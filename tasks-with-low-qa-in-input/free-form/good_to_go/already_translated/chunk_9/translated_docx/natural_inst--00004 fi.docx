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3.1361</w:t>
      </w:r>
    </w:p>
    <w:p>
      <w:r>
        <w:t xml:space="preserve">Peli alkaa jakajan vasemmalla puolella olevasta pelaajasta ja etenee myötäpäivään. Kukin pelaaja nostaa vuorollaan päällimmäisen kortin varastosta tai hylkäyspinoista. Tämän jälkeen pelaaja voi sulauttaa tai jättää pois, jotka molemmat ovat valinnaisia, ennen kuin hän heittää yhden kortin poisheittopinon yläosaan vuoronsa päätteeksi.</w:t>
      </w:r>
    </w:p>
    <w:p>
      <w:r>
        <w:rPr>
          <w:b/>
        </w:rPr>
        <w:t xml:space="preserve">Tulos</w:t>
      </w:r>
    </w:p>
    <w:p>
      <w:r>
        <w:t xml:space="preserve">voitko nostaa ensimmäisen kortin rommissa?</w:t>
      </w:r>
    </w:p>
    <w:p>
      <w:r>
        <w:rPr>
          <w:b/>
        </w:rPr>
        <w:t xml:space="preserve">Tulos</w:t>
      </w:r>
    </w:p>
    <w:p>
      <w:r>
        <w:t xml:space="preserve">voiko rommissa vetää poisheitetyistä pinoista?</w:t>
      </w:r>
    </w:p>
    <w:p>
      <w:r>
        <w:rPr>
          <w:b/>
        </w:rPr>
        <w:t xml:space="preserve">Esimerkki 3.1362</w:t>
      </w:r>
    </w:p>
    <w:p>
      <w:r>
        <w:t xml:space="preserve">Syyskuussa 2017 tuottaja Jerry Bruckheimer ilmoitti, että toinen Pirates of the Caribbean -elokuvan jatko-osa on yhä mahdollinen, jos Dead Men Tell No Tales menestyy hyvin kotimaassaan. Lokakuussa 2017 Kaya Scodelario kertoi, että hänellä on sopimus palata kuudenteen elokuvaan. Pian tämän jälkeen ilmoitettiin, että Joachim Rønningia on kaavailtu ohjaajaksi.</w:t>
      </w:r>
    </w:p>
    <w:p>
      <w:r>
        <w:rPr>
          <w:b/>
        </w:rPr>
        <w:t xml:space="preserve">Tulos</w:t>
      </w:r>
    </w:p>
    <w:p>
      <w:r>
        <w:t xml:space="preserve">tuleeko 6 Pirates of the Caribbean?</w:t>
      </w:r>
    </w:p>
    <w:p>
      <w:r>
        <w:rPr>
          <w:b/>
        </w:rPr>
        <w:t xml:space="preserve">Tulos</w:t>
      </w:r>
    </w:p>
    <w:p>
      <w:r>
        <w:t xml:space="preserve">tuleeko Pirates of the carribean 6?</w:t>
      </w:r>
    </w:p>
    <w:p>
      <w:r>
        <w:rPr>
          <w:b/>
        </w:rPr>
        <w:t xml:space="preserve">Tulos</w:t>
      </w:r>
    </w:p>
    <w:p>
      <w:r>
        <w:t xml:space="preserve">onko uusi Pirates of the caribbean -elokuva tulossa?</w:t>
      </w:r>
    </w:p>
    <w:p>
      <w:r>
        <w:rPr>
          <w:b/>
        </w:rPr>
        <w:t xml:space="preserve">Tulos</w:t>
      </w:r>
    </w:p>
    <w:p>
      <w:r>
        <w:t xml:space="preserve">tehdäänkö Pirates of the caribbean 6?</w:t>
      </w:r>
    </w:p>
    <w:p>
      <w:r>
        <w:rPr>
          <w:b/>
        </w:rPr>
        <w:t xml:space="preserve">Esimerkki 3.1363</w:t>
      </w:r>
    </w:p>
    <w:p>
      <w:r>
        <w:t xml:space="preserve">Yhdysvaltojen koulutusjärjestelmässä yhteiskuntaoppi on yhteiskuntatieteiden ja humanististen tieteiden, kuten historian, maantiedon ja valtio-opin, integroitua opiskelua. Amerikkalaiset kouluttajat keksivät termin 1900-luvun vaihteen tienoilla ja käyttivät sitä nimityksenä näille oppiaineille sekä muille oppiaineille, jotka eivät sopineet Yhdysvaltojen perinteisiin alemman asteen koulutusmalleihin, kuten filosofia ja psykologia.</w:t>
      </w:r>
    </w:p>
    <w:p>
      <w:r>
        <w:rPr>
          <w:b/>
        </w:rPr>
        <w:t xml:space="preserve">Tulos</w:t>
      </w:r>
    </w:p>
    <w:p>
      <w:r>
        <w:t xml:space="preserve">ovatko yhteiskuntaoppi ja maantiede sama asia?</w:t>
      </w:r>
    </w:p>
    <w:p>
      <w:r>
        <w:rPr>
          <w:b/>
        </w:rPr>
        <w:t xml:space="preserve">Tulos</w:t>
      </w:r>
    </w:p>
    <w:p>
      <w:r>
        <w:t xml:space="preserve">ovatko yhteiskuntaoppi ja yhteiskuntatiede sama asia?</w:t>
      </w:r>
    </w:p>
    <w:p>
      <w:r>
        <w:rPr>
          <w:b/>
        </w:rPr>
        <w:t xml:space="preserve">Esimerkki 3.1364</w:t>
      </w:r>
    </w:p>
    <w:p>
      <w:r>
        <w:t xml:space="preserve">Top Gearin juontajat kulkevat kuorma-autoilla Burman ja Thaimaan halki tavoitteenaan rakentaa silta Kwai-joen yli. Rakennettuaan sillan Kok-joen yli Clarksonin sanotaan sanovan: "Se on ylpeä hetki, mutta siinä on rinne." Kun alkuasukas ylittää sillan, "rinne" on aasialaisia halventava ilmaus.</w:t>
      </w:r>
    </w:p>
    <w:p>
      <w:r>
        <w:rPr>
          <w:b/>
        </w:rPr>
        <w:t xml:space="preserve">Tulos</w:t>
      </w:r>
    </w:p>
    <w:p>
      <w:r>
        <w:t xml:space="preserve">rakensiko Top Gear sillan Kwai-joen yli?</w:t>
      </w:r>
    </w:p>
    <w:p>
      <w:r>
        <w:rPr>
          <w:b/>
        </w:rPr>
        <w:t xml:space="preserve">Tulos</w:t>
      </w:r>
    </w:p>
    <w:p>
      <w:r>
        <w:t xml:space="preserve">rakensiko Top Gear todella sillan joen yli?</w:t>
      </w:r>
    </w:p>
    <w:p>
      <w:r>
        <w:rPr>
          <w:b/>
        </w:rPr>
        <w:t xml:space="preserve">Esimerkki 3.1365</w:t>
      </w:r>
    </w:p>
    <w:p>
      <w:r>
        <w:t xml:space="preserve">Love Never Dies on Andrew Lloyd Webberin säveltämä romanttinen musikaali, jonka sanat on kirjoittanut Glenn Slater ja kirjan ovat kirjoittaneet Lloyd Webber, Ben Elton, Frederick Forsyth ja Slater. Se on jatko-osa pitkäaikaiselle musikaalille The Phantom of the Opera, ja se on sovitettu löyhästi Forsythin romaanista The Phantom of Manhattan (1999).</w:t>
      </w:r>
    </w:p>
    <w:p>
      <w:r>
        <w:rPr>
          <w:b/>
        </w:rPr>
        <w:t xml:space="preserve">Tulos</w:t>
      </w:r>
    </w:p>
    <w:p>
      <w:r>
        <w:t xml:space="preserve">onko oopperan haamulle olemassa jatko-osaa?</w:t>
      </w:r>
    </w:p>
    <w:p>
      <w:r>
        <w:rPr>
          <w:b/>
        </w:rPr>
        <w:t xml:space="preserve">Tulos</w:t>
      </w:r>
    </w:p>
    <w:p>
      <w:r>
        <w:t xml:space="preserve">onko love never dies jatko-osa oopperan haamulle?</w:t>
      </w:r>
    </w:p>
    <w:p>
      <w:r>
        <w:rPr>
          <w:b/>
        </w:rPr>
        <w:t xml:space="preserve">Esimerkki 3.1366</w:t>
      </w:r>
    </w:p>
    <w:p>
      <w:r>
        <w:t xml:space="preserve">``Footloose'' on yhdysvaltalaisen laulaja-lauluntekijän Kenny Logginsin kirjoittama ja levyttämä kappale. Se julkaistiin tammikuussa 1984 ensimmäisenä Logginsin kahdesta singlelohkaisusta samannimisestä elokuvasta vuodelta 1984 (toinen on ``I'm Free (Heaven Helps the Man)''). Kappale oli kolme viikkoa, 31. maaliskuuta - 14. huhtikuuta 1984, Yhdysvaltain Billboard Hot 100 -listan ykkönen, ja se oli ensimmäinen elokuvan kahdesta ykköshitistä. Billboard rankkasi sen vuoden 1984 neljänneksi kappaleeksi.</w:t>
      </w:r>
    </w:p>
    <w:p>
      <w:r>
        <w:rPr>
          <w:b/>
        </w:rPr>
        <w:t xml:space="preserve">Tulos</w:t>
      </w:r>
    </w:p>
    <w:p>
      <w:r>
        <w:t xml:space="preserve">kirjoitettiinko kappale Footloose elokuvaa varten?</w:t>
      </w:r>
    </w:p>
    <w:p>
      <w:r>
        <w:rPr>
          <w:b/>
        </w:rPr>
        <w:t xml:space="preserve">Tulos</w:t>
      </w:r>
    </w:p>
    <w:p>
      <w:r>
        <w:t xml:space="preserve">tehtiinkö kappale Footloose elokuvaa varten?</w:t>
      </w:r>
    </w:p>
    <w:p>
      <w:r>
        <w:rPr>
          <w:b/>
        </w:rPr>
        <w:t xml:space="preserve">Esimerkki 3.1367</w:t>
      </w:r>
    </w:p>
    <w:p>
      <w:r>
        <w:t xml:space="preserve">Better Call Saul on yhdysvaltalainen rikosdraamasarja, jonka ovat luoneet Vince Gilligan ja Peter Gould. Se on spin-off-esiosa Gilliganin aiemmasta sarjasta Breaking Bad. Better Call Saul sijoittuu 2000-luvun alkupuolelle, ja se seuraa huijari Jimmy McGillin (Bob Odenkirk) tarinaa kuusi vuotta ennen Breaking Bad -sarjan tapahtumia, jolloin hän muuttuu palkkarikollinen Saul Goodmaniksi. Jimmystä tulee entisen poliisin Mike Ehrmantrautin (Jonathan Banks) lakimies, jonka asiaankuuluvat taidot mahdollistavat hänen pääsynsä huumekaupan rikolliseen alamaailmaan Albuquerquessa, New Mexicossa. Sarja sai ensi-iltansa AMC-kanavalla 8. helmikuuta 2015. Kymmenosaisen neljännen kauden on määrä alkaa 6. elokuuta 2018, ja sarja on uusittu viidennelle kaudelle.</w:t>
      </w:r>
    </w:p>
    <w:p>
      <w:r>
        <w:rPr>
          <w:b/>
        </w:rPr>
        <w:t xml:space="preserve">Tulos</w:t>
      </w:r>
    </w:p>
    <w:p>
      <w:r>
        <w:t xml:space="preserve">Onko Better Call Saul -elokuvaa näytetty Breaking Badin jälkeen?</w:t>
      </w:r>
    </w:p>
    <w:p>
      <w:r>
        <w:rPr>
          <w:b/>
        </w:rPr>
        <w:t xml:space="preserve">Tulos</w:t>
      </w:r>
    </w:p>
    <w:p>
      <w:r>
        <w:t xml:space="preserve">kuvattiinko Better Call Saulia ennen Breaking Badia?</w:t>
      </w:r>
    </w:p>
    <w:p>
      <w:r>
        <w:rPr>
          <w:b/>
        </w:rPr>
        <w:t xml:space="preserve">Esimerkki 3.1368</w:t>
      </w:r>
    </w:p>
    <w:p>
      <w:r>
        <w:t xml:space="preserve">``God Save the Queen'' (vaihtoehtoisesti ``God Save the King'', riippuen hallitsevan monarkin sukupuolesta) on kansallislaulu tai kuninkaallinen hymni useissa Kansainyhteisön valtakunnissa, niiden alueilla ja Britannian kruunun riippuvuussuhteissa. Sävelen säveltäjä ei ole tiedossa, ja se saattaa olla peräisin tavallisesta laulusta, mutta toisinaan se liitetään säveltäjä John Bulliin.</w:t>
      </w:r>
    </w:p>
    <w:p>
      <w:r>
        <w:rPr>
          <w:b/>
        </w:rPr>
        <w:t xml:space="preserve">Tulos</w:t>
      </w:r>
    </w:p>
    <w:p>
      <w:r>
        <w:t xml:space="preserve">muuttuuko god save the queen, kun on kuningas?</w:t>
      </w:r>
    </w:p>
    <w:p>
      <w:r>
        <w:rPr>
          <w:b/>
        </w:rPr>
        <w:t xml:space="preserve">Tulos</w:t>
      </w:r>
    </w:p>
    <w:p>
      <w:r>
        <w:t xml:space="preserve">muuttuuko Yhdistyneen kuningaskunnan kansallislaulu, jos maassa on kuningas?</w:t>
      </w:r>
    </w:p>
    <w:p>
      <w:r>
        <w:rPr>
          <w:b/>
        </w:rPr>
        <w:t xml:space="preserve">Esimerkki 3.1369</w:t>
      </w:r>
    </w:p>
    <w:p>
      <w:r>
        <w:t xml:space="preserve">Euroopassa on 7 ensisijaista aikavyöhykettä (UTC-01:00 - UTC+05:00), lukuun ottamatta kesäajan siirtymiä (neljä niistä näkyy oikealla olevassa kartassa, joista yksi läntisempi vyöhyke sisältää Azorit ja kaksi itäisempää vyöhykettä kattaa Georgian, Azerbaidžanin, Euroopan Venäjän itäiset alueet ja Kazakstanin Euroopan puoleisen osan). Useimmat Euroopan maat käyttävät kesäaikaa ja yhdenmukaistavat kesäaikakorjauksiaan. Katso lisätietoja kohdasta Kesäaika Euroopassa.</w:t>
      </w:r>
    </w:p>
    <w:p>
      <w:r>
        <w:rPr>
          <w:b/>
        </w:rPr>
        <w:t xml:space="preserve">Tulos</w:t>
      </w:r>
    </w:p>
    <w:p>
      <w:r>
        <w:t xml:space="preserve">Onko koko Eurooppa samalla aikavyöhykkeellä?</w:t>
      </w:r>
    </w:p>
    <w:p>
      <w:r>
        <w:rPr>
          <w:b/>
        </w:rPr>
        <w:t xml:space="preserve">Tulos</w:t>
      </w:r>
    </w:p>
    <w:p>
      <w:r>
        <w:t xml:space="preserve">Onko koko Eurooppa samalla aikavyöhykkeellä?</w:t>
      </w:r>
    </w:p>
    <w:p>
      <w:r>
        <w:rPr>
          <w:b/>
        </w:rPr>
        <w:t xml:space="preserve">Esimerkki 3.1370</w:t>
      </w:r>
    </w:p>
    <w:p>
      <w:r>
        <w:t xml:space="preserve">Fuji-vuori (富士山, Fujisan, IPA: (ɸɯꜜdʑisaɴ) ( kuuntele)), joka sijaitsee Honshūlla, on Japanin korkein vuori 3 776,24 metrin korkeudellaan, Aasian toiseksi korkein (tuliperäinen) saaren huippu ja maailman seitsemänneksi korkein saaren huippu. Se on aktiivinen kerrostulivuori, joka purkautui viimeksi vuosina 1707-1708. Fuji-vuori sijaitsee noin 100 kilometriä Tokiosta lounaaseen, ja kirkkaana päivänä sen voi nähdä sieltä käsin. Fuji-vuoren poikkeuksellisen symmetrinen kartio, joka on lumipeitteinen noin viiden kuukauden ajan vuodessa, on tunnettu Japanin symboli, ja sitä kuvataan usein taiteessa ja valokuvissa, ja myös nähtävyyksien katselijat ja kiipeilijät vierailevat siellä.</w:t>
      </w:r>
    </w:p>
    <w:p>
      <w:r>
        <w:rPr>
          <w:b/>
        </w:rPr>
        <w:t xml:space="preserve">Tulos</w:t>
      </w:r>
    </w:p>
    <w:p>
      <w:r>
        <w:t xml:space="preserve">Onko Fuji maailman korkein vuori?</w:t>
      </w:r>
    </w:p>
    <w:p>
      <w:r>
        <w:rPr>
          <w:b/>
        </w:rPr>
        <w:t xml:space="preserve">Tulos</w:t>
      </w:r>
    </w:p>
    <w:p>
      <w:r>
        <w:t xml:space="preserve">Onko Fuji-vuori maailman korkein vuori?</w:t>
      </w:r>
    </w:p>
    <w:p>
      <w:r>
        <w:rPr>
          <w:b/>
        </w:rPr>
        <w:t xml:space="preserve">Esimerkki 3.1371</w:t>
      </w:r>
    </w:p>
    <w:p>
      <w:r>
        <w:t xml:space="preserve">Lämpöindeksi (HI) tai humiture on indeksi, jossa yhdistetään ilman lämpötila ja suhteellinen kosteus varjostetuilla alueilla, jotta voidaan määrittää ihmisen kokema vastaava lämpötila, eli kuinka kuumalta tuntuisi, jos kosteus olisi varjossa jokin muu arvo. Tulos tunnetaan myös nimellä "koettu ilman lämpötila", "näennäislämpötila", "todellinen lämpötila" tai "tuntuma". Esimerkiksi kun lämpötila on 32 °C (90 °F) ja suhteellinen kosteus 70 %, lämpöindeksi on 41 °C (106 °F). Tämän lämpöindeksilämpötilan implisiittinen (ilmoittamaton) kosteus on 20 %. Tämä on se suhteellisen kosteuden arvo, jonka osalta lämpöindeksiluku on yhtä suuri kuin todellinen ilman lämpötila.</w:t>
      </w:r>
    </w:p>
    <w:p>
      <w:r>
        <w:rPr>
          <w:b/>
        </w:rPr>
        <w:t xml:space="preserve">Tulos</w:t>
      </w:r>
    </w:p>
    <w:p>
      <w:r>
        <w:t xml:space="preserve">Onko lämpöindeksi sama kuin todellinen lämpö?</w:t>
      </w:r>
    </w:p>
    <w:p>
      <w:r>
        <w:rPr>
          <w:b/>
        </w:rPr>
        <w:t xml:space="preserve">Tulos</w:t>
      </w:r>
    </w:p>
    <w:p>
      <w:r>
        <w:t xml:space="preserve">Onko todellinen tunne sama kuin lämpöindeksi?</w:t>
      </w:r>
    </w:p>
    <w:p>
      <w:r>
        <w:rPr>
          <w:b/>
        </w:rPr>
        <w:t xml:space="preserve">Esimerkki 3.1372</w:t>
      </w:r>
    </w:p>
    <w:p>
      <w:r>
        <w:t xml:space="preserve">"Aromiaineisiin" uskotaan kuuluvan neilikkaa, soijakastiketta, sitruunaa, suolakurkkua ja paprikaa.</w:t>
      </w:r>
    </w:p>
    <w:p>
      <w:r>
        <w:rPr>
          <w:b/>
        </w:rPr>
        <w:t xml:space="preserve">Tulos</w:t>
      </w:r>
    </w:p>
    <w:p>
      <w:r>
        <w:t xml:space="preserve">Onko soijakastike ja worcestershire-kastike sama asia?</w:t>
      </w:r>
    </w:p>
    <w:p>
      <w:r>
        <w:rPr>
          <w:b/>
        </w:rPr>
        <w:t xml:space="preserve">Tulos</w:t>
      </w:r>
    </w:p>
    <w:p>
      <w:r>
        <w:t xml:space="preserve">Onko soijakastike ja worcester-kastike sama asia?</w:t>
      </w:r>
    </w:p>
    <w:p>
      <w:r>
        <w:rPr>
          <w:b/>
        </w:rPr>
        <w:t xml:space="preserve">Esimerkki 3.1373</w:t>
      </w:r>
    </w:p>
    <w:p>
      <w:r>
        <w:t xml:space="preserve">Meksiko voitti vuoden 2018 jalkapallon MM-kisojen avausottelussaan puolustavan mestarin Saksan maalein 1-0. Meksiko voitti ensimmäisen kerran MM-kisoissa. Seuraavassa ottelussa Meksiko voitti Etelä-Korean 2-1 Carlos Velan ja Javier Hernándezin maaleilla, mutta kaatui Ruotsille 3-0 lohkovaiheen viimeisessä ottelussa. Tappiosta huolimatta Meksiko pääsi 16:nneksi turnaukseen seitsemättä kertaa peräkkäin. 16:nnen kierroksen ottelussa Meksiko hävisi Brasilialle 0-2. Tappio merkitsi sitä, että Meksiko ei päässyt seitsemännessä turnauksessa peräkkäin puolivälieriin sen jälkeen, kun se viimeksi isännöi MM-kisoja vuonna 1986.</w:t>
      </w:r>
    </w:p>
    <w:p>
      <w:r>
        <w:rPr>
          <w:b/>
        </w:rPr>
        <w:t xml:space="preserve">Tulos</w:t>
      </w:r>
    </w:p>
    <w:p>
      <w:r>
        <w:t xml:space="preserve">onko meksiko koskaan voittanut saksaa MM-kisoissa?</w:t>
      </w:r>
    </w:p>
    <w:p>
      <w:r>
        <w:rPr>
          <w:b/>
        </w:rPr>
        <w:t xml:space="preserve">Tulos</w:t>
      </w:r>
    </w:p>
    <w:p>
      <w:r>
        <w:t xml:space="preserve">pääsikö Meksiko MM-kisoihin?</w:t>
      </w:r>
    </w:p>
    <w:p>
      <w:r>
        <w:rPr>
          <w:b/>
        </w:rPr>
        <w:t xml:space="preserve">Esimerkki 3.1374</w:t>
      </w:r>
    </w:p>
    <w:p>
      <w:r>
        <w:t xml:space="preserve">Kaikki kierrokset ovat paras seitsemästä -sarjoja. Sarjat pelataan 2--2--2--1--1--1--1-muodossa, mikä tarkoittaa, että kotikenttäedun saanut joukkue isännöi otteluita 1, 2, 5 ja 7, kun taas vastustaja isännöi otteluita 3, 4 ja 6, ja ottelut 5-7 pelataan tarvittaessa. Tätä formaattia on käytetty vuodesta 2014 lähtien, kun NBA-joukkueiden omistajat äänestivät yksimielisesti 23. lokakuuta 2013 siitä, että formaatti vaihdetaan 2--3--2-muotoon.</w:t>
      </w:r>
    </w:p>
    <w:p>
      <w:r>
        <w:rPr>
          <w:b/>
        </w:rPr>
        <w:t xml:space="preserve">Tulos</w:t>
      </w:r>
    </w:p>
    <w:p>
      <w:r>
        <w:t xml:space="preserve">Onko NBA:n pudotuspelien ensimmäinen kierros viiden ottelun sarja?</w:t>
      </w:r>
    </w:p>
    <w:p>
      <w:r>
        <w:rPr>
          <w:b/>
        </w:rPr>
        <w:t xml:space="preserve">Tulos</w:t>
      </w:r>
    </w:p>
    <w:p>
      <w:r>
        <w:t xml:space="preserve">Onko NBA:n pudotuspelit 2-3-2?</w:t>
      </w:r>
    </w:p>
    <w:p>
      <w:r>
        <w:rPr>
          <w:b/>
        </w:rPr>
        <w:t xml:space="preserve">Esimerkki 3.1375</w:t>
      </w:r>
    </w:p>
    <w:p>
      <w:r>
        <w:t xml:space="preserve">Televisiokomediasarja Arrested Developmentin viides kausi sai ensi-iltansa Netflixissä 29. toukokuuta 2018. Kausi koostuu 16 jaksosta, jotka on jaettu kahteen kahdeksan jakson osaan; toinen osa saa ensi-iltansa myöhemmin vuonna 2018. Kyseessä on toinen uusintakausi sen jälkeen, kun Fox peruutti sarjan vuonna 2006; neljäs kausi sai ensi-iltansa vuonna 2013.</w:t>
      </w:r>
    </w:p>
    <w:p>
      <w:r>
        <w:rPr>
          <w:b/>
        </w:rPr>
        <w:t xml:space="preserve">Tulos</w:t>
      </w:r>
    </w:p>
    <w:p>
      <w:r>
        <w:t xml:space="preserve">tuleeko pidätetystä kehityksestä viides kausi?</w:t>
      </w:r>
    </w:p>
    <w:p>
      <w:r>
        <w:rPr>
          <w:b/>
        </w:rPr>
        <w:t xml:space="preserve">Tulos</w:t>
      </w:r>
    </w:p>
    <w:p>
      <w:r>
        <w:t xml:space="preserve">Onko pidätetyn kehityksen 5. tuotantokausi olemassa?</w:t>
      </w:r>
    </w:p>
    <w:p>
      <w:r>
        <w:rPr>
          <w:b/>
        </w:rPr>
        <w:t xml:space="preserve">Esimerkki 3.1376</w:t>
      </w:r>
    </w:p>
    <w:p>
      <w:r>
        <w:t xml:space="preserve">Keskushermosto vastaa motoneuronien järjestelmällisestä rekrytoinnista alkaen pienimmistä motorisista yksiköistä. Hennemanin kokoperiaate osoittaa, että motoriset yksiköt rekrytoituvat pienimmästä suurimpaan kuormituksen koon perusteella. Pienemmissä kuormituksissa, jotka vaativat vähemmän voimaa, hitaasti nykivät, vähän voimaa tuottavat, väsymystä kestävät lihassäikeet aktivoituvat ennen nopeasti nykivien, paljon voimaa tuottavien, vähemmän väsymystä kestävien lihassäikeiden rekrytointia. Suuremmat motoriset yksiköt koostuvat tyypillisesti nopeammista lihassyistä, jotka tuottavat suurempia voimia.</w:t>
      </w:r>
    </w:p>
    <w:p>
      <w:r>
        <w:rPr>
          <w:b/>
        </w:rPr>
        <w:t xml:space="preserve">Tulos</w:t>
      </w:r>
    </w:p>
    <w:p>
      <w:r>
        <w:t xml:space="preserve">vaihteleeko motorisen yksikön koko?</w:t>
      </w:r>
    </w:p>
    <w:p>
      <w:r>
        <w:rPr>
          <w:b/>
        </w:rPr>
        <w:t xml:space="preserve">Tulos</w:t>
      </w:r>
    </w:p>
    <w:p>
      <w:r>
        <w:t xml:space="preserve">voisitko olettaa, että moottoriyksiköiden koko vaihtelee?</w:t>
      </w:r>
    </w:p>
    <w:p>
      <w:r>
        <w:rPr>
          <w:b/>
        </w:rPr>
        <w:t xml:space="preserve">Esimerkki 3.1377</w:t>
      </w:r>
    </w:p>
    <w:p>
      <w:r>
        <w:t xml:space="preserve">Harmaakarhun ja jääkarhun hybridi (superkarhu) (myös grolar-karhu, pizzly-karhu tai nanulak) on harvinainen ursidihybridi, jota on esiintynyt sekä vankeudessa että luonnossa. Vuonna 2006 tämän hybridin esiintyminen luonnossa vahvistettiin testaamalla ainutlaatuisen näköisen karhun DNA:ta, joka oli ammuttu lähellä Sachs Harbouria, Luoteisterritorioilla Banksin saarella Kanadan arktisella alueella.</w:t>
      </w:r>
    </w:p>
    <w:p>
      <w:r>
        <w:rPr>
          <w:b/>
        </w:rPr>
        <w:t xml:space="preserve">Tulos</w:t>
      </w:r>
    </w:p>
    <w:p>
      <w:r>
        <w:t xml:space="preserve">voiko harmaakarhu paritella jääkarhun kanssa?</w:t>
      </w:r>
    </w:p>
    <w:p>
      <w:r>
        <w:rPr>
          <w:b/>
        </w:rPr>
        <w:t xml:space="preserve">Tulos</w:t>
      </w:r>
    </w:p>
    <w:p>
      <w:r>
        <w:t xml:space="preserve">voivatko jääkarhu ja harmaakarhu paritella?</w:t>
      </w:r>
    </w:p>
    <w:p>
      <w:r>
        <w:rPr>
          <w:b/>
        </w:rPr>
        <w:t xml:space="preserve">Esimerkki 3.1378</w:t>
      </w:r>
    </w:p>
    <w:p>
      <w:r>
        <w:t xml:space="preserve">Näytön viive on ilmiö, joka liittyy joihinkin nestekidenäyttöihin (LCD-näytöt), kuten älypuhelimiin ja tietokoneisiin, ja lähes kaikkiin teräväpiirtotelevisiotyyppeihin (HDTV). Sillä tarkoitetaan viiveaikaa, joka mitataan signaalin syöttöhetken ja sen ajan, joka kuluu syötteen näyttämiseen näytöllä, välisenä erotuksena. Viiveeksi on mitattu jopa 68 ms, mikä vastaa 3-4 ruutua 60 Hz:n näytöllä. Näytön viiveaikaa ei pidä sekoittaa pikselin vasteaikaan. Tällä hetkellä suurin osa valmistajista ei sisällytä tuottamiinsa näyttöihin mitään eritelmiä tai tietoja näytön viiveestä.</w:t>
      </w:r>
    </w:p>
    <w:p>
      <w:r>
        <w:rPr>
          <w:b/>
        </w:rPr>
        <w:t xml:space="preserve">Tulos</w:t>
      </w:r>
    </w:p>
    <w:p>
      <w:r>
        <w:t xml:space="preserve">onko input lag ja vasteaika sama asia?</w:t>
      </w:r>
    </w:p>
    <w:p>
      <w:r>
        <w:rPr>
          <w:b/>
        </w:rPr>
        <w:t xml:space="preserve">Tulos</w:t>
      </w:r>
    </w:p>
    <w:p>
      <w:r>
        <w:t xml:space="preserve">onko vasteaika sama kuin input lag?</w:t>
      </w:r>
    </w:p>
    <w:p>
      <w:r>
        <w:rPr>
          <w:b/>
        </w:rPr>
        <w:t xml:space="preserve">Esimerkki 3.1379</w:t>
      </w:r>
    </w:p>
    <w:p>
      <w:r>
        <w:t xml:space="preserve">Ilmanpaine, jota kutsutaan joskus myös barometriseksi paineeksi, on paine Maan (tai toisen planeetan) ilmakehässä. Useimmissa olosuhteissa ilmakehän painetta lähestytään tarkasti hydrostaattisen paineen avulla, joka johtuu mittauspisteen yläpuolella olevan ilman painosta. Korkeuden kasvaessa ilmakehän yläpuolella olevaa massaa on vähemmän, joten ilmanpaine laskee korkeuden kasvaessa. Paine mittaa voimaa pinta-alayksikköä kohti SI-yksikössä Pascal (1 pascal = 1 newton neliömetriä kohti, 1 N/m). Keskimäärin ilmapatsaan, jonka poikkipinta-ala on 1 neliösenttimetri (cm), massa on noin 1,03 kilogrammaa, ja sen voima tai "paino" on noin 10,1 newtonia (2,37 lb), jolloin paine merenpinnan tasolla on noin 10,1 N/cm tai 101 kN/m (101 kilopascalia, kPa). Ilmapatsaan, jonka poikkipinta-ala on 6,45 cm, massa on noin 6,65 kg ja paino noin 65,4 N tai 14,7 lb, jolloin paine on 10,1 N/cm tai 14,7 lb/in.</w:t>
      </w:r>
    </w:p>
    <w:p>
      <w:r>
        <w:rPr>
          <w:b/>
        </w:rPr>
        <w:t xml:space="preserve">Tulos</w:t>
      </w:r>
    </w:p>
    <w:p>
      <w:r>
        <w:t xml:space="preserve">Onko ilmanpaine aina 1 atm?</w:t>
      </w:r>
    </w:p>
    <w:p>
      <w:r>
        <w:rPr>
          <w:b/>
        </w:rPr>
        <w:t xml:space="preserve">Tulos</w:t>
      </w:r>
    </w:p>
    <w:p>
      <w:r>
        <w:t xml:space="preserve">Onko ilmanpaine sama kuin ilmanpaine?</w:t>
      </w:r>
    </w:p>
    <w:p>
      <w:r>
        <w:rPr>
          <w:b/>
        </w:rPr>
        <w:t xml:space="preserve">Esimerkki 3.1380</w:t>
      </w:r>
    </w:p>
    <w:p>
      <w:r>
        <w:t xml:space="preserve">Yhdysvaltain kongressi on Yhdysvaltain liittovaltion kaksikamarinen lainsäädäntöelin. Se koostuu kahdesta kamarista: senaatista ja edustajainhuoneesta.</w:t>
      </w:r>
    </w:p>
    <w:p>
      <w:r>
        <w:rPr>
          <w:b/>
        </w:rPr>
        <w:t xml:space="preserve">Tulos</w:t>
      </w:r>
    </w:p>
    <w:p>
      <w:r>
        <w:t xml:space="preserve">Onko edustajainhuone sama kuin kongressi?</w:t>
      </w:r>
    </w:p>
    <w:p>
      <w:r>
        <w:rPr>
          <w:b/>
        </w:rPr>
        <w:t xml:space="preserve">Tulos</w:t>
      </w:r>
    </w:p>
    <w:p>
      <w:r>
        <w:t xml:space="preserve">Onko edustajainhuoneen nimi myös kongressi?</w:t>
      </w:r>
    </w:p>
    <w:p>
      <w:r>
        <w:rPr>
          <w:b/>
        </w:rPr>
        <w:t xml:space="preserve">Esimerkki 3.1381</w:t>
      </w:r>
    </w:p>
    <w:p>
      <w:r>
        <w:t xml:space="preserve">Saigonin kaneli (Cinnamomum loureiroi, tunnetaan myös nimellä vietnamilainen kaneli tai vietnamilainen cassia ja quế trà my, quế thanh tai `` quế trà bồng'' Vietnamissa) on Kaakkois-Aasian mantereen alkuperäiskasvi. Nimestään huolimatta Saigonin kaneli on läheisempää sukua kassialle (C. cassia) kuin kanelille (C. verum, ``aito kaneli'', Ceylonin kaneli), vaikka se kuuluu samaan sukuun molempien kanssa. Saigon-kanelin eteerisen öljyn pitoisuus on 1-5 % ja eteerisen öljyn pitoisuus 25 % kanelimaldehydiä, mikä on korkein kaikista kanelilajeista. Näin ollen Saigonin kanelilla on lajeista suhteellisen korkea hinta.</w:t>
      </w:r>
    </w:p>
    <w:p>
      <w:r>
        <w:rPr>
          <w:b/>
        </w:rPr>
        <w:t xml:space="preserve">Tulos</w:t>
      </w:r>
    </w:p>
    <w:p>
      <w:r>
        <w:t xml:space="preserve">Onko saigonin kaneli sama kuin ceylonilainen kaneli?</w:t>
      </w:r>
    </w:p>
    <w:p>
      <w:r>
        <w:rPr>
          <w:b/>
        </w:rPr>
        <w:t xml:space="preserve">Tulos</w:t>
      </w:r>
    </w:p>
    <w:p>
      <w:r>
        <w:t xml:space="preserve">Onko saigon-kaneli sama kuin tavallinen kaneli?</w:t>
      </w:r>
    </w:p>
    <w:p>
      <w:r>
        <w:rPr>
          <w:b/>
        </w:rPr>
        <w:t xml:space="preserve">Esimerkki 3.1382</w:t>
      </w:r>
    </w:p>
    <w:p>
      <w:r>
        <w:t xml:space="preserve">Pisan kalteva torni (ital. Torre pendente di Pisa) tai yksinkertaisesti Pisan torni (Torre di Pisa (ˈtorre di ˈpiːza)) on Italian Pisan kaupungin katedraalin campanile eli vapaasti seisova kellotorni, joka tunnetaan maailmanlaajuisesti tahattomasta kallistuksestaan. Torni sijaitsee Pisan katedraalin takana ja on kaupungin katedraaliaukion (Piazza del Duomo) kolmanneksi vanhin rakennus katedraalin ja Pisan kastekirkon jälkeen.</w:t>
      </w:r>
    </w:p>
    <w:p>
      <w:r>
        <w:rPr>
          <w:b/>
        </w:rPr>
        <w:t xml:space="preserve">Tulos</w:t>
      </w:r>
    </w:p>
    <w:p>
      <w:r>
        <w:t xml:space="preserve">Onko Pizzan kalteva torni Roomassa?</w:t>
      </w:r>
    </w:p>
    <w:p>
      <w:r>
        <w:rPr>
          <w:b/>
        </w:rPr>
        <w:t xml:space="preserve">Tulos</w:t>
      </w:r>
    </w:p>
    <w:p>
      <w:r>
        <w:t xml:space="preserve">Rakennettiinko Pisan kalteva torni kaltevaa varten?</w:t>
      </w:r>
    </w:p>
    <w:p>
      <w:r>
        <w:rPr>
          <w:b/>
        </w:rPr>
        <w:t xml:space="preserve">Tulos</w:t>
      </w:r>
    </w:p>
    <w:p>
      <w:r>
        <w:t xml:space="preserve">Onko Pisan kalteva torni Roomassa?</w:t>
      </w:r>
    </w:p>
    <w:p>
      <w:r>
        <w:rPr>
          <w:b/>
        </w:rPr>
        <w:t xml:space="preserve">Tulos</w:t>
      </w:r>
    </w:p>
    <w:p>
      <w:r>
        <w:t xml:space="preserve">oliko Pisan kaltevan tornin tarkoitus nojata?</w:t>
      </w:r>
    </w:p>
    <w:p>
      <w:r>
        <w:rPr>
          <w:b/>
        </w:rPr>
        <w:t xml:space="preserve">Esimerkki 3.1383</w:t>
      </w:r>
    </w:p>
    <w:p>
      <w:r>
        <w:t xml:space="preserve">Matematiikassa ja erityisesti joukko-opissa tyhjä joukko tai nollajoukko on ainoa joukko, jolla ei ole yhtään elementtiä; sen koko tai kardinaalisuus (joukon elementtien lukumäärä) on nolla. Joissakin aksiomaattisissa joukko-opissa varmistetaan tyhjän joukon olemassaolo sisällyttämällä siihen tyhjän joukon aksiooma; toisissa teorioissa sen olemassaolo voidaan päätellä. Monet joukkojen mahdolliset ominaisuudet ovat tyhjälle joukolle tyhjentävästi totta.</w:t>
      </w:r>
    </w:p>
    <w:p>
      <w:r>
        <w:rPr>
          <w:b/>
        </w:rPr>
        <w:t xml:space="preserve">Tulos</w:t>
      </w:r>
    </w:p>
    <w:p>
      <w:r>
        <w:t xml:space="preserve">Onko tyhjä joukko tyhjän joukon alkio?</w:t>
      </w:r>
    </w:p>
    <w:p>
      <w:r>
        <w:rPr>
          <w:b/>
        </w:rPr>
        <w:t xml:space="preserve">Tulos</w:t>
      </w:r>
    </w:p>
    <w:p>
      <w:r>
        <w:t xml:space="preserve">Onko tyhjä joukko tyhjän joukon sisältävän joukon alkio?</w:t>
      </w:r>
    </w:p>
    <w:p>
      <w:r>
        <w:rPr>
          <w:b/>
        </w:rPr>
        <w:t xml:space="preserve">Esimerkki 3.1384</w:t>
      </w:r>
    </w:p>
    <w:p>
      <w:r>
        <w:t xml:space="preserve">The Shape of Water -elokuvan idea syntyi del Toron aamiaisella Daniel Krausin kanssa vuonna 2011, jonka kanssa hän myöhemmin kirjoitti yhdessä romaanin Trollhunters. Siinä on yhtäläisyyksiä vuoden 2015 lyhytelokuvaan The Space Between Us. Se oli myös ensisijaisesti del Toron lapsuusmuistojen innoittama, kun hän oli nähnyt Creature from the Black Lagoonin ja halusi nähdä, että Gill-miehen ja Kay Lawrencen (Julie Adamsin esittämä) romanssi onnistuisi. Kun del Toro neuvotteli Universalin kanssa Creature from the Black Lagoon -elokuvan uusintafilmatisoinnin ohjaamisesta, hän yritti esittää enemmän olennon näkökulmaan keskittyvää versiota, jossa olento päätyisi yhteen naispääosan kanssa, mutta studion johtajat hylkäsivät konseptin.</w:t>
      </w:r>
    </w:p>
    <w:p>
      <w:r>
        <w:rPr>
          <w:b/>
        </w:rPr>
        <w:t xml:space="preserve">Tulos</w:t>
      </w:r>
    </w:p>
    <w:p>
      <w:r>
        <w:t xml:space="preserve">perustuuko elokuva veden muoto kirjaan?</w:t>
      </w:r>
    </w:p>
    <w:p>
      <w:r>
        <w:rPr>
          <w:b/>
        </w:rPr>
        <w:t xml:space="preserve">Tulos</w:t>
      </w:r>
    </w:p>
    <w:p>
      <w:r>
        <w:t xml:space="preserve">perustuuko elokuva veden muoto kirjaan?</w:t>
      </w:r>
    </w:p>
    <w:p>
      <w:r>
        <w:rPr>
          <w:b/>
        </w:rPr>
        <w:t xml:space="preserve">Esimerkki 3.1385</w:t>
      </w:r>
    </w:p>
    <w:p>
      <w:r>
        <w:t xml:space="preserve">Volkswagen AG (saksaksi: (ˈfɔlksˌvaːgn̩)), joka tunnetaan kansainvälisesti nimellä Volkswagen-konserni, on saksalainen monikansallinen autoteollisuusyritys, jonka pääkonttori sijaitsee Wolfsburgissa, Niedersachsenissa, Saksassa, ja jonka enemmistön omistaa epäsuorasti itävaltalainen Porsche-Piechin perhe. Se suunnittelee, valmistaa ja jakelee henkilö- ja hyötyajoneuvoja, moottoripyöriä, moottoreita ja turbokoneita sekä tarjoaa niihin liittyviä palveluja, kuten rahoitusta, leasingia ja autokannan hallintaa. Vuonna 2016 se oli myynnin perusteella maailman suurin autonvalmistaja ohittaen Toyotan ja säilytti tämän tittelin vuonna 2017 myymällä 10,7 miljoonaa ajoneuvoa. Se on säilyttänyt suurimman markkinaosuutensa Euroopassa yli kahden vuosikymmenen ajan. Se sijoittui kuudenneksi maailman suurimpien yritysten Fortune Global 500 -listalla vuonna 2017. Volkswagen-konserni myy henkilöautoja merkkien Audi, Bentley, Bugatti, Lamborghini, Porsche, SEAT, Škoda ja Volkswagen alla, moottoripyöriä Ducati-merkin alla ja hyötyajoneuvoja merkkien MAN, Scania ja Volkswagen Commercial Vehicles alla. Se on jaettu kahteen päädivisioonaan, Automotive-divisioonaan ja rahoituspalveludivisioonaan, ja vuonna 2008 sillä oli noin 342 tytäryhtiötä. VW:llä on myös kaksi merkittävää yhteisyritystä Kiinassa (FAW-Volkswagen ja SAIC Volkswagen). Yhtiö toimii noin 150 maassa ja sillä on 100 tuotantolaitosta 27 maassa.</w:t>
      </w:r>
    </w:p>
    <w:p>
      <w:r>
        <w:rPr>
          <w:b/>
        </w:rPr>
        <w:t xml:space="preserve">Tulos</w:t>
      </w:r>
    </w:p>
    <w:p>
      <w:r>
        <w:t xml:space="preserve">ovatko audi ja volkswagen saman yrityksen valmistamia?</w:t>
      </w:r>
    </w:p>
    <w:p>
      <w:r>
        <w:rPr>
          <w:b/>
        </w:rPr>
        <w:t xml:space="preserve">Tulos</w:t>
      </w:r>
    </w:p>
    <w:p>
      <w:r>
        <w:t xml:space="preserve">ovatko vw audi ja porsche sama yritys?</w:t>
      </w:r>
    </w:p>
    <w:p>
      <w:r>
        <w:rPr>
          <w:b/>
        </w:rPr>
        <w:t xml:space="preserve">Esimerkki 3.1386</w:t>
      </w:r>
    </w:p>
    <w:p>
      <w:r>
        <w:t xml:space="preserve">The Ranch on yhdysvaltalainen komediallinen nettitelevisiosarja, jonka pääosissa nähdään Ashton Kutcher, Danny Masterson, Debra Winger, Elisha Cuthbert ja Sam Elliott ja joka debytoi Netflixissä vuonna 2016. Sarja sijoittuu kuvitteelliselle Iron River Ranchille kuvitteellisessa Garrisonin pikkukaupungissa Coloradossa; siinä kerrotaan yksityiskohtaisesti Bennettien elämästä, joka on toimintahäiriöinen perhe, joka koostuu kahdesta veljeksestä, heidän tilanomistajaisästään ja hänen eronneesta vaimostaan ja paikallisesta baarin omistajasta. Vaikka avausjaksossa näytetään kohtauksia Norwoodista ja Ouraysta, Coloradosta ja ympäröivistä Ourayn ja San Miguelin piirikunnista, The Ranch on kuvattu ääninäyttämöllä elävän yleisön edessä Burbankissa, Kaliforniassa. Jokainen kausi koostuu 20 jaksosta, jotka on jaettu kahteen osaan, joista kumpikin sisältää 10 jaksoa.</w:t>
      </w:r>
    </w:p>
    <w:p>
      <w:r>
        <w:rPr>
          <w:b/>
        </w:rPr>
        <w:t xml:space="preserve">Tulos</w:t>
      </w:r>
    </w:p>
    <w:p>
      <w:r>
        <w:t xml:space="preserve">Onko Garrison from the ranch todellinen paikka?</w:t>
      </w:r>
    </w:p>
    <w:p>
      <w:r>
        <w:rPr>
          <w:b/>
        </w:rPr>
        <w:t xml:space="preserve">Tulos</w:t>
      </w:r>
    </w:p>
    <w:p>
      <w:r>
        <w:t xml:space="preserve">kuvataanko ranch liveyleisön edessä?</w:t>
      </w:r>
    </w:p>
    <w:p>
      <w:r>
        <w:rPr>
          <w:b/>
        </w:rPr>
        <w:t xml:space="preserve">Esimerkki 3.1387</w:t>
      </w:r>
    </w:p>
    <w:p>
      <w:r>
        <w:t xml:space="preserve">Presidentin armahdusvaltuudet ulottuvat vain liittovaltion lain mukaan tunnustettaviin rikoksiin. Useimpien 50 osavaltion kuvernööreillä on kuitenkin valta myöntää armahduksia tai armahduksia osavaltion rikoslain mukaisista rikoksista. Muissa osavaltioissa tämä valta on annettu nimitetylle virastolle tai lautakunnalle tai lautakunnalle ja kuvernöörille jossakin sekamuotoisessa järjestelyssä (joissakin osavaltioissa virasto on yhdistetty ehdonalaislautakunnan virastoon, kuten Oklahoman armahdus- ja ehdonalaislautakunnassa).</w:t>
      </w:r>
    </w:p>
    <w:p>
      <w:r>
        <w:rPr>
          <w:b/>
        </w:rPr>
        <w:t xml:space="preserve">Tulos</w:t>
      </w:r>
    </w:p>
    <w:p>
      <w:r>
        <w:t xml:space="preserve">voiko presidentti armahtaa valtion rikoksesta tuomitun?</w:t>
      </w:r>
    </w:p>
    <w:p>
      <w:r>
        <w:rPr>
          <w:b/>
        </w:rPr>
        <w:t xml:space="preserve">Tulos</w:t>
      </w:r>
    </w:p>
    <w:p>
      <w:r>
        <w:t xml:space="preserve">voiko presidentti armahtaa jonkun valtion rikoksesta?</w:t>
      </w:r>
    </w:p>
    <w:p>
      <w:r>
        <w:rPr>
          <w:b/>
        </w:rPr>
        <w:t xml:space="preserve">Esimerkki 3.1388</w:t>
      </w:r>
    </w:p>
    <w:p>
      <w:r>
        <w:t xml:space="preserve">Charles Evans Hughes Sr. (11. huhtikuuta 1862 - 27. elokuuta 1948) oli yhdysvaltalainen valtiomies, republikaanipoliitikko ja Yhdysvaltain 11. ylituomari. Hän oli myös New Yorkin 36. kuvernööri, republikaanien presidenttiehdokas vuoden 1916 presidentinvaaleissa ja 44. Yhdysvaltain ulkoministeri.</w:t>
      </w:r>
    </w:p>
    <w:p>
      <w:r>
        <w:rPr>
          <w:b/>
        </w:rPr>
        <w:t xml:space="preserve">Tulos</w:t>
      </w:r>
    </w:p>
    <w:p>
      <w:r>
        <w:t xml:space="preserve">voiko korkeimman oikeuden tuomari pyrkiä presidentiksi?</w:t>
      </w:r>
    </w:p>
    <w:p>
      <w:r>
        <w:rPr>
          <w:b/>
        </w:rPr>
        <w:t xml:space="preserve">Tulos</w:t>
      </w:r>
    </w:p>
    <w:p>
      <w:r>
        <w:t xml:space="preserve">Onko korkeimman oikeuden tuomari koskaan pyrkinyt presidentiksi?</w:t>
      </w:r>
    </w:p>
    <w:p>
      <w:r>
        <w:rPr>
          <w:b/>
        </w:rPr>
        <w:t xml:space="preserve">Esimerkki 3.1389</w:t>
      </w:r>
    </w:p>
    <w:p>
      <w:r>
        <w:t xml:space="preserve">Laaksolilja (Convallaria majalis /ˌkɒnvəˈleɪriə məˈdʒeɪlɪs/), joskus myös laaksolilja (lily-of-the-valley), on makean tuoksuinen, erittäin myrkyllinen metsäkukkakasvi, joka on kotoisin viileän lauhkean pohjoisen pallonpuoliskon Aasiasta ja Euroopasta. Muita nimiä ovat toukokuun kellot, Marian kyyneleet ja Marian kyyneleet. Sen ranskankielinen nimi muguet esiintyy joskus kukkien tuoksua jäljittelevien hajuvesien nimissä.</w:t>
      </w:r>
    </w:p>
    <w:p>
      <w:r>
        <w:rPr>
          <w:b/>
        </w:rPr>
        <w:t xml:space="preserve">Tulos</w:t>
      </w:r>
    </w:p>
    <w:p>
      <w:r>
        <w:t xml:space="preserve">Onko laaksonlilja myrkyllinen?</w:t>
      </w:r>
    </w:p>
    <w:p>
      <w:r>
        <w:rPr>
          <w:b/>
        </w:rPr>
        <w:t xml:space="preserve">Tulos</w:t>
      </w:r>
    </w:p>
    <w:p>
      <w:r>
        <w:t xml:space="preserve">Onko syreenit myrkyllisiä?</w:t>
      </w:r>
    </w:p>
    <w:p>
      <w:r>
        <w:rPr>
          <w:b/>
        </w:rPr>
        <w:t xml:space="preserve">Esimerkki 3.1390</w:t>
      </w:r>
    </w:p>
    <w:p>
      <w:r>
        <w:t xml:space="preserve">Dalmatialaispennuilla on syntyessään valkoinen turkki, ja ensimmäiset läiskät ilmestyvät yleensä 3-4 viikon kuluessa syntymästä, mutta läiskät näkyvät niiden ihossa. Noin kuukauden kuluttua niillä on suurin osa pilkuista, vaikka ne kehittyvätkin koko elämänsä ajan paljon hitaammin. Täplät ovat yleensä kooltaan 30-60 millimetriä, ja ne ovat useimmiten mustia tai ruskeita (maksa) valkoisella pohjalla. Muita, harvinaisempia värejä ovat sininen (siniharmaa väri), brindle, mosaiikkiväri, tricolor-ed (ruskehtavat kulmakarvat, posket, jalat ja rinta) sekä oranssi tai sitruunankeltainen (tummasta vaaleankeltaiseen). Värilaikkuja voi esiintyä missä tahansa rungossa, useimmiten päässä tai korvissa, ja ne koostuvat yleensä yhtenäisestä väristä. Läiskät näkyvät syntyessään, eivätkä ne ole ryhmä toisiinsa liittyviä täpliä, ja ne ovat tunnistettavissa läiskän sileästä reunasta.</w:t>
      </w:r>
    </w:p>
    <w:p>
      <w:r>
        <w:rPr>
          <w:b/>
        </w:rPr>
        <w:t xml:space="preserve">Tulos</w:t>
      </w:r>
    </w:p>
    <w:p>
      <w:r>
        <w:t xml:space="preserve">Onko dalmatialaisilla syntyessään pilkkuja?</w:t>
      </w:r>
    </w:p>
    <w:p>
      <w:r>
        <w:rPr>
          <w:b/>
        </w:rPr>
        <w:t xml:space="preserve">Tulos</w:t>
      </w:r>
    </w:p>
    <w:p>
      <w:r>
        <w:t xml:space="preserve">saavatko dalmatialaiset lisää pilkkuja kasvaessaan?</w:t>
      </w:r>
    </w:p>
    <w:p>
      <w:r>
        <w:rPr>
          <w:b/>
        </w:rPr>
        <w:t xml:space="preserve">Esimerkki 3.1391</w:t>
      </w:r>
    </w:p>
    <w:p>
      <w:r>
        <w:t xml:space="preserve">Mikään osavaltion laki ei kiellä alaikäisten alkoholinkäyttöä yksityisellä alueella, mutta monet kunnat kieltävät alaikäisten alkoholinkäytön, elleivät vanhemmat tai aikuiset sukulaiset ole läsnä. Julkisilla kouluilla ei saa olla ympärivuorokautisia käyttäytymissääntöjä, joissa oppilaita rangaistaan alkoholinkäytöstä koulun ulkopuolella. Alaikäiset saavat mennä anniskelupaikan saaneisiin laitoksiin, ja vaikka osavaltion laki ei estä baareja ja yökerhoja järjestämästä tapahtumia, kuten ``teini-iltoja'' tai ``18 juhlimaan, 21 juomaan'', jotkin kunnat asettavat rajoituksia. Alle 21-vuotiaan on laillista olla paikassa, jossa alaikäisten juominen tapahtuu, eikä New Jerseyssä ole lakia, joka kriminalisoisi alaikäisten juomisen jälkikäteen.</w:t>
      </w:r>
    </w:p>
    <w:p>
      <w:r>
        <w:rPr>
          <w:b/>
        </w:rPr>
        <w:t xml:space="preserve">Tulos</w:t>
      </w:r>
    </w:p>
    <w:p>
      <w:r>
        <w:t xml:space="preserve">voiko alaikäinen istua baarissa nj:ssä?</w:t>
      </w:r>
    </w:p>
    <w:p>
      <w:r>
        <w:rPr>
          <w:b/>
        </w:rPr>
        <w:t xml:space="preserve">Tulos</w:t>
      </w:r>
    </w:p>
    <w:p>
      <w:r>
        <w:t xml:space="preserve">voiko viinakauppaan mennä alle 21-vuotiaana NJ:ssä?</w:t>
      </w:r>
    </w:p>
    <w:p>
      <w:r>
        <w:rPr>
          <w:b/>
        </w:rPr>
        <w:t xml:space="preserve">Esimerkki 3.1392</w:t>
      </w:r>
    </w:p>
    <w:p>
      <w:r>
        <w:t xml:space="preserve">Bengals on yksi niistä 12 NFL-joukkueesta, jotka eivät ole voittaneet Super Bowlia kauden 2017 jälkeen, mutta ne ovat myös yksi niistä kahdeksasta NFL-joukkueesta, jotka ovat olleet vähintään yhdessä Super Bowlissa, mutta eivät ole voittaneet peliä.</w:t>
      </w:r>
    </w:p>
    <w:p>
      <w:r>
        <w:rPr>
          <w:b/>
        </w:rPr>
        <w:t xml:space="preserve">Tulos</w:t>
      </w:r>
    </w:p>
    <w:p>
      <w:r>
        <w:t xml:space="preserve">voittivatko Cincinnati Bengals koskaan Superbowlia?</w:t>
      </w:r>
    </w:p>
    <w:p>
      <w:r>
        <w:rPr>
          <w:b/>
        </w:rPr>
        <w:t xml:space="preserve">Tulos</w:t>
      </w:r>
    </w:p>
    <w:p>
      <w:r>
        <w:t xml:space="preserve">ovatko bengalit koskaan olleet superbowlissa?</w:t>
      </w:r>
    </w:p>
    <w:p>
      <w:r>
        <w:rPr>
          <w:b/>
        </w:rPr>
        <w:t xml:space="preserve">Esimerkki 3.1393</w:t>
      </w:r>
    </w:p>
    <w:p>
      <w:r>
        <w:t xml:space="preserve">Borderlands: Gearbox Software on kehittänyt ja 2K Games julkaissut ensimmäisen persoonan räiskintäpelien kokoelman. Kokoelma sisältää sekä Borderlands 2:n että Borderlands: The Pre-Sequel PlayStation 4:lle ja Xbox Onelle sekä kaikki niiden mukana tuleva ladattava sisältö, parannettu paikallinen moninpeli ja mahdollisuus siirtää tallennustiedot PlayStation 3/Vita- ja Xbox 360 -versioista. Borderlands 2:n on portannut Iron Galaxy Studios ja Borderlands: The Pre-Sequel -version Armature Studio.</w:t>
      </w:r>
    </w:p>
    <w:p>
      <w:r>
        <w:rPr>
          <w:b/>
        </w:rPr>
        <w:t xml:space="preserve">Tulos</w:t>
      </w:r>
    </w:p>
    <w:p>
      <w:r>
        <w:t xml:space="preserve">tuleeko komea kokoelma kaikkien dlc:iden kanssa?</w:t>
      </w:r>
    </w:p>
    <w:p>
      <w:r>
        <w:rPr>
          <w:b/>
        </w:rPr>
        <w:t xml:space="preserve">Tulos</w:t>
      </w:r>
    </w:p>
    <w:p>
      <w:r>
        <w:t xml:space="preserve">sisältääkö handsome jack collection kaikki dlc:t?</w:t>
      </w:r>
    </w:p>
    <w:p>
      <w:r>
        <w:rPr>
          <w:b/>
        </w:rPr>
        <w:t xml:space="preserve">Esimerkki 3.1394</w:t>
      </w:r>
    </w:p>
    <w:p>
      <w:r>
        <w:t xml:space="preserve">Kaikilla muilla mailla on jonkinlainen lainsäädäntö, jolla pyritään estämään laiton elinkauppa joko kieltämällä se kokonaan tai rajoittamalla lainsäädännöllä sitä, miten ja kuka voi tehdä luovutuksia. Monissa maissa, kuten Belgiassa ja Ranskassa, käytetään oletetun suostumuksen järjestelmää, jotta elinsiirtoihin käytettävissä olevien laillisten elinten määrää voitaisiin lisätä. . Yhdysvalloissa liittovaltion laki kieltää elinten myynnin, mutta hallitus on kuitenkin laatinut aloitteita, joilla kannustetaan elinten lahjoittamista ja maksetaan korvauksia niille, jotka luovuttavat elimiään vapaaehtoisesti. Vuonna 2004 Wisconsinin osavaltio alkoi myöntää verovähennyksiä elinten luovuttajille.</w:t>
      </w:r>
    </w:p>
    <w:p>
      <w:r>
        <w:rPr>
          <w:b/>
        </w:rPr>
        <w:t xml:space="preserve">Tulos</w:t>
      </w:r>
    </w:p>
    <w:p>
      <w:r>
        <w:t xml:space="preserve">Onko elinten ostaminen Yhdysvalloissa laitonta?</w:t>
      </w:r>
    </w:p>
    <w:p>
      <w:r>
        <w:rPr>
          <w:b/>
        </w:rPr>
        <w:t xml:space="preserve">Tulos</w:t>
      </w:r>
    </w:p>
    <w:p>
      <w:r>
        <w:t xml:space="preserve">Onko ihmisen ruumiinosien myyminen laillista?</w:t>
      </w:r>
    </w:p>
    <w:p>
      <w:r>
        <w:rPr>
          <w:b/>
        </w:rPr>
        <w:t xml:space="preserve">Esimerkki 3.1395</w:t>
      </w:r>
    </w:p>
    <w:p>
      <w:r>
        <w:t xml:space="preserve">Yleisurheilussa neljän minuutin maili tarkoittaa mailin (1 760 jaardia eli 1 609,344 metriä) juoksemista alle neljässä minuutissa. Ensimmäisen kerran sen saavutti Roger Bannister vuonna 1954 ajalla 3.59,4. Neljän minuutin rajan on sittemmin rikkonut yli 1 400 miesurheilijaa, ja se on nykyään kaikkien ammattimaisten miesten keskimatkanjuoksijoiden standardi. Viimeisten 50 vuoden aikana mailin ennätys on alentunut lähes 17 sekunnilla ja on tällä hetkellä 3.43,13. Mailin juokseminen neljässä minuutissa tarkoittaa 15 mailin tuntinopeutta (24,14 km/h eli 2:29,13 kilometriä kohti tai 14,91 sekuntia 100 metrillä). Se vastaa myös 22 jalkaa sekunnissa (1 320 jalkaa minuutissa).</w:t>
      </w:r>
    </w:p>
    <w:p>
      <w:r>
        <w:rPr>
          <w:b/>
        </w:rPr>
        <w:t xml:space="preserve">Tulos</w:t>
      </w:r>
    </w:p>
    <w:p>
      <w:r>
        <w:t xml:space="preserve">Onko mahdollista juosta maili kahdessa minuutissa?</w:t>
      </w:r>
    </w:p>
    <w:p>
      <w:r>
        <w:rPr>
          <w:b/>
        </w:rPr>
        <w:t xml:space="preserve">Tulos</w:t>
      </w:r>
    </w:p>
    <w:p>
      <w:r>
        <w:t xml:space="preserve">Onko kukaan koskaan juossut neljän minuutin mailia?</w:t>
      </w:r>
    </w:p>
    <w:p>
      <w:r>
        <w:rPr>
          <w:b/>
        </w:rPr>
        <w:t xml:space="preserve">Esimerkki 3.1396</w:t>
      </w:r>
    </w:p>
    <w:p>
      <w:r>
        <w:t xml:space="preserve">Ostimme eläintarhan on vuonna 2011 valmistunut yhdysvaltalainen perhe-elokuvakomedia, joka perustuu löyhästi Benjamin Meen samannimiseen muistelmateokseen vuodelta 2008. Sen on käsikirjoittanut ja ohjannut Cameron Crowe, ja sen pääosassa Matt Damon näyttelee leskeksi jäänyttä isää Benjamin Meetä, joka ostaa perheensä kanssa ränsistyneen eläintarhan ja ottaa vastaan haasteen valmistella eläintarha sen uudelleen avaamista varten yleisölle. Elokuvan pääosissa nähdään myös Scarlett Johansson, Maggie Elizabeth Jones, Thomas Haden Church, Patrick Fugit, Elle Fanning, Colin Ford ja John Michael Higgins. Elokuva julkaistiin Yhdysvalloissa 23. joulukuuta 2011 20th Century Foxin toimesta. Elokuva tuotti 120,1 miljoonaa dollaria 50 miljoonan dollarin budjetilla. We Bought a Zoo julkaistiin DVD:llä ja Blu-raylla 3. huhtikuuta 2012 20th Century Fox Home Entertainmentin toimesta. Dartmoor Zoological Park (alun perin Dartmoor Wildlife Park), johon elokuva perustuu, on 33 hehtaarin kokoinen eläintarha, joka sijaitsee lähellä Sparkwellin kylää Devonissa, Englannissa.</w:t>
      </w:r>
    </w:p>
    <w:p>
      <w:r>
        <w:rPr>
          <w:b/>
        </w:rPr>
        <w:t xml:space="preserve">Tulos</w:t>
      </w:r>
    </w:p>
    <w:p>
      <w:r>
        <w:t xml:space="preserve">ostammeko eläintarhan, joka perustuu todelliseen tarinaan?</w:t>
      </w:r>
    </w:p>
    <w:p>
      <w:r>
        <w:rPr>
          <w:b/>
        </w:rPr>
        <w:t xml:space="preserve">Tulos</w:t>
      </w:r>
    </w:p>
    <w:p>
      <w:r>
        <w:t xml:space="preserve">onko ostimme eläintarhan tositarina?</w:t>
      </w:r>
    </w:p>
    <w:p>
      <w:r>
        <w:rPr>
          <w:b/>
        </w:rPr>
        <w:t xml:space="preserve">Esimerkki 3.1397</w:t>
      </w:r>
    </w:p>
    <w:p>
      <w:r>
        <w:t xml:space="preserve">.45 Coltin patruuna, jota kutsutaan joskus .45 Long Coltiksi, .45 LC:ksi tai 11,43×33mmR:ksi, on käsiaseiden patruuna vuodelta 1872. Se oli alun perin mustaruutinen revolveripatruuna, joka kehitettiin Colt Single Action Army -revolveriin. Yhdysvaltain armeija otti patruunan käyttöön vuonna 1873, ja se toimi Yhdysvaltain armeijan virallisena käsiasepatruunana 14 vuoden ajan. Vaikka siitä käytetään joskus nimitystä .45 Long Colt tai .45 LC erottaakseen sen erittäin suositusta ja yleisestä .45 ACP:stä ja historiallisesti lyhyemmästä .45 S&amp;W Schofieldistä, se oli vain armeijan kersanttipäälliköiden epävirallinen nimitys. Yhteensopivien käsiaseiden nykyisissä luetteloissa kaliipereiksi ilmoitetaan .45 LC ja .45 Colt. Armeija käytti sekä Schofieldiä että .45 Coltia samaan aikaan ennen kuin .45 Schofieldin patruunasta otettiin käyttöön versio "M1887 Government".</w:t>
      </w:r>
    </w:p>
    <w:p>
      <w:r>
        <w:rPr>
          <w:b/>
        </w:rPr>
        <w:t xml:space="preserve">Tulos</w:t>
      </w:r>
    </w:p>
    <w:p>
      <w:r>
        <w:t xml:space="preserve">Ovatko 45 colt ja 45 long colt samat?</w:t>
      </w:r>
    </w:p>
    <w:p>
      <w:r>
        <w:rPr>
          <w:b/>
        </w:rPr>
        <w:t xml:space="preserve">Tulos</w:t>
      </w:r>
    </w:p>
    <w:p>
      <w:r>
        <w:t xml:space="preserve">Onko 45 colt sama kuin 45 long colt?</w:t>
      </w:r>
    </w:p>
    <w:p>
      <w:r>
        <w:rPr>
          <w:b/>
        </w:rPr>
        <w:t xml:space="preserve">Esimerkki 3.1398</w:t>
      </w:r>
    </w:p>
    <w:p>
      <w:r>
        <w:t xml:space="preserve">Kuiva ukkosmyrsky tai lämpömyrsky on ukkosmyrsky, joka tuottaa ukkosta ja salamointia, mutta suurin osa tai kaikki sen sademäärästä haihtuu ennen kuin se saavuttaa maanpinnan. Kuivalla salamalla tarkoitetaan tässä tilanteessa tapahtuvia salamaniskuja. Molemmat ovat niin yleisiä Amerikan lännessä, että niitä käytetään joskus vaihtelevasti. Jälkimmäinen termi on teknisesti virheellinen, sillä salama ei itsessään ole märkä eikä kuiva.</w:t>
      </w:r>
    </w:p>
    <w:p>
      <w:r>
        <w:rPr>
          <w:b/>
        </w:rPr>
        <w:t xml:space="preserve">Tulos</w:t>
      </w:r>
    </w:p>
    <w:p>
      <w:r>
        <w:t xml:space="preserve">Pitääkö sataa, jotta salamointi olisi mahdollista?</w:t>
      </w:r>
    </w:p>
    <w:p>
      <w:r>
        <w:rPr>
          <w:b/>
        </w:rPr>
        <w:t xml:space="preserve">Tulos</w:t>
      </w:r>
    </w:p>
    <w:p>
      <w:r>
        <w:t xml:space="preserve">Voiko ukkonen ukkostaa ilman sadetta?</w:t>
      </w:r>
    </w:p>
    <w:p>
      <w:r>
        <w:rPr>
          <w:b/>
        </w:rPr>
        <w:t xml:space="preserve">Esimerkki 3.1399</w:t>
      </w:r>
    </w:p>
    <w:p>
      <w:r>
        <w:t xml:space="preserve">Mal de debarquement (tai mal de débarquement) -oireyhtymä (MdDS tai yleinen nimi disembarkment syndrome) on neurologinen tila, joka esiintyy yleensä risteilyn, lentokoneen lennon tai muun jatkuvan liikkeen jälkeen. Ilmaisu "mal de débarquement" on ranskankielinen ja tarkoittaa suomeksi "maihinnousun sairautta". Neurologi tai korva-, nenä- ja kurkkutautien erikoislääkäri diagnosoi MdDS:n yleensä silloin, kun henkilö raportoi jatkuvasta keinumisesta, huojumisesta tai keinumisen tunteesta (vaikka hän ei välttämättä keinu). Tämä seuraa yleensä risteilyä tai muuta liikuntakokemusta. Koska useimmat vestibulaariset testit ovat negatiivisia, lääkärit voivat olla ymmällään, kun he yrittävät diagnosoida oireyhtymää. Tärkeä diagnostinen indikaattori on se, että useimmat potilaat tuntevat olonsa paremmaksi ajaessaan tai ajaessaan autossa, toisin sanoen passiivisessa liikkeessä. MdDS ei selity aivojen tai sisäkorvan rakenteellisella patologialla, ja useimmiten se vastaa liikkeen aiheuttamaa laukaisua, vaikka se voi ilmetä spontaanisti. Tämä eroaa hyvin yleisestä "maataudin" tilasta, jota useimmat ihmiset tuntevat lyhyen aikaa liiketapahtuman, kuten laivamatkan, lentokoneen lennon tai jopa juoksumatolla suoritetun rutiininomaisen harjoituksen jälkeen, joka voi kestää vain minuuteista muutamaan tuntiin. Oireyhtymään on viime aikoina kiinnitetty enemmän huomiota, koska siitä kärsivien ihmisten määrä on kasvanut, ja tieteellistä tutkimusta on aloitettu sen selvittämiseksi, mikä MdDS:n laukaisee ja miten sitä voidaan parantaa.</w:t>
      </w:r>
    </w:p>
    <w:p>
      <w:r>
        <w:rPr>
          <w:b/>
        </w:rPr>
        <w:t xml:space="preserve">Tulos</w:t>
      </w:r>
    </w:p>
    <w:p>
      <w:r>
        <w:t xml:space="preserve">Onko matkapahoinvointi risteilyn jälkeen normaalia?</w:t>
      </w:r>
    </w:p>
    <w:p>
      <w:r>
        <w:rPr>
          <w:b/>
        </w:rPr>
        <w:t xml:space="preserve">Tulos</w:t>
      </w:r>
    </w:p>
    <w:p>
      <w:r>
        <w:t xml:space="preserve">voiko tasapaino olla järkkynyt risteilyn jälkeen?</w:t>
      </w:r>
    </w:p>
    <w:p>
      <w:r>
        <w:rPr>
          <w:b/>
        </w:rPr>
        <w:t xml:space="preserve">Tulos</w:t>
      </w:r>
    </w:p>
    <w:p>
      <w:r>
        <w:t xml:space="preserve">Onko normaalia, että risteilyn jälkeen huimaa?</w:t>
      </w:r>
    </w:p>
    <w:p>
      <w:r>
        <w:rPr>
          <w:b/>
        </w:rPr>
        <w:t xml:space="preserve">Esimerkki 3.1400</w:t>
      </w:r>
    </w:p>
    <w:p>
      <w:r>
        <w:t xml:space="preserve">Pisin All-Star-peli on kestänyt 15 sisävuoroa, ja se on pelattu kahdesti: 1967 ja 2008, joista jälkimmäinen oli pisin peli, jonka kokonaiskesto oli 4 tuntia ja 50 minuuttia.</w:t>
      </w:r>
    </w:p>
    <w:p>
      <w:r>
        <w:rPr>
          <w:b/>
        </w:rPr>
        <w:t xml:space="preserve">Tulos</w:t>
      </w:r>
    </w:p>
    <w:p>
      <w:r>
        <w:t xml:space="preserve">Onko All Star -pelissä lisäaikoja?</w:t>
      </w:r>
    </w:p>
    <w:p>
      <w:r>
        <w:rPr>
          <w:b/>
        </w:rPr>
        <w:t xml:space="preserve">Tulos</w:t>
      </w:r>
    </w:p>
    <w:p>
      <w:r>
        <w:t xml:space="preserve">meneekö mlb:n all star -peli jatkoajalle?</w:t>
      </w:r>
    </w:p>
    <w:p>
      <w:r>
        <w:rPr>
          <w:b/>
        </w:rPr>
        <w:t xml:space="preserve">Esimerkki 3.1401</w:t>
      </w:r>
    </w:p>
    <w:p>
      <w:r>
        <w:t xml:space="preserve">Pohjoisella pallonpuoliskolla talviaurinko (joulukuu, tammikuu, helmikuu) nousee kaakossa, kulkee taivaanmeridiaanin kautta matalassa kulmassa etelässä (tropiikissa yli 43° eteläisen horisontin yläpuolella) ja laskee sitten lounaaseen. Se on koko päivän etelän (päiväntasaajan) puolella. Pystysuora ikkuna etelään (päiväntasaajan puolelle) on tehokas aurinkolämpöenergian talteenottoon. Vertailun vuoksi mainittakoon, että talviaurinko nousee eteläisellä pallonpuoliskolla (kesä-, heinä- ja elokuussa) koillisessa, nousee matalassa kulmassa pohjoisessa (tropiikissa yli puolivälissä horisonttia) ja laskee sitten luoteeseen. Siellä pohjoiseen suunnattu ikkuna päästäisi runsaasti aurinkolämpöenergiaa taloon.</w:t>
      </w:r>
    </w:p>
    <w:p>
      <w:r>
        <w:rPr>
          <w:b/>
        </w:rPr>
        <w:t xml:space="preserve">Tulos</w:t>
      </w:r>
    </w:p>
    <w:p>
      <w:r>
        <w:t xml:space="preserve">nouseeko aurinko pohjoisella pallonpuoliskolla lännessä?</w:t>
      </w:r>
    </w:p>
    <w:p>
      <w:r>
        <w:rPr>
          <w:b/>
        </w:rPr>
        <w:t xml:space="preserve">Tulos</w:t>
      </w:r>
    </w:p>
    <w:p>
      <w:r>
        <w:t xml:space="preserve">paistaako aurinko koskaan pohjoisesta?</w:t>
      </w:r>
    </w:p>
    <w:p>
      <w:r>
        <w:rPr>
          <w:b/>
        </w:rPr>
        <w:t xml:space="preserve">Esimerkki 3.1402</w:t>
      </w:r>
    </w:p>
    <w:p>
      <w:r>
        <w:t xml:space="preserve">16. kesäkuuta 2018 The Try Guys ilmoitti jättäneensä BuzzFeedin ja perustaneensa oman itsenäisen tuotantoyhtiön.</w:t>
      </w:r>
    </w:p>
    <w:p>
      <w:r>
        <w:rPr>
          <w:b/>
        </w:rPr>
        <w:t xml:space="preserve">Tulos</w:t>
      </w:r>
    </w:p>
    <w:p>
      <w:r>
        <w:t xml:space="preserve">työskentelevätkö try-tyypit yhä buzzfeedille?</w:t>
      </w:r>
    </w:p>
    <w:p>
      <w:r>
        <w:rPr>
          <w:b/>
        </w:rPr>
        <w:t xml:space="preserve">Tulos</w:t>
      </w:r>
    </w:p>
    <w:p>
      <w:r>
        <w:t xml:space="preserve">eivätkö try-tyypit enää työskentele buzzfeedille?</w:t>
      </w:r>
    </w:p>
    <w:p>
      <w:r>
        <w:rPr>
          <w:b/>
        </w:rPr>
        <w:t xml:space="preserve">Esimerkki 3.1403</w:t>
      </w:r>
    </w:p>
    <w:p>
      <w:r>
        <w:t xml:space="preserve">Vaikka haisunäädät pystyvät elämään ihmisten kanssa sisätiloissa samalla tavalla kuin kissat tai koirat, lemmikkihaisunäädät ovat suhteellisen harvinaisia, mikä johtuu osittain rajoittavista laeista ja niiden hoidon monimutkaisuudesta. Lemmikkihaisunäätä pidetään pääasiassa Yhdysvalloissa, Kanadassa, Saksassa, Alankomaissa, Puolassa ja Italiassa.</w:t>
      </w:r>
    </w:p>
    <w:p>
      <w:r>
        <w:rPr>
          <w:b/>
        </w:rPr>
        <w:t xml:space="preserve">Tulos</w:t>
      </w:r>
    </w:p>
    <w:p>
      <w:r>
        <w:t xml:space="preserve">voiko Kanadassa omistaa lemmikkihaisunäädän?</w:t>
      </w:r>
    </w:p>
    <w:p>
      <w:r>
        <w:rPr>
          <w:b/>
        </w:rPr>
        <w:t xml:space="preserve">Tulos</w:t>
      </w:r>
    </w:p>
    <w:p>
      <w:r>
        <w:t xml:space="preserve">voiko haisunäätä pitää lemmikkinä?</w:t>
      </w:r>
    </w:p>
    <w:p>
      <w:r>
        <w:rPr>
          <w:b/>
        </w:rPr>
        <w:t xml:space="preserve">Esimerkki 3.1404</w:t>
      </w:r>
    </w:p>
    <w:p>
      <w:r>
        <w:t xml:space="preserve">Vaikka Irlanti on Euroopan unionin jäsen, se on jäänyt Schengen-alueen ulkopuolelle ja voi näin ollen määritellä oman viisumipolitiikkansa. Irlanti toimii myös Yhdistyneen kuningaskunnan, Kanaalisaarten ja Mansaaren kanssa yhteisellä matkustusalueella, joka mahdollistaa maiden ja alueiden väliset avoimet sisärajat. Se perustettiin vuonna 1923, ja sen ansiosta Yhdistyneen kuningaskunnan ja Irlannin kansalaiset voivat liikkua vapaasti yhteisellä matkustusalueella vain vähäisin henkilöllisyystodistuksin.</w:t>
      </w:r>
    </w:p>
    <w:p>
      <w:r>
        <w:rPr>
          <w:b/>
        </w:rPr>
        <w:t xml:space="preserve">Tulos</w:t>
      </w:r>
    </w:p>
    <w:p>
      <w:r>
        <w:t xml:space="preserve">voimmeko matkustaa Irlantiin Schengen-viisumilla?</w:t>
      </w:r>
    </w:p>
    <w:p>
      <w:r>
        <w:rPr>
          <w:b/>
        </w:rPr>
        <w:t xml:space="preserve">Tulos</w:t>
      </w:r>
    </w:p>
    <w:p>
      <w:r>
        <w:t xml:space="preserve">kuuluuko Irlannin tasavalta Schengen-viisumiin?</w:t>
      </w:r>
    </w:p>
    <w:p>
      <w:r>
        <w:rPr>
          <w:b/>
          <w:u w:val="single"/>
        </w:rPr>
        <w:t xml:space="preserve">Tehtävä numero 4</w:t>
      </w:r>
    </w:p>
    <w:p>
      <w:r>
        <w:t xml:space="preserve">Tässä tehtävässä sinulle annetaan vastaus, ja sinun tehtäväsi on laatia järkevä kysymys kyseistä vastausta varten.</w:t>
      </w:r>
    </w:p>
    <w:p>
      <w:r>
        <w:rPr>
          <w:b/>
        </w:rPr>
        <w:t xml:space="preserve">Esimerkki 4.0</w:t>
      </w:r>
    </w:p>
    <w:p>
      <w:r>
        <w:t xml:space="preserve">Olen vapaa milloin tahansa.</w:t>
      </w:r>
    </w:p>
    <w:p>
      <w:r>
        <w:rPr>
          <w:b/>
        </w:rPr>
        <w:t xml:space="preserve">Tulos</w:t>
      </w:r>
    </w:p>
    <w:p>
      <w:r>
        <w:t xml:space="preserve">Haluatko tehdä jotain nyt?</w:t>
      </w:r>
    </w:p>
    <w:p>
      <w:r>
        <w:rPr>
          <w:b/>
        </w:rPr>
        <w:t xml:space="preserve">Esimerkki 4.1</w:t>
      </w:r>
    </w:p>
    <w:p>
      <w:r>
        <w:t xml:space="preserve">Työmatka on paljon pidempi.</w:t>
      </w:r>
    </w:p>
    <w:p>
      <w:r>
        <w:rPr>
          <w:b/>
        </w:rPr>
        <w:t xml:space="preserve">Tulos</w:t>
      </w:r>
    </w:p>
    <w:p>
      <w:r>
        <w:t xml:space="preserve">Onko se kätevämpi?</w:t>
      </w:r>
    </w:p>
    <w:p>
      <w:r>
        <w:rPr>
          <w:b/>
        </w:rPr>
        <w:t xml:space="preserve">Esimerkki 4.2</w:t>
      </w:r>
    </w:p>
    <w:p>
      <w:r>
        <w:t xml:space="preserve">Syön monenlaisia ruokia.</w:t>
      </w:r>
    </w:p>
    <w:p>
      <w:r>
        <w:rPr>
          <w:b/>
        </w:rPr>
        <w:t xml:space="preserve">Tulos</w:t>
      </w:r>
    </w:p>
    <w:p>
      <w:r>
        <w:t xml:space="preserve">Syötkö sinä punaista lihaa?</w:t>
      </w:r>
    </w:p>
    <w:p>
      <w:r>
        <w:rPr>
          <w:b/>
        </w:rPr>
        <w:t xml:space="preserve">Esimerkki 4.3</w:t>
      </w:r>
    </w:p>
    <w:p>
      <w:r>
        <w:t xml:space="preserve">Jos löydän sellaisen, joka kokoontuu viikonloppuisin.</w:t>
      </w:r>
    </w:p>
    <w:p>
      <w:r>
        <w:rPr>
          <w:b/>
        </w:rPr>
        <w:t xml:space="preserve">Tulos</w:t>
      </w:r>
    </w:p>
    <w:p>
      <w:r>
        <w:t xml:space="preserve">Liitytkö johonkin kirjakerhoon?</w:t>
      </w:r>
    </w:p>
    <w:p>
      <w:r>
        <w:rPr>
          <w:b/>
        </w:rPr>
        <w:t xml:space="preserve">Esimerkki 4.4</w:t>
      </w:r>
    </w:p>
    <w:p>
      <w:r>
        <w:t xml:space="preserve">Olin ennen siellä.</w:t>
      </w:r>
    </w:p>
    <w:p>
      <w:r>
        <w:rPr>
          <w:b/>
        </w:rPr>
        <w:t xml:space="preserve">Tulos</w:t>
      </w:r>
    </w:p>
    <w:p>
      <w:r>
        <w:t xml:space="preserve">Oletko työskennellyt kyseisellä alalla aiemmin?</w:t>
      </w:r>
    </w:p>
    <w:p>
      <w:r>
        <w:rPr>
          <w:b/>
        </w:rPr>
        <w:t xml:space="preserve">Esimerkki 4.5</w:t>
      </w:r>
    </w:p>
    <w:p>
      <w:r>
        <w:t xml:space="preserve">Ne voivat olla aika hauskoja.</w:t>
      </w:r>
    </w:p>
    <w:p>
      <w:r>
        <w:rPr>
          <w:b/>
        </w:rPr>
        <w:t xml:space="preserve">Tulos</w:t>
      </w:r>
    </w:p>
    <w:p>
      <w:r>
        <w:t xml:space="preserve">Pidätkö rumpusooloista?</w:t>
      </w:r>
    </w:p>
    <w:p>
      <w:r>
        <w:rPr>
          <w:b/>
        </w:rPr>
        <w:t xml:space="preserve">Esimerkki 4.6</w:t>
      </w:r>
    </w:p>
    <w:p>
      <w:r>
        <w:t xml:space="preserve">Ne eivät olekaan niin pahoja kuin luulin</w:t>
      </w:r>
    </w:p>
    <w:p>
      <w:r>
        <w:rPr>
          <w:b/>
        </w:rPr>
        <w:t xml:space="preserve">Tulos</w:t>
      </w:r>
    </w:p>
    <w:p>
      <w:r>
        <w:t xml:space="preserve">Eivätkö kiinteistöjen hinnat ole siellä erittäin korkeat?</w:t>
      </w:r>
    </w:p>
    <w:p>
      <w:r>
        <w:rPr>
          <w:b/>
        </w:rPr>
        <w:t xml:space="preserve">Esimerkki 4.7</w:t>
      </w:r>
    </w:p>
    <w:p>
      <w:r>
        <w:t xml:space="preserve">Kaipasin häntä, kun hän oli täällä viimeksi.</w:t>
      </w:r>
    </w:p>
    <w:p>
      <w:r>
        <w:rPr>
          <w:b/>
        </w:rPr>
        <w:t xml:space="preserve">Tulos</w:t>
      </w:r>
    </w:p>
    <w:p>
      <w:r>
        <w:t xml:space="preserve">Kävitkö viimeisimmässä Madonnan konsertissa?</w:t>
      </w:r>
    </w:p>
    <w:p>
      <w:r>
        <w:rPr>
          <w:b/>
        </w:rPr>
        <w:t xml:space="preserve">Esimerkki 4.8</w:t>
      </w:r>
    </w:p>
    <w:p>
      <w:r>
        <w:t xml:space="preserve">voisimme yhtä hyvin</w:t>
      </w:r>
    </w:p>
    <w:p>
      <w:r>
        <w:rPr>
          <w:b/>
        </w:rPr>
        <w:t xml:space="preserve">Tulos</w:t>
      </w:r>
    </w:p>
    <w:p>
      <w:r>
        <w:t xml:space="preserve">Halusitko nähdä tuon elokuvan?</w:t>
      </w:r>
    </w:p>
    <w:p>
      <w:r>
        <w:rPr>
          <w:b/>
        </w:rPr>
        <w:t xml:space="preserve">Tulos</w:t>
      </w:r>
    </w:p>
    <w:p>
      <w:r>
        <w:t xml:space="preserve">Oletko menossa ostoksille?</w:t>
      </w:r>
    </w:p>
    <w:p>
      <w:r>
        <w:rPr>
          <w:b/>
        </w:rPr>
        <w:t xml:space="preserve">Tulos</w:t>
      </w:r>
    </w:p>
    <w:p>
      <w:r>
        <w:t xml:space="preserve">Haluatko mennä syömään jotain?</w:t>
      </w:r>
    </w:p>
    <w:p>
      <w:r>
        <w:rPr>
          <w:b/>
        </w:rPr>
        <w:t xml:space="preserve">Tulos</w:t>
      </w:r>
    </w:p>
    <w:p>
      <w:r>
        <w:t xml:space="preserve">Oletko valmis lähtemään ulos?</w:t>
      </w:r>
    </w:p>
    <w:p>
      <w:r>
        <w:rPr>
          <w:b/>
        </w:rPr>
        <w:t xml:space="preserve">Tulos</w:t>
      </w:r>
    </w:p>
    <w:p>
      <w:r>
        <w:t xml:space="preserve">Halusitko ottaa drinkit happy hourin aikana ennen kotiinlähtöä?</w:t>
      </w:r>
    </w:p>
    <w:p>
      <w:r>
        <w:rPr>
          <w:b/>
        </w:rPr>
        <w:t xml:space="preserve">Tulos</w:t>
      </w:r>
    </w:p>
    <w:p>
      <w:r>
        <w:t xml:space="preserve">Oletko valmis menemään museoon huomenna?</w:t>
      </w:r>
    </w:p>
    <w:p>
      <w:r>
        <w:rPr>
          <w:b/>
        </w:rPr>
        <w:t xml:space="preserve">Tulos</w:t>
      </w:r>
    </w:p>
    <w:p>
      <w:r>
        <w:t xml:space="preserve">Haluatko käydä syömässä?</w:t>
      </w:r>
    </w:p>
    <w:p>
      <w:r>
        <w:rPr>
          <w:b/>
        </w:rPr>
        <w:t xml:space="preserve">Esimerkki 4.9</w:t>
      </w:r>
    </w:p>
    <w:p>
      <w:r>
        <w:t xml:space="preserve">En ole sisustaja.</w:t>
      </w:r>
    </w:p>
    <w:p>
      <w:r>
        <w:rPr>
          <w:b/>
        </w:rPr>
        <w:t xml:space="preserve">Tulos</w:t>
      </w:r>
    </w:p>
    <w:p>
      <w:r>
        <w:t xml:space="preserve">Aiotko koristella jouluksi?</w:t>
      </w:r>
    </w:p>
    <w:p>
      <w:r>
        <w:rPr>
          <w:b/>
        </w:rPr>
        <w:t xml:space="preserve">Esimerkki 4.10</w:t>
      </w:r>
    </w:p>
    <w:p>
      <w:r>
        <w:t xml:space="preserve">Asiat eivät ole koskaan olleet paremmin.</w:t>
      </w:r>
    </w:p>
    <w:p>
      <w:r>
        <w:rPr>
          <w:b/>
        </w:rPr>
        <w:t xml:space="preserve">Tulos</w:t>
      </w:r>
    </w:p>
    <w:p>
      <w:r>
        <w:t xml:space="preserve">Oletko onnellinen?</w:t>
      </w:r>
    </w:p>
    <w:p>
      <w:r>
        <w:rPr>
          <w:b/>
        </w:rPr>
        <w:t xml:space="preserve">Esimerkki 4.11</w:t>
      </w:r>
    </w:p>
    <w:p>
      <w:r>
        <w:t xml:space="preserve">En ole hänen ihailijansa.</w:t>
      </w:r>
    </w:p>
    <w:p>
      <w:r>
        <w:rPr>
          <w:b/>
        </w:rPr>
        <w:t xml:space="preserve">Tulos</w:t>
      </w:r>
    </w:p>
    <w:p>
      <w:r>
        <w:t xml:space="preserve">Oletko koskaan ollut Taylor Swiftin konsertissa?</w:t>
      </w:r>
    </w:p>
    <w:p>
      <w:r>
        <w:rPr>
          <w:b/>
        </w:rPr>
        <w:t xml:space="preserve">Esimerkki 4.12</w:t>
      </w:r>
    </w:p>
    <w:p>
      <w:r>
        <w:t xml:space="preserve">Kaikki paitsi yksi pariskunta, luulisin.</w:t>
      </w:r>
    </w:p>
    <w:p>
      <w:r>
        <w:rPr>
          <w:b/>
        </w:rPr>
        <w:t xml:space="preserve">Tulos</w:t>
      </w:r>
    </w:p>
    <w:p>
      <w:r>
        <w:t xml:space="preserve">Oletko tavannut muita naapureita?</w:t>
      </w:r>
    </w:p>
    <w:p>
      <w:r>
        <w:rPr>
          <w:b/>
        </w:rPr>
        <w:t xml:space="preserve">Esimerkki 4.13</w:t>
      </w:r>
    </w:p>
    <w:p>
      <w:r>
        <w:t xml:space="preserve">En ole.</w:t>
      </w:r>
    </w:p>
    <w:p>
      <w:r>
        <w:rPr>
          <w:b/>
        </w:rPr>
        <w:t xml:space="preserve">Tulos</w:t>
      </w:r>
    </w:p>
    <w:p>
      <w:r>
        <w:t xml:space="preserve">Kasvoitko sellaiseksi kuin halusit lapsena?</w:t>
      </w:r>
    </w:p>
    <w:p>
      <w:r>
        <w:rPr>
          <w:b/>
        </w:rPr>
        <w:t xml:space="preserve">Esimerkki 4.14</w:t>
      </w:r>
    </w:p>
    <w:p>
      <w:r>
        <w:t xml:space="preserve">Se on hyvä ajatus</w:t>
      </w:r>
    </w:p>
    <w:p>
      <w:r>
        <w:rPr>
          <w:b/>
        </w:rPr>
        <w:t xml:space="preserve">Tulos</w:t>
      </w:r>
    </w:p>
    <w:p>
      <w:r>
        <w:t xml:space="preserve">Haluatko löytää ravintolan?</w:t>
      </w:r>
    </w:p>
    <w:p>
      <w:r>
        <w:rPr>
          <w:b/>
        </w:rPr>
        <w:t xml:space="preserve">Esimerkki 4.15</w:t>
      </w:r>
    </w:p>
    <w:p>
      <w:r>
        <w:t xml:space="preserve">Meksikolainen on toinen suosikkini.</w:t>
      </w:r>
    </w:p>
    <w:p>
      <w:r>
        <w:rPr>
          <w:b/>
        </w:rPr>
        <w:t xml:space="preserve">Tulos</w:t>
      </w:r>
    </w:p>
    <w:p>
      <w:r>
        <w:t xml:space="preserve">Onko lempiruokasi meksikolaista?</w:t>
      </w:r>
    </w:p>
    <w:p>
      <w:r>
        <w:rPr>
          <w:b/>
        </w:rPr>
        <w:t xml:space="preserve">Esimerkki 4.16</w:t>
      </w:r>
    </w:p>
    <w:p>
      <w:r>
        <w:t xml:space="preserve">Jos heillä on kasvisruokavaihtoehtoja.</w:t>
      </w:r>
    </w:p>
    <w:p>
      <w:r>
        <w:rPr>
          <w:b/>
        </w:rPr>
        <w:t xml:space="preserve">Tulos</w:t>
      </w:r>
    </w:p>
    <w:p>
      <w:r>
        <w:t xml:space="preserve">Haluatko kokeilla uutta ravintolaa lähistöllä?</w:t>
      </w:r>
    </w:p>
    <w:p>
      <w:r>
        <w:rPr>
          <w:b/>
        </w:rPr>
        <w:t xml:space="preserve">Esimerkki 4.17</w:t>
      </w:r>
    </w:p>
    <w:p>
      <w:r>
        <w:t xml:space="preserve">jos sää on kaunis</w:t>
      </w:r>
    </w:p>
    <w:p>
      <w:r>
        <w:rPr>
          <w:b/>
        </w:rPr>
        <w:t xml:space="preserve">Tulos</w:t>
      </w:r>
    </w:p>
    <w:p>
      <w:r>
        <w:t xml:space="preserve">Haluaisitko olla ulkona?</w:t>
      </w:r>
    </w:p>
    <w:p>
      <w:r>
        <w:rPr>
          <w:b/>
        </w:rPr>
        <w:t xml:space="preserve">Tulos</w:t>
      </w:r>
    </w:p>
    <w:p>
      <w:r>
        <w:t xml:space="preserve">Pidätkö puutarhanhoidosta?</w:t>
      </w:r>
    </w:p>
    <w:p>
      <w:r>
        <w:rPr>
          <w:b/>
        </w:rPr>
        <w:t xml:space="preserve">Tulos</w:t>
      </w:r>
    </w:p>
    <w:p>
      <w:r>
        <w:t xml:space="preserve">Pidätkö ulkoilusta?</w:t>
      </w:r>
    </w:p>
    <w:p>
      <w:r>
        <w:rPr>
          <w:b/>
        </w:rPr>
        <w:t xml:space="preserve">Esimerkki 4.18</w:t>
      </w:r>
    </w:p>
    <w:p>
      <w:r>
        <w:t xml:space="preserve">Se riippuu siitä, muuttaako siskoni kanssani vai ei.</w:t>
      </w:r>
    </w:p>
    <w:p>
      <w:r>
        <w:rPr>
          <w:b/>
        </w:rPr>
        <w:t xml:space="preserve">Tulos</w:t>
      </w:r>
    </w:p>
    <w:p>
      <w:r>
        <w:t xml:space="preserve">Hankkisitko kämppiksen?</w:t>
      </w:r>
    </w:p>
    <w:p>
      <w:r>
        <w:rPr>
          <w:b/>
        </w:rPr>
        <w:t xml:space="preserve">Esimerkki 4.19</w:t>
      </w:r>
    </w:p>
    <w:p>
      <w:r>
        <w:t xml:space="preserve">Kuulostaa jännittävältä.</w:t>
      </w:r>
    </w:p>
    <w:p>
      <w:r>
        <w:rPr>
          <w:b/>
        </w:rPr>
        <w:t xml:space="preserve">Tulos</w:t>
      </w:r>
    </w:p>
    <w:p>
      <w:r>
        <w:t xml:space="preserve">Haluatko lukea tämän uuden rikosdekkarikirjan?</w:t>
      </w:r>
    </w:p>
    <w:p>
      <w:r>
        <w:rPr>
          <w:b/>
        </w:rPr>
        <w:t xml:space="preserve">Esimerkki 4.20</w:t>
      </w:r>
    </w:p>
    <w:p>
      <w:r>
        <w:t xml:space="preserve">Saatan nähdä tuon paikallisen bändin soittavan kahvilassa, jos pääsen paikalle.</w:t>
      </w:r>
    </w:p>
    <w:p>
      <w:r>
        <w:rPr>
          <w:b/>
        </w:rPr>
        <w:t xml:space="preserve">Tulos</w:t>
      </w:r>
    </w:p>
    <w:p>
      <w:r>
        <w:t xml:space="preserve">Oletko menossa näyttelyyn tänä viikonloppuna?</w:t>
      </w:r>
    </w:p>
    <w:p>
      <w:r>
        <w:rPr>
          <w:b/>
        </w:rPr>
        <w:t xml:space="preserve">Esimerkki 4.21</w:t>
      </w:r>
    </w:p>
    <w:p>
      <w:r>
        <w:t xml:space="preserve">En löytänyt, mistä se oli lähetetty.</w:t>
      </w:r>
    </w:p>
    <w:p>
      <w:r>
        <w:rPr>
          <w:b/>
        </w:rPr>
        <w:t xml:space="preserve">Tulos</w:t>
      </w:r>
    </w:p>
    <w:p>
      <w:r>
        <w:t xml:space="preserve">Näitkö kirjamessujen listan?</w:t>
      </w:r>
    </w:p>
    <w:p>
      <w:r>
        <w:rPr>
          <w:b/>
        </w:rPr>
        <w:t xml:space="preserve">Esimerkki 4.22</w:t>
      </w:r>
    </w:p>
    <w:p>
      <w:r>
        <w:t xml:space="preserve">se olisi ihanteellista</w:t>
      </w:r>
    </w:p>
    <w:p>
      <w:r>
        <w:rPr>
          <w:b/>
        </w:rPr>
        <w:t xml:space="preserve">Tulos</w:t>
      </w:r>
    </w:p>
    <w:p>
      <w:r>
        <w:t xml:space="preserve">Haluaisitko rakennuksen, jossa on ovimies?</w:t>
      </w:r>
    </w:p>
    <w:p>
      <w:r>
        <w:rPr>
          <w:b/>
        </w:rPr>
        <w:t xml:space="preserve">Tulos</w:t>
      </w:r>
    </w:p>
    <w:p>
      <w:r>
        <w:t xml:space="preserve">Oletko kiinnostunut ullakosta?</w:t>
      </w:r>
    </w:p>
    <w:p>
      <w:r>
        <w:rPr>
          <w:b/>
        </w:rPr>
        <w:t xml:space="preserve">Tulos</w:t>
      </w:r>
    </w:p>
    <w:p>
      <w:r>
        <w:t xml:space="preserve">Haluaisitko parvekkeen?</w:t>
      </w:r>
    </w:p>
    <w:p>
      <w:r>
        <w:rPr>
          <w:b/>
        </w:rPr>
        <w:t xml:space="preserve">Esimerkki 4.23</w:t>
      </w:r>
    </w:p>
    <w:p>
      <w:r>
        <w:t xml:space="preserve">Se on liian kaukana käveltäväksi, mutta sinne on lyhyt ajomatka.</w:t>
      </w:r>
    </w:p>
    <w:p>
      <w:r>
        <w:rPr>
          <w:b/>
        </w:rPr>
        <w:t xml:space="preserve">Tulos</w:t>
      </w:r>
    </w:p>
    <w:p>
      <w:r>
        <w:t xml:space="preserve">Onko se liian kaukana asuinpaikastasi?</w:t>
      </w:r>
    </w:p>
    <w:p>
      <w:r>
        <w:rPr>
          <w:b/>
        </w:rPr>
        <w:t xml:space="preserve">Esimerkki 4.24</w:t>
      </w:r>
    </w:p>
    <w:p>
      <w:r>
        <w:t xml:space="preserve">Rakastan sitä</w:t>
      </w:r>
    </w:p>
    <w:p>
      <w:r>
        <w:rPr>
          <w:b/>
        </w:rPr>
        <w:t xml:space="preserve">Tulos</w:t>
      </w:r>
    </w:p>
    <w:p>
      <w:r>
        <w:t xml:space="preserve">Pidätkö kauhusta?</w:t>
      </w:r>
    </w:p>
    <w:p>
      <w:r>
        <w:rPr>
          <w:b/>
        </w:rPr>
        <w:t xml:space="preserve">Tulos</w:t>
      </w:r>
    </w:p>
    <w:p>
      <w:r>
        <w:t xml:space="preserve">Pidätkö paistetusta kanasta?</w:t>
      </w:r>
    </w:p>
    <w:p>
      <w:r>
        <w:rPr>
          <w:b/>
        </w:rPr>
        <w:t xml:space="preserve">Tulos</w:t>
      </w:r>
    </w:p>
    <w:p>
      <w:r>
        <w:t xml:space="preserve">Oletko kokeillut thaimaalaista ruokaa?</w:t>
      </w:r>
    </w:p>
    <w:p>
      <w:r>
        <w:rPr>
          <w:b/>
        </w:rPr>
        <w:t xml:space="preserve">Tulos</w:t>
      </w:r>
    </w:p>
    <w:p>
      <w:r>
        <w:t xml:space="preserve">Pidätkö Applebeesin uudesta jälkiruoasta?</w:t>
      </w:r>
    </w:p>
    <w:p>
      <w:r>
        <w:rPr>
          <w:b/>
        </w:rPr>
        <w:t xml:space="preserve">Esimerkki 4.25</w:t>
      </w:r>
    </w:p>
    <w:p>
      <w:r>
        <w:t xml:space="preserve">Teemme tanssikurssin.</w:t>
      </w:r>
    </w:p>
    <w:p>
      <w:r>
        <w:rPr>
          <w:b/>
        </w:rPr>
        <w:t xml:space="preserve">Tulos</w:t>
      </w:r>
    </w:p>
    <w:p>
      <w:r>
        <w:t xml:space="preserve">Teetkö jotain hauskaa tänä iltana?</w:t>
      </w:r>
    </w:p>
    <w:p>
      <w:r>
        <w:rPr>
          <w:b/>
        </w:rPr>
        <w:t xml:space="preserve">Esimerkki 4.26</w:t>
      </w:r>
    </w:p>
    <w:p>
      <w:r>
        <w:t xml:space="preserve">Ei edes yhtä sivua.</w:t>
      </w:r>
    </w:p>
    <w:p>
      <w:r>
        <w:rPr>
          <w:b/>
        </w:rPr>
        <w:t xml:space="preserve">Tulos</w:t>
      </w:r>
    </w:p>
    <w:p>
      <w:r>
        <w:t xml:space="preserve">Oletko lukenut Harry Potter -sarjan?</w:t>
      </w:r>
    </w:p>
    <w:p>
      <w:r>
        <w:rPr>
          <w:b/>
        </w:rPr>
        <w:t xml:space="preserve">Esimerkki 4.27</w:t>
      </w:r>
    </w:p>
    <w:p>
      <w:r>
        <w:t xml:space="preserve">Pidän enemmän komedioista.</w:t>
      </w:r>
    </w:p>
    <w:p>
      <w:r>
        <w:rPr>
          <w:b/>
        </w:rPr>
        <w:t xml:space="preserve">Tulos</w:t>
      </w:r>
    </w:p>
    <w:p>
      <w:r>
        <w:t xml:space="preserve">Pidätkö pelottavien romaanien lukemisesta ?</w:t>
      </w:r>
    </w:p>
    <w:p>
      <w:r>
        <w:rPr>
          <w:b/>
        </w:rPr>
        <w:t xml:space="preserve">Tulos</w:t>
      </w:r>
    </w:p>
    <w:p>
      <w:r>
        <w:t xml:space="preserve">Pidätkö toimintaelokuvista?</w:t>
      </w:r>
    </w:p>
    <w:p>
      <w:r>
        <w:rPr>
          <w:b/>
        </w:rPr>
        <w:t xml:space="preserve">Esimerkki 4.28</w:t>
      </w:r>
    </w:p>
    <w:p>
      <w:r>
        <w:t xml:space="preserve">Minulla on aikaa juuri nyt</w:t>
      </w:r>
    </w:p>
    <w:p>
      <w:r>
        <w:rPr>
          <w:b/>
        </w:rPr>
        <w:t xml:space="preserve">Tulos</w:t>
      </w:r>
    </w:p>
    <w:p>
      <w:r>
        <w:t xml:space="preserve">Haluaisitko lähteä kahville yhdessä?</w:t>
      </w:r>
    </w:p>
    <w:p>
      <w:r>
        <w:rPr>
          <w:b/>
        </w:rPr>
        <w:t xml:space="preserve">Esimerkki 4.29</w:t>
      </w:r>
    </w:p>
    <w:p>
      <w:r>
        <w:t xml:space="preserve">En voi sanoa, että minulla olisi</w:t>
      </w:r>
    </w:p>
    <w:p>
      <w:r>
        <w:rPr>
          <w:b/>
        </w:rPr>
        <w:t xml:space="preserve">Tulos</w:t>
      </w:r>
    </w:p>
    <w:p>
      <w:r>
        <w:t xml:space="preserve">Oletko koskaan kokeillut contra-tanssia?</w:t>
      </w:r>
    </w:p>
    <w:p>
      <w:r>
        <w:rPr>
          <w:b/>
        </w:rPr>
        <w:t xml:space="preserve">Esimerkki 4.30</w:t>
      </w:r>
    </w:p>
    <w:p>
      <w:r>
        <w:t xml:space="preserve">Olen vegaani.</w:t>
      </w:r>
    </w:p>
    <w:p>
      <w:r>
        <w:rPr>
          <w:b/>
        </w:rPr>
        <w:t xml:space="preserve">Tulos</w:t>
      </w:r>
    </w:p>
    <w:p>
      <w:r>
        <w:t xml:space="preserve">Pidätkö grillaamisesta?</w:t>
      </w:r>
    </w:p>
    <w:p>
      <w:r>
        <w:rPr>
          <w:b/>
        </w:rPr>
        <w:t xml:space="preserve">Tulos</w:t>
      </w:r>
    </w:p>
    <w:p>
      <w:r>
        <w:t xml:space="preserve">Oletko edelleen kiinnostunut syömään terveellistä ruokaa?</w:t>
      </w:r>
    </w:p>
    <w:p>
      <w:r>
        <w:rPr>
          <w:b/>
        </w:rPr>
        <w:t xml:space="preserve">Tulos</w:t>
      </w:r>
    </w:p>
    <w:p>
      <w:r>
        <w:t xml:space="preserve">Oletko kasvissyöjä tai vegaani?</w:t>
      </w:r>
    </w:p>
    <w:p>
      <w:r>
        <w:rPr>
          <w:b/>
        </w:rPr>
        <w:t xml:space="preserve">Esimerkki 4.31</w:t>
      </w:r>
    </w:p>
    <w:p>
      <w:r>
        <w:t xml:space="preserve">Pidän enemmän viileämmästä illasta.</w:t>
      </w:r>
    </w:p>
    <w:p>
      <w:r>
        <w:rPr>
          <w:b/>
        </w:rPr>
        <w:t xml:space="preserve">Tulos</w:t>
      </w:r>
    </w:p>
    <w:p>
      <w:r>
        <w:t xml:space="preserve">Oletko juhlimassa tänä viikonloppuna?</w:t>
      </w:r>
    </w:p>
    <w:p>
      <w:r>
        <w:rPr>
          <w:b/>
        </w:rPr>
        <w:t xml:space="preserve">Esimerkki 4.32</w:t>
      </w:r>
    </w:p>
    <w:p>
      <w:r>
        <w:t xml:space="preserve">Olen pizzatuulella.</w:t>
      </w:r>
    </w:p>
    <w:p>
      <w:r>
        <w:rPr>
          <w:b/>
        </w:rPr>
        <w:t xml:space="preserve">Tulos</w:t>
      </w:r>
    </w:p>
    <w:p>
      <w:r>
        <w:t xml:space="preserve">Mitä haluaisit syödä tänään?</w:t>
      </w:r>
    </w:p>
    <w:p>
      <w:r>
        <w:rPr>
          <w:b/>
        </w:rPr>
        <w:t xml:space="preserve">Esimerkki 4.33</w:t>
      </w:r>
    </w:p>
    <w:p>
      <w:r>
        <w:t xml:space="preserve">Olen ohjelmoija.</w:t>
      </w:r>
    </w:p>
    <w:p>
      <w:r>
        <w:rPr>
          <w:b/>
        </w:rPr>
        <w:t xml:space="preserve">Tulos</w:t>
      </w:r>
    </w:p>
    <w:p>
      <w:r>
        <w:t xml:space="preserve">Olitko töissä tekniikan alalla?</w:t>
      </w:r>
    </w:p>
    <w:p>
      <w:r>
        <w:rPr>
          <w:b/>
        </w:rPr>
        <w:t xml:space="preserve">Esimerkki 4.34</w:t>
      </w:r>
    </w:p>
    <w:p>
      <w:r>
        <w:t xml:space="preserve">Minulla ei ole paljon rahaa käytettävissäni juuri nyt.</w:t>
      </w:r>
    </w:p>
    <w:p>
      <w:r>
        <w:rPr>
          <w:b/>
        </w:rPr>
        <w:t xml:space="preserve">Tulos</w:t>
      </w:r>
    </w:p>
    <w:p>
      <w:r>
        <w:t xml:space="preserve">Onko shoppailu sinun juttusi?</w:t>
      </w:r>
    </w:p>
    <w:p>
      <w:r>
        <w:rPr>
          <w:b/>
        </w:rPr>
        <w:t xml:space="preserve">Esimerkki 4.35</w:t>
      </w:r>
    </w:p>
    <w:p>
      <w:r>
        <w:t xml:space="preserve">Japani, toivottavasti.</w:t>
      </w:r>
    </w:p>
    <w:p>
      <w:r>
        <w:rPr>
          <w:b/>
        </w:rPr>
        <w:t xml:space="preserve">Tulos</w:t>
      </w:r>
    </w:p>
    <w:p>
      <w:r>
        <w:t xml:space="preserve">Haluatko matkustaa jonnekin?</w:t>
      </w:r>
    </w:p>
    <w:p>
      <w:r>
        <w:rPr>
          <w:b/>
        </w:rPr>
        <w:t xml:space="preserve">Esimerkki 4.36</w:t>
      </w:r>
    </w:p>
    <w:p>
      <w:r>
        <w:t xml:space="preserve">Se on suosikkini!</w:t>
      </w:r>
    </w:p>
    <w:p>
      <w:r>
        <w:rPr>
          <w:b/>
        </w:rPr>
        <w:t xml:space="preserve">Tulos</w:t>
      </w:r>
    </w:p>
    <w:p>
      <w:r>
        <w:t xml:space="preserve">Pidätkö mustikkapiirakasta?</w:t>
      </w:r>
    </w:p>
    <w:p>
      <w:r>
        <w:rPr>
          <w:b/>
        </w:rPr>
        <w:t xml:space="preserve">Tulos</w:t>
      </w:r>
    </w:p>
    <w:p>
      <w:r>
        <w:t xml:space="preserve">Pidätkö tex-mex-ruoasta?</w:t>
      </w:r>
    </w:p>
    <w:p>
      <w:r>
        <w:rPr>
          <w:b/>
        </w:rPr>
        <w:t xml:space="preserve">Esimerkki 4.37</w:t>
      </w:r>
    </w:p>
    <w:p>
      <w:r>
        <w:t xml:space="preserve">Tuo kuulostaa liian kovalta.</w:t>
      </w:r>
    </w:p>
    <w:p>
      <w:r>
        <w:rPr>
          <w:b/>
        </w:rPr>
        <w:t xml:space="preserve">Tulos</w:t>
      </w:r>
    </w:p>
    <w:p>
      <w:r>
        <w:t xml:space="preserve">Haluaisitko osallistua ralliin tänä viikonloppuna?</w:t>
      </w:r>
    </w:p>
    <w:p>
      <w:r>
        <w:rPr>
          <w:b/>
        </w:rPr>
        <w:t xml:space="preserve">Esimerkki 4.38</w:t>
      </w:r>
    </w:p>
    <w:p>
      <w:r>
        <w:t xml:space="preserve">Suurimman osan päivästä.</w:t>
      </w:r>
    </w:p>
    <w:p>
      <w:r>
        <w:rPr>
          <w:b/>
        </w:rPr>
        <w:t xml:space="preserve">Tulos</w:t>
      </w:r>
    </w:p>
    <w:p>
      <w:r>
        <w:t xml:space="preserve">Vietätkö paljon aikaa toimistossa?</w:t>
      </w:r>
    </w:p>
    <w:p>
      <w:r>
        <w:rPr>
          <w:b/>
        </w:rPr>
        <w:t xml:space="preserve">Esimerkki 4.39</w:t>
      </w:r>
    </w:p>
    <w:p>
      <w:r>
        <w:t xml:space="preserve">Minun on löydettävä uudet kengät.</w:t>
      </w:r>
    </w:p>
    <w:p>
      <w:r>
        <w:rPr>
          <w:b/>
        </w:rPr>
        <w:t xml:space="preserve">Tulos</w:t>
      </w:r>
    </w:p>
    <w:p>
      <w:r>
        <w:t xml:space="preserve">Mennäänkö ostoksille?</w:t>
      </w:r>
    </w:p>
    <w:p>
      <w:r>
        <w:rPr>
          <w:b/>
        </w:rPr>
        <w:t xml:space="preserve">Esimerkki 4.40</w:t>
      </w:r>
    </w:p>
    <w:p>
      <w:r>
        <w:t xml:space="preserve">Kunpa olisikin.</w:t>
      </w:r>
    </w:p>
    <w:p>
      <w:r>
        <w:rPr>
          <w:b/>
        </w:rPr>
        <w:t xml:space="preserve">Tulos</w:t>
      </w:r>
    </w:p>
    <w:p>
      <w:r>
        <w:t xml:space="preserve">Soitatko yhä pianoa?</w:t>
      </w:r>
    </w:p>
    <w:p>
      <w:r>
        <w:rPr>
          <w:b/>
        </w:rPr>
        <w:t xml:space="preserve">Esimerkki 4.41</w:t>
      </w:r>
    </w:p>
    <w:p>
      <w:r>
        <w:t xml:space="preserve">Vain erityistilaisuuksissa.</w:t>
      </w:r>
    </w:p>
    <w:p>
      <w:r>
        <w:rPr>
          <w:b/>
        </w:rPr>
        <w:t xml:space="preserve">Tulos</w:t>
      </w:r>
    </w:p>
    <w:p>
      <w:r>
        <w:t xml:space="preserve">Juotko alkoholijuomia?</w:t>
      </w:r>
    </w:p>
    <w:p>
      <w:r>
        <w:rPr>
          <w:b/>
        </w:rPr>
        <w:t xml:space="preserve">Esimerkki 4.42</w:t>
      </w:r>
    </w:p>
    <w:p>
      <w:r>
        <w:t xml:space="preserve">Suosin fyysisiä kopioita</w:t>
      </w:r>
    </w:p>
    <w:p>
      <w:r>
        <w:rPr>
          <w:b/>
        </w:rPr>
        <w:t xml:space="preserve">Tulos</w:t>
      </w:r>
    </w:p>
    <w:p>
      <w:r>
        <w:t xml:space="preserve">Pidätkö e-lukulaitteista?</w:t>
      </w:r>
    </w:p>
    <w:p>
      <w:r>
        <w:rPr>
          <w:b/>
        </w:rPr>
        <w:t xml:space="preserve">Esimerkki 4.43</w:t>
      </w:r>
    </w:p>
    <w:p>
      <w:r>
        <w:t xml:space="preserve">On aikoja, jolloin haluan tehdä näitä asioita</w:t>
      </w:r>
    </w:p>
    <w:p>
      <w:r>
        <w:rPr>
          <w:b/>
        </w:rPr>
        <w:t xml:space="preserve">Tulos</w:t>
      </w:r>
    </w:p>
    <w:p>
      <w:r>
        <w:t xml:space="preserve">Pidätkö ruoanlaitosta tai leipomisesta?</w:t>
      </w:r>
    </w:p>
    <w:p>
      <w:r>
        <w:rPr>
          <w:b/>
        </w:rPr>
        <w:t xml:space="preserve">Esimerkki 4.44</w:t>
      </w:r>
    </w:p>
    <w:p>
      <w:r>
        <w:t xml:space="preserve">Elän sitä varten.</w:t>
      </w:r>
    </w:p>
    <w:p>
      <w:r>
        <w:rPr>
          <w:b/>
        </w:rPr>
        <w:t xml:space="preserve">Tulos</w:t>
      </w:r>
    </w:p>
    <w:p>
      <w:r>
        <w:t xml:space="preserve">Pidätkö draamasta?</w:t>
      </w:r>
    </w:p>
    <w:p>
      <w:r>
        <w:rPr>
          <w:b/>
        </w:rPr>
        <w:t xml:space="preserve">Esimerkki 4.45</w:t>
      </w:r>
    </w:p>
    <w:p>
      <w:r>
        <w:t xml:space="preserve">Hyötyjä ei ole olemassa.</w:t>
      </w:r>
    </w:p>
    <w:p>
      <w:r>
        <w:rPr>
          <w:b/>
        </w:rPr>
        <w:t xml:space="preserve">Tulos</w:t>
      </w:r>
    </w:p>
    <w:p>
      <w:r>
        <w:t xml:space="preserve">Saatko palkallista vapaata?</w:t>
      </w:r>
    </w:p>
    <w:p>
      <w:r>
        <w:rPr>
          <w:b/>
        </w:rPr>
        <w:t xml:space="preserve">Esimerkki 4.46</w:t>
      </w:r>
    </w:p>
    <w:p>
      <w:r>
        <w:t xml:space="preserve">Toivon, että jossain vaiheessa</w:t>
      </w:r>
    </w:p>
    <w:p>
      <w:r>
        <w:rPr>
          <w:b/>
        </w:rPr>
        <w:t xml:space="preserve">Tulos</w:t>
      </w:r>
    </w:p>
    <w:p>
      <w:r>
        <w:t xml:space="preserve">Luuletko saavasi siellä ylennyksen?</w:t>
      </w:r>
    </w:p>
    <w:p>
      <w:r>
        <w:rPr>
          <w:b/>
        </w:rPr>
        <w:t xml:space="preserve">Esimerkki 4.47</w:t>
      </w:r>
    </w:p>
    <w:p>
      <w:r>
        <w:t xml:space="preserve">Vain kun se sopii minulle</w:t>
      </w:r>
    </w:p>
    <w:p>
      <w:r>
        <w:rPr>
          <w:b/>
        </w:rPr>
        <w:t xml:space="preserve">Tulos</w:t>
      </w:r>
    </w:p>
    <w:p>
      <w:r>
        <w:t xml:space="preserve">Oletko kasvissyöjä?</w:t>
      </w:r>
    </w:p>
    <w:p>
      <w:r>
        <w:rPr>
          <w:b/>
        </w:rPr>
        <w:t xml:space="preserve">Esimerkki 4.48</w:t>
      </w:r>
    </w:p>
    <w:p>
      <w:r>
        <w:t xml:space="preserve">Se on ollut upeaa!</w:t>
      </w:r>
    </w:p>
    <w:p>
      <w:r>
        <w:rPr>
          <w:b/>
        </w:rPr>
        <w:t xml:space="preserve">Tulos</w:t>
      </w:r>
    </w:p>
    <w:p>
      <w:r>
        <w:t xml:space="preserve">Onko sinulla ollut hyvä elämä tähän mennessä?</w:t>
      </w:r>
    </w:p>
    <w:p>
      <w:r>
        <w:rPr>
          <w:b/>
        </w:rPr>
        <w:t xml:space="preserve">Esimerkki 4.49</w:t>
      </w:r>
    </w:p>
    <w:p>
      <w:r>
        <w:t xml:space="preserve">Pianon opettelu tuntuu epäkäytännölliseltä, koska minulla ei ole käytettävissäni pianoa.</w:t>
      </w:r>
    </w:p>
    <w:p>
      <w:r>
        <w:rPr>
          <w:b/>
        </w:rPr>
        <w:t xml:space="preserve">Tulos</w:t>
      </w:r>
    </w:p>
    <w:p>
      <w:r>
        <w:t xml:space="preserve">Opettelisitko koskaan soittamaan pianoa?</w:t>
      </w:r>
    </w:p>
    <w:p>
      <w:r>
        <w:rPr>
          <w:b/>
        </w:rPr>
        <w:t xml:space="preserve">Esimerkki 4.50</w:t>
      </w:r>
    </w:p>
    <w:p>
      <w:r>
        <w:t xml:space="preserve">Haluaisin pysyä samalla alalla.</w:t>
      </w:r>
    </w:p>
    <w:p>
      <w:r>
        <w:rPr>
          <w:b/>
        </w:rPr>
        <w:t xml:space="preserve">Tulos</w:t>
      </w:r>
    </w:p>
    <w:p>
      <w:r>
        <w:t xml:space="preserve">Etsitkö samanlaista työtä kuin ennenkin?</w:t>
      </w:r>
    </w:p>
    <w:p>
      <w:r>
        <w:rPr>
          <w:b/>
        </w:rPr>
        <w:t xml:space="preserve">Esimerkki 4.51</w:t>
      </w:r>
    </w:p>
    <w:p>
      <w:r>
        <w:t xml:space="preserve">Vain jos ruoka on erittäin hyvää.</w:t>
      </w:r>
    </w:p>
    <w:p>
      <w:r>
        <w:rPr>
          <w:b/>
        </w:rPr>
        <w:t xml:space="preserve">Tulos</w:t>
      </w:r>
    </w:p>
    <w:p>
      <w:r>
        <w:t xml:space="preserve">Odotatko jonossa, jos ruoka on hyvää?</w:t>
      </w:r>
    </w:p>
    <w:p>
      <w:r>
        <w:rPr>
          <w:b/>
        </w:rPr>
        <w:t xml:space="preserve">Esimerkki 4.52</w:t>
      </w:r>
    </w:p>
    <w:p>
      <w:r>
        <w:t xml:space="preserve">En ole vielä varma</w:t>
      </w:r>
    </w:p>
    <w:p>
      <w:r>
        <w:rPr>
          <w:b/>
        </w:rPr>
        <w:t xml:space="preserve">Tulos</w:t>
      </w:r>
    </w:p>
    <w:p>
      <w:r>
        <w:t xml:space="preserve">Tiedätkö jo, mihin aikaan sinun on lähdettävä kotiin?</w:t>
      </w:r>
    </w:p>
    <w:p>
      <w:r>
        <w:rPr>
          <w:b/>
        </w:rPr>
        <w:t xml:space="preserve">Tulos</w:t>
      </w:r>
    </w:p>
    <w:p>
      <w:r>
        <w:t xml:space="preserve">Onko sinulla viikonloppusuunnitelmia?</w:t>
      </w:r>
    </w:p>
    <w:p>
      <w:r>
        <w:rPr>
          <w:b/>
        </w:rPr>
        <w:t xml:space="preserve">Tulos</w:t>
      </w:r>
    </w:p>
    <w:p>
      <w:r>
        <w:t xml:space="preserve">Onko sinulla suunnitelmia töiden jälkeen tänään?</w:t>
      </w:r>
    </w:p>
    <w:p>
      <w:r>
        <w:rPr>
          <w:b/>
        </w:rPr>
        <w:t xml:space="preserve">Tulos</w:t>
      </w:r>
    </w:p>
    <w:p>
      <w:r>
        <w:t xml:space="preserve">Onko sinulla suunnitelmia tälle viikonlopulle?</w:t>
      </w:r>
    </w:p>
    <w:p>
      <w:r>
        <w:rPr>
          <w:b/>
        </w:rPr>
        <w:t xml:space="preserve">Esimerkki 4.53</w:t>
      </w:r>
    </w:p>
    <w:p>
      <w:r>
        <w:t xml:space="preserve">Etsimme edelleen.</w:t>
      </w:r>
    </w:p>
    <w:p>
      <w:r>
        <w:rPr>
          <w:b/>
        </w:rPr>
        <w:t xml:space="preserve">Tulos</w:t>
      </w:r>
    </w:p>
    <w:p>
      <w:r>
        <w:t xml:space="preserve">Tiedätkö, miltä alueelta ostat sen?</w:t>
      </w:r>
    </w:p>
    <w:p>
      <w:r>
        <w:rPr>
          <w:b/>
        </w:rPr>
        <w:t xml:space="preserve">Esimerkki 4.54</w:t>
      </w:r>
    </w:p>
    <w:p>
      <w:r>
        <w:t xml:space="preserve">Pidän enemmän jännityskirjoista.</w:t>
      </w:r>
    </w:p>
    <w:p>
      <w:r>
        <w:rPr>
          <w:b/>
        </w:rPr>
        <w:t xml:space="preserve">Tulos</w:t>
      </w:r>
    </w:p>
    <w:p>
      <w:r>
        <w:t xml:space="preserve">Katsotko usein dokumentteja?</w:t>
      </w:r>
    </w:p>
    <w:p>
      <w:r>
        <w:rPr>
          <w:b/>
        </w:rPr>
        <w:t xml:space="preserve">Esimerkki 4.55</w:t>
      </w:r>
    </w:p>
    <w:p>
      <w:r>
        <w:t xml:space="preserve">Etsin muutaman kuukauden ajan.</w:t>
      </w:r>
    </w:p>
    <w:p>
      <w:r>
        <w:rPr>
          <w:b/>
        </w:rPr>
        <w:t xml:space="preserve">Tulos</w:t>
      </w:r>
    </w:p>
    <w:p>
      <w:r>
        <w:t xml:space="preserve">Oletko etsinyt jo jonkin aikaa?</w:t>
      </w:r>
    </w:p>
    <w:p>
      <w:r>
        <w:rPr>
          <w:b/>
        </w:rPr>
        <w:t xml:space="preserve">Esimerkki 4.56</w:t>
      </w:r>
    </w:p>
    <w:p>
      <w:r>
        <w:t xml:space="preserve">Chopin on ihana.</w:t>
      </w:r>
    </w:p>
    <w:p>
      <w:r>
        <w:rPr>
          <w:b/>
        </w:rPr>
        <w:t xml:space="preserve">Tulos</w:t>
      </w:r>
    </w:p>
    <w:p>
      <w:r>
        <w:t xml:space="preserve">Pidätkö klassisista säveltäjistä?</w:t>
      </w:r>
    </w:p>
    <w:p>
      <w:r>
        <w:rPr>
          <w:b/>
        </w:rPr>
        <w:t xml:space="preserve">Esimerkki 4.57</w:t>
      </w:r>
    </w:p>
    <w:p>
      <w:r>
        <w:t xml:space="preserve">Yritän olla kaupungissa.</w:t>
      </w:r>
    </w:p>
    <w:p>
      <w:r>
        <w:rPr>
          <w:b/>
        </w:rPr>
        <w:t xml:space="preserve">Tulos</w:t>
      </w:r>
    </w:p>
    <w:p>
      <w:r>
        <w:t xml:space="preserve">Haluatko muuttaa pääkaupunkiin?</w:t>
      </w:r>
    </w:p>
    <w:p>
      <w:r>
        <w:rPr>
          <w:b/>
        </w:rPr>
        <w:t xml:space="preserve">Esimerkki 4.58</w:t>
      </w:r>
    </w:p>
    <w:p>
      <w:r>
        <w:t xml:space="preserve">Perheeni käy läpi vaikeita aikoja.</w:t>
      </w:r>
    </w:p>
    <w:p>
      <w:r>
        <w:rPr>
          <w:b/>
        </w:rPr>
        <w:t xml:space="preserve">Tulos</w:t>
      </w:r>
    </w:p>
    <w:p>
      <w:r>
        <w:t xml:space="preserve">Onko sinulla ollut hyvä elämä tähän mennessä?</w:t>
      </w:r>
    </w:p>
    <w:p>
      <w:r>
        <w:rPr>
          <w:b/>
        </w:rPr>
        <w:t xml:space="preserve">Esimerkki 4.59</w:t>
      </w:r>
    </w:p>
    <w:p>
      <w:r>
        <w:t xml:space="preserve">En voi paikantaa häntä.</w:t>
      </w:r>
    </w:p>
    <w:p>
      <w:r>
        <w:rPr>
          <w:b/>
        </w:rPr>
        <w:t xml:space="preserve">Tulos</w:t>
      </w:r>
    </w:p>
    <w:p>
      <w:r>
        <w:t xml:space="preserve">Muistatko Charlotten?</w:t>
      </w:r>
    </w:p>
    <w:p>
      <w:r>
        <w:rPr>
          <w:b/>
        </w:rPr>
        <w:t xml:space="preserve">Esimerkki 4.60</w:t>
      </w:r>
    </w:p>
    <w:p>
      <w:r>
        <w:t xml:space="preserve">Haluan olla laitamilla</w:t>
      </w:r>
    </w:p>
    <w:p>
      <w:r>
        <w:rPr>
          <w:b/>
        </w:rPr>
        <w:t xml:space="preserve">Tulos</w:t>
      </w:r>
    </w:p>
    <w:p>
      <w:r>
        <w:t xml:space="preserve">Pidätkö Midtownin alueesta?</w:t>
      </w:r>
    </w:p>
    <w:p>
      <w:r>
        <w:rPr>
          <w:b/>
        </w:rPr>
        <w:t xml:space="preserve">Esimerkki 4.61</w:t>
      </w:r>
    </w:p>
    <w:p>
      <w:r>
        <w:t xml:space="preserve">Vanhempani asuvat toisella puolella maata!</w:t>
      </w:r>
    </w:p>
    <w:p>
      <w:r>
        <w:rPr>
          <w:b/>
        </w:rPr>
        <w:t xml:space="preserve">Tulos</w:t>
      </w:r>
    </w:p>
    <w:p>
      <w:r>
        <w:t xml:space="preserve">Vierailetko vanhempiesi luona tänä viikonloppuna?</w:t>
      </w:r>
    </w:p>
    <w:p>
      <w:r>
        <w:rPr>
          <w:b/>
        </w:rPr>
        <w:t xml:space="preserve">Esimerkki 4.62</w:t>
      </w:r>
    </w:p>
    <w:p>
      <w:r>
        <w:t xml:space="preserve">Olen hyvin sosiaalinen ihminen.</w:t>
      </w:r>
    </w:p>
    <w:p>
      <w:r>
        <w:rPr>
          <w:b/>
        </w:rPr>
        <w:t xml:space="preserve">Tulos</w:t>
      </w:r>
    </w:p>
    <w:p>
      <w:r>
        <w:t xml:space="preserve">Oletko hyvä saamaan uusia ystäviä?</w:t>
      </w:r>
    </w:p>
    <w:p>
      <w:r>
        <w:rPr>
          <w:b/>
        </w:rPr>
        <w:t xml:space="preserve">Esimerkki 4.63</w:t>
      </w:r>
    </w:p>
    <w:p>
      <w:r>
        <w:t xml:space="preserve">Riippuu siitä, mitä soitetaan.</w:t>
      </w:r>
    </w:p>
    <w:p>
      <w:r>
        <w:rPr>
          <w:b/>
        </w:rPr>
        <w:t xml:space="preserve">Tulos</w:t>
      </w:r>
    </w:p>
    <w:p>
      <w:r>
        <w:t xml:space="preserve">Haluatko mennä elokuviin?</w:t>
      </w:r>
    </w:p>
    <w:p>
      <w:r>
        <w:rPr>
          <w:b/>
        </w:rPr>
        <w:t xml:space="preserve">Esimerkki 4.64</w:t>
      </w:r>
    </w:p>
    <w:p>
      <w:r>
        <w:t xml:space="preserve">Tein taulukon.</w:t>
      </w:r>
    </w:p>
    <w:p>
      <w:r>
        <w:rPr>
          <w:b/>
        </w:rPr>
        <w:t xml:space="preserve">Tulos</w:t>
      </w:r>
    </w:p>
    <w:p>
      <w:r>
        <w:t xml:space="preserve">Oletko tutkinut asumiskustannuksia?</w:t>
      </w:r>
    </w:p>
    <w:p>
      <w:r>
        <w:rPr>
          <w:b/>
        </w:rPr>
        <w:t xml:space="preserve">Tulos</w:t>
      </w:r>
    </w:p>
    <w:p>
      <w:r>
        <w:t xml:space="preserve">Tiedätkö, kuinka paljon muutto maksaa?</w:t>
      </w:r>
    </w:p>
    <w:p>
      <w:r>
        <w:rPr>
          <w:b/>
        </w:rPr>
        <w:t xml:space="preserve">Esimerkki 4.65</w:t>
      </w:r>
    </w:p>
    <w:p>
      <w:r>
        <w:t xml:space="preserve">jos voimme sitten varmasti</w:t>
      </w:r>
    </w:p>
    <w:p>
      <w:r>
        <w:rPr>
          <w:b/>
        </w:rPr>
        <w:t xml:space="preserve">Tulos</w:t>
      </w:r>
    </w:p>
    <w:p>
      <w:r>
        <w:t xml:space="preserve">haluatko tehdä jotain ilmaiseksi?</w:t>
      </w:r>
    </w:p>
    <w:p>
      <w:r>
        <w:rPr>
          <w:b/>
        </w:rPr>
        <w:t xml:space="preserve">Esimerkki 4.66</w:t>
      </w:r>
    </w:p>
    <w:p>
      <w:r>
        <w:t xml:space="preserve">Viime viikonloppuna en pystynyt, koska olin sairas.</w:t>
      </w:r>
    </w:p>
    <w:p>
      <w:r>
        <w:rPr>
          <w:b/>
        </w:rPr>
        <w:t xml:space="preserve">Tulos</w:t>
      </w:r>
    </w:p>
    <w:p>
      <w:r>
        <w:t xml:space="preserve">Kävitkö ostoksilla kaupungissa viime viikonloppuna?</w:t>
      </w:r>
    </w:p>
    <w:p>
      <w:r>
        <w:rPr>
          <w:b/>
        </w:rPr>
        <w:t xml:space="preserve">Esimerkki 4.67</w:t>
      </w:r>
    </w:p>
    <w:p>
      <w:r>
        <w:t xml:space="preserve">Monimutkaiset juonet ovat kiehtovia.</w:t>
      </w:r>
    </w:p>
    <w:p>
      <w:r>
        <w:rPr>
          <w:b/>
        </w:rPr>
        <w:t xml:space="preserve">Tulos</w:t>
      </w:r>
    </w:p>
    <w:p>
      <w:r>
        <w:t xml:space="preserve">Pidätkö kirjojen lukemisesta, joissa on monimutkainen tarina?</w:t>
      </w:r>
    </w:p>
    <w:p>
      <w:r>
        <w:rPr>
          <w:b/>
        </w:rPr>
        <w:t xml:space="preserve">Esimerkki 4.68</w:t>
      </w:r>
    </w:p>
    <w:p>
      <w:r>
        <w:t xml:space="preserve">Tykkään pelätä, kun luen vampyyreistä tai hirviöistä.</w:t>
      </w:r>
    </w:p>
    <w:p>
      <w:r>
        <w:rPr>
          <w:b/>
        </w:rPr>
        <w:t xml:space="preserve">Tulos</w:t>
      </w:r>
    </w:p>
    <w:p>
      <w:r>
        <w:t xml:space="preserve">Pidätkö enemmän kauhusta?</w:t>
      </w:r>
    </w:p>
    <w:p>
      <w:r>
        <w:rPr>
          <w:b/>
        </w:rPr>
        <w:t xml:space="preserve">Esimerkki 4.69</w:t>
      </w:r>
    </w:p>
    <w:p>
      <w:r>
        <w:t xml:space="preserve">Olen aina halunnut mennä Metiin.</w:t>
      </w:r>
    </w:p>
    <w:p>
      <w:r>
        <w:rPr>
          <w:b/>
        </w:rPr>
        <w:t xml:space="preserve">Tulos</w:t>
      </w:r>
    </w:p>
    <w:p>
      <w:r>
        <w:t xml:space="preserve">Oletko koskaan käynyt oopperassa?</w:t>
      </w:r>
    </w:p>
    <w:p>
      <w:r>
        <w:rPr>
          <w:b/>
        </w:rPr>
        <w:t xml:space="preserve">Esimerkki 4.70</w:t>
      </w:r>
    </w:p>
    <w:p>
      <w:r>
        <w:t xml:space="preserve">Minulla on muutamia vaihtoehtoja</w:t>
      </w:r>
    </w:p>
    <w:p>
      <w:r>
        <w:rPr>
          <w:b/>
        </w:rPr>
        <w:t xml:space="preserve">Tulos</w:t>
      </w:r>
    </w:p>
    <w:p>
      <w:r>
        <w:t xml:space="preserve">Oletko jo löytänyt paikan?</w:t>
      </w:r>
    </w:p>
    <w:p>
      <w:r>
        <w:rPr>
          <w:b/>
        </w:rPr>
        <w:t xml:space="preserve">Esimerkki 4.71</w:t>
      </w:r>
    </w:p>
    <w:p>
      <w:r>
        <w:t xml:space="preserve">En ole puhunut kenenkään muun kanssa siitä</w:t>
      </w:r>
    </w:p>
    <w:p>
      <w:r>
        <w:rPr>
          <w:b/>
        </w:rPr>
        <w:t xml:space="preserve">Tulos</w:t>
      </w:r>
    </w:p>
    <w:p>
      <w:r>
        <w:t xml:space="preserve">Oletko kertonut kenellekään muulle, mitä ajattelet?</w:t>
      </w:r>
    </w:p>
    <w:p>
      <w:r>
        <w:rPr>
          <w:b/>
        </w:rPr>
        <w:t xml:space="preserve">Esimerkki 4.72</w:t>
      </w:r>
    </w:p>
    <w:p>
      <w:r>
        <w:t xml:space="preserve">Etsin West Villagen alueelta.</w:t>
      </w:r>
    </w:p>
    <w:p>
      <w:r>
        <w:rPr>
          <w:b/>
        </w:rPr>
        <w:t xml:space="preserve">Tulos</w:t>
      </w:r>
    </w:p>
    <w:p>
      <w:r>
        <w:t xml:space="preserve">Yritätkö asua tietyllä alueella?</w:t>
      </w:r>
    </w:p>
    <w:p>
      <w:r>
        <w:rPr>
          <w:b/>
        </w:rPr>
        <w:t xml:space="preserve">Esimerkki 4.73</w:t>
      </w:r>
    </w:p>
    <w:p>
      <w:r>
        <w:t xml:space="preserve">Syön mieluummin ravintolassa saadakseni täyden kokemuksen.</w:t>
      </w:r>
    </w:p>
    <w:p>
      <w:r>
        <w:rPr>
          <w:b/>
        </w:rPr>
        <w:t xml:space="preserve">Tulos</w:t>
      </w:r>
    </w:p>
    <w:p>
      <w:r>
        <w:t xml:space="preserve">Tykkäätkö syödä ravintolassa vai viedä kotiin?</w:t>
      </w:r>
    </w:p>
    <w:p>
      <w:r>
        <w:rPr>
          <w:b/>
        </w:rPr>
        <w:t xml:space="preserve">Esimerkki 4.74</w:t>
      </w:r>
    </w:p>
    <w:p>
      <w:r>
        <w:t xml:space="preserve">Minulla on treffit isäni kanssa.</w:t>
      </w:r>
    </w:p>
    <w:p>
      <w:r>
        <w:rPr>
          <w:b/>
        </w:rPr>
        <w:t xml:space="preserve">Tulos</w:t>
      </w:r>
    </w:p>
    <w:p>
      <w:r>
        <w:t xml:space="preserve">Oletko vapaa tänään?</w:t>
      </w:r>
    </w:p>
    <w:p>
      <w:r>
        <w:rPr>
          <w:b/>
        </w:rPr>
        <w:t xml:space="preserve">Esimerkki 4.75</w:t>
      </w:r>
    </w:p>
    <w:p>
      <w:r>
        <w:t xml:space="preserve">Professorini ovat hyvin mielenkiintoisia.</w:t>
      </w:r>
    </w:p>
    <w:p>
      <w:r>
        <w:rPr>
          <w:b/>
        </w:rPr>
        <w:t xml:space="preserve">Tulos</w:t>
      </w:r>
    </w:p>
    <w:p>
      <w:r>
        <w:t xml:space="preserve">Meneekö opiskelusi hyvin?</w:t>
      </w:r>
    </w:p>
    <w:p>
      <w:r>
        <w:rPr>
          <w:b/>
        </w:rPr>
        <w:t xml:space="preserve">Esimerkki 4.76</w:t>
      </w:r>
    </w:p>
    <w:p>
      <w:r>
        <w:t xml:space="preserve">Luen niitä usein.</w:t>
      </w:r>
    </w:p>
    <w:p>
      <w:r>
        <w:rPr>
          <w:b/>
        </w:rPr>
        <w:t xml:space="preserve">Tulos</w:t>
      </w:r>
    </w:p>
    <w:p>
      <w:r>
        <w:t xml:space="preserve">Oletko kiinnostunut mysteereistä?</w:t>
      </w:r>
    </w:p>
    <w:p>
      <w:r>
        <w:rPr>
          <w:b/>
        </w:rPr>
        <w:t xml:space="preserve">Esimerkki 4.77</w:t>
      </w:r>
    </w:p>
    <w:p>
      <w:r>
        <w:t xml:space="preserve">Toinen työni vaatii minua työskentelemään.</w:t>
      </w:r>
    </w:p>
    <w:p>
      <w:r>
        <w:rPr>
          <w:b/>
        </w:rPr>
        <w:t xml:space="preserve">Tulos</w:t>
      </w:r>
    </w:p>
    <w:p>
      <w:r>
        <w:t xml:space="preserve">Onko sinulla aikaa rentoutua tänä viikonloppuna?</w:t>
      </w:r>
    </w:p>
    <w:p>
      <w:r>
        <w:rPr>
          <w:b/>
        </w:rPr>
        <w:t xml:space="preserve">Esimerkki 4.78</w:t>
      </w:r>
    </w:p>
    <w:p>
      <w:r>
        <w:t xml:space="preserve">Olen koulun vahtimestari.</w:t>
      </w:r>
    </w:p>
    <w:p>
      <w:r>
        <w:rPr>
          <w:b/>
        </w:rPr>
        <w:t xml:space="preserve">Tulos</w:t>
      </w:r>
    </w:p>
    <w:p>
      <w:r>
        <w:t xml:space="preserve">Missä työskentelet?</w:t>
      </w:r>
    </w:p>
    <w:p>
      <w:r>
        <w:rPr>
          <w:b/>
        </w:rPr>
        <w:t xml:space="preserve">Esimerkki 4.79</w:t>
      </w:r>
    </w:p>
    <w:p>
      <w:r>
        <w:t xml:space="preserve">Olen ollut täällä nyt muutaman kuukauden</w:t>
      </w:r>
    </w:p>
    <w:p>
      <w:r>
        <w:rPr>
          <w:b/>
        </w:rPr>
        <w:t xml:space="preserve">Tulos</w:t>
      </w:r>
    </w:p>
    <w:p>
      <w:r>
        <w:t xml:space="preserve">Oletko uusi alueella?</w:t>
      </w:r>
    </w:p>
    <w:p>
      <w:r>
        <w:rPr>
          <w:b/>
        </w:rPr>
        <w:t xml:space="preserve">Esimerkki 4.80</w:t>
      </w:r>
    </w:p>
    <w:p>
      <w:r>
        <w:t xml:space="preserve">Se käy aivan hyvin</w:t>
      </w:r>
    </w:p>
    <w:p>
      <w:r>
        <w:rPr>
          <w:b/>
        </w:rPr>
        <w:t xml:space="preserve">Tulos</w:t>
      </w:r>
    </w:p>
    <w:p>
      <w:r>
        <w:t xml:space="preserve">Onko kellariasunto ok?</w:t>
      </w:r>
    </w:p>
    <w:p>
      <w:r>
        <w:rPr>
          <w:b/>
        </w:rPr>
        <w:t xml:space="preserve">Esimerkki 4.81</w:t>
      </w:r>
    </w:p>
    <w:p>
      <w:r>
        <w:t xml:space="preserve">Matkustaminen on pieni osa työtä.</w:t>
      </w:r>
    </w:p>
    <w:p>
      <w:r>
        <w:rPr>
          <w:b/>
        </w:rPr>
        <w:t xml:space="preserve">Tulos</w:t>
      </w:r>
    </w:p>
    <w:p>
      <w:r>
        <w:t xml:space="preserve">Onko sinun matkustettava?</w:t>
      </w:r>
    </w:p>
    <w:p>
      <w:r>
        <w:rPr>
          <w:b/>
        </w:rPr>
        <w:t xml:space="preserve">Esimerkki 4.82</w:t>
      </w:r>
    </w:p>
    <w:p>
      <w:r>
        <w:t xml:space="preserve">Taistelen syöpää vastaan.</w:t>
      </w:r>
    </w:p>
    <w:p>
      <w:r>
        <w:rPr>
          <w:b/>
        </w:rPr>
        <w:t xml:space="preserve">Tulos</w:t>
      </w:r>
    </w:p>
    <w:p>
      <w:r>
        <w:t xml:space="preserve">Oletko voinut hyvin?</w:t>
      </w:r>
    </w:p>
    <w:p>
      <w:r>
        <w:rPr>
          <w:b/>
        </w:rPr>
        <w:t xml:space="preserve">Esimerkki 4.83</w:t>
      </w:r>
    </w:p>
    <w:p>
      <w:r>
        <w:t xml:space="preserve">Nautin niistä</w:t>
      </w:r>
    </w:p>
    <w:p>
      <w:r>
        <w:rPr>
          <w:b/>
        </w:rPr>
        <w:t xml:space="preserve">Tulos</w:t>
      </w:r>
    </w:p>
    <w:p>
      <w:r>
        <w:t xml:space="preserve">Pidätkö live-dj:stä?</w:t>
      </w:r>
    </w:p>
    <w:p>
      <w:r>
        <w:rPr>
          <w:b/>
        </w:rPr>
        <w:t xml:space="preserve">Tulos</w:t>
      </w:r>
    </w:p>
    <w:p>
      <w:r>
        <w:t xml:space="preserve">Pidätkö jännityskirjoista?</w:t>
      </w:r>
    </w:p>
    <w:p>
      <w:r>
        <w:rPr>
          <w:b/>
        </w:rPr>
        <w:t xml:space="preserve">Esimerkki 4.84</w:t>
      </w:r>
    </w:p>
    <w:p>
      <w:r>
        <w:t xml:space="preserve">Se olisi ihanteellista.</w:t>
      </w:r>
    </w:p>
    <w:p>
      <w:r>
        <w:rPr>
          <w:b/>
        </w:rPr>
        <w:t xml:space="preserve">Tulos</w:t>
      </w:r>
    </w:p>
    <w:p>
      <w:r>
        <w:t xml:space="preserve">Aiotko hankkia asunnon läheltä työpaikkaasi?</w:t>
      </w:r>
    </w:p>
    <w:p>
      <w:r>
        <w:rPr>
          <w:b/>
        </w:rPr>
        <w:t xml:space="preserve">Esimerkki 4.85</w:t>
      </w:r>
    </w:p>
    <w:p>
      <w:r>
        <w:t xml:space="preserve">jossain sen tienoilla</w:t>
      </w:r>
    </w:p>
    <w:p>
      <w:r>
        <w:rPr>
          <w:b/>
        </w:rPr>
        <w:t xml:space="preserve">Tulos</w:t>
      </w:r>
    </w:p>
    <w:p>
      <w:r>
        <w:t xml:space="preserve">Sanoit, että hintaluokkasi oli 3000 dollaria kuukaudessa, eikö niin?</w:t>
      </w:r>
    </w:p>
    <w:p>
      <w:r>
        <w:rPr>
          <w:b/>
        </w:rPr>
        <w:t xml:space="preserve">Esimerkki 4.86</w:t>
      </w:r>
    </w:p>
    <w:p>
      <w:r>
        <w:t xml:space="preserve">Olen vegaani.</w:t>
      </w:r>
    </w:p>
    <w:p>
      <w:r>
        <w:rPr>
          <w:b/>
        </w:rPr>
        <w:t xml:space="preserve">Tulos</w:t>
      </w:r>
    </w:p>
    <w:p>
      <w:r>
        <w:t xml:space="preserve">Oletko pescatarian?</w:t>
      </w:r>
    </w:p>
    <w:p>
      <w:r>
        <w:rPr>
          <w:b/>
        </w:rPr>
        <w:t xml:space="preserve">Esimerkki 4.87</w:t>
      </w:r>
    </w:p>
    <w:p>
      <w:r>
        <w:t xml:space="preserve">Olisi hyödyllistä</w:t>
      </w:r>
    </w:p>
    <w:p>
      <w:r>
        <w:rPr>
          <w:b/>
        </w:rPr>
        <w:t xml:space="preserve">Tulos</w:t>
      </w:r>
    </w:p>
    <w:p>
      <w:r>
        <w:t xml:space="preserve">Onko julkisten kulkuneuvojen läheisyys ensisijainen tavoite?</w:t>
      </w:r>
    </w:p>
    <w:p>
      <w:r>
        <w:rPr>
          <w:b/>
        </w:rPr>
        <w:t xml:space="preserve">Esimerkki 4.88</w:t>
      </w:r>
    </w:p>
    <w:p>
      <w:r>
        <w:t xml:space="preserve">Mieluummin juoksen.</w:t>
      </w:r>
    </w:p>
    <w:p>
      <w:r>
        <w:rPr>
          <w:b/>
        </w:rPr>
        <w:t xml:space="preserve">Tulos</w:t>
      </w:r>
    </w:p>
    <w:p>
      <w:r>
        <w:t xml:space="preserve">Haittaako, jos kävelemme baariin?</w:t>
      </w:r>
    </w:p>
    <w:p>
      <w:r>
        <w:rPr>
          <w:b/>
        </w:rPr>
        <w:t xml:space="preserve">Esimerkki 4.89</w:t>
      </w:r>
    </w:p>
    <w:p>
      <w:r>
        <w:t xml:space="preserve">Pidän vaihtelusta</w:t>
      </w:r>
    </w:p>
    <w:p>
      <w:r>
        <w:rPr>
          <w:b/>
        </w:rPr>
        <w:t xml:space="preserve">Tulos</w:t>
      </w:r>
    </w:p>
    <w:p>
      <w:r>
        <w:t xml:space="preserve">Työskentelitkö yritysympäristössä?</w:t>
      </w:r>
    </w:p>
    <w:p>
      <w:r>
        <w:rPr>
          <w:b/>
        </w:rPr>
        <w:t xml:space="preserve">Esimerkki 4.90</w:t>
      </w:r>
    </w:p>
    <w:p>
      <w:r>
        <w:t xml:space="preserve">JK Rowling on suosikkikirjailijani.</w:t>
      </w:r>
    </w:p>
    <w:p>
      <w:r>
        <w:rPr>
          <w:b/>
        </w:rPr>
        <w:t xml:space="preserve">Tulos</w:t>
      </w:r>
    </w:p>
    <w:p>
      <w:r>
        <w:t xml:space="preserve">Piditkö Harry Potter -kirjoista?</w:t>
      </w:r>
    </w:p>
    <w:p>
      <w:r>
        <w:rPr>
          <w:b/>
        </w:rPr>
        <w:t xml:space="preserve">Esimerkki 4.91</w:t>
      </w:r>
    </w:p>
    <w:p>
      <w:r>
        <w:t xml:space="preserve">Voimme olla hieman myöhässä.</w:t>
      </w:r>
    </w:p>
    <w:p>
      <w:r>
        <w:rPr>
          <w:b/>
        </w:rPr>
        <w:t xml:space="preserve">Tulos</w:t>
      </w:r>
    </w:p>
    <w:p>
      <w:r>
        <w:t xml:space="preserve">Voitko odottaa, että tulostan tämän?</w:t>
      </w:r>
    </w:p>
    <w:p>
      <w:r>
        <w:rPr>
          <w:b/>
        </w:rPr>
        <w:t xml:space="preserve">Esimerkki 4.92</w:t>
      </w:r>
    </w:p>
    <w:p>
      <w:r>
        <w:t xml:space="preserve">Olen ylpeä kunnostani.</w:t>
      </w:r>
    </w:p>
    <w:p>
      <w:r>
        <w:rPr>
          <w:b/>
        </w:rPr>
        <w:t xml:space="preserve">Tulos</w:t>
      </w:r>
    </w:p>
    <w:p>
      <w:r>
        <w:t xml:space="preserve">Pidätkö aktiivisuudesta?</w:t>
      </w:r>
    </w:p>
    <w:p>
      <w:r>
        <w:rPr>
          <w:b/>
        </w:rPr>
        <w:t xml:space="preserve">Esimerkki 4.93</w:t>
      </w:r>
    </w:p>
    <w:p>
      <w:r>
        <w:t xml:space="preserve">En koskaan käynyt yliopistoa</w:t>
      </w:r>
    </w:p>
    <w:p>
      <w:r>
        <w:rPr>
          <w:b/>
        </w:rPr>
        <w:t xml:space="preserve">Tulos</w:t>
      </w:r>
    </w:p>
    <w:p>
      <w:r>
        <w:t xml:space="preserve">Oletko valmistunut korkeakoulusta?</w:t>
      </w:r>
    </w:p>
    <w:p>
      <w:r>
        <w:rPr>
          <w:b/>
        </w:rPr>
        <w:t xml:space="preserve">Tulos</w:t>
      </w:r>
    </w:p>
    <w:p>
      <w:r>
        <w:t xml:space="preserve">Oletko jo valmistunut yliopistosta?</w:t>
      </w:r>
    </w:p>
    <w:p>
      <w:r>
        <w:rPr>
          <w:b/>
        </w:rPr>
        <w:t xml:space="preserve">Esimerkki 4.94</w:t>
      </w:r>
    </w:p>
    <w:p>
      <w:r>
        <w:t xml:space="preserve">Haluaisin tutustua kaupunkiin.</w:t>
      </w:r>
    </w:p>
    <w:p>
      <w:r>
        <w:rPr>
          <w:b/>
        </w:rPr>
        <w:t xml:space="preserve">Tulos</w:t>
      </w:r>
    </w:p>
    <w:p>
      <w:r>
        <w:t xml:space="preserve">Haluatko tehdä jotain yhdessä?</w:t>
      </w:r>
    </w:p>
    <w:p>
      <w:r>
        <w:rPr>
          <w:b/>
        </w:rPr>
        <w:t xml:space="preserve">Esimerkki 4.95</w:t>
      </w:r>
    </w:p>
    <w:p>
      <w:r>
        <w:t xml:space="preserve">Muutin jokin aika sitten</w:t>
      </w:r>
    </w:p>
    <w:p>
      <w:r>
        <w:rPr>
          <w:b/>
        </w:rPr>
        <w:t xml:space="preserve">Tulos</w:t>
      </w:r>
    </w:p>
    <w:p>
      <w:r>
        <w:t xml:space="preserve">Asutko vielä täälläpäin?</w:t>
      </w:r>
    </w:p>
    <w:p>
      <w:r>
        <w:rPr>
          <w:b/>
        </w:rPr>
        <w:t xml:space="preserve">Tulos</w:t>
      </w:r>
    </w:p>
    <w:p>
      <w:r>
        <w:t xml:space="preserve">Asutko yhä samalla alueella?</w:t>
      </w:r>
    </w:p>
    <w:p>
      <w:r>
        <w:rPr>
          <w:b/>
        </w:rPr>
        <w:t xml:space="preserve">Esimerkki 4.96</w:t>
      </w:r>
    </w:p>
    <w:p>
      <w:r>
        <w:t xml:space="preserve">Tarvitsisin tehotorkut.</w:t>
      </w:r>
    </w:p>
    <w:p>
      <w:r>
        <w:rPr>
          <w:b/>
        </w:rPr>
        <w:t xml:space="preserve">Tulos</w:t>
      </w:r>
    </w:p>
    <w:p>
      <w:r>
        <w:t xml:space="preserve">Tarvitsetko päiväunet?</w:t>
      </w:r>
    </w:p>
    <w:p>
      <w:r>
        <w:rPr>
          <w:b/>
        </w:rPr>
        <w:t xml:space="preserve">Esimerkki 4.97</w:t>
      </w:r>
    </w:p>
    <w:p>
      <w:r>
        <w:t xml:space="preserve">Se on yksi suosikeistani</w:t>
      </w:r>
    </w:p>
    <w:p>
      <w:r>
        <w:rPr>
          <w:b/>
        </w:rPr>
        <w:t xml:space="preserve">Tulos</w:t>
      </w:r>
    </w:p>
    <w:p>
      <w:r>
        <w:t xml:space="preserve">Pidätkö kaunokirjallisuudesta?</w:t>
      </w:r>
    </w:p>
    <w:p>
      <w:r>
        <w:rPr>
          <w:b/>
        </w:rPr>
        <w:t xml:space="preserve">Esimerkki 4.98</w:t>
      </w:r>
    </w:p>
    <w:p>
      <w:r>
        <w:t xml:space="preserve">Minulla on kulmasviitti.</w:t>
      </w:r>
    </w:p>
    <w:p>
      <w:r>
        <w:rPr>
          <w:b/>
        </w:rPr>
        <w:t xml:space="preserve">Tulos</w:t>
      </w:r>
    </w:p>
    <w:p>
      <w:r>
        <w:t xml:space="preserve">Onko sinulla oma toimisto?</w:t>
      </w:r>
    </w:p>
    <w:p>
      <w:r>
        <w:rPr>
          <w:b/>
        </w:rPr>
        <w:t xml:space="preserve">Esimerkki 4.99</w:t>
      </w:r>
    </w:p>
    <w:p>
      <w:r>
        <w:t xml:space="preserve">Olen enemmänkin jazzin ystävä.</w:t>
      </w:r>
    </w:p>
    <w:p>
      <w:r>
        <w:rPr>
          <w:b/>
        </w:rPr>
        <w:t xml:space="preserve">Tulos</w:t>
      </w:r>
    </w:p>
    <w:p>
      <w:r>
        <w:t xml:space="preserve">Kuunteletko sinä rapia?</w:t>
      </w:r>
    </w:p>
    <w:p>
      <w:r>
        <w:rPr>
          <w:b/>
        </w:rPr>
        <w:t xml:space="preserve">Esimerkki 4.100</w:t>
      </w:r>
    </w:p>
    <w:p>
      <w:r>
        <w:t xml:space="preserve">The Handmaids Tales oli erittäin hyvä kirja.</w:t>
      </w:r>
    </w:p>
    <w:p>
      <w:r>
        <w:rPr>
          <w:b/>
        </w:rPr>
        <w:t xml:space="preserve">Tulos</w:t>
      </w:r>
    </w:p>
    <w:p>
      <w:r>
        <w:t xml:space="preserve">Muistatko jotain, jonka lukemisesta pidit kovasti?</w:t>
      </w:r>
    </w:p>
    <w:p>
      <w:r>
        <w:rPr>
          <w:b/>
        </w:rPr>
        <w:t xml:space="preserve">Esimerkki 4.101</w:t>
      </w:r>
    </w:p>
    <w:p>
      <w:r>
        <w:t xml:space="preserve">New York on liian jännittävä jätettäväksi väliin.</w:t>
      </w:r>
    </w:p>
    <w:p>
      <w:r>
        <w:rPr>
          <w:b/>
        </w:rPr>
        <w:t xml:space="preserve">Tulos</w:t>
      </w:r>
    </w:p>
    <w:p>
      <w:r>
        <w:t xml:space="preserve">Etkö pidä nykyisestä asuinpaikastasi?</w:t>
      </w:r>
    </w:p>
    <w:p>
      <w:r>
        <w:rPr>
          <w:b/>
        </w:rPr>
        <w:t xml:space="preserve">Esimerkki 4.102</w:t>
      </w:r>
    </w:p>
    <w:p>
      <w:r>
        <w:t xml:space="preserve">Haluan nähdä kauhuelokuvan.</w:t>
      </w:r>
    </w:p>
    <w:p>
      <w:r>
        <w:rPr>
          <w:b/>
        </w:rPr>
        <w:t xml:space="preserve">Tulos</w:t>
      </w:r>
    </w:p>
    <w:p>
      <w:r>
        <w:t xml:space="preserve">Haluatteko katsoa elokuvan yhdessä?</w:t>
      </w:r>
    </w:p>
    <w:p>
      <w:r>
        <w:rPr>
          <w:b/>
        </w:rPr>
        <w:t xml:space="preserve">Esimerkki 4.103</w:t>
      </w:r>
    </w:p>
    <w:p>
      <w:r>
        <w:t xml:space="preserve">Olemme korkeushypyssä.</w:t>
      </w:r>
    </w:p>
    <w:p>
      <w:r>
        <w:rPr>
          <w:b/>
        </w:rPr>
        <w:t xml:space="preserve">Tulos</w:t>
      </w:r>
    </w:p>
    <w:p>
      <w:r>
        <w:t xml:space="preserve">Osallistutko urheilutoimintaan lauantaina?</w:t>
      </w:r>
    </w:p>
    <w:p>
      <w:r>
        <w:rPr>
          <w:b/>
        </w:rPr>
        <w:t xml:space="preserve">Esimerkki 4.104</w:t>
      </w:r>
    </w:p>
    <w:p>
      <w:r>
        <w:t xml:space="preserve">Vain ne, joissa on hyviä juonenkäänteitä.</w:t>
      </w:r>
    </w:p>
    <w:p>
      <w:r>
        <w:rPr>
          <w:b/>
        </w:rPr>
        <w:t xml:space="preserve">Tulos</w:t>
      </w:r>
    </w:p>
    <w:p>
      <w:r>
        <w:t xml:space="preserve">Pidätkö rikosromaaneista?</w:t>
      </w:r>
    </w:p>
    <w:p>
      <w:r>
        <w:rPr>
          <w:b/>
        </w:rPr>
        <w:t xml:space="preserve">Esimerkki 4.105</w:t>
      </w:r>
    </w:p>
    <w:p>
      <w:r>
        <w:t xml:space="preserve">En osaa laskea, kuinka monessa konsertissa olen käynyt elämäni aikana.</w:t>
      </w:r>
    </w:p>
    <w:p>
      <w:r>
        <w:rPr>
          <w:b/>
        </w:rPr>
        <w:t xml:space="preserve">Tulos</w:t>
      </w:r>
    </w:p>
    <w:p>
      <w:r>
        <w:t xml:space="preserve">Oletko käynyt monissa live-konserteissa?</w:t>
      </w:r>
    </w:p>
    <w:p>
      <w:r>
        <w:rPr>
          <w:b/>
        </w:rPr>
        <w:t xml:space="preserve">Esimerkki 4.106</w:t>
      </w:r>
    </w:p>
    <w:p>
      <w:r>
        <w:t xml:space="preserve">Ei ole koskaan ollut lapsia.</w:t>
      </w:r>
    </w:p>
    <w:p>
      <w:r>
        <w:rPr>
          <w:b/>
        </w:rPr>
        <w:t xml:space="preserve">Tulos</w:t>
      </w:r>
    </w:p>
    <w:p>
      <w:r>
        <w:t xml:space="preserve">Onko sinulla perhe?</w:t>
      </w:r>
    </w:p>
    <w:p>
      <w:r>
        <w:rPr>
          <w:b/>
        </w:rPr>
        <w:t xml:space="preserve">Esimerkki 4.107</w:t>
      </w:r>
    </w:p>
    <w:p>
      <w:r>
        <w:t xml:space="preserve">Yritän noudattaa budjettia.</w:t>
      </w:r>
    </w:p>
    <w:p>
      <w:r>
        <w:rPr>
          <w:b/>
        </w:rPr>
        <w:t xml:space="preserve">Tulos</w:t>
      </w:r>
    </w:p>
    <w:p>
      <w:r>
        <w:t xml:space="preserve">Oletteko käyneet viime aikoina ulkona syömässä?</w:t>
      </w:r>
    </w:p>
    <w:p>
      <w:r>
        <w:rPr>
          <w:b/>
        </w:rPr>
        <w:t xml:space="preserve">Esimerkki 4.108</w:t>
      </w:r>
    </w:p>
    <w:p>
      <w:r>
        <w:t xml:space="preserve">Olen iloinen saadessani jalkani liikkeelle.</w:t>
      </w:r>
    </w:p>
    <w:p>
      <w:r>
        <w:rPr>
          <w:b/>
        </w:rPr>
        <w:t xml:space="preserve">Tulos</w:t>
      </w:r>
    </w:p>
    <w:p>
      <w:r>
        <w:t xml:space="preserve">Voimmeko mennä kävelylle?</w:t>
      </w:r>
    </w:p>
    <w:p>
      <w:r>
        <w:rPr>
          <w:b/>
        </w:rPr>
        <w:t xml:space="preserve">Esimerkki 4.109</w:t>
      </w:r>
    </w:p>
    <w:p>
      <w:r>
        <w:t xml:space="preserve">Kaikilla menee hyvin.</w:t>
      </w:r>
    </w:p>
    <w:p>
      <w:r>
        <w:rPr>
          <w:b/>
        </w:rPr>
        <w:t xml:space="preserve">Tulos</w:t>
      </w:r>
    </w:p>
    <w:p>
      <w:r>
        <w:t xml:space="preserve">Voiko perheesi hyvin?</w:t>
      </w:r>
    </w:p>
    <w:p>
      <w:r>
        <w:rPr>
          <w:b/>
        </w:rPr>
        <w:t xml:space="preserve">Esimerkki 4.110</w:t>
      </w:r>
    </w:p>
    <w:p>
      <w:r>
        <w:t xml:space="preserve">Vasta kun se on kypsennetty.</w:t>
      </w:r>
    </w:p>
    <w:p>
      <w:r>
        <w:rPr>
          <w:b/>
        </w:rPr>
        <w:t xml:space="preserve">Tulos</w:t>
      </w:r>
    </w:p>
    <w:p>
      <w:r>
        <w:t xml:space="preserve">Oletko sushi-fani?</w:t>
      </w:r>
    </w:p>
    <w:p>
      <w:r>
        <w:rPr>
          <w:b/>
        </w:rPr>
        <w:t xml:space="preserve">Esimerkki 4.111</w:t>
      </w:r>
    </w:p>
    <w:p>
      <w:r>
        <w:t xml:space="preserve">Ei se mitään.</w:t>
      </w:r>
    </w:p>
    <w:p>
      <w:r>
        <w:rPr>
          <w:b/>
        </w:rPr>
        <w:t xml:space="preserve">Tulos</w:t>
      </w:r>
    </w:p>
    <w:p>
      <w:r>
        <w:t xml:space="preserve">Pidätkö klassisesta musiikista?</w:t>
      </w:r>
    </w:p>
    <w:p>
      <w:r>
        <w:rPr>
          <w:b/>
        </w:rPr>
        <w:t xml:space="preserve">Tulos</w:t>
      </w:r>
    </w:p>
    <w:p>
      <w:r>
        <w:t xml:space="preserve">Oletko tietokirjallisuuden ystävä?</w:t>
      </w:r>
    </w:p>
    <w:p>
      <w:r>
        <w:rPr>
          <w:b/>
        </w:rPr>
        <w:t xml:space="preserve">Esimerkki 4.112</w:t>
      </w:r>
    </w:p>
    <w:p>
      <w:r>
        <w:t xml:space="preserve">Olen nähnyt monia livebändejä.</w:t>
      </w:r>
    </w:p>
    <w:p>
      <w:r>
        <w:rPr>
          <w:b/>
        </w:rPr>
        <w:t xml:space="preserve">Tulos</w:t>
      </w:r>
    </w:p>
    <w:p>
      <w:r>
        <w:t xml:space="preserve">Oletko nähnyt yhtyeen konsertin?</w:t>
      </w:r>
    </w:p>
    <w:p>
      <w:r>
        <w:rPr>
          <w:b/>
        </w:rPr>
        <w:t xml:space="preserve">Esimerkki 4.113</w:t>
      </w:r>
    </w:p>
    <w:p>
      <w:r>
        <w:t xml:space="preserve">se on päätyöni</w:t>
      </w:r>
    </w:p>
    <w:p>
      <w:r>
        <w:rPr>
          <w:b/>
        </w:rPr>
        <w:t xml:space="preserve">Tulos</w:t>
      </w:r>
    </w:p>
    <w:p>
      <w:r>
        <w:t xml:space="preserve">Sisältyykö työhösi jonkinlaista tietokonepohjaista työtä?</w:t>
      </w:r>
    </w:p>
    <w:p>
      <w:r>
        <w:rPr>
          <w:b/>
        </w:rPr>
        <w:t xml:space="preserve">Esimerkki 4.114</w:t>
      </w:r>
    </w:p>
    <w:p>
      <w:r>
        <w:t xml:space="preserve">Se oli pahinta.</w:t>
      </w:r>
    </w:p>
    <w:p>
      <w:r>
        <w:rPr>
          <w:b/>
        </w:rPr>
        <w:t xml:space="preserve">Tulos</w:t>
      </w:r>
    </w:p>
    <w:p>
      <w:r>
        <w:t xml:space="preserve">Piditkö edellisestä työstäsi?</w:t>
      </w:r>
    </w:p>
    <w:p>
      <w:r>
        <w:rPr>
          <w:b/>
        </w:rPr>
        <w:t xml:space="preserve">Esimerkki 4.115</w:t>
      </w:r>
    </w:p>
    <w:p>
      <w:r>
        <w:t xml:space="preserve">Olen allerginen.</w:t>
      </w:r>
    </w:p>
    <w:p>
      <w:r>
        <w:rPr>
          <w:b/>
        </w:rPr>
        <w:t xml:space="preserve">Tulos</w:t>
      </w:r>
    </w:p>
    <w:p>
      <w:r>
        <w:t xml:space="preserve">Pidätkö lohesta?</w:t>
      </w:r>
    </w:p>
    <w:p>
      <w:r>
        <w:rPr>
          <w:b/>
        </w:rPr>
        <w:t xml:space="preserve">Esimerkki 4.116</w:t>
      </w:r>
    </w:p>
    <w:p>
      <w:r>
        <w:t xml:space="preserve">vain perheeni</w:t>
      </w:r>
    </w:p>
    <w:p>
      <w:r>
        <w:rPr>
          <w:b/>
        </w:rPr>
        <w:t xml:space="preserve">Tulos</w:t>
      </w:r>
    </w:p>
    <w:p>
      <w:r>
        <w:t xml:space="preserve">Tietääkö kukaan muu, että olet täällä?</w:t>
      </w:r>
    </w:p>
    <w:p>
      <w:r>
        <w:rPr>
          <w:b/>
        </w:rPr>
        <w:t xml:space="preserve">Esimerkki 4.117</w:t>
      </w:r>
    </w:p>
    <w:p>
      <w:r>
        <w:t xml:space="preserve">Se ei ole vaatimuksena uudessa työpaikassa.</w:t>
      </w:r>
    </w:p>
    <w:p>
      <w:r>
        <w:rPr>
          <w:b/>
        </w:rPr>
        <w:t xml:space="preserve">Tulos</w:t>
      </w:r>
    </w:p>
    <w:p>
      <w:r>
        <w:t xml:space="preserve">Onko sinun matkustettava?</w:t>
      </w:r>
    </w:p>
    <w:p>
      <w:r>
        <w:rPr>
          <w:b/>
        </w:rPr>
        <w:t xml:space="preserve">Esimerkki 4.118</w:t>
      </w:r>
    </w:p>
    <w:p>
      <w:r>
        <w:t xml:space="preserve">Pelkään töihin menoa.</w:t>
      </w:r>
    </w:p>
    <w:p>
      <w:r>
        <w:rPr>
          <w:b/>
        </w:rPr>
        <w:t xml:space="preserve">Tulos</w:t>
      </w:r>
    </w:p>
    <w:p>
      <w:r>
        <w:t xml:space="preserve">Pidätkö työstäsi?</w:t>
      </w:r>
    </w:p>
    <w:p>
      <w:r>
        <w:rPr>
          <w:b/>
        </w:rPr>
        <w:t xml:space="preserve">Esimerkki 4.119</w:t>
      </w:r>
    </w:p>
    <w:p>
      <w:r>
        <w:t xml:space="preserve">Minulla ei ole suunnitelmia</w:t>
      </w:r>
    </w:p>
    <w:p>
      <w:r>
        <w:rPr>
          <w:b/>
        </w:rPr>
        <w:t xml:space="preserve">Tulos</w:t>
      </w:r>
    </w:p>
    <w:p>
      <w:r>
        <w:t xml:space="preserve">Teetkö jotain hauskaa tänä viikonloppuna?</w:t>
      </w:r>
    </w:p>
    <w:p>
      <w:r>
        <w:rPr>
          <w:b/>
        </w:rPr>
        <w:t xml:space="preserve">Esimerkki 4.120</w:t>
      </w:r>
    </w:p>
    <w:p>
      <w:r>
        <w:t xml:space="preserve">Vain kunnes löydän asunnon kaupungista.</w:t>
      </w:r>
    </w:p>
    <w:p>
      <w:r>
        <w:rPr>
          <w:b/>
        </w:rPr>
        <w:t xml:space="preserve">Tulos</w:t>
      </w:r>
    </w:p>
    <w:p>
      <w:r>
        <w:t xml:space="preserve">Asutko yhä vanhempiesi kanssa?</w:t>
      </w:r>
    </w:p>
    <w:p>
      <w:r>
        <w:rPr>
          <w:b/>
        </w:rPr>
        <w:t xml:space="preserve">Esimerkki 4.121</w:t>
      </w:r>
    </w:p>
    <w:p>
      <w:r>
        <w:t xml:space="preserve">Katsotaan "Yksin kotona".</w:t>
      </w:r>
    </w:p>
    <w:p>
      <w:r>
        <w:rPr>
          <w:b/>
        </w:rPr>
        <w:t xml:space="preserve">Tulos</w:t>
      </w:r>
    </w:p>
    <w:p>
      <w:r>
        <w:t xml:space="preserve">Haluatko katsoa myöhemmin jouluelokuvan?</w:t>
      </w:r>
    </w:p>
    <w:p>
      <w:r>
        <w:rPr>
          <w:b/>
        </w:rPr>
        <w:t xml:space="preserve">Esimerkki 4.122</w:t>
      </w:r>
    </w:p>
    <w:p>
      <w:r>
        <w:t xml:space="preserve">Minun kirjassani on aina aamiaisen aika.</w:t>
      </w:r>
    </w:p>
    <w:p>
      <w:r>
        <w:rPr>
          <w:b/>
        </w:rPr>
        <w:t xml:space="preserve">Tulos</w:t>
      </w:r>
    </w:p>
    <w:p>
      <w:r>
        <w:t xml:space="preserve">Onko aamiaisen aika?</w:t>
      </w:r>
    </w:p>
    <w:p>
      <w:r>
        <w:rPr>
          <w:b/>
        </w:rPr>
        <w:t xml:space="preserve">Esimerkki 4.123</w:t>
      </w:r>
    </w:p>
    <w:p>
      <w:r>
        <w:t xml:space="preserve">En ole koskaan soittanut soitinta.</w:t>
      </w:r>
    </w:p>
    <w:p>
      <w:r>
        <w:rPr>
          <w:b/>
        </w:rPr>
        <w:t xml:space="preserve">Tulos</w:t>
      </w:r>
    </w:p>
    <w:p>
      <w:r>
        <w:t xml:space="preserve">Soititko klarinettia lukiossa?</w:t>
      </w:r>
    </w:p>
    <w:p>
      <w:r>
        <w:rPr>
          <w:b/>
        </w:rPr>
        <w:t xml:space="preserve">Esimerkki 4.124</w:t>
      </w:r>
    </w:p>
    <w:p>
      <w:r>
        <w:t xml:space="preserve">Olen ollut kihloissa huhtikuusta lähtien.</w:t>
      </w:r>
    </w:p>
    <w:p>
      <w:r>
        <w:rPr>
          <w:b/>
        </w:rPr>
        <w:t xml:space="preserve">Tulos</w:t>
      </w:r>
    </w:p>
    <w:p>
      <w:r>
        <w:t xml:space="preserve">Oletko naimisissa?</w:t>
      </w:r>
    </w:p>
    <w:p>
      <w:r>
        <w:rPr>
          <w:b/>
        </w:rPr>
        <w:t xml:space="preserve">Esimerkki 4.125</w:t>
      </w:r>
    </w:p>
    <w:p>
      <w:r>
        <w:t xml:space="preserve">Nautin kevyemmästä äänestä.</w:t>
      </w:r>
    </w:p>
    <w:p>
      <w:r>
        <w:rPr>
          <w:b/>
        </w:rPr>
        <w:t xml:space="preserve">Tulos</w:t>
      </w:r>
    </w:p>
    <w:p>
      <w:r>
        <w:t xml:space="preserve">Pidätkö raskaammasta musiikista?</w:t>
      </w:r>
    </w:p>
    <w:p>
      <w:r>
        <w:rPr>
          <w:b/>
        </w:rPr>
        <w:t xml:space="preserve">Esimerkki 4.126</w:t>
      </w:r>
    </w:p>
    <w:p>
      <w:r>
        <w:t xml:space="preserve">Pidän kiinni kahdesta samasta ruoasta.</w:t>
      </w:r>
    </w:p>
    <w:p>
      <w:r>
        <w:rPr>
          <w:b/>
        </w:rPr>
        <w:t xml:space="preserve">Tulos</w:t>
      </w:r>
    </w:p>
    <w:p>
      <w:r>
        <w:t xml:space="preserve">Oletko kokeillut erilaisia etnisiä ruokia?</w:t>
      </w:r>
    </w:p>
    <w:p>
      <w:r>
        <w:rPr>
          <w:b/>
        </w:rPr>
        <w:t xml:space="preserve">Esimerkki 4.127</w:t>
      </w:r>
    </w:p>
    <w:p>
      <w:r>
        <w:t xml:space="preserve">Haluan mennä elokuviin.</w:t>
      </w:r>
    </w:p>
    <w:p>
      <w:r>
        <w:rPr>
          <w:b/>
        </w:rPr>
        <w:t xml:space="preserve">Tulos</w:t>
      </w:r>
    </w:p>
    <w:p>
      <w:r>
        <w:t xml:space="preserve">Haluatko lähteä tanssimaan huomenna illalla?</w:t>
      </w:r>
    </w:p>
    <w:p>
      <w:r>
        <w:rPr>
          <w:b/>
        </w:rPr>
        <w:t xml:space="preserve">Esimerkki 4.128</w:t>
      </w:r>
    </w:p>
    <w:p>
      <w:r>
        <w:t xml:space="preserve">Rakastan käydä uusissa paikoissa.</w:t>
      </w:r>
    </w:p>
    <w:p>
      <w:r>
        <w:rPr>
          <w:b/>
        </w:rPr>
        <w:t xml:space="preserve">Tulos</w:t>
      </w:r>
    </w:p>
    <w:p>
      <w:r>
        <w:t xml:space="preserve">Nautitko matkustamisesta?</w:t>
      </w:r>
    </w:p>
    <w:p>
      <w:r>
        <w:rPr>
          <w:b/>
        </w:rPr>
        <w:t xml:space="preserve">Esimerkki 4.129</w:t>
      </w:r>
    </w:p>
    <w:p>
      <w:r>
        <w:t xml:space="preserve">Pidän jalkapallon katsomisesta.</w:t>
      </w:r>
    </w:p>
    <w:p>
      <w:r>
        <w:rPr>
          <w:b/>
        </w:rPr>
        <w:t xml:space="preserve">Tulos</w:t>
      </w:r>
    </w:p>
    <w:p>
      <w:r>
        <w:t xml:space="preserve">Oletko kiinnostunut urheilutapahtumista?</w:t>
      </w:r>
    </w:p>
    <w:p>
      <w:r>
        <w:rPr>
          <w:b/>
        </w:rPr>
        <w:t xml:space="preserve">Esimerkki 4.130</w:t>
      </w:r>
    </w:p>
    <w:p>
      <w:r>
        <w:t xml:space="preserve">Siellä on eräs loistava grillipaikka, jossa käyn usein.</w:t>
      </w:r>
    </w:p>
    <w:p>
      <w:r>
        <w:rPr>
          <w:b/>
        </w:rPr>
        <w:t xml:space="preserve">Tulos</w:t>
      </w:r>
    </w:p>
    <w:p>
      <w:r>
        <w:t xml:space="preserve">onko sinulla ollut hyvää grilliruokaa ennen?</w:t>
      </w:r>
    </w:p>
    <w:p>
      <w:r>
        <w:rPr>
          <w:b/>
        </w:rPr>
        <w:t xml:space="preserve">Esimerkki 4.131</w:t>
      </w:r>
    </w:p>
    <w:p>
      <w:r>
        <w:t xml:space="preserve">Tarvitsen jotain, josta maksetaan enemmän palkkaa.</w:t>
      </w:r>
    </w:p>
    <w:p>
      <w:r>
        <w:rPr>
          <w:b/>
        </w:rPr>
        <w:t xml:space="preserve">Tulos</w:t>
      </w:r>
    </w:p>
    <w:p>
      <w:r>
        <w:t xml:space="preserve">Haluatko jättää työn?</w:t>
      </w:r>
    </w:p>
    <w:p>
      <w:r>
        <w:rPr>
          <w:b/>
        </w:rPr>
        <w:t xml:space="preserve">Esimerkki 4.132</w:t>
      </w:r>
    </w:p>
    <w:p>
      <w:r>
        <w:t xml:space="preserve">Minulla on vain yksi työ tehtävänä tänä viikonloppuna</w:t>
      </w:r>
    </w:p>
    <w:p>
      <w:r>
        <w:rPr>
          <w:b/>
        </w:rPr>
        <w:t xml:space="preserve">Tulos</w:t>
      </w:r>
    </w:p>
    <w:p>
      <w:r>
        <w:t xml:space="preserve">Pitääkö sinun työskennellä toisessa työssäsi tänä viikonloppuna?</w:t>
      </w:r>
    </w:p>
    <w:p>
      <w:r>
        <w:rPr>
          <w:b/>
        </w:rPr>
        <w:t xml:space="preserve">Esimerkki 4.133</w:t>
      </w:r>
    </w:p>
    <w:p>
      <w:r>
        <w:t xml:space="preserve">Luulen, että tiedän.</w:t>
      </w:r>
    </w:p>
    <w:p>
      <w:r>
        <w:rPr>
          <w:b/>
        </w:rPr>
        <w:t xml:space="preserve">Tulos</w:t>
      </w:r>
    </w:p>
    <w:p>
      <w:r>
        <w:t xml:space="preserve">Ymmärrättekö, kuinka paljon rahaa siitä tulee?</w:t>
      </w:r>
    </w:p>
    <w:p>
      <w:r>
        <w:rPr>
          <w:b/>
        </w:rPr>
        <w:t xml:space="preserve">Tulos</w:t>
      </w:r>
    </w:p>
    <w:p>
      <w:r>
        <w:t xml:space="preserve">Onko sinulla avaimet?</w:t>
      </w:r>
    </w:p>
    <w:p>
      <w:r>
        <w:rPr>
          <w:b/>
        </w:rPr>
        <w:t xml:space="preserve">Tulos</w:t>
      </w:r>
    </w:p>
    <w:p>
      <w:r>
        <w:t xml:space="preserve">Onko sinulla riittävästi kokemusta menestyäksesi kyseisessä työssä?</w:t>
      </w:r>
    </w:p>
    <w:p>
      <w:r>
        <w:rPr>
          <w:b/>
        </w:rPr>
        <w:t xml:space="preserve">Esimerkki 4.134</w:t>
      </w:r>
    </w:p>
    <w:p>
      <w:r>
        <w:t xml:space="preserve">Jään mieluummin kotiin katsomaan elokuvaa.</w:t>
      </w:r>
    </w:p>
    <w:p>
      <w:r>
        <w:rPr>
          <w:b/>
        </w:rPr>
        <w:t xml:space="preserve">Tulos</w:t>
      </w:r>
    </w:p>
    <w:p>
      <w:r>
        <w:t xml:space="preserve">Hei olisitko kiinnostunut menemään paikallisen bändin keikalle tänä viikonloppuna?</w:t>
      </w:r>
    </w:p>
    <w:p>
      <w:r>
        <w:rPr>
          <w:b/>
        </w:rPr>
        <w:t xml:space="preserve">Esimerkki 4.135</w:t>
      </w:r>
    </w:p>
    <w:p>
      <w:r>
        <w:t xml:space="preserve">Minulla ei ole suosikkia.</w:t>
      </w:r>
    </w:p>
    <w:p>
      <w:r>
        <w:rPr>
          <w:b/>
        </w:rPr>
        <w:t xml:space="preserve">Tulos</w:t>
      </w:r>
    </w:p>
    <w:p>
      <w:r>
        <w:t xml:space="preserve">Kuka on suosikki rock-yhtyeesi?</w:t>
      </w:r>
    </w:p>
    <w:p>
      <w:r>
        <w:rPr>
          <w:b/>
        </w:rPr>
        <w:t xml:space="preserve">Esimerkki 4.136</w:t>
      </w:r>
    </w:p>
    <w:p>
      <w:r>
        <w:t xml:space="preserve">New York on suosikkilomakohteeni.</w:t>
      </w:r>
    </w:p>
    <w:p>
      <w:r>
        <w:rPr>
          <w:b/>
        </w:rPr>
        <w:t xml:space="preserve">Tulos</w:t>
      </w:r>
    </w:p>
    <w:p>
      <w:r>
        <w:t xml:space="preserve">Pidätkö New Yorkista?</w:t>
      </w:r>
    </w:p>
    <w:p>
      <w:r>
        <w:rPr>
          <w:b/>
        </w:rPr>
        <w:t xml:space="preserve">Esimerkki 4.137</w:t>
      </w:r>
    </w:p>
    <w:p>
      <w:r>
        <w:t xml:space="preserve">Vain silloin, kun ne johtavat kauniisiin näkymiin.</w:t>
      </w:r>
    </w:p>
    <w:p>
      <w:r>
        <w:rPr>
          <w:b/>
        </w:rPr>
        <w:t xml:space="preserve">Tulos</w:t>
      </w:r>
    </w:p>
    <w:p>
      <w:r>
        <w:t xml:space="preserve">Pidätkö vaelluksista?</w:t>
      </w:r>
    </w:p>
    <w:p>
      <w:r>
        <w:rPr>
          <w:b/>
        </w:rPr>
        <w:t xml:space="preserve">Esimerkki 4.138</w:t>
      </w:r>
    </w:p>
    <w:p>
      <w:r>
        <w:t xml:space="preserve">Äitini on todella sairas, ja se on stressaavaa.</w:t>
      </w:r>
    </w:p>
    <w:p>
      <w:r>
        <w:rPr>
          <w:b/>
        </w:rPr>
        <w:t xml:space="preserve">Tulos</w:t>
      </w:r>
    </w:p>
    <w:p>
      <w:r>
        <w:t xml:space="preserve">Onko perheesi onnellinen ja terve?</w:t>
      </w:r>
    </w:p>
    <w:p>
      <w:r>
        <w:rPr>
          <w:b/>
        </w:rPr>
        <w:t xml:space="preserve">Esimerkki 4.139</w:t>
      </w:r>
    </w:p>
    <w:p>
      <w:r>
        <w:t xml:space="preserve">Voitin lotossa.</w:t>
      </w:r>
    </w:p>
    <w:p>
      <w:r>
        <w:rPr>
          <w:b/>
        </w:rPr>
        <w:t xml:space="preserve">Tulos</w:t>
      </w:r>
    </w:p>
    <w:p>
      <w:r>
        <w:t xml:space="preserve">Onko mitään mielenkiintoista tapahtunut sitten lapsuutemme?</w:t>
      </w:r>
    </w:p>
    <w:p>
      <w:r>
        <w:rPr>
          <w:b/>
        </w:rPr>
        <w:t xml:space="preserve">Esimerkki 4.140</w:t>
      </w:r>
    </w:p>
    <w:p>
      <w:r>
        <w:t xml:space="preserve">Se ei kuulu minulle.</w:t>
      </w:r>
    </w:p>
    <w:p>
      <w:r>
        <w:rPr>
          <w:b/>
        </w:rPr>
        <w:t xml:space="preserve">Tulos</w:t>
      </w:r>
    </w:p>
    <w:p>
      <w:r>
        <w:t xml:space="preserve">Onko lähistöllä leikkikenttä?</w:t>
      </w:r>
    </w:p>
    <w:p>
      <w:r>
        <w:rPr>
          <w:b/>
        </w:rPr>
        <w:t xml:space="preserve">Esimerkki 4.141</w:t>
      </w:r>
    </w:p>
    <w:p>
      <w:r>
        <w:t xml:space="preserve">Olen käynyt yhdessä niistä.</w:t>
      </w:r>
    </w:p>
    <w:p>
      <w:r>
        <w:rPr>
          <w:b/>
        </w:rPr>
        <w:t xml:space="preserve">Tulos</w:t>
      </w:r>
    </w:p>
    <w:p>
      <w:r>
        <w:t xml:space="preserve">Oletko käynyt alueen puistoissa jo?</w:t>
      </w:r>
    </w:p>
    <w:p>
      <w:r>
        <w:rPr>
          <w:b/>
        </w:rPr>
        <w:t xml:space="preserve">Esimerkki 4.142</w:t>
      </w:r>
    </w:p>
    <w:p>
      <w:r>
        <w:t xml:space="preserve">Olen kieltäytynyt ylennyksistä, jotta voisin jäädä.</w:t>
      </w:r>
    </w:p>
    <w:p>
      <w:r>
        <w:rPr>
          <w:b/>
        </w:rPr>
        <w:t xml:space="preserve">Tulos</w:t>
      </w:r>
    </w:p>
    <w:p>
      <w:r>
        <w:t xml:space="preserve">Viihdytkö täällä?</w:t>
      </w:r>
    </w:p>
    <w:p>
      <w:r>
        <w:rPr>
          <w:b/>
        </w:rPr>
        <w:t xml:space="preserve">Esimerkki 4.143</w:t>
      </w:r>
    </w:p>
    <w:p>
      <w:r>
        <w:t xml:space="preserve">Silloin tällöin.</w:t>
      </w:r>
    </w:p>
    <w:p>
      <w:r>
        <w:rPr>
          <w:b/>
        </w:rPr>
        <w:t xml:space="preserve">Tulos</w:t>
      </w:r>
    </w:p>
    <w:p>
      <w:r>
        <w:t xml:space="preserve">Pidätkö vanhoista kappaleista?</w:t>
      </w:r>
    </w:p>
    <w:p>
      <w:r>
        <w:rPr>
          <w:b/>
        </w:rPr>
        <w:t xml:space="preserve">Esimerkki 4.144</w:t>
      </w:r>
    </w:p>
    <w:p>
      <w:r>
        <w:t xml:space="preserve">Taisimme kaikki käydä samaa lukiota.</w:t>
      </w:r>
    </w:p>
    <w:p>
      <w:r>
        <w:rPr>
          <w:b/>
        </w:rPr>
        <w:t xml:space="preserve">Tulos</w:t>
      </w:r>
    </w:p>
    <w:p>
      <w:r>
        <w:t xml:space="preserve">Kävitkö naapuruston lukiota?</w:t>
      </w:r>
    </w:p>
    <w:p>
      <w:r>
        <w:rPr>
          <w:b/>
        </w:rPr>
        <w:t xml:space="preserve">Esimerkki 4.145</w:t>
      </w:r>
    </w:p>
    <w:p>
      <w:r>
        <w:t xml:space="preserve">Minulla ei ole aavistustakaan, mitä minulla on.</w:t>
      </w:r>
    </w:p>
    <w:p>
      <w:r>
        <w:rPr>
          <w:b/>
        </w:rPr>
        <w:t xml:space="preserve">Tulos</w:t>
      </w:r>
    </w:p>
    <w:p>
      <w:r>
        <w:t xml:space="preserve">Onko teillä illallissuunnitelmia?</w:t>
      </w:r>
    </w:p>
    <w:p>
      <w:r>
        <w:rPr>
          <w:b/>
        </w:rPr>
        <w:t xml:space="preserve">Esimerkki 4.146</w:t>
      </w:r>
    </w:p>
    <w:p>
      <w:r>
        <w:t xml:space="preserve">Jos on liian kuuma, voin pahoin.</w:t>
      </w:r>
    </w:p>
    <w:p>
      <w:r>
        <w:rPr>
          <w:b/>
        </w:rPr>
        <w:t xml:space="preserve">Tulos</w:t>
      </w:r>
    </w:p>
    <w:p>
      <w:r>
        <w:t xml:space="preserve">Kestätkö todella mausteista ruokaa?</w:t>
      </w:r>
    </w:p>
    <w:p>
      <w:r>
        <w:rPr>
          <w:b/>
        </w:rPr>
        <w:t xml:space="preserve">Esimerkki 4.147</w:t>
      </w:r>
    </w:p>
    <w:p>
      <w:r>
        <w:t xml:space="preserve">Olen niin väsynyt.</w:t>
      </w:r>
    </w:p>
    <w:p>
      <w:r>
        <w:rPr>
          <w:b/>
        </w:rPr>
        <w:t xml:space="preserve">Tulos</w:t>
      </w:r>
    </w:p>
    <w:p>
      <w:r>
        <w:t xml:space="preserve">Valvotko myöhään?</w:t>
      </w:r>
    </w:p>
    <w:p>
      <w:r>
        <w:rPr>
          <w:b/>
        </w:rPr>
        <w:t xml:space="preserve">Esimerkki 4.148</w:t>
      </w:r>
    </w:p>
    <w:p>
      <w:r>
        <w:t xml:space="preserve">Minulla on jotain suunnitelmissa</w:t>
      </w:r>
    </w:p>
    <w:p>
      <w:r>
        <w:rPr>
          <w:b/>
        </w:rPr>
        <w:t xml:space="preserve">Tulos</w:t>
      </w:r>
    </w:p>
    <w:p>
      <w:r>
        <w:t xml:space="preserve">Onko sinulla työpaikka New Yorkissa?</w:t>
      </w:r>
    </w:p>
    <w:p>
      <w:r>
        <w:rPr>
          <w:b/>
        </w:rPr>
        <w:t xml:space="preserve">Esimerkki 4.149</w:t>
      </w:r>
    </w:p>
    <w:p>
      <w:r>
        <w:t xml:space="preserve">Pidän muutamasta kappaleesta.</w:t>
      </w:r>
    </w:p>
    <w:p>
      <w:r>
        <w:rPr>
          <w:b/>
        </w:rPr>
        <w:t xml:space="preserve">Tulos</w:t>
      </w:r>
    </w:p>
    <w:p>
      <w:r>
        <w:t xml:space="preserve">Pidätkö country-musiikista?</w:t>
      </w:r>
    </w:p>
    <w:p>
      <w:r>
        <w:rPr>
          <w:b/>
        </w:rPr>
        <w:t xml:space="preserve">Esimerkki 4.150</w:t>
      </w:r>
    </w:p>
    <w:p>
      <w:r>
        <w:t xml:space="preserve">Menen illalliselle</w:t>
      </w:r>
    </w:p>
    <w:p>
      <w:r>
        <w:rPr>
          <w:b/>
        </w:rPr>
        <w:t xml:space="preserve">Tulos</w:t>
      </w:r>
    </w:p>
    <w:p>
      <w:r>
        <w:t xml:space="preserve">Onko sinulla suunnitelmia?</w:t>
      </w:r>
    </w:p>
    <w:p>
      <w:r>
        <w:rPr>
          <w:b/>
        </w:rPr>
        <w:t xml:space="preserve">Esimerkki 4.151</w:t>
      </w:r>
    </w:p>
    <w:p>
      <w:r>
        <w:t xml:space="preserve">En ole vieläkään isä.</w:t>
      </w:r>
    </w:p>
    <w:p>
      <w:r>
        <w:rPr>
          <w:b/>
        </w:rPr>
        <w:t xml:space="preserve">Tulos</w:t>
      </w:r>
    </w:p>
    <w:p>
      <w:r>
        <w:t xml:space="preserve">Onko sinulla nyt omia lapsia?</w:t>
      </w:r>
    </w:p>
    <w:p>
      <w:r>
        <w:rPr>
          <w:b/>
        </w:rPr>
        <w:t xml:space="preserve">Esimerkki 4.152</w:t>
      </w:r>
    </w:p>
    <w:p>
      <w:r>
        <w:t xml:space="preserve">Tyttöystäväni haluaa, että lopetan juomisen.</w:t>
      </w:r>
    </w:p>
    <w:p>
      <w:r>
        <w:rPr>
          <w:b/>
        </w:rPr>
        <w:t xml:space="preserve">Tulos</w:t>
      </w:r>
    </w:p>
    <w:p>
      <w:r>
        <w:t xml:space="preserve">Oletteko menossa drinkille?</w:t>
      </w:r>
    </w:p>
    <w:p>
      <w:r>
        <w:rPr>
          <w:b/>
        </w:rPr>
        <w:t xml:space="preserve">Esimerkki 4.153</w:t>
      </w:r>
    </w:p>
    <w:p>
      <w:r>
        <w:t xml:space="preserve">Se maksaa laskut.</w:t>
      </w:r>
    </w:p>
    <w:p>
      <w:r>
        <w:rPr>
          <w:b/>
        </w:rPr>
        <w:t xml:space="preserve">Tulos</w:t>
      </w:r>
    </w:p>
    <w:p>
      <w:r>
        <w:t xml:space="preserve">Nautitko työstäsi?</w:t>
      </w:r>
    </w:p>
    <w:p>
      <w:r>
        <w:rPr>
          <w:b/>
        </w:rPr>
        <w:t xml:space="preserve">Esimerkki 4.154</w:t>
      </w:r>
    </w:p>
    <w:p>
      <w:r>
        <w:t xml:space="preserve">Olen New Yorkista.</w:t>
      </w:r>
    </w:p>
    <w:p>
      <w:r>
        <w:rPr>
          <w:b/>
        </w:rPr>
        <w:t xml:space="preserve">Tulos</w:t>
      </w:r>
    </w:p>
    <w:p>
      <w:r>
        <w:t xml:space="preserve">Oletko koskaan asunut suurkaupungissa?</w:t>
      </w:r>
    </w:p>
    <w:p>
      <w:r>
        <w:rPr>
          <w:b/>
        </w:rPr>
        <w:t xml:space="preserve">Esimerkki 4.155</w:t>
      </w:r>
    </w:p>
    <w:p>
      <w:r>
        <w:t xml:space="preserve">se olisi parempi</w:t>
      </w:r>
    </w:p>
    <w:p>
      <w:r>
        <w:rPr>
          <w:b/>
        </w:rPr>
        <w:t xml:space="preserve">Tulos</w:t>
      </w:r>
    </w:p>
    <w:p>
      <w:r>
        <w:t xml:space="preserve">Pitääkö sen olla itse kaupungissa?</w:t>
      </w:r>
    </w:p>
    <w:p>
      <w:r>
        <w:rPr>
          <w:b/>
        </w:rPr>
        <w:t xml:space="preserve">Esimerkki 4.156</w:t>
      </w:r>
    </w:p>
    <w:p>
      <w:r>
        <w:t xml:space="preserve">se oli hauskaa</w:t>
      </w:r>
    </w:p>
    <w:p>
      <w:r>
        <w:rPr>
          <w:b/>
        </w:rPr>
        <w:t xml:space="preserve">Tulos</w:t>
      </w:r>
    </w:p>
    <w:p>
      <w:r>
        <w:t xml:space="preserve">Nautitko ajasta bussinkuljettajana ennen nykyistä työtäsi?</w:t>
      </w:r>
    </w:p>
    <w:p>
      <w:r>
        <w:rPr>
          <w:b/>
        </w:rPr>
        <w:t xml:space="preserve">Esimerkki 4.157</w:t>
      </w:r>
    </w:p>
    <w:p>
      <w:r>
        <w:t xml:space="preserve">Se on jotain, jonka haluaisin nähdä.</w:t>
      </w:r>
    </w:p>
    <w:p>
      <w:r>
        <w:rPr>
          <w:b/>
        </w:rPr>
        <w:t xml:space="preserve">Tulos</w:t>
      </w:r>
    </w:p>
    <w:p>
      <w:r>
        <w:t xml:space="preserve">Haluaisitko mennä sinfoniaan?</w:t>
      </w:r>
    </w:p>
    <w:p>
      <w:r>
        <w:rPr>
          <w:b/>
        </w:rPr>
        <w:t xml:space="preserve">Esimerkki 4.158</w:t>
      </w:r>
    </w:p>
    <w:p>
      <w:r>
        <w:t xml:space="preserve">Elämässä on jo liikaa surullisia.</w:t>
      </w:r>
    </w:p>
    <w:p>
      <w:r>
        <w:rPr>
          <w:b/>
        </w:rPr>
        <w:t xml:space="preserve">Tulos</w:t>
      </w:r>
    </w:p>
    <w:p>
      <w:r>
        <w:t xml:space="preserve">Pidätkö onnellisista lopuista?</w:t>
      </w:r>
    </w:p>
    <w:p>
      <w:r>
        <w:rPr>
          <w:b/>
        </w:rPr>
        <w:t xml:space="preserve">Esimerkki 4.159</w:t>
      </w:r>
    </w:p>
    <w:p>
      <w:r>
        <w:t xml:space="preserve">Pelasin nuorempana</w:t>
      </w:r>
    </w:p>
    <w:p>
      <w:r>
        <w:rPr>
          <w:b/>
        </w:rPr>
        <w:t xml:space="preserve">Tulos</w:t>
      </w:r>
    </w:p>
    <w:p>
      <w:r>
        <w:t xml:space="preserve">Oletko koskaan soittanut kitaraa?</w:t>
      </w:r>
    </w:p>
    <w:p>
      <w:r>
        <w:rPr>
          <w:b/>
        </w:rPr>
        <w:t xml:space="preserve">Esimerkki 4.160</w:t>
      </w:r>
    </w:p>
    <w:p>
      <w:r>
        <w:t xml:space="preserve">jos saan lipun</w:t>
      </w:r>
    </w:p>
    <w:p>
      <w:r>
        <w:rPr>
          <w:b/>
        </w:rPr>
        <w:t xml:space="preserve">Tulos</w:t>
      </w:r>
    </w:p>
    <w:p>
      <w:r>
        <w:t xml:space="preserve">Menetkö sinä katsomaan The Killersin Glastonburyyn tänä vuonna ?</w:t>
      </w:r>
    </w:p>
    <w:p>
      <w:r>
        <w:rPr>
          <w:b/>
        </w:rPr>
        <w:t xml:space="preserve">Esimerkki 4.161</w:t>
      </w:r>
    </w:p>
    <w:p>
      <w:r>
        <w:t xml:space="preserve">Muutin hiljattain takaisin.</w:t>
      </w:r>
    </w:p>
    <w:p>
      <w:r>
        <w:rPr>
          <w:b/>
        </w:rPr>
        <w:t xml:space="preserve">Tulos</w:t>
      </w:r>
    </w:p>
    <w:p>
      <w:r>
        <w:t xml:space="preserve">Asutko alueella?</w:t>
      </w:r>
    </w:p>
    <w:p>
      <w:r>
        <w:rPr>
          <w:b/>
        </w:rPr>
        <w:t xml:space="preserve">Esimerkki 4.162</w:t>
      </w:r>
    </w:p>
    <w:p>
      <w:r>
        <w:t xml:space="preserve">Minulla on muutama alaisuudessani.</w:t>
      </w:r>
    </w:p>
    <w:p>
      <w:r>
        <w:rPr>
          <w:b/>
        </w:rPr>
        <w:t xml:space="preserve">Tulos</w:t>
      </w:r>
    </w:p>
    <w:p>
      <w:r>
        <w:t xml:space="preserve">Johdatko tai valvotko työntekijöitä?</w:t>
      </w:r>
    </w:p>
    <w:p>
      <w:r>
        <w:rPr>
          <w:b/>
        </w:rPr>
        <w:t xml:space="preserve">Esimerkki 4.163</w:t>
      </w:r>
    </w:p>
    <w:p>
      <w:r>
        <w:t xml:space="preserve">Treenaan mieluummin kotona.</w:t>
      </w:r>
    </w:p>
    <w:p>
      <w:r>
        <w:rPr>
          <w:b/>
        </w:rPr>
        <w:t xml:space="preserve">Tulos</w:t>
      </w:r>
    </w:p>
    <w:p>
      <w:r>
        <w:t xml:space="preserve">Onko sinulla jäsenyys kuntosalilla?</w:t>
      </w:r>
    </w:p>
    <w:p>
      <w:r>
        <w:rPr>
          <w:b/>
        </w:rPr>
        <w:t xml:space="preserve">Esimerkki 4.164</w:t>
      </w:r>
    </w:p>
    <w:p>
      <w:r>
        <w:t xml:space="preserve">se meni paremmin kuin luulin</w:t>
      </w:r>
    </w:p>
    <w:p>
      <w:r>
        <w:rPr>
          <w:b/>
        </w:rPr>
        <w:t xml:space="preserve">Tulos</w:t>
      </w:r>
    </w:p>
    <w:p>
      <w:r>
        <w:t xml:space="preserve">Menikö viikkosi hyvin?</w:t>
      </w:r>
    </w:p>
    <w:p>
      <w:r>
        <w:rPr>
          <w:b/>
        </w:rPr>
        <w:t xml:space="preserve">Esimerkki 4.165</w:t>
      </w:r>
    </w:p>
    <w:p>
      <w:r>
        <w:t xml:space="preserve">En ole sen fani</w:t>
      </w:r>
    </w:p>
    <w:p>
      <w:r>
        <w:rPr>
          <w:b/>
        </w:rPr>
        <w:t xml:space="preserve">Tulos</w:t>
      </w:r>
    </w:p>
    <w:p>
      <w:r>
        <w:t xml:space="preserve">Haluatko syödä sushia?</w:t>
      </w:r>
    </w:p>
    <w:p>
      <w:r>
        <w:rPr>
          <w:b/>
        </w:rPr>
        <w:t xml:space="preserve">Esimerkki 4.166</w:t>
      </w:r>
    </w:p>
    <w:p>
      <w:r>
        <w:t xml:space="preserve">Usein se saa vatsani sekaisin.</w:t>
      </w:r>
    </w:p>
    <w:p>
      <w:r>
        <w:rPr>
          <w:b/>
        </w:rPr>
        <w:t xml:space="preserve">Tulos</w:t>
      </w:r>
    </w:p>
    <w:p>
      <w:r>
        <w:t xml:space="preserve">Pidätkö BBQ:sta?</w:t>
      </w:r>
    </w:p>
    <w:p>
      <w:r>
        <w:rPr>
          <w:b/>
        </w:rPr>
        <w:t xml:space="preserve">Esimerkki 4.167</w:t>
      </w:r>
    </w:p>
    <w:p>
      <w:r>
        <w:t xml:space="preserve">Jos se on lähistöllä, se olisi hienoa.</w:t>
      </w:r>
    </w:p>
    <w:p>
      <w:r>
        <w:rPr>
          <w:b/>
        </w:rPr>
        <w:t xml:space="preserve">Tulos</w:t>
      </w:r>
    </w:p>
    <w:p>
      <w:r>
        <w:t xml:space="preserve">Aiotko hankkia asunnon läheltä työpaikkaasi?</w:t>
      </w:r>
    </w:p>
    <w:p>
      <w:r>
        <w:rPr>
          <w:b/>
        </w:rPr>
        <w:t xml:space="preserve">Esimerkki 4.168</w:t>
      </w:r>
    </w:p>
    <w:p>
      <w:r>
        <w:t xml:space="preserve">Minun on tiedetty syövän sitä.</w:t>
      </w:r>
    </w:p>
    <w:p>
      <w:r>
        <w:rPr>
          <w:b/>
        </w:rPr>
        <w:t xml:space="preserve">Tulos</w:t>
      </w:r>
    </w:p>
    <w:p>
      <w:r>
        <w:t xml:space="preserve">Pidätkö ulkomaisesta keittiöstä?</w:t>
      </w:r>
    </w:p>
    <w:p>
      <w:r>
        <w:rPr>
          <w:b/>
        </w:rPr>
        <w:t xml:space="preserve">Esimerkki 4.169</w:t>
      </w:r>
    </w:p>
    <w:p>
      <w:r>
        <w:t xml:space="preserve">Menen mieluummin puistoon.</w:t>
      </w:r>
    </w:p>
    <w:p>
      <w:r>
        <w:rPr>
          <w:b/>
        </w:rPr>
        <w:t xml:space="preserve">Tulos</w:t>
      </w:r>
    </w:p>
    <w:p>
      <w:r>
        <w:t xml:space="preserve">Haluatko kokeilla Go Apea tänä viikonloppuna?</w:t>
      </w:r>
    </w:p>
    <w:p>
      <w:r>
        <w:rPr>
          <w:b/>
        </w:rPr>
        <w:t xml:space="preserve">Esimerkki 4.170</w:t>
      </w:r>
    </w:p>
    <w:p>
      <w:r>
        <w:t xml:space="preserve">He ovat kuolleet.</w:t>
      </w:r>
    </w:p>
    <w:p>
      <w:r>
        <w:rPr>
          <w:b/>
        </w:rPr>
        <w:t xml:space="preserve">Tulos</w:t>
      </w:r>
    </w:p>
    <w:p>
      <w:r>
        <w:t xml:space="preserve">Voivatko vanhempasi hyvin?</w:t>
      </w:r>
    </w:p>
    <w:p>
      <w:r>
        <w:rPr>
          <w:b/>
        </w:rPr>
        <w:t xml:space="preserve">Esimerkki 4.171</w:t>
      </w:r>
    </w:p>
    <w:p>
      <w:r>
        <w:t xml:space="preserve">Olen lukenut Taru sormusten herrasta viisi kertaa.</w:t>
      </w:r>
    </w:p>
    <w:p>
      <w:r>
        <w:rPr>
          <w:b/>
        </w:rPr>
        <w:t xml:space="preserve">Tulos</w:t>
      </w:r>
    </w:p>
    <w:p>
      <w:r>
        <w:t xml:space="preserve">Luetko suosikkikirjojasi uudelleen?</w:t>
      </w:r>
    </w:p>
    <w:p>
      <w:r>
        <w:rPr>
          <w:b/>
        </w:rPr>
        <w:t xml:space="preserve">Esimerkki 4.172</w:t>
      </w:r>
    </w:p>
    <w:p>
      <w:r>
        <w:t xml:space="preserve">Hän kosi minua tässä ravintolassa.</w:t>
      </w:r>
    </w:p>
    <w:p>
      <w:r>
        <w:rPr>
          <w:b/>
        </w:rPr>
        <w:t xml:space="preserve">Tulos</w:t>
      </w:r>
    </w:p>
    <w:p>
      <w:r>
        <w:t xml:space="preserve">Oletko kihloissa?</w:t>
      </w:r>
    </w:p>
    <w:p>
      <w:r>
        <w:rPr>
          <w:b/>
        </w:rPr>
        <w:t xml:space="preserve">Esimerkki 4.173</w:t>
      </w:r>
    </w:p>
    <w:p>
      <w:r>
        <w:t xml:space="preserve">Vatsani on tehty raudasta.</w:t>
      </w:r>
    </w:p>
    <w:p>
      <w:r>
        <w:rPr>
          <w:b/>
        </w:rPr>
        <w:t xml:space="preserve">Tulos</w:t>
      </w:r>
    </w:p>
    <w:p>
      <w:r>
        <w:t xml:space="preserve">Voitko syödä mausteista ruokaa?</w:t>
      </w:r>
    </w:p>
    <w:p>
      <w:r>
        <w:rPr>
          <w:b/>
        </w:rPr>
        <w:t xml:space="preserve">Esimerkki 4.174</w:t>
      </w:r>
    </w:p>
    <w:p>
      <w:r>
        <w:t xml:space="preserve">Juon olutta viikonloppuisin.</w:t>
      </w:r>
    </w:p>
    <w:p>
      <w:r>
        <w:rPr>
          <w:b/>
        </w:rPr>
        <w:t xml:space="preserve">Tulos</w:t>
      </w:r>
    </w:p>
    <w:p>
      <w:r>
        <w:t xml:space="preserve">Juotko sinä?</w:t>
      </w:r>
    </w:p>
    <w:p>
      <w:r>
        <w:rPr>
          <w:b/>
        </w:rPr>
        <w:t xml:space="preserve">Esimerkki 4.175</w:t>
      </w:r>
    </w:p>
    <w:p>
      <w:r>
        <w:t xml:space="preserve">Minulla taitaa olla vähän aikaa.</w:t>
      </w:r>
    </w:p>
    <w:p>
      <w:r>
        <w:rPr>
          <w:b/>
        </w:rPr>
        <w:t xml:space="preserve">Tulos</w:t>
      </w:r>
    </w:p>
    <w:p>
      <w:r>
        <w:t xml:space="preserve">Haluatko mennä kahville ja vaihtaa kuulumisia?</w:t>
      </w:r>
    </w:p>
    <w:p>
      <w:r>
        <w:rPr>
          <w:b/>
        </w:rPr>
        <w:t xml:space="preserve">Esimerkki 4.176</w:t>
      </w:r>
    </w:p>
    <w:p>
      <w:r>
        <w:t xml:space="preserve">Olen tavannut muutaman heistä</w:t>
      </w:r>
    </w:p>
    <w:p>
      <w:r>
        <w:rPr>
          <w:b/>
        </w:rPr>
        <w:t xml:space="preserve">Tulos</w:t>
      </w:r>
    </w:p>
    <w:p>
      <w:r>
        <w:t xml:space="preserve">Oletko tavannut muut naapurit?</w:t>
      </w:r>
    </w:p>
    <w:p>
      <w:r>
        <w:rPr>
          <w:b/>
        </w:rPr>
        <w:t xml:space="preserve">Esimerkki 4.177</w:t>
      </w:r>
    </w:p>
    <w:p>
      <w:r>
        <w:t xml:space="preserve">En syö lihaa.</w:t>
      </w:r>
    </w:p>
    <w:p>
      <w:r>
        <w:rPr>
          <w:b/>
        </w:rPr>
        <w:t xml:space="preserve">Tulos</w:t>
      </w:r>
    </w:p>
    <w:p>
      <w:r>
        <w:t xml:space="preserve">Pidätkö grillaamisesta?</w:t>
      </w:r>
    </w:p>
    <w:p>
      <w:r>
        <w:rPr>
          <w:b/>
        </w:rPr>
        <w:t xml:space="preserve">Esimerkki 4.178</w:t>
      </w:r>
    </w:p>
    <w:p>
      <w:r>
        <w:t xml:space="preserve">Valmistuin vuonna 2015.</w:t>
      </w:r>
    </w:p>
    <w:p>
      <w:r>
        <w:rPr>
          <w:b/>
        </w:rPr>
        <w:t xml:space="preserve">Tulos</w:t>
      </w:r>
    </w:p>
    <w:p>
      <w:r>
        <w:t xml:space="preserve">Oletko lopettanut koulun?</w:t>
      </w:r>
    </w:p>
    <w:p>
      <w:r>
        <w:rPr>
          <w:b/>
        </w:rPr>
        <w:t xml:space="preserve">Esimerkki 4.179</w:t>
      </w:r>
    </w:p>
    <w:p>
      <w:r>
        <w:t xml:space="preserve">Olen tehnyt pari työtä eri alalla.</w:t>
      </w:r>
    </w:p>
    <w:p>
      <w:r>
        <w:rPr>
          <w:b/>
        </w:rPr>
        <w:t xml:space="preserve">Tulos</w:t>
      </w:r>
    </w:p>
    <w:p>
      <w:r>
        <w:t xml:space="preserve">Oletko aina työskennellyt tällä alalla?</w:t>
      </w:r>
    </w:p>
    <w:p>
      <w:r>
        <w:rPr>
          <w:b/>
        </w:rPr>
        <w:t xml:space="preserve">Esimerkki 4.180</w:t>
      </w:r>
    </w:p>
    <w:p>
      <w:r>
        <w:t xml:space="preserve">Yleensä teen</w:t>
      </w:r>
    </w:p>
    <w:p>
      <w:r>
        <w:rPr>
          <w:b/>
        </w:rPr>
        <w:t xml:space="preserve">Tulos</w:t>
      </w:r>
    </w:p>
    <w:p>
      <w:r>
        <w:t xml:space="preserve">Pidätkö paljon bassosta musiikissasi?</w:t>
      </w:r>
    </w:p>
    <w:p>
      <w:r>
        <w:rPr>
          <w:b/>
        </w:rPr>
        <w:t xml:space="preserve">Tulos</w:t>
      </w:r>
    </w:p>
    <w:p>
      <w:r>
        <w:t xml:space="preserve">Pysytkö mieluummin kotona lauantaisin?</w:t>
      </w:r>
    </w:p>
    <w:p>
      <w:r>
        <w:rPr>
          <w:b/>
        </w:rPr>
        <w:t xml:space="preserve">Esimerkki 4.181</w:t>
      </w:r>
    </w:p>
    <w:p>
      <w:r>
        <w:t xml:space="preserve">Minulla on koko kokoelma kotona.</w:t>
      </w:r>
    </w:p>
    <w:p>
      <w:r>
        <w:rPr>
          <w:b/>
        </w:rPr>
        <w:t xml:space="preserve">Tulos</w:t>
      </w:r>
    </w:p>
    <w:p>
      <w:r>
        <w:t xml:space="preserve">Oletko katsonut Disney-elokuvia?</w:t>
      </w:r>
    </w:p>
    <w:p>
      <w:r>
        <w:rPr>
          <w:b/>
        </w:rPr>
        <w:t xml:space="preserve">Esimerkki 4.182</w:t>
      </w:r>
    </w:p>
    <w:p>
      <w:r>
        <w:t xml:space="preserve">Haluan asua enintään 15 minuutin päässä.</w:t>
      </w:r>
    </w:p>
    <w:p>
      <w:r>
        <w:rPr>
          <w:b/>
        </w:rPr>
        <w:t xml:space="preserve">Tulos</w:t>
      </w:r>
    </w:p>
    <w:p>
      <w:r>
        <w:t xml:space="preserve">Aiotko hankkia asunnon läheltä työpaikkaasi?</w:t>
      </w:r>
    </w:p>
    <w:p>
      <w:r>
        <w:rPr>
          <w:b/>
        </w:rPr>
        <w:t xml:space="preserve">Esimerkki 4.183</w:t>
      </w:r>
    </w:p>
    <w:p>
      <w:r>
        <w:t xml:space="preserve">Voisin työskennellä puutarhassani koko päivän.</w:t>
      </w:r>
    </w:p>
    <w:p>
      <w:r>
        <w:rPr>
          <w:b/>
        </w:rPr>
        <w:t xml:space="preserve">Tulos</w:t>
      </w:r>
    </w:p>
    <w:p>
      <w:r>
        <w:t xml:space="preserve">Pidätkö pihatöistä?</w:t>
      </w:r>
    </w:p>
    <w:p>
      <w:r>
        <w:rPr>
          <w:b/>
        </w:rPr>
        <w:t xml:space="preserve">Esimerkki 4.184</w:t>
      </w:r>
    </w:p>
    <w:p>
      <w:r>
        <w:t xml:space="preserve">Olen freelancer.</w:t>
      </w:r>
    </w:p>
    <w:p>
      <w:r>
        <w:rPr>
          <w:b/>
        </w:rPr>
        <w:t xml:space="preserve">Tulos</w:t>
      </w:r>
    </w:p>
    <w:p>
      <w:r>
        <w:t xml:space="preserve">Mitä teet nykyään?</w:t>
      </w:r>
    </w:p>
    <w:p>
      <w:r>
        <w:rPr>
          <w:b/>
        </w:rPr>
        <w:t xml:space="preserve">Esimerkki 4.185</w:t>
      </w:r>
    </w:p>
    <w:p>
      <w:r>
        <w:t xml:space="preserve">Jos saan ylennykseni.</w:t>
      </w:r>
    </w:p>
    <w:p>
      <w:r>
        <w:rPr>
          <w:b/>
        </w:rPr>
        <w:t xml:space="preserve">Tulos</w:t>
      </w:r>
    </w:p>
    <w:p>
      <w:r>
        <w:t xml:space="preserve">Pystytkö hoitamaan maksut?</w:t>
      </w:r>
    </w:p>
    <w:p>
      <w:r>
        <w:rPr>
          <w:b/>
        </w:rPr>
        <w:t xml:space="preserve">Esimerkki 4.186</w:t>
      </w:r>
    </w:p>
    <w:p>
      <w:r>
        <w:t xml:space="preserve">Matkustin noin kaksi tuntia joka suuntaan.</w:t>
      </w:r>
    </w:p>
    <w:p>
      <w:r>
        <w:rPr>
          <w:b/>
        </w:rPr>
        <w:t xml:space="preserve">Tulos</w:t>
      </w:r>
    </w:p>
    <w:p>
      <w:r>
        <w:t xml:space="preserve">Onko se mielestäsi liian kaukana pendelöintiin?</w:t>
      </w:r>
    </w:p>
    <w:p>
      <w:r>
        <w:rPr>
          <w:b/>
        </w:rPr>
        <w:t xml:space="preserve">Esimerkki 4.187</w:t>
      </w:r>
    </w:p>
    <w:p>
      <w:r>
        <w:t xml:space="preserve">Toivoin, että kysyisit.</w:t>
      </w:r>
    </w:p>
    <w:p>
      <w:r>
        <w:rPr>
          <w:b/>
        </w:rPr>
        <w:t xml:space="preserve">Tulos</w:t>
      </w:r>
    </w:p>
    <w:p>
      <w:r>
        <w:t xml:space="preserve">Haluatko kokeilla sitä uutta mereneläväpaikkaa keskustassa?</w:t>
      </w:r>
    </w:p>
    <w:p>
      <w:r>
        <w:rPr>
          <w:b/>
        </w:rPr>
        <w:t xml:space="preserve">Tulos</w:t>
      </w:r>
    </w:p>
    <w:p>
      <w:r>
        <w:t xml:space="preserve">Haluaisitko jäädä yöksi?</w:t>
      </w:r>
    </w:p>
    <w:p>
      <w:r>
        <w:rPr>
          <w:b/>
        </w:rPr>
        <w:t xml:space="preserve">Esimerkki 4.188</w:t>
      </w:r>
    </w:p>
    <w:p>
      <w:r>
        <w:t xml:space="preserve">Jos saamme oranssia kanaa.</w:t>
      </w:r>
    </w:p>
    <w:p>
      <w:r>
        <w:rPr>
          <w:b/>
        </w:rPr>
        <w:t xml:space="preserve">Tulos</w:t>
      </w:r>
    </w:p>
    <w:p>
      <w:r>
        <w:t xml:space="preserve">Tuntuuko kiinalaiselta?</w:t>
      </w:r>
    </w:p>
    <w:p>
      <w:r>
        <w:rPr>
          <w:b/>
        </w:rPr>
        <w:t xml:space="preserve">Esimerkki 4.189</w:t>
      </w:r>
    </w:p>
    <w:p>
      <w:r>
        <w:t xml:space="preserve">En kiinnitä siihen paljon huomiota</w:t>
      </w:r>
    </w:p>
    <w:p>
      <w:r>
        <w:rPr>
          <w:b/>
        </w:rPr>
        <w:t xml:space="preserve">Tulos</w:t>
      </w:r>
    </w:p>
    <w:p>
      <w:r>
        <w:t xml:space="preserve">Oletko kiinnostunut kuntoilusta?</w:t>
      </w:r>
    </w:p>
    <w:p>
      <w:r>
        <w:rPr>
          <w:b/>
        </w:rPr>
        <w:t xml:space="preserve">Esimerkki 4.190</w:t>
      </w:r>
    </w:p>
    <w:p>
      <w:r>
        <w:t xml:space="preserve">Pidän fiktiivisestä sisällöstä paljon enemmän</w:t>
      </w:r>
    </w:p>
    <w:p>
      <w:r>
        <w:rPr>
          <w:b/>
        </w:rPr>
        <w:t xml:space="preserve">Tulos</w:t>
      </w:r>
    </w:p>
    <w:p>
      <w:r>
        <w:t xml:space="preserve">Pidätkö tietokirjallisesta sisällöstä?</w:t>
      </w:r>
    </w:p>
    <w:p>
      <w:r>
        <w:rPr>
          <w:b/>
        </w:rPr>
        <w:t xml:space="preserve">Esimerkki 4.191</w:t>
      </w:r>
    </w:p>
    <w:p>
      <w:r>
        <w:t xml:space="preserve">Asun ystävien kanssa.</w:t>
      </w:r>
    </w:p>
    <w:p>
      <w:r>
        <w:rPr>
          <w:b/>
        </w:rPr>
        <w:t xml:space="preserve">Tulos</w:t>
      </w:r>
    </w:p>
    <w:p>
      <w:r>
        <w:t xml:space="preserve">Asutko yksin?</w:t>
      </w:r>
    </w:p>
    <w:p>
      <w:r>
        <w:rPr>
          <w:b/>
        </w:rPr>
        <w:t xml:space="preserve">Esimerkki 4.192</w:t>
      </w:r>
    </w:p>
    <w:p>
      <w:r>
        <w:t xml:space="preserve">Haluaisin säästää rahaa.</w:t>
      </w:r>
    </w:p>
    <w:p>
      <w:r>
        <w:rPr>
          <w:b/>
        </w:rPr>
        <w:t xml:space="preserve">Tulos</w:t>
      </w:r>
    </w:p>
    <w:p>
      <w:r>
        <w:t xml:space="preserve">Varataanko taksi, joka vie meidät?</w:t>
      </w:r>
    </w:p>
    <w:p>
      <w:r>
        <w:rPr>
          <w:b/>
        </w:rPr>
        <w:t xml:space="preserve">Esimerkki 4.193</w:t>
      </w:r>
    </w:p>
    <w:p>
      <w:r>
        <w:t xml:space="preserve">Aioin lähteä kotiin nukkumaan päiväunia.</w:t>
      </w:r>
    </w:p>
    <w:p>
      <w:r>
        <w:rPr>
          <w:b/>
        </w:rPr>
        <w:t xml:space="preserve">Tulos</w:t>
      </w:r>
    </w:p>
    <w:p>
      <w:r>
        <w:t xml:space="preserve">Onko sinulla suunnitelmia töiden jälkeen tänään?</w:t>
      </w:r>
    </w:p>
    <w:p>
      <w:r>
        <w:rPr>
          <w:b/>
        </w:rPr>
        <w:t xml:space="preserve">Esimerkki 4.194</w:t>
      </w:r>
    </w:p>
    <w:p>
      <w:r>
        <w:t xml:space="preserve">Syön mieluummin rennommissa ympäristöissä.</w:t>
      </w:r>
    </w:p>
    <w:p>
      <w:r>
        <w:rPr>
          <w:b/>
        </w:rPr>
        <w:t xml:space="preserve">Tulos</w:t>
      </w:r>
    </w:p>
    <w:p>
      <w:r>
        <w:t xml:space="preserve">Pidätkö hienoista ravintoloista?</w:t>
      </w:r>
    </w:p>
    <w:p>
      <w:r>
        <w:rPr>
          <w:b/>
        </w:rPr>
        <w:t xml:space="preserve">Esimerkki 4.195</w:t>
      </w:r>
    </w:p>
    <w:p>
      <w:r>
        <w:t xml:space="preserve">Ajattelin, että voin saada muutaman vuoden lisää töitä vyöni alle.</w:t>
      </w:r>
    </w:p>
    <w:p>
      <w:r>
        <w:rPr>
          <w:b/>
        </w:rPr>
        <w:t xml:space="preserve">Tulos</w:t>
      </w:r>
    </w:p>
    <w:p>
      <w:r>
        <w:t xml:space="preserve">Suunnitteletko edelleen jääväsi eläkkeelle ensi vuonna?</w:t>
      </w:r>
    </w:p>
    <w:p>
      <w:r>
        <w:rPr>
          <w:b/>
        </w:rPr>
        <w:t xml:space="preserve">Esimerkki 4.196</w:t>
      </w:r>
    </w:p>
    <w:p>
      <w:r>
        <w:t xml:space="preserve">Ne ovat kunnossa.</w:t>
      </w:r>
    </w:p>
    <w:p>
      <w:r>
        <w:rPr>
          <w:b/>
        </w:rPr>
        <w:t xml:space="preserve">Tulos</w:t>
      </w:r>
    </w:p>
    <w:p>
      <w:r>
        <w:t xml:space="preserve">Pidätkö kollegoistasi?</w:t>
      </w:r>
    </w:p>
    <w:p>
      <w:r>
        <w:rPr>
          <w:b/>
        </w:rPr>
        <w:t xml:space="preserve">Tulos</w:t>
      </w:r>
    </w:p>
    <w:p>
      <w:r>
        <w:t xml:space="preserve">Pidätkö lapsista?</w:t>
      </w:r>
    </w:p>
    <w:p>
      <w:r>
        <w:rPr>
          <w:b/>
        </w:rPr>
        <w:t xml:space="preserve">Esimerkki 4.197</w:t>
      </w:r>
    </w:p>
    <w:p>
      <w:r>
        <w:t xml:space="preserve">Olen valmis viidessä minuutissa.</w:t>
      </w:r>
    </w:p>
    <w:p>
      <w:r>
        <w:rPr>
          <w:b/>
        </w:rPr>
        <w:t xml:space="preserve">Tulos</w:t>
      </w:r>
    </w:p>
    <w:p>
      <w:r>
        <w:t xml:space="preserve">Haluaisitko lähteä kahville yhdessä?</w:t>
      </w:r>
    </w:p>
    <w:p>
      <w:r>
        <w:rPr>
          <w:b/>
        </w:rPr>
        <w:t xml:space="preserve">Esimerkki 4.198</w:t>
      </w:r>
    </w:p>
    <w:p>
      <w:r>
        <w:t xml:space="preserve">Edellinen kissamme kuoli kaksi vuotta sitten.</w:t>
      </w:r>
    </w:p>
    <w:p>
      <w:r>
        <w:rPr>
          <w:b/>
        </w:rPr>
        <w:t xml:space="preserve">Tulos</w:t>
      </w:r>
    </w:p>
    <w:p>
      <w:r>
        <w:t xml:space="preserve">Otatteko mukaan eläimiä?</w:t>
      </w:r>
    </w:p>
    <w:p>
      <w:r>
        <w:rPr>
          <w:b/>
        </w:rPr>
        <w:t xml:space="preserve">Esimerkki 4.199</w:t>
      </w:r>
    </w:p>
    <w:p>
      <w:r>
        <w:t xml:space="preserve">Minulla ei ole koskaan ollut kämppiksiä.</w:t>
      </w:r>
    </w:p>
    <w:p>
      <w:r>
        <w:rPr>
          <w:b/>
        </w:rPr>
        <w:t xml:space="preserve">Tulos</w:t>
      </w:r>
    </w:p>
    <w:p>
      <w:r>
        <w:t xml:space="preserve">Asutko täällä yksin?</w:t>
      </w:r>
    </w:p>
    <w:p>
      <w:r>
        <w:rPr>
          <w:b/>
        </w:rPr>
        <w:t xml:space="preserve">Esimerkki 4.200</w:t>
      </w:r>
    </w:p>
    <w:p>
      <w:r>
        <w:t xml:space="preserve">Lähistöllä on bussipysäkki ja metroasema.</w:t>
      </w:r>
    </w:p>
    <w:p>
      <w:r>
        <w:rPr>
          <w:b/>
        </w:rPr>
        <w:t xml:space="preserve">Tulos</w:t>
      </w:r>
    </w:p>
    <w:p>
      <w:r>
        <w:t xml:space="preserve">Onko se lähellä julkista liikennettä?</w:t>
      </w:r>
    </w:p>
    <w:p>
      <w:r>
        <w:rPr>
          <w:b/>
        </w:rPr>
        <w:t xml:space="preserve">Esimerkki 4.201</w:t>
      </w:r>
    </w:p>
    <w:p>
      <w:r>
        <w:t xml:space="preserve">Osaan soutaa vain soutuveneellä.</w:t>
      </w:r>
    </w:p>
    <w:p>
      <w:r>
        <w:rPr>
          <w:b/>
        </w:rPr>
        <w:t xml:space="preserve">Tulos</w:t>
      </w:r>
    </w:p>
    <w:p>
      <w:r>
        <w:t xml:space="preserve">Oletko kokeillut melontaa?</w:t>
      </w:r>
    </w:p>
    <w:p>
      <w:r>
        <w:rPr>
          <w:b/>
        </w:rPr>
        <w:t xml:space="preserve">Esimerkki 4.202</w:t>
      </w:r>
    </w:p>
    <w:p>
      <w:r>
        <w:t xml:space="preserve">Tositarinat ovat mielenkiintoista luettavaa.</w:t>
      </w:r>
    </w:p>
    <w:p>
      <w:r>
        <w:rPr>
          <w:b/>
        </w:rPr>
        <w:t xml:space="preserve">Tulos</w:t>
      </w:r>
    </w:p>
    <w:p>
      <w:r>
        <w:t xml:space="preserve">Tykkäätkö lukea tositapahtumista?</w:t>
      </w:r>
    </w:p>
    <w:p>
      <w:r>
        <w:rPr>
          <w:b/>
        </w:rPr>
        <w:t xml:space="preserve">Esimerkki 4.203</w:t>
      </w:r>
    </w:p>
    <w:p>
      <w:r>
        <w:t xml:space="preserve">Pidän klassisesta tieteiskirjallisuudesta.</w:t>
      </w:r>
    </w:p>
    <w:p>
      <w:r>
        <w:rPr>
          <w:b/>
        </w:rPr>
        <w:t xml:space="preserve">Tulos</w:t>
      </w:r>
    </w:p>
    <w:p>
      <w:r>
        <w:t xml:space="preserve">Oletko scifi-fani?</w:t>
      </w:r>
    </w:p>
    <w:p>
      <w:r>
        <w:rPr>
          <w:b/>
        </w:rPr>
        <w:t xml:space="preserve">Esimerkki 4.204</w:t>
      </w:r>
    </w:p>
    <w:p>
      <w:r>
        <w:t xml:space="preserve">Kuulostaa hyvältä.</w:t>
      </w:r>
    </w:p>
    <w:p>
      <w:r>
        <w:rPr>
          <w:b/>
        </w:rPr>
        <w:t xml:space="preserve">Tulos</w:t>
      </w:r>
    </w:p>
    <w:p>
      <w:r>
        <w:t xml:space="preserve">Haluaisitko mennä ravintolaan?</w:t>
      </w:r>
    </w:p>
    <w:p>
      <w:r>
        <w:rPr>
          <w:b/>
        </w:rPr>
        <w:t xml:space="preserve">Esimerkki 4.205</w:t>
      </w:r>
    </w:p>
    <w:p>
      <w:r>
        <w:t xml:space="preserve">päiväni oli aika hyvä</w:t>
      </w:r>
    </w:p>
    <w:p>
      <w:r>
        <w:rPr>
          <w:b/>
        </w:rPr>
        <w:t xml:space="preserve">Tulos</w:t>
      </w:r>
    </w:p>
    <w:p>
      <w:r>
        <w:t xml:space="preserve">Oliko sinulla hyvä päivä tänään?</w:t>
      </w:r>
    </w:p>
    <w:p>
      <w:r>
        <w:rPr>
          <w:b/>
        </w:rPr>
        <w:t xml:space="preserve">Esimerkki 4.206</w:t>
      </w:r>
    </w:p>
    <w:p>
      <w:r>
        <w:t xml:space="preserve">Itse asiassa useita kertoja.</w:t>
      </w:r>
    </w:p>
    <w:p>
      <w:r>
        <w:rPr>
          <w:b/>
        </w:rPr>
        <w:t xml:space="preserve">Tulos</w:t>
      </w:r>
    </w:p>
    <w:p>
      <w:r>
        <w:t xml:space="preserve">Oletko koskaan käynyt oopperassa?</w:t>
      </w:r>
    </w:p>
    <w:p>
      <w:r>
        <w:rPr>
          <w:b/>
        </w:rPr>
        <w:t xml:space="preserve">Esimerkki 4.207</w:t>
      </w:r>
    </w:p>
    <w:p>
      <w:r>
        <w:t xml:space="preserve">Olen onnekas, että voin yleensä tehdä etätyötä.</w:t>
      </w:r>
    </w:p>
    <w:p>
      <w:r>
        <w:rPr>
          <w:b/>
        </w:rPr>
        <w:t xml:space="preserve">Tulos</w:t>
      </w:r>
    </w:p>
    <w:p>
      <w:r>
        <w:t xml:space="preserve">Työskenteletkö mieluummin etänä?</w:t>
      </w:r>
    </w:p>
    <w:p>
      <w:r>
        <w:rPr>
          <w:b/>
        </w:rPr>
        <w:t xml:space="preserve">Esimerkki 4.208</w:t>
      </w:r>
    </w:p>
    <w:p>
      <w:r>
        <w:t xml:space="preserve">Menen lauantaina konserttiin.</w:t>
      </w:r>
    </w:p>
    <w:p>
      <w:r>
        <w:rPr>
          <w:b/>
        </w:rPr>
        <w:t xml:space="preserve">Tulos</w:t>
      </w:r>
    </w:p>
    <w:p>
      <w:r>
        <w:t xml:space="preserve">Oletko menossa jonnekin tänä viikonloppuna?</w:t>
      </w:r>
    </w:p>
    <w:p>
      <w:r>
        <w:rPr>
          <w:b/>
        </w:rPr>
        <w:t xml:space="preserve">Esimerkki 4.209</w:t>
      </w:r>
    </w:p>
    <w:p>
      <w:r>
        <w:t xml:space="preserve">Olen työni välissä.</w:t>
      </w:r>
    </w:p>
    <w:p>
      <w:r>
        <w:rPr>
          <w:b/>
        </w:rPr>
        <w:t xml:space="preserve">Tulos</w:t>
      </w:r>
    </w:p>
    <w:p>
      <w:r>
        <w:t xml:space="preserve">Työskenteletkö lähistöllä?</w:t>
      </w:r>
    </w:p>
    <w:p>
      <w:r>
        <w:rPr>
          <w:b/>
        </w:rPr>
        <w:t xml:space="preserve">Esimerkki 4.210</w:t>
      </w:r>
    </w:p>
    <w:p>
      <w:r>
        <w:t xml:space="preserve">Vähän</w:t>
      </w:r>
    </w:p>
    <w:p>
      <w:r>
        <w:rPr>
          <w:b/>
        </w:rPr>
        <w:t xml:space="preserve">Tulos</w:t>
      </w:r>
    </w:p>
    <w:p>
      <w:r>
        <w:t xml:space="preserve">Pidätkö mausteista ruoassasi?</w:t>
      </w:r>
    </w:p>
    <w:p>
      <w:r>
        <w:rPr>
          <w:b/>
        </w:rPr>
        <w:t xml:space="preserve">Esimerkki 4.211</w:t>
      </w:r>
    </w:p>
    <w:p>
      <w:r>
        <w:t xml:space="preserve">En ole koskaan ollut</w:t>
      </w:r>
    </w:p>
    <w:p>
      <w:r>
        <w:rPr>
          <w:b/>
        </w:rPr>
        <w:t xml:space="preserve">Tulos</w:t>
      </w:r>
    </w:p>
    <w:p>
      <w:r>
        <w:t xml:space="preserve">Pidätkö bossanovasta?</w:t>
      </w:r>
    </w:p>
    <w:p>
      <w:r>
        <w:rPr>
          <w:b/>
        </w:rPr>
        <w:t xml:space="preserve">Tulos</w:t>
      </w:r>
    </w:p>
    <w:p>
      <w:r>
        <w:t xml:space="preserve">Pidätkö hiihtämisestä?</w:t>
      </w:r>
    </w:p>
    <w:p>
      <w:r>
        <w:rPr>
          <w:b/>
        </w:rPr>
        <w:t xml:space="preserve">Esimerkki 4.212</w:t>
      </w:r>
    </w:p>
    <w:p>
      <w:r>
        <w:t xml:space="preserve">En ole ollut muutamaan vuoteen</w:t>
      </w:r>
    </w:p>
    <w:p>
      <w:r>
        <w:rPr>
          <w:b/>
        </w:rPr>
        <w:t xml:space="preserve">Tulos</w:t>
      </w:r>
    </w:p>
    <w:p>
      <w:r>
        <w:t xml:space="preserve">Oletko nähnyt ketään muuta vanhasta naapurustosta?</w:t>
      </w:r>
    </w:p>
    <w:p>
      <w:r>
        <w:rPr>
          <w:b/>
        </w:rPr>
        <w:t xml:space="preserve">Esimerkki 4.213</w:t>
      </w:r>
    </w:p>
    <w:p>
      <w:r>
        <w:t xml:space="preserve">Vain suihkussa.</w:t>
      </w:r>
    </w:p>
    <w:p>
      <w:r>
        <w:rPr>
          <w:b/>
        </w:rPr>
        <w:t xml:space="preserve">Tulos</w:t>
      </w:r>
    </w:p>
    <w:p>
      <w:r>
        <w:t xml:space="preserve">Osaatko laulaa?</w:t>
      </w:r>
    </w:p>
    <w:p>
      <w:r>
        <w:rPr>
          <w:b/>
        </w:rPr>
        <w:t xml:space="preserve">Tulos</w:t>
      </w:r>
    </w:p>
    <w:p>
      <w:r>
        <w:t xml:space="preserve">Laulatko sinä?</w:t>
      </w:r>
    </w:p>
    <w:p>
      <w:r>
        <w:rPr>
          <w:b/>
        </w:rPr>
        <w:t xml:space="preserve">Tulos</w:t>
      </w:r>
    </w:p>
    <w:p>
      <w:r>
        <w:t xml:space="preserve">Osaatko laulaa/räppiä?</w:t>
      </w:r>
    </w:p>
    <w:p>
      <w:r>
        <w:rPr>
          <w:b/>
        </w:rPr>
        <w:t xml:space="preserve">Esimerkki 4.214</w:t>
      </w:r>
    </w:p>
    <w:p>
      <w:r>
        <w:t xml:space="preserve">Kävin siellä kerran ja ruoka oli hyvää.</w:t>
      </w:r>
    </w:p>
    <w:p>
      <w:r>
        <w:rPr>
          <w:b/>
        </w:rPr>
        <w:t xml:space="preserve">Tulos</w:t>
      </w:r>
    </w:p>
    <w:p>
      <w:r>
        <w:t xml:space="preserve">Oletko kokeillut Valentina's BBQ:ta?</w:t>
      </w:r>
    </w:p>
    <w:p>
      <w:r>
        <w:rPr>
          <w:b/>
        </w:rPr>
        <w:t xml:space="preserve">Esimerkki 4.215</w:t>
      </w:r>
    </w:p>
    <w:p>
      <w:r>
        <w:t xml:space="preserve">Juon cocktaileja mieluummin erikseen.</w:t>
      </w:r>
    </w:p>
    <w:p>
      <w:r>
        <w:rPr>
          <w:b/>
        </w:rPr>
        <w:t xml:space="preserve">Tulos</w:t>
      </w:r>
    </w:p>
    <w:p>
      <w:r>
        <w:t xml:space="preserve">Haluaisitko alkoholia tai cocktailin aterian kanssa?</w:t>
      </w:r>
    </w:p>
    <w:p>
      <w:r>
        <w:rPr>
          <w:b/>
        </w:rPr>
        <w:t xml:space="preserve">Esimerkki 4.216</w:t>
      </w:r>
    </w:p>
    <w:p>
      <w:r>
        <w:t xml:space="preserve">Olen nähnyt muutamia pieniä studioita.</w:t>
      </w:r>
    </w:p>
    <w:p>
      <w:r>
        <w:rPr>
          <w:b/>
        </w:rPr>
        <w:t xml:space="preserve">Tulos</w:t>
      </w:r>
    </w:p>
    <w:p>
      <w:r>
        <w:t xml:space="preserve">Oletko jo käynyt jossakin asunnossa, josta olet kiinnostunut?</w:t>
      </w:r>
    </w:p>
    <w:p>
      <w:r>
        <w:rPr>
          <w:b/>
        </w:rPr>
        <w:t xml:space="preserve">Esimerkki 4.217</w:t>
      </w:r>
    </w:p>
    <w:p>
      <w:r>
        <w:t xml:space="preserve">Voisin mennä bussilla.</w:t>
      </w:r>
    </w:p>
    <w:p>
      <w:r>
        <w:rPr>
          <w:b/>
        </w:rPr>
        <w:t xml:space="preserve">Tulos</w:t>
      </w:r>
    </w:p>
    <w:p>
      <w:r>
        <w:t xml:space="preserve">Ajaisitko 30 minuuttia töihin?</w:t>
      </w:r>
    </w:p>
    <w:p>
      <w:r>
        <w:rPr>
          <w:b/>
        </w:rPr>
        <w:t xml:space="preserve">Esimerkki 4.218</w:t>
      </w:r>
    </w:p>
    <w:p>
      <w:r>
        <w:t xml:space="preserve">Minulla on aikaa.</w:t>
      </w:r>
    </w:p>
    <w:p>
      <w:r>
        <w:rPr>
          <w:b/>
        </w:rPr>
        <w:t xml:space="preserve">Tulos</w:t>
      </w:r>
    </w:p>
    <w:p>
      <w:r>
        <w:t xml:space="preserve">Haluaisitko mennä kahville ja vaihtaa kuulumisia?</w:t>
      </w:r>
    </w:p>
    <w:p>
      <w:r>
        <w:rPr>
          <w:b/>
        </w:rPr>
        <w:t xml:space="preserve">Esimerkki 4.219</w:t>
      </w:r>
    </w:p>
    <w:p>
      <w:r>
        <w:t xml:space="preserve">Kesällä.</w:t>
      </w:r>
    </w:p>
    <w:p>
      <w:r>
        <w:rPr>
          <w:b/>
        </w:rPr>
        <w:t xml:space="preserve">Tulos</w:t>
      </w:r>
    </w:p>
    <w:p>
      <w:r>
        <w:t xml:space="preserve">pidätkö korttelijuhlista?</w:t>
      </w:r>
    </w:p>
    <w:p>
      <w:r>
        <w:rPr>
          <w:b/>
        </w:rPr>
        <w:t xml:space="preserve">Esimerkki 4.220</w:t>
      </w:r>
    </w:p>
    <w:p>
      <w:r>
        <w:t xml:space="preserve">Noin tunti sitten.</w:t>
      </w:r>
    </w:p>
    <w:p>
      <w:r>
        <w:rPr>
          <w:b/>
        </w:rPr>
        <w:t xml:space="preserve">Tulos</w:t>
      </w:r>
    </w:p>
    <w:p>
      <w:r>
        <w:t xml:space="preserve">Mihin aikaan tulit tänne?</w:t>
      </w:r>
    </w:p>
    <w:p>
      <w:r>
        <w:rPr>
          <w:b/>
        </w:rPr>
        <w:t xml:space="preserve">Esimerkki 4.221</w:t>
      </w:r>
    </w:p>
    <w:p>
      <w:r>
        <w:t xml:space="preserve">Ostaminen on fiksuinta.</w:t>
      </w:r>
    </w:p>
    <w:p>
      <w:r>
        <w:rPr>
          <w:b/>
        </w:rPr>
        <w:t xml:space="preserve">Tulos</w:t>
      </w:r>
    </w:p>
    <w:p>
      <w:r>
        <w:t xml:space="preserve">Kannattaako ostaa eikä vuokrata?</w:t>
      </w:r>
    </w:p>
    <w:p>
      <w:r>
        <w:rPr>
          <w:b/>
        </w:rPr>
        <w:t xml:space="preserve">Esimerkki 4.222</w:t>
      </w:r>
    </w:p>
    <w:p>
      <w:r>
        <w:t xml:space="preserve">Mitä enemmän minun on tehtävä, sitä parempi.</w:t>
      </w:r>
    </w:p>
    <w:p>
      <w:r>
        <w:rPr>
          <w:b/>
        </w:rPr>
        <w:t xml:space="preserve">Tulos</w:t>
      </w:r>
    </w:p>
    <w:p>
      <w:r>
        <w:t xml:space="preserve">Pidätkö työssä kiireisenä?</w:t>
      </w:r>
    </w:p>
    <w:p>
      <w:r>
        <w:rPr>
          <w:b/>
        </w:rPr>
        <w:t xml:space="preserve">Esimerkki 4.223</w:t>
      </w:r>
    </w:p>
    <w:p>
      <w:r>
        <w:t xml:space="preserve">Olen suuri jäätelön ystävä</w:t>
      </w:r>
    </w:p>
    <w:p>
      <w:r>
        <w:rPr>
          <w:b/>
        </w:rPr>
        <w:t xml:space="preserve">Tulos</w:t>
      </w:r>
    </w:p>
    <w:p>
      <w:r>
        <w:t xml:space="preserve">Pidätkö jäätelöstä?</w:t>
      </w:r>
    </w:p>
    <w:p>
      <w:r>
        <w:rPr>
          <w:b/>
        </w:rPr>
        <w:t xml:space="preserve">Esimerkki 4.224</w:t>
      </w:r>
    </w:p>
    <w:p>
      <w:r>
        <w:t xml:space="preserve">Syön mitä tahansa.</w:t>
      </w:r>
    </w:p>
    <w:p>
      <w:r>
        <w:rPr>
          <w:b/>
        </w:rPr>
        <w:t xml:space="preserve">Tulos</w:t>
      </w:r>
    </w:p>
    <w:p>
      <w:r>
        <w:t xml:space="preserve">Pidätkö monipuolisesta ruoasta?</w:t>
      </w:r>
    </w:p>
    <w:p>
      <w:r>
        <w:rPr>
          <w:b/>
        </w:rPr>
        <w:t xml:space="preserve">Tulos</w:t>
      </w:r>
    </w:p>
    <w:p>
      <w:r>
        <w:t xml:space="preserve">Pidätkö eri keittiöiden kokeilemisesta?</w:t>
      </w:r>
    </w:p>
    <w:p>
      <w:r>
        <w:rPr>
          <w:b/>
        </w:rPr>
        <w:t xml:space="preserve">Esimerkki 4.225</w:t>
      </w:r>
    </w:p>
    <w:p>
      <w:r>
        <w:t xml:space="preserve">Pidän aina hauskanpidosta.</w:t>
      </w:r>
    </w:p>
    <w:p>
      <w:r>
        <w:rPr>
          <w:b/>
        </w:rPr>
        <w:t xml:space="preserve">Tulos</w:t>
      </w:r>
    </w:p>
    <w:p>
      <w:r>
        <w:t xml:space="preserve">Pidätkö ulkona käymisestä?</w:t>
      </w:r>
    </w:p>
    <w:p>
      <w:r>
        <w:rPr>
          <w:b/>
        </w:rPr>
        <w:t xml:space="preserve">Esimerkki 4.226</w:t>
      </w:r>
    </w:p>
    <w:p>
      <w:r>
        <w:t xml:space="preserve">Minulla on kaksi vasenta jalkaa.</w:t>
      </w:r>
    </w:p>
    <w:p>
      <w:r>
        <w:rPr>
          <w:b/>
        </w:rPr>
        <w:t xml:space="preserve">Tulos</w:t>
      </w:r>
    </w:p>
    <w:p>
      <w:r>
        <w:t xml:space="preserve">Pidätkö tanssimisesta?</w:t>
      </w:r>
    </w:p>
    <w:p>
      <w:r>
        <w:rPr>
          <w:b/>
        </w:rPr>
        <w:t xml:space="preserve">Esimerkki 4.227</w:t>
      </w:r>
    </w:p>
    <w:p>
      <w:r>
        <w:t xml:space="preserve">Minun air bnb:ni on aika hieno.</w:t>
      </w:r>
    </w:p>
    <w:p>
      <w:r>
        <w:rPr>
          <w:b/>
        </w:rPr>
        <w:t xml:space="preserve">Tulos</w:t>
      </w:r>
    </w:p>
    <w:p>
      <w:r>
        <w:t xml:space="preserve">Asutko hotellissa?</w:t>
      </w:r>
    </w:p>
    <w:p>
      <w:r>
        <w:rPr>
          <w:b/>
        </w:rPr>
        <w:t xml:space="preserve">Esimerkki 4.228</w:t>
      </w:r>
    </w:p>
    <w:p>
      <w:r>
        <w:t xml:space="preserve">Olen mysteerien ystävä.</w:t>
      </w:r>
    </w:p>
    <w:p>
      <w:r>
        <w:rPr>
          <w:b/>
        </w:rPr>
        <w:t xml:space="preserve">Tulos</w:t>
      </w:r>
    </w:p>
    <w:p>
      <w:r>
        <w:t xml:space="preserve">Oletko kiinnostunut mysteereistä?</w:t>
      </w:r>
    </w:p>
    <w:p>
      <w:r>
        <w:rPr>
          <w:b/>
        </w:rPr>
        <w:t xml:space="preserve">Esimerkki 4.229</w:t>
      </w:r>
    </w:p>
    <w:p>
      <w:r>
        <w:t xml:space="preserve">Kävely on yksi harrastuksistani</w:t>
      </w:r>
    </w:p>
    <w:p>
      <w:r>
        <w:rPr>
          <w:b/>
        </w:rPr>
        <w:t xml:space="preserve">Tulos</w:t>
      </w:r>
    </w:p>
    <w:p>
      <w:r>
        <w:t xml:space="preserve">Pidätkö kävelyistä?</w:t>
      </w:r>
    </w:p>
    <w:p>
      <w:r>
        <w:rPr>
          <w:b/>
        </w:rPr>
        <w:t xml:space="preserve">Esimerkki 4.230</w:t>
      </w:r>
    </w:p>
    <w:p>
      <w:r>
        <w:t xml:space="preserve">Meillä on jonkin verran yhtymäkohtia.</w:t>
      </w:r>
    </w:p>
    <w:p>
      <w:r>
        <w:rPr>
          <w:b/>
        </w:rPr>
        <w:t xml:space="preserve">Tulos</w:t>
      </w:r>
    </w:p>
    <w:p>
      <w:r>
        <w:t xml:space="preserve">Pidätkö samanlaisesta musiikista kuin vanhempasi?</w:t>
      </w:r>
    </w:p>
    <w:p>
      <w:r>
        <w:rPr>
          <w:b/>
        </w:rPr>
        <w:t xml:space="preserve">Esimerkki 4.231</w:t>
      </w:r>
    </w:p>
    <w:p>
      <w:r>
        <w:t xml:space="preserve">Rakastan Euroopan historiaa.</w:t>
      </w:r>
    </w:p>
    <w:p>
      <w:r>
        <w:rPr>
          <w:b/>
        </w:rPr>
        <w:t xml:space="preserve">Tulos</w:t>
      </w:r>
    </w:p>
    <w:p>
      <w:r>
        <w:t xml:space="preserve">Olisitko kiinnostunut historiankirjoista?</w:t>
      </w:r>
    </w:p>
    <w:p>
      <w:r>
        <w:rPr>
          <w:b/>
        </w:rPr>
        <w:t xml:space="preserve">Esimerkki 4.232</w:t>
      </w:r>
    </w:p>
    <w:p>
      <w:r>
        <w:t xml:space="preserve">En tiedä mitä se on</w:t>
      </w:r>
    </w:p>
    <w:p>
      <w:r>
        <w:rPr>
          <w:b/>
        </w:rPr>
        <w:t xml:space="preserve">Tulos</w:t>
      </w:r>
    </w:p>
    <w:p>
      <w:r>
        <w:t xml:space="preserve">Oletko työskennellyt aiemmin sql:n kanssa?</w:t>
      </w:r>
    </w:p>
    <w:p>
      <w:r>
        <w:rPr>
          <w:b/>
        </w:rPr>
        <w:t xml:space="preserve">Esimerkki 4.233</w:t>
      </w:r>
    </w:p>
    <w:p>
      <w:r>
        <w:t xml:space="preserve">Muutimme hiljattain.</w:t>
      </w:r>
    </w:p>
    <w:p>
      <w:r>
        <w:rPr>
          <w:b/>
        </w:rPr>
        <w:t xml:space="preserve">Tulos</w:t>
      </w:r>
    </w:p>
    <w:p>
      <w:r>
        <w:t xml:space="preserve">Asutko yhä samassa kaupungissa?</w:t>
      </w:r>
    </w:p>
    <w:p>
      <w:r>
        <w:rPr>
          <w:b/>
        </w:rPr>
        <w:t xml:space="preserve">Esimerkki 4.234</w:t>
      </w:r>
    </w:p>
    <w:p>
      <w:r>
        <w:t xml:space="preserve">Etsin työtä.</w:t>
      </w:r>
    </w:p>
    <w:p>
      <w:r>
        <w:rPr>
          <w:b/>
        </w:rPr>
        <w:t xml:space="preserve">Tulos</w:t>
      </w:r>
    </w:p>
    <w:p>
      <w:r>
        <w:t xml:space="preserve">Muutitko tänne työn takia?</w:t>
      </w:r>
    </w:p>
    <w:p>
      <w:r>
        <w:rPr>
          <w:b/>
        </w:rPr>
        <w:t xml:space="preserve">Esimerkki 4.235</w:t>
      </w:r>
    </w:p>
    <w:p>
      <w:r>
        <w:t xml:space="preserve">Pysyn selvänä.</w:t>
      </w:r>
    </w:p>
    <w:p>
      <w:r>
        <w:rPr>
          <w:b/>
        </w:rPr>
        <w:t xml:space="preserve">Tulos</w:t>
      </w:r>
    </w:p>
    <w:p>
      <w:r>
        <w:t xml:space="preserve">Haluaisitko alkoholia tai cocktailin aterian kanssa?</w:t>
      </w:r>
    </w:p>
    <w:p>
      <w:r>
        <w:rPr>
          <w:b/>
        </w:rPr>
        <w:t xml:space="preserve">Esimerkki 4.236</w:t>
      </w:r>
    </w:p>
    <w:p>
      <w:r>
        <w:t xml:space="preserve">Haluaisin mieluummin</w:t>
      </w:r>
    </w:p>
    <w:p>
      <w:r>
        <w:rPr>
          <w:b/>
        </w:rPr>
        <w:t xml:space="preserve">Tulos</w:t>
      </w:r>
    </w:p>
    <w:p>
      <w:r>
        <w:t xml:space="preserve">Oletko valmis elämään yksin?</w:t>
      </w:r>
    </w:p>
    <w:p>
      <w:r>
        <w:rPr>
          <w:b/>
        </w:rPr>
        <w:t xml:space="preserve">Esimerkki 4.237</w:t>
      </w:r>
    </w:p>
    <w:p>
      <w:r>
        <w:t xml:space="preserve">Menen mieluummin paikalliseen baariin.</w:t>
      </w:r>
    </w:p>
    <w:p>
      <w:r>
        <w:rPr>
          <w:b/>
        </w:rPr>
        <w:t xml:space="preserve">Tulos</w:t>
      </w:r>
    </w:p>
    <w:p>
      <w:r>
        <w:t xml:space="preserve">Haluaisitko käydä myöhemmin paikallisessa pelikaupassa?</w:t>
      </w:r>
    </w:p>
    <w:p>
      <w:r>
        <w:rPr>
          <w:b/>
        </w:rPr>
        <w:t xml:space="preserve">Esimerkki 4.238</w:t>
      </w:r>
    </w:p>
    <w:p>
      <w:r>
        <w:t xml:space="preserve">Kunpa minulla olisi varaa matkustaa.</w:t>
      </w:r>
    </w:p>
    <w:p>
      <w:r>
        <w:rPr>
          <w:b/>
        </w:rPr>
        <w:t xml:space="preserve">Tulos</w:t>
      </w:r>
    </w:p>
    <w:p>
      <w:r>
        <w:t xml:space="preserve">Oletko matkustellut?</w:t>
      </w:r>
    </w:p>
    <w:p>
      <w:r>
        <w:rPr>
          <w:b/>
        </w:rPr>
        <w:t xml:space="preserve">Esimerkki 4.239</w:t>
      </w:r>
    </w:p>
    <w:p>
      <w:r>
        <w:t xml:space="preserve">Minun on palattava toimistolle maanantaina.</w:t>
      </w:r>
    </w:p>
    <w:p>
      <w:r>
        <w:rPr>
          <w:b/>
        </w:rPr>
        <w:t xml:space="preserve">Tulos</w:t>
      </w:r>
    </w:p>
    <w:p>
      <w:r>
        <w:t xml:space="preserve">Hei, oletko vapaalla tiistaihin asti?</w:t>
      </w:r>
    </w:p>
    <w:p>
      <w:r>
        <w:rPr>
          <w:b/>
        </w:rPr>
        <w:t xml:space="preserve">Esimerkki 4.240</w:t>
      </w:r>
    </w:p>
    <w:p>
      <w:r>
        <w:t xml:space="preserve">En ole suuri fani, mutta voisin tehdä sen, jos minulla on todella tylsää.</w:t>
      </w:r>
    </w:p>
    <w:p>
      <w:r>
        <w:rPr>
          <w:b/>
        </w:rPr>
        <w:t xml:space="preserve">Tulos</w:t>
      </w:r>
    </w:p>
    <w:p>
      <w:r>
        <w:t xml:space="preserve">Haluatko tulla katsomaan peliä tänä viikonloppuna?</w:t>
      </w:r>
    </w:p>
    <w:p>
      <w:r>
        <w:rPr>
          <w:b/>
        </w:rPr>
        <w:t xml:space="preserve">Esimerkki 4.241</w:t>
      </w:r>
    </w:p>
    <w:p>
      <w:r>
        <w:t xml:space="preserve">En tunne sitä.</w:t>
      </w:r>
    </w:p>
    <w:p>
      <w:r>
        <w:rPr>
          <w:b/>
        </w:rPr>
        <w:t xml:space="preserve">Tulos</w:t>
      </w:r>
    </w:p>
    <w:p>
      <w:r>
        <w:t xml:space="preserve">Oletko ollut SXSW:ssä?</w:t>
      </w:r>
    </w:p>
    <w:p>
      <w:r>
        <w:rPr>
          <w:b/>
        </w:rPr>
        <w:t xml:space="preserve">Esimerkki 4.242</w:t>
      </w:r>
    </w:p>
    <w:p>
      <w:r>
        <w:t xml:space="preserve">se olisi hyvä</w:t>
      </w:r>
    </w:p>
    <w:p>
      <w:r>
        <w:rPr>
          <w:b/>
        </w:rPr>
        <w:t xml:space="preserve">Tulos</w:t>
      </w:r>
    </w:p>
    <w:p>
      <w:r>
        <w:t xml:space="preserve">Haluatko vuokrata elokuvan katsottavaksi yhdessä?</w:t>
      </w:r>
    </w:p>
    <w:p>
      <w:r>
        <w:rPr>
          <w:b/>
        </w:rPr>
        <w:t xml:space="preserve">Tulos</w:t>
      </w:r>
    </w:p>
    <w:p>
      <w:r>
        <w:t xml:space="preserve">Etsitkö jotain haastavampaa?</w:t>
      </w:r>
    </w:p>
    <w:p>
      <w:r>
        <w:rPr>
          <w:b/>
        </w:rPr>
        <w:t xml:space="preserve">Tulos</w:t>
      </w:r>
    </w:p>
    <w:p>
      <w:r>
        <w:t xml:space="preserve">Haluatko nähdä urheilupelin?</w:t>
      </w:r>
    </w:p>
    <w:p>
      <w:r>
        <w:rPr>
          <w:b/>
        </w:rPr>
        <w:t xml:space="preserve">Tulos</w:t>
      </w:r>
    </w:p>
    <w:p>
      <w:r>
        <w:t xml:space="preserve">Haluatko työskennellä pienemmässä yrityksessä?</w:t>
      </w:r>
    </w:p>
    <w:p>
      <w:r>
        <w:rPr>
          <w:b/>
        </w:rPr>
        <w:t xml:space="preserve">Tulos</w:t>
      </w:r>
    </w:p>
    <w:p>
      <w:r>
        <w:t xml:space="preserve">Haluaisitko nähdä elokuvan?</w:t>
      </w:r>
    </w:p>
    <w:p>
      <w:r>
        <w:rPr>
          <w:b/>
        </w:rPr>
        <w:t xml:space="preserve">Tulos</w:t>
      </w:r>
    </w:p>
    <w:p>
      <w:r>
        <w:t xml:space="preserve">Haluatko mennä ulos syömään?</w:t>
      </w:r>
    </w:p>
    <w:p>
      <w:r>
        <w:rPr>
          <w:b/>
        </w:rPr>
        <w:t xml:space="preserve">Tulos</w:t>
      </w:r>
    </w:p>
    <w:p>
      <w:r>
        <w:t xml:space="preserve">Haluatko mennä syömään?</w:t>
      </w:r>
    </w:p>
    <w:p>
      <w:r>
        <w:rPr>
          <w:b/>
        </w:rPr>
        <w:t xml:space="preserve">Esimerkki 4.243</w:t>
      </w:r>
    </w:p>
    <w:p>
      <w:r>
        <w:t xml:space="preserve">Kannatan mieluummin ravintolaa, jossa ihmiset ovat mukavia.</w:t>
      </w:r>
    </w:p>
    <w:p>
      <w:r>
        <w:rPr>
          <w:b/>
        </w:rPr>
        <w:t xml:space="preserve">Tulos</w:t>
      </w:r>
    </w:p>
    <w:p>
      <w:r>
        <w:t xml:space="preserve">Olisitko valmis olemaan tekemisissä henkilökunnan kanssa, joka ei ole kovin kohteliasta?</w:t>
      </w:r>
    </w:p>
    <w:p>
      <w:r>
        <w:rPr>
          <w:b/>
        </w:rPr>
        <w:t xml:space="preserve">Esimerkki 4.244</w:t>
      </w:r>
    </w:p>
    <w:p>
      <w:r>
        <w:t xml:space="preserve">Anna numerosi.</w:t>
      </w:r>
    </w:p>
    <w:p>
      <w:r>
        <w:rPr>
          <w:b/>
        </w:rPr>
        <w:t xml:space="preserve">Tulos</w:t>
      </w:r>
    </w:p>
    <w:p>
      <w:r>
        <w:t xml:space="preserve">Haluatko vaihtaa numeroita ja pitää yhteyttä?</w:t>
      </w:r>
    </w:p>
    <w:p>
      <w:r>
        <w:rPr>
          <w:b/>
        </w:rPr>
        <w:t xml:space="preserve">Esimerkki 4.245</w:t>
      </w:r>
    </w:p>
    <w:p>
      <w:r>
        <w:t xml:space="preserve">Olen aina halunnut asua suurkaupungissa.</w:t>
      </w:r>
    </w:p>
    <w:p>
      <w:r>
        <w:rPr>
          <w:b/>
        </w:rPr>
        <w:t xml:space="preserve">Tulos</w:t>
      </w:r>
    </w:p>
    <w:p>
      <w:r>
        <w:t xml:space="preserve">Haluatko asua New Yorkissa?</w:t>
      </w:r>
    </w:p>
    <w:p>
      <w:r>
        <w:rPr>
          <w:b/>
        </w:rPr>
        <w:t xml:space="preserve">Esimerkki 4.246</w:t>
      </w:r>
    </w:p>
    <w:p>
      <w:r>
        <w:t xml:space="preserve">Sain kaiken tehtyä.</w:t>
      </w:r>
    </w:p>
    <w:p>
      <w:r>
        <w:rPr>
          <w:b/>
        </w:rPr>
        <w:t xml:space="preserve">Tulos</w:t>
      </w:r>
    </w:p>
    <w:p>
      <w:r>
        <w:t xml:space="preserve">Oliko sinulla tuottava viikko?</w:t>
      </w:r>
    </w:p>
    <w:p>
      <w:r>
        <w:rPr>
          <w:b/>
        </w:rPr>
        <w:t xml:space="preserve">Esimerkki 4.247</w:t>
      </w:r>
    </w:p>
    <w:p>
      <w:r>
        <w:t xml:space="preserve">Jään tänne yöksi.</w:t>
      </w:r>
    </w:p>
    <w:p>
      <w:r>
        <w:rPr>
          <w:b/>
        </w:rPr>
        <w:t xml:space="preserve">Tulos</w:t>
      </w:r>
    </w:p>
    <w:p>
      <w:r>
        <w:t xml:space="preserve">Oletko menossa ulos syömään tänään?</w:t>
      </w:r>
    </w:p>
    <w:p>
      <w:r>
        <w:rPr>
          <w:b/>
        </w:rPr>
        <w:t xml:space="preserve">Esimerkki 4.248</w:t>
      </w:r>
    </w:p>
    <w:p>
      <w:r>
        <w:t xml:space="preserve">Käyn niin usein kuin voin</w:t>
      </w:r>
    </w:p>
    <w:p>
      <w:r>
        <w:rPr>
          <w:b/>
        </w:rPr>
        <w:t xml:space="preserve">Tulos</w:t>
      </w:r>
    </w:p>
    <w:p>
      <w:r>
        <w:t xml:space="preserve">Kävitkö säännöllisesti live-keikoilla?</w:t>
      </w:r>
    </w:p>
    <w:p>
      <w:r>
        <w:rPr>
          <w:b/>
        </w:rPr>
        <w:t xml:space="preserve">Esimerkki 4.249</w:t>
      </w:r>
    </w:p>
    <w:p>
      <w:r>
        <w:t xml:space="preserve">Luulen, että se on melko nopea.</w:t>
      </w:r>
    </w:p>
    <w:p>
      <w:r>
        <w:rPr>
          <w:b/>
        </w:rPr>
        <w:t xml:space="preserve">Tulos</w:t>
      </w:r>
    </w:p>
    <w:p>
      <w:r>
        <w:t xml:space="preserve">Onko sinulla työmatkoja?</w:t>
      </w:r>
    </w:p>
    <w:p>
      <w:r>
        <w:rPr>
          <w:b/>
        </w:rPr>
        <w:t xml:space="preserve">Esimerkki 4.250</w:t>
      </w:r>
    </w:p>
    <w:p>
      <w:r>
        <w:t xml:space="preserve">Toivottavasti minun ei koskaan tarvitse tehdä sitä.</w:t>
      </w:r>
    </w:p>
    <w:p>
      <w:r>
        <w:rPr>
          <w:b/>
        </w:rPr>
        <w:t xml:space="preserve">Tulos</w:t>
      </w:r>
    </w:p>
    <w:p>
      <w:r>
        <w:t xml:space="preserve">Johdatko tai valvotko työntekijöitä?</w:t>
      </w:r>
    </w:p>
    <w:p>
      <w:r>
        <w:rPr>
          <w:b/>
        </w:rPr>
        <w:t xml:space="preserve">Esimerkki 4.251</w:t>
      </w:r>
    </w:p>
    <w:p>
      <w:r>
        <w:t xml:space="preserve">Olin juuri eilen illalla uudessa intialaisessa paikassa.</w:t>
      </w:r>
    </w:p>
    <w:p>
      <w:r>
        <w:rPr>
          <w:b/>
        </w:rPr>
        <w:t xml:space="preserve">Tulos</w:t>
      </w:r>
    </w:p>
    <w:p>
      <w:r>
        <w:t xml:space="preserve">Oletko käynyt syömässä viime aikoina?</w:t>
      </w:r>
    </w:p>
    <w:p>
      <w:r>
        <w:rPr>
          <w:b/>
        </w:rPr>
        <w:t xml:space="preserve">Esimerkki 4.252</w:t>
      </w:r>
    </w:p>
    <w:p>
      <w:r>
        <w:t xml:space="preserve">Uinti ei koskaan ollut suosikkini.</w:t>
      </w:r>
    </w:p>
    <w:p>
      <w:r>
        <w:rPr>
          <w:b/>
        </w:rPr>
        <w:t xml:space="preserve">Tulos</w:t>
      </w:r>
    </w:p>
    <w:p>
      <w:r>
        <w:t xml:space="preserve">Haluatko mennä uimaan?</w:t>
      </w:r>
    </w:p>
    <w:p>
      <w:r>
        <w:rPr>
          <w:b/>
        </w:rPr>
        <w:t xml:space="preserve">Esimerkki 4.253</w:t>
      </w:r>
    </w:p>
    <w:p>
      <w:r>
        <w:t xml:space="preserve">Se on 3 korttelin päässä A-junasta.</w:t>
      </w:r>
    </w:p>
    <w:p>
      <w:r>
        <w:rPr>
          <w:b/>
        </w:rPr>
        <w:t xml:space="preserve">Tulos</w:t>
      </w:r>
    </w:p>
    <w:p>
      <w:r>
        <w:t xml:space="preserve">Onko se lähellä metroa?</w:t>
      </w:r>
    </w:p>
    <w:p>
      <w:r>
        <w:rPr>
          <w:b/>
        </w:rPr>
        <w:t xml:space="preserve">Esimerkki 4.254</w:t>
      </w:r>
    </w:p>
    <w:p>
      <w:r>
        <w:t xml:space="preserve">He ovat kaikki niin avuliaita!</w:t>
      </w:r>
    </w:p>
    <w:p>
      <w:r>
        <w:rPr>
          <w:b/>
        </w:rPr>
        <w:t xml:space="preserve">Tulos</w:t>
      </w:r>
    </w:p>
    <w:p>
      <w:r>
        <w:t xml:space="preserve">Oletko nyt tyytyväinen työtovereihisi?</w:t>
      </w:r>
    </w:p>
    <w:p>
      <w:r>
        <w:rPr>
          <w:b/>
        </w:rPr>
        <w:t xml:space="preserve">Esimerkki 4.255</w:t>
      </w:r>
    </w:p>
    <w:p>
      <w:r>
        <w:t xml:space="preserve">Säästän sinulle sohvan.</w:t>
      </w:r>
    </w:p>
    <w:p>
      <w:r>
        <w:rPr>
          <w:b/>
        </w:rPr>
        <w:t xml:space="preserve">Tulos</w:t>
      </w:r>
    </w:p>
    <w:p>
      <w:r>
        <w:t xml:space="preserve">Voinko tulla käymään luonasi?</w:t>
      </w:r>
    </w:p>
    <w:p>
      <w:r>
        <w:rPr>
          <w:b/>
        </w:rPr>
        <w:t xml:space="preserve">Esimerkki 4.256</w:t>
      </w:r>
    </w:p>
    <w:p>
      <w:r>
        <w:t xml:space="preserve">Teräsmiehellä on loistava tarina.</w:t>
      </w:r>
    </w:p>
    <w:p>
      <w:r>
        <w:rPr>
          <w:b/>
        </w:rPr>
        <w:t xml:space="preserve">Tulos</w:t>
      </w:r>
    </w:p>
    <w:p>
      <w:r>
        <w:t xml:space="preserve">Oletko sarjakuvien ystävä</w:t>
      </w:r>
    </w:p>
    <w:p>
      <w:r>
        <w:rPr>
          <w:b/>
        </w:rPr>
        <w:t xml:space="preserve">Esimerkki 4.257</w:t>
      </w:r>
    </w:p>
    <w:p>
      <w:r>
        <w:t xml:space="preserve">Pidän siitä melko paljon</w:t>
      </w:r>
    </w:p>
    <w:p>
      <w:r>
        <w:rPr>
          <w:b/>
        </w:rPr>
        <w:t xml:space="preserve">Tulos</w:t>
      </w:r>
    </w:p>
    <w:p>
      <w:r>
        <w:t xml:space="preserve">Pidätkö Rock and Rollista?</w:t>
      </w:r>
    </w:p>
    <w:p>
      <w:r>
        <w:rPr>
          <w:b/>
        </w:rPr>
        <w:t xml:space="preserve">Esimerkki 4.258</w:t>
      </w:r>
    </w:p>
    <w:p>
      <w:r>
        <w:t xml:space="preserve">Vain jos voin ottaa ensin päiväunet.</w:t>
      </w:r>
    </w:p>
    <w:p>
      <w:r>
        <w:rPr>
          <w:b/>
        </w:rPr>
        <w:t xml:space="preserve">Tulos</w:t>
      </w:r>
    </w:p>
    <w:p>
      <w:r>
        <w:t xml:space="preserve">Haluatko lähteä patikoimaan?</w:t>
      </w:r>
    </w:p>
    <w:p>
      <w:r>
        <w:rPr>
          <w:b/>
        </w:rPr>
        <w:t xml:space="preserve">Esimerkki 4.259</w:t>
      </w:r>
    </w:p>
    <w:p>
      <w:r>
        <w:t xml:space="preserve">Minun on oltava varovainen rahan kanssa.</w:t>
      </w:r>
    </w:p>
    <w:p>
      <w:r>
        <w:rPr>
          <w:b/>
        </w:rPr>
        <w:t xml:space="preserve">Tulos</w:t>
      </w:r>
    </w:p>
    <w:p>
      <w:r>
        <w:t xml:space="preserve">Onko sinulla suuri budjetti?</w:t>
      </w:r>
    </w:p>
    <w:p>
      <w:r>
        <w:rPr>
          <w:b/>
        </w:rPr>
        <w:t xml:space="preserve">Esimerkki 4.260</w:t>
      </w:r>
    </w:p>
    <w:p>
      <w:r>
        <w:t xml:space="preserve">Virstanpylväitä on paljon!</w:t>
      </w:r>
    </w:p>
    <w:p>
      <w:r>
        <w:rPr>
          <w:b/>
        </w:rPr>
        <w:t xml:space="preserve">Tulos</w:t>
      </w:r>
    </w:p>
    <w:p>
      <w:r>
        <w:t xml:space="preserve">Onko määräaikoja liikaa?</w:t>
      </w:r>
    </w:p>
    <w:p>
      <w:r>
        <w:rPr>
          <w:b/>
        </w:rPr>
        <w:t xml:space="preserve">Esimerkki 4.261</w:t>
      </w:r>
    </w:p>
    <w:p>
      <w:r>
        <w:t xml:space="preserve">Pidän niistä, jos ne ovat hyviä</w:t>
      </w:r>
    </w:p>
    <w:p>
      <w:r>
        <w:rPr>
          <w:b/>
        </w:rPr>
        <w:t xml:space="preserve">Tulos</w:t>
      </w:r>
    </w:p>
    <w:p>
      <w:r>
        <w:t xml:space="preserve">Pidätkö suosituista kirjailijoista?</w:t>
      </w:r>
    </w:p>
    <w:p>
      <w:r>
        <w:rPr>
          <w:b/>
        </w:rPr>
        <w:t xml:space="preserve">Esimerkki 4.262</w:t>
      </w:r>
    </w:p>
    <w:p>
      <w:r>
        <w:t xml:space="preserve">Lääkärini sanoi, että minun pitäisi jättää viina pois tänä viikonloppuna.</w:t>
      </w:r>
    </w:p>
    <w:p>
      <w:r>
        <w:rPr>
          <w:b/>
        </w:rPr>
        <w:t xml:space="preserve">Tulos</w:t>
      </w:r>
    </w:p>
    <w:p>
      <w:r>
        <w:t xml:space="preserve">Osaatko juoda?</w:t>
      </w:r>
    </w:p>
    <w:p>
      <w:r>
        <w:rPr>
          <w:b/>
        </w:rPr>
        <w:t xml:space="preserve">Esimerkki 4.263</w:t>
      </w:r>
    </w:p>
    <w:p>
      <w:r>
        <w:t xml:space="preserve">Tupakointi on epäterveellinen tapa, joten en tee sitä.</w:t>
      </w:r>
    </w:p>
    <w:p>
      <w:r>
        <w:rPr>
          <w:b/>
        </w:rPr>
        <w:t xml:space="preserve">Tulos</w:t>
      </w:r>
    </w:p>
    <w:p>
      <w:r>
        <w:t xml:space="preserve">Tupakoitko koskaan?</w:t>
      </w:r>
    </w:p>
    <w:p>
      <w:r>
        <w:rPr>
          <w:b/>
        </w:rPr>
        <w:t xml:space="preserve">Esimerkki 4.264</w:t>
      </w:r>
    </w:p>
    <w:p>
      <w:r>
        <w:t xml:space="preserve">Minua ei haittaa työmatkat.</w:t>
      </w:r>
    </w:p>
    <w:p>
      <w:r>
        <w:rPr>
          <w:b/>
        </w:rPr>
        <w:t xml:space="preserve">Tulos</w:t>
      </w:r>
    </w:p>
    <w:p>
      <w:r>
        <w:t xml:space="preserve">Pitäisikö uuden yrityksen sijaita lähellä kotia?</w:t>
      </w:r>
    </w:p>
    <w:p>
      <w:r>
        <w:rPr>
          <w:b/>
        </w:rPr>
        <w:t xml:space="preserve">Esimerkki 4.265</w:t>
      </w:r>
    </w:p>
    <w:p>
      <w:r>
        <w:t xml:space="preserve">Tapaan täällä kohta muitakin ihmisiä.</w:t>
      </w:r>
    </w:p>
    <w:p>
      <w:r>
        <w:rPr>
          <w:b/>
        </w:rPr>
        <w:t xml:space="preserve">Tulos</w:t>
      </w:r>
    </w:p>
    <w:p>
      <w:r>
        <w:t xml:space="preserve">Haluaisitko tulla syömään minun ja ystävieni kanssa pöytäämme?</w:t>
      </w:r>
    </w:p>
    <w:p>
      <w:r>
        <w:rPr>
          <w:b/>
        </w:rPr>
        <w:t xml:space="preserve">Esimerkki 4.266</w:t>
      </w:r>
    </w:p>
    <w:p>
      <w:r>
        <w:t xml:space="preserve">Rakastan hip hopia.</w:t>
      </w:r>
    </w:p>
    <w:p>
      <w:r>
        <w:rPr>
          <w:b/>
        </w:rPr>
        <w:t xml:space="preserve">Tulos</w:t>
      </w:r>
    </w:p>
    <w:p>
      <w:r>
        <w:t xml:space="preserve">Pidätkö hip/hop-musiikista?</w:t>
      </w:r>
    </w:p>
    <w:p>
      <w:r>
        <w:rPr>
          <w:b/>
        </w:rPr>
        <w:t xml:space="preserve">Esimerkki 4.267</w:t>
      </w:r>
    </w:p>
    <w:p>
      <w:r>
        <w:t xml:space="preserve">Teen kun voin</w:t>
      </w:r>
    </w:p>
    <w:p>
      <w:r>
        <w:rPr>
          <w:b/>
        </w:rPr>
        <w:t xml:space="preserve">Tulos</w:t>
      </w:r>
    </w:p>
    <w:p>
      <w:r>
        <w:t xml:space="preserve">Haluatko ottaa viikonloppuisin aikaa itsellesi?</w:t>
      </w:r>
    </w:p>
    <w:p>
      <w:r>
        <w:rPr>
          <w:b/>
        </w:rPr>
        <w:t xml:space="preserve">Tulos</w:t>
      </w:r>
    </w:p>
    <w:p>
      <w:r>
        <w:t xml:space="preserve">Haluatko osallistua naapurustotapahtumiin, kuten talo- tai korttelijuhliin?</w:t>
      </w:r>
    </w:p>
    <w:p>
      <w:r>
        <w:rPr>
          <w:b/>
        </w:rPr>
        <w:t xml:space="preserve">Esimerkki 4.268</w:t>
      </w:r>
    </w:p>
    <w:p>
      <w:r>
        <w:t xml:space="preserve">Luultavasti aion vain katsella jotain.</w:t>
      </w:r>
    </w:p>
    <w:p>
      <w:r>
        <w:rPr>
          <w:b/>
        </w:rPr>
        <w:t xml:space="preserve">Tulos</w:t>
      </w:r>
    </w:p>
    <w:p>
      <w:r>
        <w:t xml:space="preserve">Onko sinulla suunnitelmia myöhemmäksi?</w:t>
      </w:r>
    </w:p>
    <w:p>
      <w:r>
        <w:rPr>
          <w:b/>
        </w:rPr>
        <w:t xml:space="preserve">Esimerkki 4.269</w:t>
      </w:r>
    </w:p>
    <w:p>
      <w:r>
        <w:t xml:space="preserve">Ruoan tyypillä on minulle enemmän merkitystä.</w:t>
      </w:r>
    </w:p>
    <w:p>
      <w:r>
        <w:rPr>
          <w:b/>
        </w:rPr>
        <w:t xml:space="preserve">Tulos</w:t>
      </w:r>
    </w:p>
    <w:p>
      <w:r>
        <w:t xml:space="preserve">Onko näkymä tärkeä?</w:t>
      </w:r>
    </w:p>
    <w:p>
      <w:r>
        <w:rPr>
          <w:b/>
        </w:rPr>
        <w:t xml:space="preserve">Esimerkki 4.270</w:t>
      </w:r>
    </w:p>
    <w:p>
      <w:r>
        <w:t xml:space="preserve">Toistaiseksi kaikki hyvin.</w:t>
      </w:r>
    </w:p>
    <w:p>
      <w:r>
        <w:rPr>
          <w:b/>
        </w:rPr>
        <w:t xml:space="preserve">Tulos</w:t>
      </w:r>
    </w:p>
    <w:p>
      <w:r>
        <w:t xml:space="preserve">Nautitko ajastasi?</w:t>
      </w:r>
    </w:p>
    <w:p>
      <w:r>
        <w:rPr>
          <w:b/>
        </w:rPr>
        <w:t xml:space="preserve">Esimerkki 4.271</w:t>
      </w:r>
    </w:p>
    <w:p>
      <w:r>
        <w:t xml:space="preserve">Jos he ovat rannalla tai polulla.</w:t>
      </w:r>
    </w:p>
    <w:p>
      <w:r>
        <w:rPr>
          <w:b/>
        </w:rPr>
        <w:t xml:space="preserve">Tulos</w:t>
      </w:r>
    </w:p>
    <w:p>
      <w:r>
        <w:t xml:space="preserve">Pidätkö pitkistä kävelyistä?</w:t>
      </w:r>
    </w:p>
    <w:p>
      <w:r>
        <w:rPr>
          <w:b/>
        </w:rPr>
        <w:t xml:space="preserve">Esimerkki 4.272</w:t>
      </w:r>
    </w:p>
    <w:p>
      <w:r>
        <w:t xml:space="preserve">Tekisin mielelläni kuppikakkuja.</w:t>
      </w:r>
    </w:p>
    <w:p>
      <w:r>
        <w:rPr>
          <w:b/>
        </w:rPr>
        <w:t xml:space="preserve">Tulos</w:t>
      </w:r>
    </w:p>
    <w:p>
      <w:r>
        <w:t xml:space="preserve">Pidätkö kokkaamisesta tai leipomisesta?</w:t>
      </w:r>
    </w:p>
    <w:p>
      <w:r>
        <w:rPr>
          <w:b/>
        </w:rPr>
        <w:t xml:space="preserve">Esimerkki 4.273</w:t>
      </w:r>
    </w:p>
    <w:p>
      <w:r>
        <w:t xml:space="preserve">Näin Parasiten viime viikolla.</w:t>
      </w:r>
    </w:p>
    <w:p>
      <w:r>
        <w:rPr>
          <w:b/>
        </w:rPr>
        <w:t xml:space="preserve">Tulos</w:t>
      </w:r>
    </w:p>
    <w:p>
      <w:r>
        <w:t xml:space="preserve">Oletko käynyt elokuvissa viime aikoina?</w:t>
      </w:r>
    </w:p>
    <w:p>
      <w:r>
        <w:rPr>
          <w:b/>
        </w:rPr>
        <w:t xml:space="preserve">Esimerkki 4.274</w:t>
      </w:r>
    </w:p>
    <w:p>
      <w:r>
        <w:t xml:space="preserve">Haluaisin mieluummin ruokaa</w:t>
      </w:r>
    </w:p>
    <w:p>
      <w:r>
        <w:rPr>
          <w:b/>
        </w:rPr>
        <w:t xml:space="preserve">Tulos</w:t>
      </w:r>
    </w:p>
    <w:p>
      <w:r>
        <w:t xml:space="preserve">Haluatko kahville/juomalle?</w:t>
      </w:r>
    </w:p>
    <w:p>
      <w:r>
        <w:rPr>
          <w:b/>
        </w:rPr>
        <w:t xml:space="preserve">Esimerkki 4.275</w:t>
      </w:r>
    </w:p>
    <w:p>
      <w:r>
        <w:t xml:space="preserve">Se riippuu kirjoittajasta.</w:t>
      </w:r>
    </w:p>
    <w:p>
      <w:r>
        <w:rPr>
          <w:b/>
        </w:rPr>
        <w:t xml:space="preserve">Tulos</w:t>
      </w:r>
    </w:p>
    <w:p>
      <w:r>
        <w:t xml:space="preserve">Pidätkö kirjoista, joiden juoneen kuuluu mysteeri?</w:t>
      </w:r>
    </w:p>
    <w:p>
      <w:r>
        <w:rPr>
          <w:b/>
        </w:rPr>
        <w:t xml:space="preserve">Tulos</w:t>
      </w:r>
    </w:p>
    <w:p>
      <w:r>
        <w:t xml:space="preserve">Oletko sarjakuvien ystävä</w:t>
      </w:r>
    </w:p>
    <w:p>
      <w:r>
        <w:rPr>
          <w:b/>
        </w:rPr>
        <w:t xml:space="preserve">Esimerkki 4.276</w:t>
      </w:r>
    </w:p>
    <w:p>
      <w:r>
        <w:t xml:space="preserve">Elän No Doubtille.</w:t>
      </w:r>
    </w:p>
    <w:p>
      <w:r>
        <w:rPr>
          <w:b/>
        </w:rPr>
        <w:t xml:space="preserve">Tulos</w:t>
      </w:r>
    </w:p>
    <w:p>
      <w:r>
        <w:t xml:space="preserve">Pidätkö Gwen Stefanin musiikista?</w:t>
      </w:r>
    </w:p>
    <w:p>
      <w:r>
        <w:rPr>
          <w:b/>
        </w:rPr>
        <w:t xml:space="preserve">Esimerkki 4.277</w:t>
      </w:r>
    </w:p>
    <w:p>
      <w:r>
        <w:t xml:space="preserve">Meille tarjottiin viiden ruokalajin illallinen.</w:t>
      </w:r>
    </w:p>
    <w:p>
      <w:r>
        <w:rPr>
          <w:b/>
        </w:rPr>
        <w:t xml:space="preserve">Tulos</w:t>
      </w:r>
    </w:p>
    <w:p>
      <w:r>
        <w:t xml:space="preserve">Oliko teillä mitään syötävää?</w:t>
      </w:r>
    </w:p>
    <w:p>
      <w:r>
        <w:rPr>
          <w:b/>
        </w:rPr>
        <w:t xml:space="preserve">Esimerkki 4.278</w:t>
      </w:r>
    </w:p>
    <w:p>
      <w:r>
        <w:t xml:space="preserve">Soitan klassista pianoa nukkumaan mennessä.</w:t>
      </w:r>
    </w:p>
    <w:p>
      <w:r>
        <w:rPr>
          <w:b/>
        </w:rPr>
        <w:t xml:space="preserve">Tulos</w:t>
      </w:r>
    </w:p>
    <w:p>
      <w:r>
        <w:t xml:space="preserve">Auttaako musiikki sinua rentoutumaan?</w:t>
      </w:r>
    </w:p>
    <w:p>
      <w:r>
        <w:rPr>
          <w:b/>
        </w:rPr>
        <w:t xml:space="preserve">Esimerkki 4.279</w:t>
      </w:r>
    </w:p>
    <w:p>
      <w:r>
        <w:t xml:space="preserve">En ole koskaan ollut bändissä</w:t>
      </w:r>
    </w:p>
    <w:p>
      <w:r>
        <w:rPr>
          <w:b/>
        </w:rPr>
        <w:t xml:space="preserve">Tulos</w:t>
      </w:r>
    </w:p>
    <w:p>
      <w:r>
        <w:t xml:space="preserve">Oletko nyt bändissä?</w:t>
      </w:r>
    </w:p>
    <w:p>
      <w:r>
        <w:rPr>
          <w:b/>
        </w:rPr>
        <w:t xml:space="preserve">Esimerkki 4.280</w:t>
      </w:r>
    </w:p>
    <w:p>
      <w:r>
        <w:t xml:space="preserve">Jos se ei ole liian kuuma tai kylmä.</w:t>
      </w:r>
    </w:p>
    <w:p>
      <w:r>
        <w:rPr>
          <w:b/>
        </w:rPr>
        <w:t xml:space="preserve">Tulos</w:t>
      </w:r>
    </w:p>
    <w:p>
      <w:r>
        <w:t xml:space="preserve">Pidätkö ulkona olemisesta?</w:t>
      </w:r>
    </w:p>
    <w:p>
      <w:r>
        <w:rPr>
          <w:b/>
        </w:rPr>
        <w:t xml:space="preserve">Esimerkki 4.281</w:t>
      </w:r>
    </w:p>
    <w:p>
      <w:r>
        <w:t xml:space="preserve">Kuulostaa hyvältä, otetaan italialaista.</w:t>
      </w:r>
    </w:p>
    <w:p>
      <w:r>
        <w:rPr>
          <w:b/>
        </w:rPr>
        <w:t xml:space="preserve">Tulos</w:t>
      </w:r>
    </w:p>
    <w:p>
      <w:r>
        <w:t xml:space="preserve">Haluatko tavata illallisella?</w:t>
      </w:r>
    </w:p>
    <w:p>
      <w:r>
        <w:rPr>
          <w:b/>
        </w:rPr>
        <w:t xml:space="preserve">Esimerkki 4.282</w:t>
      </w:r>
    </w:p>
    <w:p>
      <w:r>
        <w:t xml:space="preserve">Kuuntelen vain kantrimusiikkia.</w:t>
      </w:r>
    </w:p>
    <w:p>
      <w:r>
        <w:rPr>
          <w:b/>
        </w:rPr>
        <w:t xml:space="preserve">Tulos</w:t>
      </w:r>
    </w:p>
    <w:p>
      <w:r>
        <w:t xml:space="preserve">Oletko koskaan käynyt oopperassa?</w:t>
      </w:r>
    </w:p>
    <w:p>
      <w:r>
        <w:rPr>
          <w:b/>
        </w:rPr>
        <w:t xml:space="preserve">Esimerkki 4.283</w:t>
      </w:r>
    </w:p>
    <w:p>
      <w:r>
        <w:t xml:space="preserve">Jos se liittyy ruoanlaittoon.</w:t>
      </w:r>
    </w:p>
    <w:p>
      <w:r>
        <w:rPr>
          <w:b/>
        </w:rPr>
        <w:t xml:space="preserve">Tulos</w:t>
      </w:r>
    </w:p>
    <w:p>
      <w:r>
        <w:t xml:space="preserve">Pidätkö tietokirjallisuuden lukemisesta?</w:t>
      </w:r>
    </w:p>
    <w:p>
      <w:r>
        <w:rPr>
          <w:b/>
        </w:rPr>
        <w:t xml:space="preserve">Esimerkki 4.284</w:t>
      </w:r>
    </w:p>
    <w:p>
      <w:r>
        <w:t xml:space="preserve">Katson yleensä televisiota kotona.</w:t>
      </w:r>
    </w:p>
    <w:p>
      <w:r>
        <w:rPr>
          <w:b/>
        </w:rPr>
        <w:t xml:space="preserve">Tulos</w:t>
      </w:r>
    </w:p>
    <w:p>
      <w:r>
        <w:t xml:space="preserve">Pidätkö elokuvissa käymisestä tai elokuvien katsomisesta yleensä?</w:t>
      </w:r>
    </w:p>
    <w:p>
      <w:r>
        <w:rPr>
          <w:b/>
        </w:rPr>
        <w:t xml:space="preserve">Esimerkki 4.285</w:t>
      </w:r>
    </w:p>
    <w:p>
      <w:r>
        <w:t xml:space="preserve">Pidän enemmän jostain suorasta.</w:t>
      </w:r>
    </w:p>
    <w:p>
      <w:r>
        <w:rPr>
          <w:b/>
        </w:rPr>
        <w:t xml:space="preserve">Tulos</w:t>
      </w:r>
    </w:p>
    <w:p>
      <w:r>
        <w:t xml:space="preserve">Pidätkö mysteeritarinoista?</w:t>
      </w:r>
    </w:p>
    <w:p>
      <w:r>
        <w:rPr>
          <w:b/>
        </w:rPr>
        <w:t xml:space="preserve">Esimerkki 4.286</w:t>
      </w:r>
    </w:p>
    <w:p>
      <w:r>
        <w:t xml:space="preserve">Olen yleensä kiireinen viikonloppuisin.</w:t>
      </w:r>
    </w:p>
    <w:p>
      <w:r>
        <w:rPr>
          <w:b/>
        </w:rPr>
        <w:t xml:space="preserve">Tulos</w:t>
      </w:r>
    </w:p>
    <w:p>
      <w:r>
        <w:t xml:space="preserve">Kuulutko johonkin viikonlopun vapaa-ajan urheilujoukkueeseen?</w:t>
      </w:r>
    </w:p>
    <w:p>
      <w:r>
        <w:rPr>
          <w:b/>
        </w:rPr>
        <w:t xml:space="preserve">Esimerkki 4.287</w:t>
      </w:r>
    </w:p>
    <w:p>
      <w:r>
        <w:t xml:space="preserve">Etsin uutta työpaikkaa.</w:t>
      </w:r>
    </w:p>
    <w:p>
      <w:r>
        <w:rPr>
          <w:b/>
        </w:rPr>
        <w:t xml:space="preserve">Tulos</w:t>
      </w:r>
    </w:p>
    <w:p>
      <w:r>
        <w:t xml:space="preserve">Oletko tällä hetkellä töissä täällä?</w:t>
      </w:r>
    </w:p>
    <w:p>
      <w:r>
        <w:rPr>
          <w:b/>
        </w:rPr>
        <w:t xml:space="preserve">Esimerkki 4.288</w:t>
      </w:r>
    </w:p>
    <w:p>
      <w:r>
        <w:t xml:space="preserve">Katsoin sarjan ensin, enkä halua lukea kirjaa sen jälkeen, kun minulla on niin vahva visuaalinen vaikutelma.</w:t>
      </w:r>
    </w:p>
    <w:p>
      <w:r>
        <w:rPr>
          <w:b/>
        </w:rPr>
        <w:t xml:space="preserve">Tulos</w:t>
      </w:r>
    </w:p>
    <w:p>
      <w:r>
        <w:t xml:space="preserve">Oletko lukenut Game of Thrones -kirjat?</w:t>
      </w:r>
    </w:p>
    <w:p>
      <w:r>
        <w:rPr>
          <w:b/>
        </w:rPr>
        <w:t xml:space="preserve">Esimerkki 4.289</w:t>
      </w:r>
    </w:p>
    <w:p>
      <w:r>
        <w:t xml:space="preserve">Riippuu työvuorolistastani.</w:t>
      </w:r>
    </w:p>
    <w:p>
      <w:r>
        <w:rPr>
          <w:b/>
        </w:rPr>
        <w:t xml:space="preserve">Tulos</w:t>
      </w:r>
    </w:p>
    <w:p>
      <w:r>
        <w:t xml:space="preserve">Työskenteletkö viikonloppuisin?</w:t>
      </w:r>
    </w:p>
    <w:p>
      <w:r>
        <w:rPr>
          <w:b/>
        </w:rPr>
        <w:t xml:space="preserve">Esimerkki 4.290</w:t>
      </w:r>
    </w:p>
    <w:p>
      <w:r>
        <w:t xml:space="preserve">Muutin Vermontiin työn vuoksi.</w:t>
      </w:r>
    </w:p>
    <w:p>
      <w:r>
        <w:rPr>
          <w:b/>
        </w:rPr>
        <w:t xml:space="preserve">Tulos</w:t>
      </w:r>
    </w:p>
    <w:p>
      <w:r>
        <w:t xml:space="preserve">Hei, asutko vielä Marylandissa?</w:t>
      </w:r>
    </w:p>
    <w:p>
      <w:r>
        <w:rPr>
          <w:b/>
        </w:rPr>
        <w:t xml:space="preserve">Esimerkki 4.291</w:t>
      </w:r>
    </w:p>
    <w:p>
      <w:r>
        <w:t xml:space="preserve">Riippuu rakennuksen kunnosta...</w:t>
      </w:r>
    </w:p>
    <w:p>
      <w:r>
        <w:rPr>
          <w:b/>
        </w:rPr>
        <w:t xml:space="preserve">Tulos</w:t>
      </w:r>
    </w:p>
    <w:p>
      <w:r>
        <w:t xml:space="preserve">Haluaisitko suuren rakennuksen?</w:t>
      </w:r>
    </w:p>
    <w:p>
      <w:r>
        <w:rPr>
          <w:b/>
        </w:rPr>
        <w:t xml:space="preserve">Esimerkki 4.292</w:t>
      </w:r>
    </w:p>
    <w:p>
      <w:r>
        <w:t xml:space="preserve">Olen lukenut kaikki Agatha Christien kirjat.</w:t>
      </w:r>
    </w:p>
    <w:p>
      <w:r>
        <w:rPr>
          <w:b/>
        </w:rPr>
        <w:t xml:space="preserve">Tulos</w:t>
      </w:r>
    </w:p>
    <w:p>
      <w:r>
        <w:t xml:space="preserve">Pidätkö murhamysteereistä?</w:t>
      </w:r>
    </w:p>
    <w:p>
      <w:r>
        <w:rPr>
          <w:b/>
        </w:rPr>
        <w:t xml:space="preserve">Esimerkki 4.293</w:t>
      </w:r>
    </w:p>
    <w:p>
      <w:r>
        <w:t xml:space="preserve">Aikatauluni on joustava.</w:t>
      </w:r>
    </w:p>
    <w:p>
      <w:r>
        <w:rPr>
          <w:b/>
        </w:rPr>
        <w:t xml:space="preserve">Tulos</w:t>
      </w:r>
    </w:p>
    <w:p>
      <w:r>
        <w:t xml:space="preserve">Jäättekö muutamaksi päiväksi?</w:t>
      </w:r>
    </w:p>
    <w:p>
      <w:r>
        <w:rPr>
          <w:b/>
        </w:rPr>
        <w:t xml:space="preserve">Esimerkki 4.294</w:t>
      </w:r>
    </w:p>
    <w:p>
      <w:r>
        <w:t xml:space="preserve">Kerro minulle siitä.</w:t>
      </w:r>
    </w:p>
    <w:p>
      <w:r>
        <w:rPr>
          <w:b/>
        </w:rPr>
        <w:t xml:space="preserve">Tulos</w:t>
      </w:r>
    </w:p>
    <w:p>
      <w:r>
        <w:t xml:space="preserve">Oletko kuullut Jojo Moyesin uudesta kirjasta?</w:t>
      </w:r>
    </w:p>
    <w:p>
      <w:r>
        <w:rPr>
          <w:b/>
        </w:rPr>
        <w:t xml:space="preserve">Esimerkki 4.295</w:t>
      </w:r>
    </w:p>
    <w:p>
      <w:r>
        <w:t xml:space="preserve">Tämä on erittäin turvallinen alue.</w:t>
      </w:r>
    </w:p>
    <w:p>
      <w:r>
        <w:rPr>
          <w:b/>
        </w:rPr>
        <w:t xml:space="preserve">Tulos</w:t>
      </w:r>
    </w:p>
    <w:p>
      <w:r>
        <w:t xml:space="preserve">Onko rikollisuus vähäistä tällä alueella?</w:t>
      </w:r>
    </w:p>
    <w:p>
      <w:r>
        <w:rPr>
          <w:b/>
        </w:rPr>
        <w:t xml:space="preserve">Esimerkki 4.296</w:t>
      </w:r>
    </w:p>
    <w:p>
      <w:r>
        <w:t xml:space="preserve">Selvitän sitä yhä.</w:t>
      </w:r>
    </w:p>
    <w:p>
      <w:r>
        <w:rPr>
          <w:b/>
        </w:rPr>
        <w:t xml:space="preserve">Tulos</w:t>
      </w:r>
    </w:p>
    <w:p>
      <w:r>
        <w:t xml:space="preserve">Jäätkö pitkäksi aikaa?</w:t>
      </w:r>
    </w:p>
    <w:p>
      <w:r>
        <w:rPr>
          <w:b/>
        </w:rPr>
        <w:t xml:space="preserve">Esimerkki 4.297</w:t>
      </w:r>
    </w:p>
    <w:p>
      <w:r>
        <w:t xml:space="preserve">Minulla on vapaapäivä.</w:t>
      </w:r>
    </w:p>
    <w:p>
      <w:r>
        <w:rPr>
          <w:b/>
        </w:rPr>
        <w:t xml:space="preserve">Tulos</w:t>
      </w:r>
    </w:p>
    <w:p>
      <w:r>
        <w:t xml:space="preserve">Tuletko huomenna?</w:t>
      </w:r>
    </w:p>
    <w:p>
      <w:r>
        <w:rPr>
          <w:b/>
        </w:rPr>
        <w:t xml:space="preserve">Tulos</w:t>
      </w:r>
    </w:p>
    <w:p>
      <w:r>
        <w:t xml:space="preserve">Nähdäänkö huomenna töissä?</w:t>
      </w:r>
    </w:p>
    <w:p>
      <w:r>
        <w:rPr>
          <w:b/>
        </w:rPr>
        <w:t xml:space="preserve">Esimerkki 4.298</w:t>
      </w:r>
    </w:p>
    <w:p>
      <w:r>
        <w:t xml:space="preserve">Olen kotona luonnossa</w:t>
      </w:r>
    </w:p>
    <w:p>
      <w:r>
        <w:rPr>
          <w:b/>
        </w:rPr>
        <w:t xml:space="preserve">Tulos</w:t>
      </w:r>
    </w:p>
    <w:p>
      <w:r>
        <w:t xml:space="preserve">Pidätkö puistoista?</w:t>
      </w:r>
    </w:p>
    <w:p>
      <w:r>
        <w:rPr>
          <w:b/>
        </w:rPr>
        <w:t xml:space="preserve">Esimerkki 4.299</w:t>
      </w:r>
    </w:p>
    <w:p>
      <w:r>
        <w:t xml:space="preserve">Pidän haasteista.</w:t>
      </w:r>
    </w:p>
    <w:p>
      <w:r>
        <w:rPr>
          <w:b/>
        </w:rPr>
        <w:t xml:space="preserve">Tulos</w:t>
      </w:r>
    </w:p>
    <w:p>
      <w:r>
        <w:t xml:space="preserve">Pidätkö monimutkaisesta juonesta ja monista hahmoista?</w:t>
      </w:r>
    </w:p>
    <w:p>
      <w:r>
        <w:rPr>
          <w:b/>
        </w:rPr>
        <w:t xml:space="preserve">Esimerkki 4.300</w:t>
      </w:r>
    </w:p>
    <w:p>
      <w:r>
        <w:t xml:space="preserve">Vain jos voin seurata heitä.</w:t>
      </w:r>
    </w:p>
    <w:p>
      <w:r>
        <w:rPr>
          <w:b/>
        </w:rPr>
        <w:t xml:space="preserve">Tulos</w:t>
      </w:r>
    </w:p>
    <w:p>
      <w:r>
        <w:t xml:space="preserve">Pidätkö monimutkaisista juonenkäänteistä?</w:t>
      </w:r>
    </w:p>
    <w:p>
      <w:r>
        <w:rPr>
          <w:b/>
        </w:rPr>
        <w:t xml:space="preserve">Esimerkki 4.301</w:t>
      </w:r>
    </w:p>
    <w:p>
      <w:r>
        <w:t xml:space="preserve">Tanssi on lempipuuhaani.</w:t>
      </w:r>
    </w:p>
    <w:p>
      <w:r>
        <w:rPr>
          <w:b/>
        </w:rPr>
        <w:t xml:space="preserve">Tulos</w:t>
      </w:r>
    </w:p>
    <w:p>
      <w:r>
        <w:t xml:space="preserve">Pidätkö ulkona käymisestä?</w:t>
      </w:r>
    </w:p>
    <w:p>
      <w:r>
        <w:rPr>
          <w:b/>
        </w:rPr>
        <w:t xml:space="preserve">Esimerkki 4.302</w:t>
      </w:r>
    </w:p>
    <w:p>
      <w:r>
        <w:t xml:space="preserve">Se on sen arvoista.</w:t>
      </w:r>
    </w:p>
    <w:p>
      <w:r>
        <w:rPr>
          <w:b/>
        </w:rPr>
        <w:t xml:space="preserve">Tulos</w:t>
      </w:r>
    </w:p>
    <w:p>
      <w:r>
        <w:t xml:space="preserve">Onko sinulla varaa kalliiseen vuokraan?</w:t>
      </w:r>
    </w:p>
    <w:p>
      <w:r>
        <w:rPr>
          <w:b/>
        </w:rPr>
        <w:t xml:space="preserve">Tulos</w:t>
      </w:r>
    </w:p>
    <w:p>
      <w:r>
        <w:t xml:space="preserve">Eikö se ole todella kallista?</w:t>
      </w:r>
    </w:p>
    <w:p>
      <w:r>
        <w:rPr>
          <w:b/>
        </w:rPr>
        <w:t xml:space="preserve">Esimerkki 4.303</w:t>
      </w:r>
    </w:p>
    <w:p>
      <w:r>
        <w:t xml:space="preserve">Riippuu muista suunnitelmistani.</w:t>
      </w:r>
    </w:p>
    <w:p>
      <w:r>
        <w:rPr>
          <w:b/>
        </w:rPr>
        <w:t xml:space="preserve">Tulos</w:t>
      </w:r>
    </w:p>
    <w:p>
      <w:r>
        <w:t xml:space="preserve">Aiotko katsoa ottelun sunnuntaina ?</w:t>
      </w:r>
    </w:p>
    <w:p>
      <w:r>
        <w:rPr>
          <w:b/>
        </w:rPr>
        <w:t xml:space="preserve">Esimerkki 4.304</w:t>
      </w:r>
    </w:p>
    <w:p>
      <w:r>
        <w:t xml:space="preserve">Vihaan työtäni.</w:t>
      </w:r>
    </w:p>
    <w:p>
      <w:r>
        <w:rPr>
          <w:b/>
        </w:rPr>
        <w:t xml:space="preserve">Tulos</w:t>
      </w:r>
    </w:p>
    <w:p>
      <w:r>
        <w:t xml:space="preserve">Pidätkö työstäsi?</w:t>
      </w:r>
    </w:p>
    <w:p>
      <w:r>
        <w:rPr>
          <w:b/>
        </w:rPr>
        <w:t xml:space="preserve">Esimerkki 4.305</w:t>
      </w:r>
    </w:p>
    <w:p>
      <w:r>
        <w:t xml:space="preserve">En ole merenelävien ystävä.</w:t>
      </w:r>
    </w:p>
    <w:p>
      <w:r>
        <w:rPr>
          <w:b/>
        </w:rPr>
        <w:t xml:space="preserve">Tulos</w:t>
      </w:r>
    </w:p>
    <w:p>
      <w:r>
        <w:t xml:space="preserve">Pidätkö merenelävistä</w:t>
      </w:r>
    </w:p>
    <w:p>
      <w:r>
        <w:rPr>
          <w:b/>
        </w:rPr>
        <w:t xml:space="preserve">Esimerkki 4.306</w:t>
      </w:r>
    </w:p>
    <w:p>
      <w:r>
        <w:t xml:space="preserve">Vain jos se on thaimaalaista.</w:t>
      </w:r>
    </w:p>
    <w:p>
      <w:r>
        <w:rPr>
          <w:b/>
        </w:rPr>
        <w:t xml:space="preserve">Tulos</w:t>
      </w:r>
    </w:p>
    <w:p>
      <w:r>
        <w:t xml:space="preserve">Syötkö mausteista ruokaa?</w:t>
      </w:r>
    </w:p>
    <w:p>
      <w:r>
        <w:rPr>
          <w:b/>
        </w:rPr>
        <w:t xml:space="preserve">Esimerkki 4.307</w:t>
      </w:r>
    </w:p>
    <w:p>
      <w:r>
        <w:t xml:space="preserve">Toivon työskenteleväni kokopäiväisesti</w:t>
      </w:r>
    </w:p>
    <w:p>
      <w:r>
        <w:rPr>
          <w:b/>
        </w:rPr>
        <w:t xml:space="preserve">Tulos</w:t>
      </w:r>
    </w:p>
    <w:p>
      <w:r>
        <w:t xml:space="preserve">Työskenteletkö kokopäiväisesti?</w:t>
      </w:r>
    </w:p>
    <w:p>
      <w:r>
        <w:rPr>
          <w:b/>
        </w:rPr>
        <w:t xml:space="preserve">Esimerkki 4.308</w:t>
      </w:r>
    </w:p>
    <w:p>
      <w:r>
        <w:t xml:space="preserve">Se on täysin kalustettu.</w:t>
      </w:r>
    </w:p>
    <w:p>
      <w:r>
        <w:rPr>
          <w:b/>
        </w:rPr>
        <w:t xml:space="preserve">Tulos</w:t>
      </w:r>
    </w:p>
    <w:p>
      <w:r>
        <w:t xml:space="preserve">Onko asunto muuttovalmis?</w:t>
      </w:r>
    </w:p>
    <w:p>
      <w:r>
        <w:rPr>
          <w:b/>
        </w:rPr>
        <w:t xml:space="preserve">Esimerkki 4.309</w:t>
      </w:r>
    </w:p>
    <w:p>
      <w:r>
        <w:t xml:space="preserve">Jään mieluummin kotiin juttelemaan.</w:t>
      </w:r>
    </w:p>
    <w:p>
      <w:r>
        <w:rPr>
          <w:b/>
        </w:rPr>
        <w:t xml:space="preserve">Tulos</w:t>
      </w:r>
    </w:p>
    <w:p>
      <w:r>
        <w:t xml:space="preserve">Kiinnostaako sinua huomenna nähtävyyksien katselu?</w:t>
      </w:r>
    </w:p>
    <w:p>
      <w:r>
        <w:rPr>
          <w:b/>
        </w:rPr>
        <w:t xml:space="preserve">Esimerkki 4.310</w:t>
      </w:r>
    </w:p>
    <w:p>
      <w:r>
        <w:t xml:space="preserve">Odotan töitä joka päivä.</w:t>
      </w:r>
    </w:p>
    <w:p>
      <w:r>
        <w:rPr>
          <w:b/>
        </w:rPr>
        <w:t xml:space="preserve">Tulos</w:t>
      </w:r>
    </w:p>
    <w:p>
      <w:r>
        <w:t xml:space="preserve">Nautitko työstäsi?</w:t>
      </w:r>
    </w:p>
    <w:p>
      <w:r>
        <w:rPr>
          <w:b/>
        </w:rPr>
        <w:t xml:space="preserve">Esimerkki 4.311</w:t>
      </w:r>
    </w:p>
    <w:p>
      <w:r>
        <w:t xml:space="preserve">Se ei ollut niin hyvä kuin olin toivonut.</w:t>
      </w:r>
    </w:p>
    <w:p>
      <w:r>
        <w:rPr>
          <w:b/>
        </w:rPr>
        <w:t xml:space="preserve">Tulos</w:t>
      </w:r>
    </w:p>
    <w:p>
      <w:r>
        <w:t xml:space="preserve">Näitkö viimeisen Avengers-elokuvan teattereissa?</w:t>
      </w:r>
    </w:p>
    <w:p>
      <w:r>
        <w:rPr>
          <w:b/>
        </w:rPr>
        <w:t xml:space="preserve">Esimerkki 4.312</w:t>
      </w:r>
    </w:p>
    <w:p>
      <w:r>
        <w:t xml:space="preserve">Stephen King on suosikkikirjailijani.</w:t>
      </w:r>
    </w:p>
    <w:p>
      <w:r>
        <w:rPr>
          <w:b/>
        </w:rPr>
        <w:t xml:space="preserve">Tulos</w:t>
      </w:r>
    </w:p>
    <w:p>
      <w:r>
        <w:t xml:space="preserve">Oletko kauhukirjojen ystävä?</w:t>
      </w:r>
    </w:p>
    <w:p>
      <w:r>
        <w:rPr>
          <w:b/>
        </w:rPr>
        <w:t xml:space="preserve">Esimerkki 4.313</w:t>
      </w:r>
    </w:p>
    <w:p>
      <w:r>
        <w:t xml:space="preserve">Olen hieman</w:t>
      </w:r>
    </w:p>
    <w:p>
      <w:r>
        <w:rPr>
          <w:b/>
        </w:rPr>
        <w:t xml:space="preserve">Tulos</w:t>
      </w:r>
    </w:p>
    <w:p>
      <w:r>
        <w:t xml:space="preserve">Oletko väsynyt?</w:t>
      </w:r>
    </w:p>
    <w:p>
      <w:r>
        <w:rPr>
          <w:b/>
        </w:rPr>
        <w:t xml:space="preserve">Esimerkki 4.314</w:t>
      </w:r>
    </w:p>
    <w:p>
      <w:r>
        <w:t xml:space="preserve">Rakastan Draculaa ja Stephen Kingin elokuvia.</w:t>
      </w:r>
    </w:p>
    <w:p>
      <w:r>
        <w:rPr>
          <w:b/>
        </w:rPr>
        <w:t xml:space="preserve">Tulos</w:t>
      </w:r>
    </w:p>
    <w:p>
      <w:r>
        <w:t xml:space="preserve">Pidätkö kauhuelokuvista?</w:t>
      </w:r>
    </w:p>
    <w:p>
      <w:r>
        <w:rPr>
          <w:b/>
        </w:rPr>
        <w:t xml:space="preserve">Esimerkki 4.315</w:t>
      </w:r>
    </w:p>
    <w:p>
      <w:r>
        <w:t xml:space="preserve">Valitsin taloustieteen.</w:t>
      </w:r>
    </w:p>
    <w:p>
      <w:r>
        <w:rPr>
          <w:b/>
        </w:rPr>
        <w:t xml:space="preserve">Tulos</w:t>
      </w:r>
    </w:p>
    <w:p>
      <w:r>
        <w:t xml:space="preserve">Mitä opiskelet?</w:t>
      </w:r>
    </w:p>
    <w:p>
      <w:r>
        <w:rPr>
          <w:b/>
        </w:rPr>
        <w:t xml:space="preserve">Esimerkki 4.316</w:t>
      </w:r>
    </w:p>
    <w:p>
      <w:r>
        <w:t xml:space="preserve">Olen valmis pitkälle kierrokselle.</w:t>
      </w:r>
    </w:p>
    <w:p>
      <w:r>
        <w:rPr>
          <w:b/>
        </w:rPr>
        <w:t xml:space="preserve">Tulos</w:t>
      </w:r>
    </w:p>
    <w:p>
      <w:r>
        <w:t xml:space="preserve">Haluatko lähteä huomenna pyöräretkelle?</w:t>
      </w:r>
    </w:p>
    <w:p>
      <w:r>
        <w:rPr>
          <w:b/>
        </w:rPr>
        <w:t xml:space="preserve">Esimerkki 4.317</w:t>
      </w:r>
    </w:p>
    <w:p>
      <w:r>
        <w:t xml:space="preserve">Minulla on lintuperspektiivi.</w:t>
      </w:r>
    </w:p>
    <w:p>
      <w:r>
        <w:rPr>
          <w:b/>
        </w:rPr>
        <w:t xml:space="preserve">Tulos</w:t>
      </w:r>
    </w:p>
    <w:p>
      <w:r>
        <w:t xml:space="preserve">Näetkö Times Squaren?</w:t>
      </w:r>
    </w:p>
    <w:p>
      <w:r>
        <w:rPr>
          <w:b/>
        </w:rPr>
        <w:t xml:space="preserve">Esimerkki 4.318</w:t>
      </w:r>
    </w:p>
    <w:p>
      <w:r>
        <w:t xml:space="preserve">Olen kaupungin toisella puolella.</w:t>
      </w:r>
    </w:p>
    <w:p>
      <w:r>
        <w:rPr>
          <w:b/>
        </w:rPr>
        <w:t xml:space="preserve">Tulos</w:t>
      </w:r>
    </w:p>
    <w:p>
      <w:r>
        <w:t xml:space="preserve">Oletko lähellä työtäsi?</w:t>
      </w:r>
    </w:p>
    <w:p>
      <w:r>
        <w:rPr>
          <w:b/>
        </w:rPr>
        <w:t xml:space="preserve">Esimerkki 4.319</w:t>
      </w:r>
    </w:p>
    <w:p>
      <w:r>
        <w:t xml:space="preserve">Se on minulle tärkeää.</w:t>
      </w:r>
    </w:p>
    <w:p>
      <w:r>
        <w:rPr>
          <w:b/>
        </w:rPr>
        <w:t xml:space="preserve">Tulos</w:t>
      </w:r>
    </w:p>
    <w:p>
      <w:r>
        <w:t xml:space="preserve">Haluatko ottaa viikonloppuisin aikaa itsellesi?</w:t>
      </w:r>
    </w:p>
    <w:p>
      <w:r>
        <w:rPr>
          <w:b/>
        </w:rPr>
        <w:t xml:space="preserve">Esimerkki 4.320</w:t>
      </w:r>
    </w:p>
    <w:p>
      <w:r>
        <w:t xml:space="preserve">En ole vielä tavannut heitä.</w:t>
      </w:r>
    </w:p>
    <w:p>
      <w:r>
        <w:rPr>
          <w:b/>
        </w:rPr>
        <w:t xml:space="preserve">Tulos</w:t>
      </w:r>
    </w:p>
    <w:p>
      <w:r>
        <w:t xml:space="preserve">Oletko kaikkien naapureidesi ystävä?</w:t>
      </w:r>
    </w:p>
    <w:p>
      <w:r>
        <w:rPr>
          <w:b/>
        </w:rPr>
        <w:t xml:space="preserve">Esimerkki 4.321</w:t>
      </w:r>
    </w:p>
    <w:p>
      <w:r>
        <w:t xml:space="preserve">Menen kaikkialle.</w:t>
      </w:r>
    </w:p>
    <w:p>
      <w:r>
        <w:rPr>
          <w:b/>
        </w:rPr>
        <w:t xml:space="preserve">Tulos</w:t>
      </w:r>
    </w:p>
    <w:p>
      <w:r>
        <w:t xml:space="preserve">Pidätkö matkustamisesta?</w:t>
      </w:r>
    </w:p>
    <w:p>
      <w:r>
        <w:rPr>
          <w:b/>
        </w:rPr>
        <w:t xml:space="preserve">Esimerkki 4.322</w:t>
      </w:r>
    </w:p>
    <w:p>
      <w:r>
        <w:t xml:space="preserve">Olen Oregonista.</w:t>
      </w:r>
    </w:p>
    <w:p>
      <w:r>
        <w:rPr>
          <w:b/>
        </w:rPr>
        <w:t xml:space="preserve">Tulos</w:t>
      </w:r>
    </w:p>
    <w:p>
      <w:r>
        <w:t xml:space="preserve">Oletko kotoisin tästä osavaltiosta?</w:t>
      </w:r>
    </w:p>
    <w:p>
      <w:r>
        <w:rPr>
          <w:b/>
        </w:rPr>
        <w:t xml:space="preserve">Esimerkki 4.323</w:t>
      </w:r>
    </w:p>
    <w:p>
      <w:r>
        <w:t xml:space="preserve">Huomaan olevani erilainen.</w:t>
      </w:r>
    </w:p>
    <w:p>
      <w:r>
        <w:rPr>
          <w:b/>
        </w:rPr>
        <w:t xml:space="preserve">Tulos</w:t>
      </w:r>
    </w:p>
    <w:p>
      <w:r>
        <w:t xml:space="preserve">Eivätkö kollegasi tue työtyyliäsi?</w:t>
      </w:r>
    </w:p>
    <w:p>
      <w:r>
        <w:rPr>
          <w:b/>
        </w:rPr>
        <w:t xml:space="preserve">Esimerkki 4.324</w:t>
      </w:r>
    </w:p>
    <w:p>
      <w:r>
        <w:t xml:space="preserve">Rakastan nähtävyyksien katselua</w:t>
      </w:r>
    </w:p>
    <w:p>
      <w:r>
        <w:rPr>
          <w:b/>
        </w:rPr>
        <w:t xml:space="preserve">Tulos</w:t>
      </w:r>
    </w:p>
    <w:p>
      <w:r>
        <w:t xml:space="preserve">Pidätkö nähtävyyksien katselusta?</w:t>
      </w:r>
    </w:p>
    <w:p>
      <w:r>
        <w:rPr>
          <w:b/>
        </w:rPr>
        <w:t xml:space="preserve">Esimerkki 4.325</w:t>
      </w:r>
    </w:p>
    <w:p>
      <w:r>
        <w:t xml:space="preserve">Haluaisin enemmän haasteita.</w:t>
      </w:r>
    </w:p>
    <w:p>
      <w:r>
        <w:rPr>
          <w:b/>
        </w:rPr>
        <w:t xml:space="preserve">Tulos</w:t>
      </w:r>
    </w:p>
    <w:p>
      <w:r>
        <w:t xml:space="preserve">Oletko kyllästynyt nykyiseen työhösi?</w:t>
      </w:r>
    </w:p>
    <w:p>
      <w:r>
        <w:rPr>
          <w:b/>
        </w:rPr>
        <w:t xml:space="preserve">Esimerkki 4.326</w:t>
      </w:r>
    </w:p>
    <w:p>
      <w:r>
        <w:t xml:space="preserve">Työskentelen jaetussa toimistossa</w:t>
      </w:r>
    </w:p>
    <w:p>
      <w:r>
        <w:rPr>
          <w:b/>
        </w:rPr>
        <w:t xml:space="preserve">Tulos</w:t>
      </w:r>
    </w:p>
    <w:p>
      <w:r>
        <w:t xml:space="preserve">Työskenteletkö toimistossa?</w:t>
      </w:r>
    </w:p>
    <w:p>
      <w:r>
        <w:rPr>
          <w:b/>
        </w:rPr>
        <w:t xml:space="preserve">Esimerkki 4.327</w:t>
      </w:r>
    </w:p>
    <w:p>
      <w:r>
        <w:t xml:space="preserve">Minun oli tehtävä tiivistä yhteistyötä tiimin kanssa.</w:t>
      </w:r>
    </w:p>
    <w:p>
      <w:r>
        <w:rPr>
          <w:b/>
        </w:rPr>
        <w:t xml:space="preserve">Tulos</w:t>
      </w:r>
    </w:p>
    <w:p>
      <w:r>
        <w:t xml:space="preserve">Oliko edellisessä työpaikassasi paljon itsenäisyyttä?</w:t>
      </w:r>
    </w:p>
    <w:p>
      <w:r>
        <w:rPr>
          <w:b/>
        </w:rPr>
        <w:t xml:space="preserve">Esimerkki 4.328</w:t>
      </w:r>
    </w:p>
    <w:p>
      <w:r>
        <w:t xml:space="preserve">He ovat niin mukavia.</w:t>
      </w:r>
    </w:p>
    <w:p>
      <w:r>
        <w:rPr>
          <w:b/>
        </w:rPr>
        <w:t xml:space="preserve">Tulos</w:t>
      </w:r>
    </w:p>
    <w:p>
      <w:r>
        <w:t xml:space="preserve">Pidätkö työtovereistasi?</w:t>
      </w:r>
    </w:p>
    <w:p>
      <w:r>
        <w:rPr>
          <w:b/>
        </w:rPr>
        <w:t xml:space="preserve">Esimerkki 4.329</w:t>
      </w:r>
    </w:p>
    <w:p>
      <w:r>
        <w:t xml:space="preserve">Saatan harkita sellaista myöhemmin.</w:t>
      </w:r>
    </w:p>
    <w:p>
      <w:r>
        <w:rPr>
          <w:b/>
        </w:rPr>
        <w:t xml:space="preserve">Tulos</w:t>
      </w:r>
    </w:p>
    <w:p>
      <w:r>
        <w:t xml:space="preserve">Onko sinulla kämppiksiä?</w:t>
      </w:r>
    </w:p>
    <w:p>
      <w:r>
        <w:rPr>
          <w:b/>
        </w:rPr>
        <w:t xml:space="preserve">Esimerkki 4.330</w:t>
      </w:r>
    </w:p>
    <w:p>
      <w:r>
        <w:t xml:space="preserve">Olen menossa ruokakauppaan.</w:t>
      </w:r>
    </w:p>
    <w:p>
      <w:r>
        <w:rPr>
          <w:b/>
        </w:rPr>
        <w:t xml:space="preserve">Tulos</w:t>
      </w:r>
    </w:p>
    <w:p>
      <w:r>
        <w:t xml:space="preserve">Menetkö nyt kotiin?</w:t>
      </w:r>
    </w:p>
    <w:p>
      <w:r>
        <w:rPr>
          <w:b/>
        </w:rPr>
        <w:t xml:space="preserve">Tulos</w:t>
      </w:r>
    </w:p>
    <w:p>
      <w:r>
        <w:t xml:space="preserve">Oletko lähdössä?</w:t>
      </w:r>
    </w:p>
    <w:p>
      <w:r>
        <w:rPr>
          <w:b/>
        </w:rPr>
        <w:t xml:space="preserve">Esimerkki 4.331</w:t>
      </w:r>
    </w:p>
    <w:p>
      <w:r>
        <w:t xml:space="preserve">Teen töitä vain viikonloppuisin.</w:t>
      </w:r>
    </w:p>
    <w:p>
      <w:r>
        <w:rPr>
          <w:b/>
        </w:rPr>
        <w:t xml:space="preserve">Tulos</w:t>
      </w:r>
    </w:p>
    <w:p>
      <w:r>
        <w:t xml:space="preserve">Työskenteletkö viikonloppuisin?</w:t>
      </w:r>
    </w:p>
    <w:p>
      <w:r>
        <w:rPr>
          <w:b/>
        </w:rPr>
        <w:t xml:space="preserve">Esimerkki 4.332</w:t>
      </w:r>
    </w:p>
    <w:p>
      <w:r>
        <w:t xml:space="preserve">Haastattelija sanoi, että työaika olisi noin 60 tuntia viikossa.</w:t>
      </w:r>
    </w:p>
    <w:p>
      <w:r>
        <w:rPr>
          <w:b/>
        </w:rPr>
        <w:t xml:space="preserve">Tulos</w:t>
      </w:r>
    </w:p>
    <w:p>
      <w:r>
        <w:t xml:space="preserve">Työskenteletkö kokopäiväisesti?</w:t>
      </w:r>
    </w:p>
    <w:p>
      <w:r>
        <w:rPr>
          <w:b/>
        </w:rPr>
        <w:t xml:space="preserve">Esimerkki 4.333</w:t>
      </w:r>
    </w:p>
    <w:p>
      <w:r>
        <w:t xml:space="preserve">Kuvitetut kirjat voivat joskus olla hyviä.</w:t>
      </w:r>
    </w:p>
    <w:p>
      <w:r>
        <w:rPr>
          <w:b/>
        </w:rPr>
        <w:t xml:space="preserve">Tulos</w:t>
      </w:r>
    </w:p>
    <w:p>
      <w:r>
        <w:t xml:space="preserve">Luetko koskaan kuvitettuja kirjoja?</w:t>
      </w:r>
    </w:p>
    <w:p>
      <w:r>
        <w:rPr>
          <w:b/>
        </w:rPr>
        <w:t xml:space="preserve">Esimerkki 4.334</w:t>
      </w:r>
    </w:p>
    <w:p>
      <w:r>
        <w:t xml:space="preserve">Pidemmät tarinat vetoavat minuun enemmän.</w:t>
      </w:r>
    </w:p>
    <w:p>
      <w:r>
        <w:rPr>
          <w:b/>
        </w:rPr>
        <w:t xml:space="preserve">Tulos</w:t>
      </w:r>
    </w:p>
    <w:p>
      <w:r>
        <w:t xml:space="preserve">Pidätkö novelleista?</w:t>
      </w:r>
    </w:p>
    <w:p>
      <w:r>
        <w:rPr>
          <w:b/>
        </w:rPr>
        <w:t xml:space="preserve">Esimerkki 4.335</w:t>
      </w:r>
    </w:p>
    <w:p>
      <w:r>
        <w:t xml:space="preserve">He ovat nyt yliopistossa.</w:t>
      </w:r>
    </w:p>
    <w:p>
      <w:r>
        <w:rPr>
          <w:b/>
        </w:rPr>
        <w:t xml:space="preserve">Tulos</w:t>
      </w:r>
    </w:p>
    <w:p>
      <w:r>
        <w:t xml:space="preserve">Asuvatko lapsesi yhä kanssasi?</w:t>
      </w:r>
    </w:p>
    <w:p>
      <w:r>
        <w:rPr>
          <w:b/>
        </w:rPr>
        <w:t xml:space="preserve">Esimerkki 4.336</w:t>
      </w:r>
    </w:p>
    <w:p>
      <w:r>
        <w:t xml:space="preserve">Minulla on muita suunnitelmia myöhemmin.</w:t>
      </w:r>
    </w:p>
    <w:p>
      <w:r>
        <w:rPr>
          <w:b/>
        </w:rPr>
        <w:t xml:space="preserve">Tulos</w:t>
      </w:r>
    </w:p>
    <w:p>
      <w:r>
        <w:t xml:space="preserve">Haluatko syödä illallista tänä iltana?</w:t>
      </w:r>
    </w:p>
    <w:p>
      <w:r>
        <w:rPr>
          <w:b/>
        </w:rPr>
        <w:t xml:space="preserve">Tulos</w:t>
      </w:r>
    </w:p>
    <w:p>
      <w:r>
        <w:t xml:space="preserve">Kuulostaako illallinen tänään hyvältä?</w:t>
      </w:r>
    </w:p>
    <w:p>
      <w:r>
        <w:rPr>
          <w:b/>
        </w:rPr>
        <w:t xml:space="preserve">Esimerkki 4.337</w:t>
      </w:r>
    </w:p>
    <w:p>
      <w:r>
        <w:t xml:space="preserve">Joen varrella hölkkääminen on lempipuuhaani.</w:t>
      </w:r>
    </w:p>
    <w:p>
      <w:r>
        <w:rPr>
          <w:b/>
        </w:rPr>
        <w:t xml:space="preserve">Tulos</w:t>
      </w:r>
    </w:p>
    <w:p>
      <w:r>
        <w:t xml:space="preserve">Pidätkö ulkoilusta?</w:t>
      </w:r>
    </w:p>
    <w:p>
      <w:r>
        <w:rPr>
          <w:b/>
        </w:rPr>
        <w:t xml:space="preserve">Esimerkki 4.338</w:t>
      </w:r>
    </w:p>
    <w:p>
      <w:r>
        <w:t xml:space="preserve">Pidän Sian musiikista.</w:t>
      </w:r>
    </w:p>
    <w:p>
      <w:r>
        <w:rPr>
          <w:b/>
        </w:rPr>
        <w:t xml:space="preserve">Tulos</w:t>
      </w:r>
    </w:p>
    <w:p>
      <w:r>
        <w:t xml:space="preserve">Pidätkö jostakin nykyisestä artistista listoilla?</w:t>
      </w:r>
    </w:p>
    <w:p>
      <w:r>
        <w:rPr>
          <w:b/>
        </w:rPr>
        <w:t xml:space="preserve">Esimerkki 4.339</w:t>
      </w:r>
    </w:p>
    <w:p>
      <w:r>
        <w:t xml:space="preserve">En välitä melusta yhtään.</w:t>
      </w:r>
    </w:p>
    <w:p>
      <w:r>
        <w:rPr>
          <w:b/>
        </w:rPr>
        <w:t xml:space="preserve">Tulos</w:t>
      </w:r>
    </w:p>
    <w:p>
      <w:r>
        <w:t xml:space="preserve">Haluatko asua rauhallisella alueella?</w:t>
      </w:r>
    </w:p>
    <w:p>
      <w:r>
        <w:rPr>
          <w:b/>
        </w:rPr>
        <w:t xml:space="preserve">Esimerkki 4.340</w:t>
      </w:r>
    </w:p>
    <w:p>
      <w:r>
        <w:t xml:space="preserve">Ostan tavaraa vain Amazonista.</w:t>
      </w:r>
    </w:p>
    <w:p>
      <w:r>
        <w:rPr>
          <w:b/>
        </w:rPr>
        <w:t xml:space="preserve">Tulos</w:t>
      </w:r>
    </w:p>
    <w:p>
      <w:r>
        <w:t xml:space="preserve">Onko shoppailu sinun juttusi?</w:t>
      </w:r>
    </w:p>
    <w:p>
      <w:r>
        <w:rPr>
          <w:b/>
        </w:rPr>
        <w:t xml:space="preserve">Esimerkki 4.341</w:t>
      </w:r>
    </w:p>
    <w:p>
      <w:r>
        <w:t xml:space="preserve">Lapsemme ovat kaikki aikuisia.</w:t>
      </w:r>
    </w:p>
    <w:p>
      <w:r>
        <w:rPr>
          <w:b/>
        </w:rPr>
        <w:t xml:space="preserve">Tulos</w:t>
      </w:r>
    </w:p>
    <w:p>
      <w:r>
        <w:t xml:space="preserve">Onko teillä lapsia?</w:t>
      </w:r>
    </w:p>
    <w:p>
      <w:r>
        <w:rPr>
          <w:b/>
        </w:rPr>
        <w:t xml:space="preserve">Esimerkki 4.342</w:t>
      </w:r>
    </w:p>
    <w:p>
      <w:r>
        <w:t xml:space="preserve">Minulla on heikko sydän.</w:t>
      </w:r>
    </w:p>
    <w:p>
      <w:r>
        <w:rPr>
          <w:b/>
        </w:rPr>
        <w:t xml:space="preserve">Tulos</w:t>
      </w:r>
    </w:p>
    <w:p>
      <w:r>
        <w:t xml:space="preserve">Pidätkö kauhusta?</w:t>
      </w:r>
    </w:p>
    <w:p>
      <w:r>
        <w:rPr>
          <w:b/>
        </w:rPr>
        <w:t xml:space="preserve">Esimerkki 4.343</w:t>
      </w:r>
    </w:p>
    <w:p>
      <w:r>
        <w:t xml:space="preserve">Työ pitää minut liian kiireisenä.</w:t>
      </w:r>
    </w:p>
    <w:p>
      <w:r>
        <w:rPr>
          <w:b/>
        </w:rPr>
        <w:t xml:space="preserve">Tulos</w:t>
      </w:r>
    </w:p>
    <w:p>
      <w:r>
        <w:t xml:space="preserve">Oletko matkustellut?</w:t>
      </w:r>
    </w:p>
    <w:p>
      <w:r>
        <w:rPr>
          <w:b/>
        </w:rPr>
        <w:t xml:space="preserve">Esimerkki 4.344</w:t>
      </w:r>
    </w:p>
    <w:p>
      <w:r>
        <w:t xml:space="preserve">Minulla ei ole mitään meneillään.</w:t>
      </w:r>
    </w:p>
    <w:p>
      <w:r>
        <w:rPr>
          <w:b/>
        </w:rPr>
        <w:t xml:space="preserve">Tulos</w:t>
      </w:r>
    </w:p>
    <w:p>
      <w:r>
        <w:t xml:space="preserve">Suunnitteletko kiireistä viikonloppua?</w:t>
      </w:r>
    </w:p>
    <w:p>
      <w:r>
        <w:rPr>
          <w:b/>
        </w:rPr>
        <w:t xml:space="preserve">Esimerkki 4.345</w:t>
      </w:r>
    </w:p>
    <w:p>
      <w:r>
        <w:t xml:space="preserve">Voisimmeko mennä jonnekin, jossa on luomulihaa?</w:t>
      </w:r>
    </w:p>
    <w:p>
      <w:r>
        <w:rPr>
          <w:b/>
        </w:rPr>
        <w:t xml:space="preserve">Tulos</w:t>
      </w:r>
    </w:p>
    <w:p>
      <w:r>
        <w:t xml:space="preserve">Oletko hampurilaisten makuun?</w:t>
      </w:r>
    </w:p>
    <w:p>
      <w:r>
        <w:rPr>
          <w:b/>
        </w:rPr>
        <w:t xml:space="preserve">Esimerkki 4.346</w:t>
      </w:r>
    </w:p>
    <w:p>
      <w:r>
        <w:t xml:space="preserve">Olen matkustanut ympäri maailmaa.</w:t>
      </w:r>
    </w:p>
    <w:p>
      <w:r>
        <w:rPr>
          <w:b/>
        </w:rPr>
        <w:t xml:space="preserve">Tulos</w:t>
      </w:r>
    </w:p>
    <w:p>
      <w:r>
        <w:t xml:space="preserve">Oletko matkustanut kansainvälisesti?</w:t>
      </w:r>
    </w:p>
    <w:p>
      <w:r>
        <w:rPr>
          <w:b/>
        </w:rPr>
        <w:t xml:space="preserve">Esimerkki 4.347</w:t>
      </w:r>
    </w:p>
    <w:p>
      <w:r>
        <w:t xml:space="preserve">Onneksi minun ei tarvitse lähteä pois.</w:t>
      </w:r>
    </w:p>
    <w:p>
      <w:r>
        <w:rPr>
          <w:b/>
        </w:rPr>
        <w:t xml:space="preserve">Tulos</w:t>
      </w:r>
    </w:p>
    <w:p>
      <w:r>
        <w:t xml:space="preserve">Vaatiiko työsi matkustamista?</w:t>
      </w:r>
    </w:p>
    <w:p>
      <w:r>
        <w:rPr>
          <w:b/>
        </w:rPr>
        <w:t xml:space="preserve">Esimerkki 4.348</w:t>
      </w:r>
    </w:p>
    <w:p>
      <w:r>
        <w:t xml:space="preserve">Alue on melko edullinen.</w:t>
      </w:r>
    </w:p>
    <w:p>
      <w:r>
        <w:rPr>
          <w:b/>
        </w:rPr>
        <w:t xml:space="preserve">Tulos</w:t>
      </w:r>
    </w:p>
    <w:p>
      <w:r>
        <w:t xml:space="preserve">Oletko nähnyt hinnat siellä?</w:t>
      </w:r>
    </w:p>
    <w:p>
      <w:r>
        <w:rPr>
          <w:b/>
        </w:rPr>
        <w:t xml:space="preserve">Esimerkki 4.349</w:t>
      </w:r>
    </w:p>
    <w:p>
      <w:r>
        <w:t xml:space="preserve">Ne ovat jännittäviä.</w:t>
      </w:r>
    </w:p>
    <w:p>
      <w:r>
        <w:rPr>
          <w:b/>
        </w:rPr>
        <w:t xml:space="preserve">Tulos</w:t>
      </w:r>
    </w:p>
    <w:p>
      <w:r>
        <w:t xml:space="preserve">Pidätkö rumpusooloista?</w:t>
      </w:r>
    </w:p>
    <w:p>
      <w:r>
        <w:rPr>
          <w:b/>
        </w:rPr>
        <w:t xml:space="preserve">Esimerkki 4.350</w:t>
      </w:r>
    </w:p>
    <w:p>
      <w:r>
        <w:t xml:space="preserve">Asuimme täällä, kun poikamme oli lukiossa.</w:t>
      </w:r>
    </w:p>
    <w:p>
      <w:r>
        <w:rPr>
          <w:b/>
        </w:rPr>
        <w:t xml:space="preserve">Tulos</w:t>
      </w:r>
    </w:p>
    <w:p>
      <w:r>
        <w:t xml:space="preserve">Oletko ollut aktiivinen yhteisössä aiemmin?</w:t>
      </w:r>
    </w:p>
    <w:p>
      <w:r>
        <w:rPr>
          <w:b/>
        </w:rPr>
        <w:t xml:space="preserve">Esimerkki 4.351</w:t>
      </w:r>
    </w:p>
    <w:p>
      <w:r>
        <w:t xml:space="preserve">Minusta on mielenkiintoista nähdä, miten hyvin muusikot soittavat henkilökohtaisesti.</w:t>
      </w:r>
    </w:p>
    <w:p>
      <w:r>
        <w:rPr>
          <w:b/>
        </w:rPr>
        <w:t xml:space="preserve">Tulos</w:t>
      </w:r>
    </w:p>
    <w:p>
      <w:r>
        <w:t xml:space="preserve">Pidätkö elävästä musiikista?</w:t>
      </w:r>
    </w:p>
    <w:p>
      <w:r>
        <w:rPr>
          <w:b/>
        </w:rPr>
        <w:t xml:space="preserve">Esimerkki 4.352</w:t>
      </w:r>
    </w:p>
    <w:p>
      <w:r>
        <w:t xml:space="preserve">En jätä yhtään peliä väliin.</w:t>
      </w:r>
    </w:p>
    <w:p>
      <w:r>
        <w:rPr>
          <w:b/>
        </w:rPr>
        <w:t xml:space="preserve">Tulos</w:t>
      </w:r>
    </w:p>
    <w:p>
      <w:r>
        <w:t xml:space="preserve">Aiotko katsoa pelin tänä viikonloppuna?</w:t>
      </w:r>
    </w:p>
    <w:p>
      <w:r>
        <w:rPr>
          <w:b/>
        </w:rPr>
        <w:t xml:space="preserve">Esimerkki 4.353</w:t>
      </w:r>
    </w:p>
    <w:p>
      <w:r>
        <w:t xml:space="preserve">Kunhan siellä tarjoillaan alkoholia.</w:t>
      </w:r>
    </w:p>
    <w:p>
      <w:r>
        <w:rPr>
          <w:b/>
        </w:rPr>
        <w:t xml:space="preserve">Tulos</w:t>
      </w:r>
    </w:p>
    <w:p>
      <w:r>
        <w:t xml:space="preserve">Haluatko kokeilla uutta trendikästä paikkaa?</w:t>
      </w:r>
    </w:p>
    <w:p>
      <w:r>
        <w:rPr>
          <w:b/>
        </w:rPr>
        <w:t xml:space="preserve">Esimerkki 4.354</w:t>
      </w:r>
    </w:p>
    <w:p>
      <w:r>
        <w:t xml:space="preserve">Ne eivät ole minun juttuni.</w:t>
      </w:r>
    </w:p>
    <w:p>
      <w:r>
        <w:rPr>
          <w:b/>
        </w:rPr>
        <w:t xml:space="preserve">Tulos</w:t>
      </w:r>
    </w:p>
    <w:p>
      <w:r>
        <w:t xml:space="preserve">Olisitko kiinnostunut kirjakerhosta?</w:t>
      </w:r>
    </w:p>
    <w:p>
      <w:r>
        <w:rPr>
          <w:b/>
        </w:rPr>
        <w:t xml:space="preserve">Esimerkki 4.355</w:t>
      </w:r>
    </w:p>
    <w:p>
      <w:r>
        <w:t xml:space="preserve">Sää on kaunis, joten kävelen.</w:t>
      </w:r>
    </w:p>
    <w:p>
      <w:r>
        <w:rPr>
          <w:b/>
        </w:rPr>
        <w:t xml:space="preserve">Tulos</w:t>
      </w:r>
    </w:p>
    <w:p>
      <w:r>
        <w:t xml:space="preserve">Käytkö tänään bussilla?</w:t>
      </w:r>
    </w:p>
    <w:p>
      <w:r>
        <w:rPr>
          <w:b/>
        </w:rPr>
        <w:t xml:space="preserve">Esimerkki 4.356</w:t>
      </w:r>
    </w:p>
    <w:p>
      <w:r>
        <w:t xml:space="preserve">Se on melkoinen muutos, mutta tervetullut.</w:t>
      </w:r>
    </w:p>
    <w:p>
      <w:r>
        <w:rPr>
          <w:b/>
        </w:rPr>
        <w:t xml:space="preserve">Tulos</w:t>
      </w:r>
    </w:p>
    <w:p>
      <w:r>
        <w:t xml:space="preserve">Pidätkö täällä toistaiseksi?</w:t>
      </w:r>
    </w:p>
    <w:p>
      <w:r>
        <w:rPr>
          <w:b/>
        </w:rPr>
        <w:t xml:space="preserve">Esimerkki 4.357</w:t>
      </w:r>
    </w:p>
    <w:p>
      <w:r>
        <w:t xml:space="preserve">Sain ennakkohyväksynnän asuntolainalle, joten pärjään kyllä.</w:t>
      </w:r>
    </w:p>
    <w:p>
      <w:r>
        <w:rPr>
          <w:b/>
        </w:rPr>
        <w:t xml:space="preserve">Tulos</w:t>
      </w:r>
    </w:p>
    <w:p>
      <w:r>
        <w:t xml:space="preserve">Oletko huolissasi kustannuksista?</w:t>
      </w:r>
    </w:p>
    <w:p>
      <w:r>
        <w:rPr>
          <w:b/>
        </w:rPr>
        <w:t xml:space="preserve">Esimerkki 4.358</w:t>
      </w:r>
    </w:p>
    <w:p>
      <w:r>
        <w:t xml:space="preserve">Olen todellakin</w:t>
      </w:r>
    </w:p>
    <w:p>
      <w:r>
        <w:rPr>
          <w:b/>
        </w:rPr>
        <w:t xml:space="preserve">Tulos</w:t>
      </w:r>
    </w:p>
    <w:p>
      <w:r>
        <w:t xml:space="preserve">Oletko vielä naimisissa?</w:t>
      </w:r>
    </w:p>
    <w:p>
      <w:r>
        <w:rPr>
          <w:b/>
        </w:rPr>
        <w:t xml:space="preserve">Tulos</w:t>
      </w:r>
    </w:p>
    <w:p>
      <w:r>
        <w:t xml:space="preserve">Oletko kotoisin tästä osavaltiosta?</w:t>
      </w:r>
    </w:p>
    <w:p>
      <w:r>
        <w:rPr>
          <w:b/>
        </w:rPr>
        <w:t xml:space="preserve">Tulos</w:t>
      </w:r>
    </w:p>
    <w:p>
      <w:r>
        <w:t xml:space="preserve">Oletko täällä vierailemassa muualta?</w:t>
      </w:r>
    </w:p>
    <w:p>
      <w:r>
        <w:rPr>
          <w:b/>
        </w:rPr>
        <w:t xml:space="preserve">Tulos</w:t>
      </w:r>
    </w:p>
    <w:p>
      <w:r>
        <w:t xml:space="preserve">Oletko uusi Texasissa?</w:t>
      </w:r>
    </w:p>
    <w:p>
      <w:r>
        <w:rPr>
          <w:b/>
        </w:rPr>
        <w:t xml:space="preserve">Esimerkki 4.359</w:t>
      </w:r>
    </w:p>
    <w:p>
      <w:r>
        <w:t xml:space="preserve">Työaikatauluni on joustava.</w:t>
      </w:r>
    </w:p>
    <w:p>
      <w:r>
        <w:rPr>
          <w:b/>
        </w:rPr>
        <w:t xml:space="preserve">Tulos</w:t>
      </w:r>
    </w:p>
    <w:p>
      <w:r>
        <w:t xml:space="preserve">Teetkö töitä 9:stä 5:een?</w:t>
      </w:r>
    </w:p>
    <w:p>
      <w:r>
        <w:rPr>
          <w:b/>
        </w:rPr>
        <w:t xml:space="preserve">Esimerkki 4.360</w:t>
      </w:r>
    </w:p>
    <w:p>
      <w:r>
        <w:t xml:space="preserve">Olen musiikkituottaja.</w:t>
      </w:r>
    </w:p>
    <w:p>
      <w:r>
        <w:rPr>
          <w:b/>
        </w:rPr>
        <w:t xml:space="preserve">Tulos</w:t>
      </w:r>
    </w:p>
    <w:p>
      <w:r>
        <w:t xml:space="preserve">Et satu soittamaan mitään instrumenttia, ethän?</w:t>
      </w:r>
    </w:p>
    <w:p>
      <w:r>
        <w:rPr>
          <w:b/>
        </w:rPr>
        <w:t xml:space="preserve">Esimerkki 4.361</w:t>
      </w:r>
    </w:p>
    <w:p>
      <w:r>
        <w:t xml:space="preserve">Sarjan lukeminen on hauskaa.</w:t>
      </w:r>
    </w:p>
    <w:p>
      <w:r>
        <w:rPr>
          <w:b/>
        </w:rPr>
        <w:t xml:space="preserve">Tulos</w:t>
      </w:r>
    </w:p>
    <w:p>
      <w:r>
        <w:t xml:space="preserve">Pidätkö sarjakirjoista?</w:t>
      </w:r>
    </w:p>
    <w:p>
      <w:r>
        <w:rPr>
          <w:b/>
        </w:rPr>
        <w:t xml:space="preserve">Esimerkki 4.362</w:t>
      </w:r>
    </w:p>
    <w:p>
      <w:r>
        <w:t xml:space="preserve">Menen syömään jonnekin.</w:t>
      </w:r>
    </w:p>
    <w:p>
      <w:r>
        <w:rPr>
          <w:b/>
        </w:rPr>
        <w:t xml:space="preserve">Tulos</w:t>
      </w:r>
    </w:p>
    <w:p>
      <w:r>
        <w:t xml:space="preserve">Oletko menossa kotiin?</w:t>
      </w:r>
    </w:p>
    <w:p>
      <w:r>
        <w:rPr>
          <w:b/>
        </w:rPr>
        <w:t xml:space="preserve">Esimerkki 4.363</w:t>
      </w:r>
    </w:p>
    <w:p>
      <w:r>
        <w:t xml:space="preserve">He ovat yhä vanhassa talossa.</w:t>
      </w:r>
    </w:p>
    <w:p>
      <w:r>
        <w:rPr>
          <w:b/>
        </w:rPr>
        <w:t xml:space="preserve">Tulos</w:t>
      </w:r>
    </w:p>
    <w:p>
      <w:r>
        <w:t xml:space="preserve">Asuvatko vanhempasi yhä samassa paikassa?</w:t>
      </w:r>
    </w:p>
    <w:p>
      <w:r>
        <w:rPr>
          <w:b/>
        </w:rPr>
        <w:t xml:space="preserve">Esimerkki 4.364</w:t>
      </w:r>
    </w:p>
    <w:p>
      <w:r>
        <w:t xml:space="preserve">Otin oppitunteja lapsena.</w:t>
      </w:r>
    </w:p>
    <w:p>
      <w:r>
        <w:rPr>
          <w:b/>
        </w:rPr>
        <w:t xml:space="preserve">Tulos</w:t>
      </w:r>
    </w:p>
    <w:p>
      <w:r>
        <w:t xml:space="preserve">Osaatko uida?</w:t>
      </w:r>
    </w:p>
    <w:p>
      <w:r>
        <w:rPr>
          <w:b/>
        </w:rPr>
        <w:t xml:space="preserve">Esimerkki 4.365</w:t>
      </w:r>
    </w:p>
    <w:p>
      <w:r>
        <w:t xml:space="preserve">Menen mieluummin aikaisin nukkumaan.</w:t>
      </w:r>
    </w:p>
    <w:p>
      <w:r>
        <w:rPr>
          <w:b/>
        </w:rPr>
        <w:t xml:space="preserve">Tulos</w:t>
      </w:r>
    </w:p>
    <w:p>
      <w:r>
        <w:t xml:space="preserve">Haluatko lähteä ulos tänä iltana?</w:t>
      </w:r>
    </w:p>
    <w:p>
      <w:r>
        <w:rPr>
          <w:b/>
        </w:rPr>
        <w:t xml:space="preserve">Esimerkki 4.366</w:t>
      </w:r>
    </w:p>
    <w:p>
      <w:r>
        <w:t xml:space="preserve">Henkisesti vaativampi</w:t>
      </w:r>
    </w:p>
    <w:p>
      <w:r>
        <w:rPr>
          <w:b/>
        </w:rPr>
        <w:t xml:space="preserve">Tulos</w:t>
      </w:r>
    </w:p>
    <w:p>
      <w:r>
        <w:t xml:space="preserve">Onko työsi fyysisesti vaativaa?</w:t>
      </w:r>
    </w:p>
    <w:p>
      <w:r>
        <w:rPr>
          <w:b/>
        </w:rPr>
        <w:t xml:space="preserve">Esimerkki 4.367</w:t>
      </w:r>
    </w:p>
    <w:p>
      <w:r>
        <w:t xml:space="preserve">Kävin siellä tänään.</w:t>
      </w:r>
    </w:p>
    <w:p>
      <w:r>
        <w:rPr>
          <w:b/>
        </w:rPr>
        <w:t xml:space="preserve">Tulos</w:t>
      </w:r>
    </w:p>
    <w:p>
      <w:r>
        <w:t xml:space="preserve">Oletko koskaan käynyt vanhoilla kotiseuduillamme?</w:t>
      </w:r>
    </w:p>
    <w:p>
      <w:r>
        <w:rPr>
          <w:b/>
        </w:rPr>
        <w:t xml:space="preserve">Esimerkki 4.368</w:t>
      </w:r>
    </w:p>
    <w:p>
      <w:r>
        <w:t xml:space="preserve">Jotkut merkit ovat juomisen arvoisia.</w:t>
      </w:r>
    </w:p>
    <w:p>
      <w:r>
        <w:rPr>
          <w:b/>
        </w:rPr>
        <w:t xml:space="preserve">Tulos</w:t>
      </w:r>
    </w:p>
    <w:p>
      <w:r>
        <w:t xml:space="preserve">Pidätkö viskistä?</w:t>
      </w:r>
    </w:p>
    <w:p>
      <w:r>
        <w:rPr>
          <w:b/>
        </w:rPr>
        <w:t xml:space="preserve">Esimerkki 4.369</w:t>
      </w:r>
    </w:p>
    <w:p>
      <w:r>
        <w:t xml:space="preserve">Toivon asuvani siellä useita vuosia.</w:t>
      </w:r>
    </w:p>
    <w:p>
      <w:r>
        <w:rPr>
          <w:b/>
        </w:rPr>
        <w:t xml:space="preserve">Tulos</w:t>
      </w:r>
    </w:p>
    <w:p>
      <w:r>
        <w:t xml:space="preserve">Aiotko asua tässä asunnossa pitkään?</w:t>
      </w:r>
    </w:p>
    <w:p>
      <w:r>
        <w:rPr>
          <w:b/>
        </w:rPr>
        <w:t xml:space="preserve">Esimerkki 4.370</w:t>
      </w:r>
    </w:p>
    <w:p>
      <w:r>
        <w:t xml:space="preserve">Se on hyvä lajityyppi riippuen ympäristöstä.</w:t>
      </w:r>
    </w:p>
    <w:p>
      <w:r>
        <w:rPr>
          <w:b/>
        </w:rPr>
        <w:t xml:space="preserve">Tulos</w:t>
      </w:r>
    </w:p>
    <w:p>
      <w:r>
        <w:t xml:space="preserve">Pidätkö historiallisesta fiktiosta?</w:t>
      </w:r>
    </w:p>
    <w:p>
      <w:r>
        <w:rPr>
          <w:b/>
        </w:rPr>
        <w:t xml:space="preserve">Esimerkki 4.371</w:t>
      </w:r>
    </w:p>
    <w:p>
      <w:r>
        <w:t xml:space="preserve">Asun noin tunnin päässä</w:t>
      </w:r>
    </w:p>
    <w:p>
      <w:r>
        <w:rPr>
          <w:b/>
        </w:rPr>
        <w:t xml:space="preserve">Tulos</w:t>
      </w:r>
    </w:p>
    <w:p>
      <w:r>
        <w:t xml:space="preserve">Missä asutte nyt?</w:t>
      </w:r>
    </w:p>
    <w:p>
      <w:r>
        <w:rPr>
          <w:b/>
        </w:rPr>
        <w:t xml:space="preserve">Esimerkki 4.372</w:t>
      </w:r>
    </w:p>
    <w:p>
      <w:r>
        <w:t xml:space="preserve">Jos se ei satu.</w:t>
      </w:r>
    </w:p>
    <w:p>
      <w:r>
        <w:rPr>
          <w:b/>
        </w:rPr>
        <w:t xml:space="preserve">Tulos</w:t>
      </w:r>
    </w:p>
    <w:p>
      <w:r>
        <w:t xml:space="preserve">Haluatko kokeilla jotain uutta?</w:t>
      </w:r>
    </w:p>
    <w:p>
      <w:r>
        <w:rPr>
          <w:b/>
        </w:rPr>
        <w:t xml:space="preserve">Esimerkki 4.373</w:t>
      </w:r>
    </w:p>
    <w:p>
      <w:r>
        <w:t xml:space="preserve">Luulen, että voin</w:t>
      </w:r>
    </w:p>
    <w:p>
      <w:r>
        <w:rPr>
          <w:b/>
        </w:rPr>
        <w:t xml:space="preserve">Tulos</w:t>
      </w:r>
    </w:p>
    <w:p>
      <w:r>
        <w:t xml:space="preserve">Onko sinulla varaa asuntoon?</w:t>
      </w:r>
    </w:p>
    <w:p>
      <w:r>
        <w:rPr>
          <w:b/>
        </w:rPr>
        <w:t xml:space="preserve">Esimerkki 4.374</w:t>
      </w:r>
    </w:p>
    <w:p>
      <w:r>
        <w:t xml:space="preserve">Olen etsinyt.</w:t>
      </w:r>
    </w:p>
    <w:p>
      <w:r>
        <w:rPr>
          <w:b/>
        </w:rPr>
        <w:t xml:space="preserve">Tulos</w:t>
      </w:r>
    </w:p>
    <w:p>
      <w:r>
        <w:t xml:space="preserve">Tiedätkö, kuinka kalliita kiinteistöt ovat New Yorkissa?</w:t>
      </w:r>
    </w:p>
    <w:p>
      <w:r>
        <w:rPr>
          <w:b/>
        </w:rPr>
        <w:t xml:space="preserve">Esimerkki 4.375</w:t>
      </w:r>
    </w:p>
    <w:p>
      <w:r>
        <w:t xml:space="preserve">Se on parasta.</w:t>
      </w:r>
    </w:p>
    <w:p>
      <w:r>
        <w:rPr>
          <w:b/>
        </w:rPr>
        <w:t xml:space="preserve">Tulos</w:t>
      </w:r>
    </w:p>
    <w:p>
      <w:r>
        <w:t xml:space="preserve">Pidätkö pikaruoasta?</w:t>
      </w:r>
    </w:p>
    <w:p>
      <w:r>
        <w:rPr>
          <w:b/>
        </w:rPr>
        <w:t xml:space="preserve">Tulos</w:t>
      </w:r>
    </w:p>
    <w:p>
      <w:r>
        <w:t xml:space="preserve">Pidätkö italialaisesta ruoasta?</w:t>
      </w:r>
    </w:p>
    <w:p>
      <w:r>
        <w:rPr>
          <w:b/>
        </w:rPr>
        <w:t xml:space="preserve">Esimerkki 4.376</w:t>
      </w:r>
    </w:p>
    <w:p>
      <w:r>
        <w:t xml:space="preserve">Pidän enemmän baseballista.</w:t>
      </w:r>
    </w:p>
    <w:p>
      <w:r>
        <w:rPr>
          <w:b/>
        </w:rPr>
        <w:t xml:space="preserve">Tulos</w:t>
      </w:r>
    </w:p>
    <w:p>
      <w:r>
        <w:t xml:space="preserve">Pidätkö jalkapallosta?</w:t>
      </w:r>
    </w:p>
    <w:p>
      <w:r>
        <w:rPr>
          <w:b/>
        </w:rPr>
        <w:t xml:space="preserve">Esimerkki 4.377</w:t>
      </w:r>
    </w:p>
    <w:p>
      <w:r>
        <w:t xml:space="preserve">Rannalla.</w:t>
      </w:r>
    </w:p>
    <w:p>
      <w:r>
        <w:rPr>
          <w:b/>
        </w:rPr>
        <w:t xml:space="preserve">Tulos</w:t>
      </w:r>
    </w:p>
    <w:p>
      <w:r>
        <w:t xml:space="preserve">Pidätkö pitkistä kävelyistä?</w:t>
      </w:r>
    </w:p>
    <w:p>
      <w:r>
        <w:rPr>
          <w:b/>
        </w:rPr>
        <w:t xml:space="preserve">Esimerkki 4.378</w:t>
      </w:r>
    </w:p>
    <w:p>
      <w:r>
        <w:t xml:space="preserve">Vedän hiuksiani ulos.</w:t>
      </w:r>
    </w:p>
    <w:p>
      <w:r>
        <w:rPr>
          <w:b/>
        </w:rPr>
        <w:t xml:space="preserve">Tulos</w:t>
      </w:r>
    </w:p>
    <w:p>
      <w:r>
        <w:t xml:space="preserve">Onko se koko ajan stressaavaa?</w:t>
      </w:r>
    </w:p>
    <w:p>
      <w:r>
        <w:rPr>
          <w:b/>
        </w:rPr>
        <w:t xml:space="preserve">Esimerkki 4.379</w:t>
      </w:r>
    </w:p>
    <w:p>
      <w:r>
        <w:t xml:space="preserve">Vain kun olen yksin.</w:t>
      </w:r>
    </w:p>
    <w:p>
      <w:r>
        <w:rPr>
          <w:b/>
        </w:rPr>
        <w:t xml:space="preserve">Tulos</w:t>
      </w:r>
    </w:p>
    <w:p>
      <w:r>
        <w:t xml:space="preserve">Pidätkö laulamisesta?</w:t>
      </w:r>
    </w:p>
    <w:p>
      <w:r>
        <w:rPr>
          <w:b/>
        </w:rPr>
        <w:t xml:space="preserve">Esimerkki 4.380</w:t>
      </w:r>
    </w:p>
    <w:p>
      <w:r>
        <w:t xml:space="preserve">Mieheni asuu myös täällä.</w:t>
      </w:r>
    </w:p>
    <w:p>
      <w:r>
        <w:rPr>
          <w:b/>
        </w:rPr>
        <w:t xml:space="preserve">Tulos</w:t>
      </w:r>
    </w:p>
    <w:p>
      <w:r>
        <w:t xml:space="preserve">Asutko täällä yksin?</w:t>
      </w:r>
    </w:p>
    <w:p>
      <w:r>
        <w:rPr>
          <w:b/>
        </w:rPr>
        <w:t xml:space="preserve">Esimerkki 4.381</w:t>
      </w:r>
    </w:p>
    <w:p>
      <w:r>
        <w:t xml:space="preserve">Kun saan työskennellä ulkona.</w:t>
      </w:r>
    </w:p>
    <w:p>
      <w:r>
        <w:rPr>
          <w:b/>
        </w:rPr>
        <w:t xml:space="preserve">Tulos</w:t>
      </w:r>
    </w:p>
    <w:p>
      <w:r>
        <w:t xml:space="preserve">Pidätkö työstäsi?</w:t>
      </w:r>
    </w:p>
    <w:p>
      <w:r>
        <w:rPr>
          <w:b/>
        </w:rPr>
        <w:t xml:space="preserve">Esimerkki 4.382</w:t>
      </w:r>
    </w:p>
    <w:p>
      <w:r>
        <w:t xml:space="preserve">Riippuu kirjoittajasta</w:t>
      </w:r>
    </w:p>
    <w:p>
      <w:r>
        <w:rPr>
          <w:b/>
        </w:rPr>
        <w:t xml:space="preserve">Tulos</w:t>
      </w:r>
    </w:p>
    <w:p>
      <w:r>
        <w:t xml:space="preserve">Pidätkö suosituista kirjailijoista?</w:t>
      </w:r>
    </w:p>
    <w:p>
      <w:r>
        <w:rPr>
          <w:b/>
        </w:rPr>
        <w:t xml:space="preserve">Esimerkki 4.383</w:t>
      </w:r>
    </w:p>
    <w:p>
      <w:r>
        <w:t xml:space="preserve">En tiedä, kuka Lizzo on.</w:t>
      </w:r>
    </w:p>
    <w:p>
      <w:r>
        <w:rPr>
          <w:b/>
        </w:rPr>
        <w:t xml:space="preserve">Tulos</w:t>
      </w:r>
    </w:p>
    <w:p>
      <w:r>
        <w:t xml:space="preserve">Oletko kuullut Lizzon uuden kappaleen?</w:t>
      </w:r>
    </w:p>
    <w:p>
      <w:r>
        <w:rPr>
          <w:b/>
        </w:rPr>
        <w:t xml:space="preserve">Esimerkki 4.384</w:t>
      </w:r>
    </w:p>
    <w:p>
      <w:r>
        <w:t xml:space="preserve">Voimme mennä festivaaleille.</w:t>
      </w:r>
    </w:p>
    <w:p>
      <w:r>
        <w:rPr>
          <w:b/>
        </w:rPr>
        <w:t xml:space="preserve">Tulos</w:t>
      </w:r>
    </w:p>
    <w:p>
      <w:r>
        <w:t xml:space="preserve">Haluatko matkustaa jonnekin?</w:t>
      </w:r>
    </w:p>
    <w:p>
      <w:r>
        <w:rPr>
          <w:b/>
        </w:rPr>
        <w:t xml:space="preserve">Esimerkki 4.385</w:t>
      </w:r>
    </w:p>
    <w:p>
      <w:r>
        <w:t xml:space="preserve">Täällä ei ole paljon tilaa sille.</w:t>
      </w:r>
    </w:p>
    <w:p>
      <w:r>
        <w:rPr>
          <w:b/>
        </w:rPr>
        <w:t xml:space="preserve">Tulos</w:t>
      </w:r>
    </w:p>
    <w:p>
      <w:r>
        <w:t xml:space="preserve">Olisitko valmis pysymään yrityksessä, jos asemasi muuttuisi?</w:t>
      </w:r>
    </w:p>
    <w:p>
      <w:r>
        <w:rPr>
          <w:b/>
        </w:rPr>
        <w:t xml:space="preserve">Esimerkki 4.386</w:t>
      </w:r>
    </w:p>
    <w:p>
      <w:r>
        <w:t xml:space="preserve">Riippuu siitä, minä päivänä haluat tavata.</w:t>
      </w:r>
    </w:p>
    <w:p>
      <w:r>
        <w:rPr>
          <w:b/>
        </w:rPr>
        <w:t xml:space="preserve">Tulos</w:t>
      </w:r>
    </w:p>
    <w:p>
      <w:r>
        <w:t xml:space="preserve">Voimmeko ottaa kiinni?</w:t>
      </w:r>
    </w:p>
    <w:p>
      <w:r>
        <w:rPr>
          <w:b/>
        </w:rPr>
        <w:t xml:space="preserve">Esimerkki 4.387</w:t>
      </w:r>
    </w:p>
    <w:p>
      <w:r>
        <w:t xml:space="preserve">Rakastin lukea Encyclopedia Brownia.</w:t>
      </w:r>
    </w:p>
    <w:p>
      <w:r>
        <w:rPr>
          <w:b/>
        </w:rPr>
        <w:t xml:space="preserve">Tulos</w:t>
      </w:r>
    </w:p>
    <w:p>
      <w:r>
        <w:t xml:space="preserve">Pidätkö rikosten selvittämisestä?</w:t>
      </w:r>
    </w:p>
    <w:p>
      <w:r>
        <w:rPr>
          <w:b/>
        </w:rPr>
        <w:t xml:space="preserve">Esimerkki 4.388</w:t>
      </w:r>
    </w:p>
    <w:p>
      <w:r>
        <w:t xml:space="preserve">Luen saksalaisia filosofeja.</w:t>
      </w:r>
    </w:p>
    <w:p>
      <w:r>
        <w:rPr>
          <w:b/>
        </w:rPr>
        <w:t xml:space="preserve">Tulos</w:t>
      </w:r>
    </w:p>
    <w:p>
      <w:r>
        <w:t xml:space="preserve">Oletko koskaan lukenut kirjaa toisella kielellä?</w:t>
      </w:r>
    </w:p>
    <w:p>
      <w:r>
        <w:rPr>
          <w:b/>
        </w:rPr>
        <w:t xml:space="preserve">Esimerkki 4.389</w:t>
      </w:r>
    </w:p>
    <w:p>
      <w:r>
        <w:t xml:space="preserve">Minun on jäätävä kotiin tänä viikonloppuna.</w:t>
      </w:r>
    </w:p>
    <w:p>
      <w:r>
        <w:rPr>
          <w:b/>
        </w:rPr>
        <w:t xml:space="preserve">Tulos</w:t>
      </w:r>
    </w:p>
    <w:p>
      <w:r>
        <w:t xml:space="preserve">Haluaisitko lähteä viikonloppuna kirjojen lukemiseen?</w:t>
      </w:r>
    </w:p>
    <w:p>
      <w:r>
        <w:rPr>
          <w:b/>
        </w:rPr>
        <w:t xml:space="preserve">Esimerkki 4.390</w:t>
      </w:r>
    </w:p>
    <w:p>
      <w:r>
        <w:t xml:space="preserve">Olen toistaiseksi</w:t>
      </w:r>
    </w:p>
    <w:p>
      <w:r>
        <w:rPr>
          <w:b/>
        </w:rPr>
        <w:t xml:space="preserve">Tulos</w:t>
      </w:r>
    </w:p>
    <w:p>
      <w:r>
        <w:t xml:space="preserve">Asutko hotellissa?</w:t>
      </w:r>
    </w:p>
    <w:p>
      <w:r>
        <w:rPr>
          <w:b/>
        </w:rPr>
        <w:t xml:space="preserve">Esimerkki 4.391</w:t>
      </w:r>
    </w:p>
    <w:p>
      <w:r>
        <w:t xml:space="preserve">Elävien bändien katsominen on hauskaa.</w:t>
      </w:r>
    </w:p>
    <w:p>
      <w:r>
        <w:rPr>
          <w:b/>
        </w:rPr>
        <w:t xml:space="preserve">Tulos</w:t>
      </w:r>
    </w:p>
    <w:p>
      <w:r>
        <w:t xml:space="preserve">Pidätkö konserteista?</w:t>
      </w:r>
    </w:p>
    <w:p>
      <w:r>
        <w:rPr>
          <w:b/>
        </w:rPr>
        <w:t xml:space="preserve">Esimerkki 4.392</w:t>
      </w:r>
    </w:p>
    <w:p>
      <w:r>
        <w:t xml:space="preserve">Opin mieluummin lukemalla.</w:t>
      </w:r>
    </w:p>
    <w:p>
      <w:r>
        <w:rPr>
          <w:b/>
        </w:rPr>
        <w:t xml:space="preserve">Tulos</w:t>
      </w:r>
    </w:p>
    <w:p>
      <w:r>
        <w:t xml:space="preserve">Pidätkö kaunokirjallisuuden lukemisesta?</w:t>
      </w:r>
    </w:p>
    <w:p>
      <w:r>
        <w:rPr>
          <w:b/>
        </w:rPr>
        <w:t xml:space="preserve">Esimerkki 4.393</w:t>
      </w:r>
    </w:p>
    <w:p>
      <w:r>
        <w:t xml:space="preserve">Olen liian ujo noustakseni yleisön eteen.</w:t>
      </w:r>
    </w:p>
    <w:p>
      <w:r>
        <w:rPr>
          <w:b/>
        </w:rPr>
        <w:t xml:space="preserve">Tulos</w:t>
      </w:r>
    </w:p>
    <w:p>
      <w:r>
        <w:t xml:space="preserve">Tykkäätkö soittaa Open Miken sessioissa?</w:t>
      </w:r>
    </w:p>
    <w:p>
      <w:r>
        <w:rPr>
          <w:b/>
        </w:rPr>
        <w:t xml:space="preserve">Esimerkki 4.394</w:t>
      </w:r>
    </w:p>
    <w:p>
      <w:r>
        <w:t xml:space="preserve">Spagetti on suosikkini.</w:t>
      </w:r>
    </w:p>
    <w:p>
      <w:r>
        <w:rPr>
          <w:b/>
        </w:rPr>
        <w:t xml:space="preserve">Tulos</w:t>
      </w:r>
    </w:p>
    <w:p>
      <w:r>
        <w:t xml:space="preserve">Haluaisitko italialaista ruokaa?</w:t>
      </w:r>
    </w:p>
    <w:p>
      <w:r>
        <w:rPr>
          <w:b/>
        </w:rPr>
        <w:t xml:space="preserve">Esimerkki 4.395</w:t>
      </w:r>
    </w:p>
    <w:p>
      <w:r>
        <w:t xml:space="preserve">Kunhan se on kasvisruokaa.</w:t>
      </w:r>
    </w:p>
    <w:p>
      <w:r>
        <w:rPr>
          <w:b/>
        </w:rPr>
        <w:t xml:space="preserve">Tulos</w:t>
      </w:r>
    </w:p>
    <w:p>
      <w:r>
        <w:t xml:space="preserve">Pidätkö intialaisesta ruoasta?</w:t>
      </w:r>
    </w:p>
    <w:p>
      <w:r>
        <w:rPr>
          <w:b/>
        </w:rPr>
        <w:t xml:space="preserve">Esimerkki 4.396</w:t>
      </w:r>
    </w:p>
    <w:p>
      <w:r>
        <w:t xml:space="preserve">Jos löydämme paikan, jossa tarjoillaan koko päivän aamiaista.</w:t>
      </w:r>
    </w:p>
    <w:p>
      <w:r>
        <w:rPr>
          <w:b/>
        </w:rPr>
        <w:t xml:space="preserve">Tulos</w:t>
      </w:r>
    </w:p>
    <w:p>
      <w:r>
        <w:t xml:space="preserve">Haluatko pannukakkuja?</w:t>
      </w:r>
    </w:p>
    <w:p>
      <w:r>
        <w:rPr>
          <w:b/>
        </w:rPr>
        <w:t xml:space="preserve">Esimerkki 4.397</w:t>
      </w:r>
    </w:p>
    <w:p>
      <w:r>
        <w:t xml:space="preserve">Useimmiten</w:t>
      </w:r>
    </w:p>
    <w:p>
      <w:r>
        <w:rPr>
          <w:b/>
        </w:rPr>
        <w:t xml:space="preserve">Tulos</w:t>
      </w:r>
    </w:p>
    <w:p>
      <w:r>
        <w:t xml:space="preserve">Pidätkö nykyisestä työstäsi?</w:t>
      </w:r>
    </w:p>
    <w:p>
      <w:r>
        <w:rPr>
          <w:b/>
        </w:rPr>
        <w:t xml:space="preserve">Tulos</w:t>
      </w:r>
    </w:p>
    <w:p>
      <w:r>
        <w:t xml:space="preserve">Tuletko toimeen kollegojemme kanssa?</w:t>
      </w:r>
    </w:p>
    <w:p>
      <w:r>
        <w:rPr>
          <w:b/>
        </w:rPr>
        <w:t xml:space="preserve">Esimerkki 4.398</w:t>
      </w:r>
    </w:p>
    <w:p>
      <w:r>
        <w:t xml:space="preserve">Se ei oikeastaan kiinnostanut minua.</w:t>
      </w:r>
    </w:p>
    <w:p>
      <w:r>
        <w:rPr>
          <w:b/>
        </w:rPr>
        <w:t xml:space="preserve">Tulos</w:t>
      </w:r>
    </w:p>
    <w:p>
      <w:r>
        <w:t xml:space="preserve">Oletko pitänyt yhteyttä muihin naapureihimme?</w:t>
      </w:r>
    </w:p>
    <w:p>
      <w:r>
        <w:rPr>
          <w:b/>
        </w:rPr>
        <w:t xml:space="preserve">Esimerkki 4.399</w:t>
      </w:r>
    </w:p>
    <w:p>
      <w:r>
        <w:t xml:space="preserve">Rakastan ostereita.</w:t>
      </w:r>
    </w:p>
    <w:p>
      <w:r>
        <w:rPr>
          <w:b/>
        </w:rPr>
        <w:t xml:space="preserve">Tulos</w:t>
      </w:r>
    </w:p>
    <w:p>
      <w:r>
        <w:t xml:space="preserve">Oletko osterien makuun?</w:t>
      </w:r>
    </w:p>
    <w:p>
      <w:r>
        <w:rPr>
          <w:b/>
        </w:rPr>
        <w:t xml:space="preserve">Esimerkki 4.400</w:t>
      </w:r>
    </w:p>
    <w:p>
      <w:r>
        <w:t xml:space="preserve">Olen matkustanut tänään kaukaa.</w:t>
      </w:r>
    </w:p>
    <w:p>
      <w:r>
        <w:rPr>
          <w:b/>
        </w:rPr>
        <w:t xml:space="preserve">Tulos</w:t>
      </w:r>
    </w:p>
    <w:p>
      <w:r>
        <w:t xml:space="preserve">Asutko nyt täällä päin?</w:t>
      </w:r>
    </w:p>
    <w:p>
      <w:r>
        <w:rPr>
          <w:b/>
        </w:rPr>
        <w:t xml:space="preserve">Esimerkki 4.401</w:t>
      </w:r>
    </w:p>
    <w:p>
      <w:r>
        <w:t xml:space="preserve">Kunhan minulle osoitettu määrä on kohtuullinen, olen kunnossa.</w:t>
      </w:r>
    </w:p>
    <w:p>
      <w:r>
        <w:rPr>
          <w:b/>
        </w:rPr>
        <w:t xml:space="preserve">Tulos</w:t>
      </w:r>
    </w:p>
    <w:p>
      <w:r>
        <w:t xml:space="preserve">Onko sinulla vaikeuksia saada kaikki annetut tehtävät valmiiksi?</w:t>
      </w:r>
    </w:p>
    <w:p>
      <w:r>
        <w:rPr>
          <w:b/>
        </w:rPr>
        <w:t xml:space="preserve">Esimerkki 4.402</w:t>
      </w:r>
    </w:p>
    <w:p>
      <w:r>
        <w:t xml:space="preserve">Olen mieluummin ulkona kuin sisällä milloin tahansa.</w:t>
      </w:r>
    </w:p>
    <w:p>
      <w:r>
        <w:rPr>
          <w:b/>
        </w:rPr>
        <w:t xml:space="preserve">Tulos</w:t>
      </w:r>
    </w:p>
    <w:p>
      <w:r>
        <w:t xml:space="preserve">Pidätkö ulkoilmasta?</w:t>
      </w:r>
    </w:p>
    <w:p>
      <w:r>
        <w:rPr>
          <w:b/>
        </w:rPr>
        <w:t xml:space="preserve">Esimerkki 4.403</w:t>
      </w:r>
    </w:p>
    <w:p>
      <w:r>
        <w:t xml:space="preserve">Olen oluen ystävä.</w:t>
      </w:r>
    </w:p>
    <w:p>
      <w:r>
        <w:rPr>
          <w:b/>
        </w:rPr>
        <w:t xml:space="preserve">Tulos</w:t>
      </w:r>
    </w:p>
    <w:p>
      <w:r>
        <w:t xml:space="preserve">Et satu vielä juomaan olutta, ethän?</w:t>
      </w:r>
    </w:p>
    <w:p>
      <w:r>
        <w:rPr>
          <w:b/>
        </w:rPr>
        <w:t xml:space="preserve">Esimerkki 4.404</w:t>
      </w:r>
    </w:p>
    <w:p>
      <w:r>
        <w:t xml:space="preserve">Minun on laitettava ruokaa.</w:t>
      </w:r>
    </w:p>
    <w:p>
      <w:r>
        <w:rPr>
          <w:b/>
        </w:rPr>
        <w:t xml:space="preserve">Tulos</w:t>
      </w:r>
    </w:p>
    <w:p>
      <w:r>
        <w:t xml:space="preserve">Oletko käytettävissäsi tänä sunnuntai-iltana?</w:t>
      </w:r>
    </w:p>
    <w:p>
      <w:r>
        <w:rPr>
          <w:b/>
        </w:rPr>
        <w:t xml:space="preserve">Esimerkki 4.405</w:t>
      </w:r>
    </w:p>
    <w:p>
      <w:r>
        <w:t xml:space="preserve">Kuulostaa hyvältä suunnitelmalta</w:t>
      </w:r>
    </w:p>
    <w:p>
      <w:r>
        <w:rPr>
          <w:b/>
        </w:rPr>
        <w:t xml:space="preserve">Tulos</w:t>
      </w:r>
    </w:p>
    <w:p>
      <w:r>
        <w:t xml:space="preserve">Haluaisitko tutustua paikalliseen panimoon tällä viikolla?</w:t>
      </w:r>
    </w:p>
    <w:p>
      <w:r>
        <w:rPr>
          <w:b/>
        </w:rPr>
        <w:t xml:space="preserve">Tulos</w:t>
      </w:r>
    </w:p>
    <w:p>
      <w:r>
        <w:t xml:space="preserve">Haluatko mennä elokuviin?</w:t>
      </w:r>
    </w:p>
    <w:p>
      <w:r>
        <w:rPr>
          <w:b/>
        </w:rPr>
        <w:t xml:space="preserve">Tulos</w:t>
      </w:r>
    </w:p>
    <w:p>
      <w:r>
        <w:t xml:space="preserve">Haluatteko mennä syömään jotain?</w:t>
      </w:r>
    </w:p>
    <w:p>
      <w:r>
        <w:rPr>
          <w:b/>
        </w:rPr>
        <w:t xml:space="preserve">Tulos</w:t>
      </w:r>
    </w:p>
    <w:p>
      <w:r>
        <w:t xml:space="preserve">Haluatko mennä kaupungin keskustaan?</w:t>
      </w:r>
    </w:p>
    <w:p>
      <w:r>
        <w:rPr>
          <w:b/>
        </w:rPr>
        <w:t xml:space="preserve">Esimerkki 4.406</w:t>
      </w:r>
    </w:p>
    <w:p>
      <w:r>
        <w:t xml:space="preserve">Vain Mozart.</w:t>
      </w:r>
    </w:p>
    <w:p>
      <w:r>
        <w:rPr>
          <w:b/>
        </w:rPr>
        <w:t xml:space="preserve">Tulos</w:t>
      </w:r>
    </w:p>
    <w:p>
      <w:r>
        <w:t xml:space="preserve">Kuunteletko luokkien musikaaleja?</w:t>
      </w:r>
    </w:p>
    <w:p>
      <w:r>
        <w:rPr>
          <w:b/>
        </w:rPr>
        <w:t xml:space="preserve">Tulos</w:t>
      </w:r>
    </w:p>
    <w:p>
      <w:r>
        <w:t xml:space="preserve">Pidätkö klassisesta musiikista?</w:t>
      </w:r>
    </w:p>
    <w:p>
      <w:r>
        <w:rPr>
          <w:b/>
        </w:rPr>
        <w:t xml:space="preserve">Esimerkki 4.407</w:t>
      </w:r>
    </w:p>
    <w:p>
      <w:r>
        <w:t xml:space="preserve">Nautin itsestäni.</w:t>
      </w:r>
    </w:p>
    <w:p>
      <w:r>
        <w:rPr>
          <w:b/>
        </w:rPr>
        <w:t xml:space="preserve">Tulos</w:t>
      </w:r>
    </w:p>
    <w:p>
      <w:r>
        <w:t xml:space="preserve">Oletko tyytyväinen elämääsi?</w:t>
      </w:r>
    </w:p>
    <w:p>
      <w:r>
        <w:rPr>
          <w:b/>
        </w:rPr>
        <w:t xml:space="preserve">Esimerkki 4.408</w:t>
      </w:r>
    </w:p>
    <w:p>
      <w:r>
        <w:t xml:space="preserve">Minulla on kandidaatin tutkinto.</w:t>
      </w:r>
    </w:p>
    <w:p>
      <w:r>
        <w:rPr>
          <w:b/>
        </w:rPr>
        <w:t xml:space="preserve">Tulos</w:t>
      </w:r>
    </w:p>
    <w:p>
      <w:r>
        <w:t xml:space="preserve">Valmistuitko yliopistosta?</w:t>
      </w:r>
    </w:p>
    <w:p>
      <w:r>
        <w:rPr>
          <w:b/>
        </w:rPr>
        <w:t xml:space="preserve">Esimerkki 4.409</w:t>
      </w:r>
    </w:p>
    <w:p>
      <w:r>
        <w:t xml:space="preserve">Minun on työskenneltävä budjetin puitteissa.</w:t>
      </w:r>
    </w:p>
    <w:p>
      <w:r>
        <w:rPr>
          <w:b/>
        </w:rPr>
        <w:t xml:space="preserve">Tulos</w:t>
      </w:r>
    </w:p>
    <w:p>
      <w:r>
        <w:t xml:space="preserve">Onko sinulla jokin raja, jonka haluat maksaa?</w:t>
      </w:r>
    </w:p>
    <w:p>
      <w:r>
        <w:rPr>
          <w:b/>
        </w:rPr>
        <w:t xml:space="preserve">Esimerkki 4.410</w:t>
      </w:r>
    </w:p>
    <w:p>
      <w:r>
        <w:t xml:space="preserve">Se olisi hauskaa</w:t>
      </w:r>
    </w:p>
    <w:p>
      <w:r>
        <w:rPr>
          <w:b/>
        </w:rPr>
        <w:t xml:space="preserve">Tulos</w:t>
      </w:r>
    </w:p>
    <w:p>
      <w:r>
        <w:t xml:space="preserve">Haluatko hengailla?</w:t>
      </w:r>
    </w:p>
    <w:p>
      <w:r>
        <w:rPr>
          <w:b/>
        </w:rPr>
        <w:t xml:space="preserve">Esimerkki 4.411</w:t>
      </w:r>
    </w:p>
    <w:p>
      <w:r>
        <w:t xml:space="preserve">Oletko kuullut Okey Dokey Karaokesta?</w:t>
      </w:r>
    </w:p>
    <w:p>
      <w:r>
        <w:rPr>
          <w:b/>
        </w:rPr>
        <w:t xml:space="preserve">Tulos</w:t>
      </w:r>
    </w:p>
    <w:p>
      <w:r>
        <w:t xml:space="preserve">Onko sinulla suunnitelmia tälle illalle?</w:t>
      </w:r>
    </w:p>
    <w:p>
      <w:r>
        <w:rPr>
          <w:b/>
        </w:rPr>
        <w:t xml:space="preserve">Esimerkki 4.412</w:t>
      </w:r>
    </w:p>
    <w:p>
      <w:r>
        <w:t xml:space="preserve">Yleensä jätän tuon toiminnan väliin.</w:t>
      </w:r>
    </w:p>
    <w:p>
      <w:r>
        <w:rPr>
          <w:b/>
        </w:rPr>
        <w:t xml:space="preserve">Tulos</w:t>
      </w:r>
    </w:p>
    <w:p>
      <w:r>
        <w:t xml:space="preserve">Pidätkö keilaamisesta?</w:t>
      </w:r>
    </w:p>
    <w:p>
      <w:r>
        <w:rPr>
          <w:b/>
        </w:rPr>
        <w:t xml:space="preserve">Esimerkki 4.413</w:t>
      </w:r>
    </w:p>
    <w:p>
      <w:r>
        <w:t xml:space="preserve">Olen aika lailla kotihenkinen.</w:t>
      </w:r>
    </w:p>
    <w:p>
      <w:r>
        <w:rPr>
          <w:b/>
        </w:rPr>
        <w:t xml:space="preserve">Tulos</w:t>
      </w:r>
    </w:p>
    <w:p>
      <w:r>
        <w:t xml:space="preserve">Nautitko yöelämästä täällä?</w:t>
      </w:r>
    </w:p>
    <w:p>
      <w:r>
        <w:rPr>
          <w:b/>
        </w:rPr>
        <w:t xml:space="preserve">Esimerkki 4.414</w:t>
      </w:r>
    </w:p>
    <w:p>
      <w:r>
        <w:t xml:space="preserve">En ole suuri mausteisen ruoan ystävä.</w:t>
      </w:r>
    </w:p>
    <w:p>
      <w:r>
        <w:rPr>
          <w:b/>
        </w:rPr>
        <w:t xml:space="preserve">Tulos</w:t>
      </w:r>
    </w:p>
    <w:p>
      <w:r>
        <w:t xml:space="preserve">Haluatko jotain mausteista?</w:t>
      </w:r>
    </w:p>
    <w:p>
      <w:r>
        <w:rPr>
          <w:b/>
        </w:rPr>
        <w:t xml:space="preserve">Esimerkki 4.415</w:t>
      </w:r>
    </w:p>
    <w:p>
      <w:r>
        <w:t xml:space="preserve">En voi syödä maitotuotteita.</w:t>
      </w:r>
    </w:p>
    <w:p>
      <w:r>
        <w:rPr>
          <w:b/>
        </w:rPr>
        <w:t xml:space="preserve">Tulos</w:t>
      </w:r>
    </w:p>
    <w:p>
      <w:r>
        <w:t xml:space="preserve">Oletko syönyt pizzaa viime aikoina?</w:t>
      </w:r>
    </w:p>
    <w:p>
      <w:r>
        <w:rPr>
          <w:b/>
        </w:rPr>
        <w:t xml:space="preserve">Esimerkki 4.416</w:t>
      </w:r>
    </w:p>
    <w:p>
      <w:r>
        <w:t xml:space="preserve">Mursin jalkani ja minut piti lennättää kotiin.</w:t>
      </w:r>
    </w:p>
    <w:p>
      <w:r>
        <w:rPr>
          <w:b/>
        </w:rPr>
        <w:t xml:space="preserve">Tulos</w:t>
      </w:r>
    </w:p>
    <w:p>
      <w:r>
        <w:t xml:space="preserve">Nautitko lomastasi?</w:t>
      </w:r>
    </w:p>
    <w:p>
      <w:r>
        <w:rPr>
          <w:b/>
        </w:rPr>
        <w:t xml:space="preserve">Esimerkki 4.417</w:t>
      </w:r>
    </w:p>
    <w:p>
      <w:r>
        <w:t xml:space="preserve">Kouluni oli ulkomailla.</w:t>
      </w:r>
    </w:p>
    <w:p>
      <w:r>
        <w:rPr>
          <w:b/>
        </w:rPr>
        <w:t xml:space="preserve">Tulos</w:t>
      </w:r>
    </w:p>
    <w:p>
      <w:r>
        <w:t xml:space="preserve">Kävitkö collegea täällä lähellä?</w:t>
      </w:r>
    </w:p>
    <w:p>
      <w:r>
        <w:rPr>
          <w:b/>
        </w:rPr>
        <w:t xml:space="preserve">Esimerkki 4.418</w:t>
      </w:r>
    </w:p>
    <w:p>
      <w:r>
        <w:t xml:space="preserve">Sitä on hauska tehdä.</w:t>
      </w:r>
    </w:p>
    <w:p>
      <w:r>
        <w:rPr>
          <w:b/>
        </w:rPr>
        <w:t xml:space="preserve">Tulos</w:t>
      </w:r>
    </w:p>
    <w:p>
      <w:r>
        <w:t xml:space="preserve">Pidätkö taiteesta?</w:t>
      </w:r>
    </w:p>
    <w:p>
      <w:r>
        <w:rPr>
          <w:b/>
        </w:rPr>
        <w:t xml:space="preserve">Esimerkki 4.419</w:t>
      </w:r>
    </w:p>
    <w:p>
      <w:r>
        <w:t xml:space="preserve">Jos se vedetään oikein</w:t>
      </w:r>
    </w:p>
    <w:p>
      <w:r>
        <w:rPr>
          <w:b/>
        </w:rPr>
        <w:t xml:space="preserve">Tulos</w:t>
      </w:r>
    </w:p>
    <w:p>
      <w:r>
        <w:t xml:space="preserve">Kannattaako jännitys mielestäsi?</w:t>
      </w:r>
    </w:p>
    <w:p>
      <w:r>
        <w:rPr>
          <w:b/>
        </w:rPr>
        <w:t xml:space="preserve">Esimerkki 4.420</w:t>
      </w:r>
    </w:p>
    <w:p>
      <w:r>
        <w:t xml:space="preserve">Kaupungin pohjoispuolella.</w:t>
      </w:r>
    </w:p>
    <w:p>
      <w:r>
        <w:rPr>
          <w:b/>
        </w:rPr>
        <w:t xml:space="preserve">Tulos</w:t>
      </w:r>
    </w:p>
    <w:p>
      <w:r>
        <w:t xml:space="preserve">Asutko vielä täälläpäin?</w:t>
      </w:r>
    </w:p>
    <w:p>
      <w:r>
        <w:rPr>
          <w:b/>
        </w:rPr>
        <w:t xml:space="preserve">Esimerkki 4.421</w:t>
      </w:r>
    </w:p>
    <w:p>
      <w:r>
        <w:t xml:space="preserve">Siitä on vuosia, kun olen viimeksi maistanut argentiinalaista ruokaa.</w:t>
      </w:r>
    </w:p>
    <w:p>
      <w:r>
        <w:rPr>
          <w:b/>
        </w:rPr>
        <w:t xml:space="preserve">Tulos</w:t>
      </w:r>
    </w:p>
    <w:p>
      <w:r>
        <w:t xml:space="preserve">Kävitkö siinä argentiinalaisessa ravintolassa viime viikonloppuna?</w:t>
      </w:r>
    </w:p>
    <w:p>
      <w:r>
        <w:rPr>
          <w:b/>
        </w:rPr>
        <w:t xml:space="preserve">Esimerkki 4.422</w:t>
      </w:r>
    </w:p>
    <w:p>
      <w:r>
        <w:t xml:space="preserve">Olen aika nirso sen suhteen, mitä aasialaisia ruokia syön.</w:t>
      </w:r>
    </w:p>
    <w:p>
      <w:r>
        <w:rPr>
          <w:b/>
        </w:rPr>
        <w:t xml:space="preserve">Tulos</w:t>
      </w:r>
    </w:p>
    <w:p>
      <w:r>
        <w:t xml:space="preserve">Oletko syönyt phoa?</w:t>
      </w:r>
    </w:p>
    <w:p>
      <w:r>
        <w:rPr>
          <w:b/>
        </w:rPr>
        <w:t xml:space="preserve">Esimerkki 4.423</w:t>
      </w:r>
    </w:p>
    <w:p>
      <w:r>
        <w:t xml:space="preserve">Pidin niitä ennen tyhminä, mutta muutin mieleni.</w:t>
      </w:r>
    </w:p>
    <w:p>
      <w:r>
        <w:rPr>
          <w:b/>
        </w:rPr>
        <w:t xml:space="preserve">Tulos</w:t>
      </w:r>
    </w:p>
    <w:p>
      <w:r>
        <w:t xml:space="preserve">Pidätkö kaunokirjallisuuden lukemisesta?</w:t>
      </w:r>
    </w:p>
    <w:p>
      <w:r>
        <w:rPr>
          <w:b/>
        </w:rPr>
        <w:t xml:space="preserve">Esimerkki 4.424</w:t>
      </w:r>
    </w:p>
    <w:p>
      <w:r>
        <w:t xml:space="preserve">Minusta se on maukasta</w:t>
      </w:r>
    </w:p>
    <w:p>
      <w:r>
        <w:rPr>
          <w:b/>
        </w:rPr>
        <w:t xml:space="preserve">Tulos</w:t>
      </w:r>
    </w:p>
    <w:p>
      <w:r>
        <w:t xml:space="preserve">Pidätkö amerikkalaistyylisestä keittiöstä?</w:t>
      </w:r>
    </w:p>
    <w:p>
      <w:r>
        <w:rPr>
          <w:b/>
        </w:rPr>
        <w:t xml:space="preserve">Esimerkki 4.425</w:t>
      </w:r>
    </w:p>
    <w:p>
      <w:r>
        <w:t xml:space="preserve">Tämä ei näytä lainkaan tutulta.</w:t>
      </w:r>
    </w:p>
    <w:p>
      <w:r>
        <w:rPr>
          <w:b/>
        </w:rPr>
        <w:t xml:space="preserve">Tulos</w:t>
      </w:r>
    </w:p>
    <w:p>
      <w:r>
        <w:t xml:space="preserve">Oletko käynyt täällä aiemmin?</w:t>
      </w:r>
    </w:p>
    <w:p>
      <w:r>
        <w:rPr>
          <w:b/>
        </w:rPr>
        <w:t xml:space="preserve">Esimerkki 4.426</w:t>
      </w:r>
    </w:p>
    <w:p>
      <w:r>
        <w:t xml:space="preserve">Yritämme todella pysyä budjetissa.</w:t>
      </w:r>
    </w:p>
    <w:p>
      <w:r>
        <w:rPr>
          <w:b/>
        </w:rPr>
        <w:t xml:space="preserve">Tulos</w:t>
      </w:r>
    </w:p>
    <w:p>
      <w:r>
        <w:t xml:space="preserve">Onko hinta ratkaiseva tekijä?</w:t>
      </w:r>
    </w:p>
    <w:p>
      <w:r>
        <w:rPr>
          <w:b/>
        </w:rPr>
        <w:t xml:space="preserve">Esimerkki 4.427</w:t>
      </w:r>
    </w:p>
    <w:p>
      <w:r>
        <w:t xml:space="preserve">Menen lentokentälle.</w:t>
      </w:r>
    </w:p>
    <w:p>
      <w:r>
        <w:rPr>
          <w:b/>
        </w:rPr>
        <w:t xml:space="preserve">Tulos</w:t>
      </w:r>
    </w:p>
    <w:p>
      <w:r>
        <w:t xml:space="preserve">Oletko menossa kotiin?</w:t>
      </w:r>
    </w:p>
    <w:p>
      <w:r>
        <w:rPr>
          <w:b/>
        </w:rPr>
        <w:t xml:space="preserve">Esimerkki 4.428</w:t>
      </w:r>
    </w:p>
    <w:p>
      <w:r>
        <w:t xml:space="preserve">Ne saavat selkärankani värisemään.</w:t>
      </w:r>
    </w:p>
    <w:p>
      <w:r>
        <w:rPr>
          <w:b/>
        </w:rPr>
        <w:t xml:space="preserve">Tulos</w:t>
      </w:r>
    </w:p>
    <w:p>
      <w:r>
        <w:t xml:space="preserve">Pidätkö tosirikosromaanien lukemisesta?</w:t>
      </w:r>
    </w:p>
    <w:p>
      <w:r>
        <w:rPr>
          <w:b/>
        </w:rPr>
        <w:t xml:space="preserve">Esimerkki 4.429</w:t>
      </w:r>
    </w:p>
    <w:p>
      <w:r>
        <w:t xml:space="preserve">Niinkin voisi sanoa.</w:t>
      </w:r>
    </w:p>
    <w:p>
      <w:r>
        <w:rPr>
          <w:b/>
        </w:rPr>
        <w:t xml:space="preserve">Tulos</w:t>
      </w:r>
    </w:p>
    <w:p>
      <w:r>
        <w:t xml:space="preserve">Oletko stressaantunut töissä?</w:t>
      </w:r>
    </w:p>
    <w:p>
      <w:r>
        <w:rPr>
          <w:b/>
        </w:rPr>
        <w:t xml:space="preserve">Tulos</w:t>
      </w:r>
    </w:p>
    <w:p>
      <w:r>
        <w:t xml:space="preserve">Onko lempiruokasi meksikolaista?</w:t>
      </w:r>
    </w:p>
    <w:p>
      <w:r>
        <w:rPr>
          <w:b/>
        </w:rPr>
        <w:t xml:space="preserve">Tulos</w:t>
      </w:r>
    </w:p>
    <w:p>
      <w:r>
        <w:t xml:space="preserve">Sanoisitko, että työsi on mielekästä?</w:t>
      </w:r>
    </w:p>
    <w:p>
      <w:r>
        <w:rPr>
          <w:b/>
        </w:rPr>
        <w:t xml:space="preserve">Esimerkki 4.430</w:t>
      </w:r>
    </w:p>
    <w:p>
      <w:r>
        <w:t xml:space="preserve">tietysti voimme</w:t>
      </w:r>
    </w:p>
    <w:p>
      <w:r>
        <w:rPr>
          <w:b/>
        </w:rPr>
        <w:t xml:space="preserve">Tulos</w:t>
      </w:r>
    </w:p>
    <w:p>
      <w:r>
        <w:t xml:space="preserve">Voimmeko vaihtaa numeroita?</w:t>
      </w:r>
    </w:p>
    <w:p>
      <w:r>
        <w:rPr>
          <w:b/>
        </w:rPr>
        <w:t xml:space="preserve">Esimerkki 4.431</w:t>
      </w:r>
    </w:p>
    <w:p>
      <w:r>
        <w:t xml:space="preserve">He asuvat yhä talossa, jossa kasvoin.</w:t>
      </w:r>
    </w:p>
    <w:p>
      <w:r>
        <w:rPr>
          <w:b/>
        </w:rPr>
        <w:t xml:space="preserve">Tulos</w:t>
      </w:r>
    </w:p>
    <w:p>
      <w:r>
        <w:t xml:space="preserve">Asuvatko vanhempasi yhä naapuritalossa?</w:t>
      </w:r>
    </w:p>
    <w:p>
      <w:r>
        <w:rPr>
          <w:b/>
        </w:rPr>
        <w:t xml:space="preserve">Esimerkki 4.432</w:t>
      </w:r>
    </w:p>
    <w:p>
      <w:r>
        <w:t xml:space="preserve">Minä annan heille kotiopetusta.</w:t>
      </w:r>
    </w:p>
    <w:p>
      <w:r>
        <w:rPr>
          <w:b/>
        </w:rPr>
        <w:t xml:space="preserve">Tulos</w:t>
      </w:r>
    </w:p>
    <w:p>
      <w:r>
        <w:t xml:space="preserve">Käyvätkö lapsenne Vancouverin kouluja?</w:t>
      </w:r>
    </w:p>
    <w:p>
      <w:r>
        <w:rPr>
          <w:b/>
        </w:rPr>
        <w:t xml:space="preserve">Esimerkki 4.433</w:t>
      </w:r>
    </w:p>
    <w:p>
      <w:r>
        <w:t xml:space="preserve">Minun täytyy ensin purkaa tavaroita.</w:t>
      </w:r>
    </w:p>
    <w:p>
      <w:r>
        <w:rPr>
          <w:b/>
        </w:rPr>
        <w:t xml:space="preserve">Tulos</w:t>
      </w:r>
    </w:p>
    <w:p>
      <w:r>
        <w:t xml:space="preserve">Haluatko mennä puistoon?</w:t>
      </w:r>
    </w:p>
    <w:p>
      <w:r>
        <w:rPr>
          <w:b/>
        </w:rPr>
        <w:t xml:space="preserve">Esimerkki 4.434</w:t>
      </w:r>
    </w:p>
    <w:p>
      <w:r>
        <w:t xml:space="preserve">Minä pelaan nurmikenttää.</w:t>
      </w:r>
    </w:p>
    <w:p>
      <w:r>
        <w:rPr>
          <w:b/>
        </w:rPr>
        <w:t xml:space="preserve">Tulos</w:t>
      </w:r>
    </w:p>
    <w:p>
      <w:r>
        <w:t xml:space="preserve">Pidätkö urheilusta?</w:t>
      </w:r>
    </w:p>
    <w:p>
      <w:r>
        <w:rPr>
          <w:b/>
        </w:rPr>
        <w:t xml:space="preserve">Esimerkki 4.435</w:t>
      </w:r>
    </w:p>
    <w:p>
      <w:r>
        <w:t xml:space="preserve">En malta odottaa, että pääsen nukkumaan viikonloppuna.</w:t>
      </w:r>
    </w:p>
    <w:p>
      <w:r>
        <w:rPr>
          <w:b/>
        </w:rPr>
        <w:t xml:space="preserve">Tulos</w:t>
      </w:r>
    </w:p>
    <w:p>
      <w:r>
        <w:t xml:space="preserve">Oletko iloinen, että työviikko on ohi?</w:t>
      </w:r>
    </w:p>
    <w:p>
      <w:r>
        <w:rPr>
          <w:b/>
        </w:rPr>
        <w:t xml:space="preserve">Esimerkki 4.436</w:t>
      </w:r>
    </w:p>
    <w:p>
      <w:r>
        <w:t xml:space="preserve">Nurmikon leikkaaminen on rentouttavaa.</w:t>
      </w:r>
    </w:p>
    <w:p>
      <w:r>
        <w:rPr>
          <w:b/>
        </w:rPr>
        <w:t xml:space="preserve">Tulos</w:t>
      </w:r>
    </w:p>
    <w:p>
      <w:r>
        <w:t xml:space="preserve">Pidätkö pihatöistä?</w:t>
      </w:r>
    </w:p>
    <w:p>
      <w:r>
        <w:rPr>
          <w:b/>
        </w:rPr>
        <w:t xml:space="preserve">Esimerkki 4.437</w:t>
      </w:r>
    </w:p>
    <w:p>
      <w:r>
        <w:t xml:space="preserve">En ole koskaan kuullutkaan tuosta genrestä.</w:t>
      </w:r>
    </w:p>
    <w:p>
      <w:r>
        <w:rPr>
          <w:b/>
        </w:rPr>
        <w:t xml:space="preserve">Tulos</w:t>
      </w:r>
    </w:p>
    <w:p>
      <w:r>
        <w:t xml:space="preserve">Pidätkö historiaan perustuvista fantasiatarinoista?</w:t>
      </w:r>
    </w:p>
    <w:p>
      <w:r>
        <w:rPr>
          <w:b/>
        </w:rPr>
        <w:t xml:space="preserve">Esimerkki 4.438</w:t>
      </w:r>
    </w:p>
    <w:p>
      <w:r>
        <w:t xml:space="preserve">Pakkasin liikaa.</w:t>
      </w:r>
    </w:p>
    <w:p>
      <w:r>
        <w:rPr>
          <w:b/>
        </w:rPr>
        <w:t xml:space="preserve">Tulos</w:t>
      </w:r>
    </w:p>
    <w:p>
      <w:r>
        <w:t xml:space="preserve">Onko sinulla tarpeeksi matkatavaroita?</w:t>
      </w:r>
    </w:p>
    <w:p>
      <w:r>
        <w:rPr>
          <w:b/>
        </w:rPr>
        <w:t xml:space="preserve">Esimerkki 4.439</w:t>
      </w:r>
    </w:p>
    <w:p>
      <w:r>
        <w:t xml:space="preserve">Olen aina halunnut mennä.</w:t>
      </w:r>
    </w:p>
    <w:p>
      <w:r>
        <w:rPr>
          <w:b/>
        </w:rPr>
        <w:t xml:space="preserve">Tulos</w:t>
      </w:r>
    </w:p>
    <w:p>
      <w:r>
        <w:t xml:space="preserve">Oletko käynyt oopperassa?</w:t>
      </w:r>
    </w:p>
    <w:p>
      <w:r>
        <w:rPr>
          <w:b/>
        </w:rPr>
        <w:t xml:space="preserve">Esimerkki 4.440</w:t>
      </w:r>
    </w:p>
    <w:p>
      <w:r>
        <w:t xml:space="preserve">Asun heidän kellarissaan.</w:t>
      </w:r>
    </w:p>
    <w:p>
      <w:r>
        <w:rPr>
          <w:b/>
        </w:rPr>
        <w:t xml:space="preserve">Tulos</w:t>
      </w:r>
    </w:p>
    <w:p>
      <w:r>
        <w:t xml:space="preserve">Asutko yhä vanhempiesi kanssa?</w:t>
      </w:r>
    </w:p>
    <w:p>
      <w:r>
        <w:rPr>
          <w:b/>
        </w:rPr>
        <w:t xml:space="preserve">Esimerkki 4.441</w:t>
      </w:r>
    </w:p>
    <w:p>
      <w:r>
        <w:t xml:space="preserve">Tykkään kokata muutaman kerran viikossa ja leipoa ainakin kerran.</w:t>
      </w:r>
    </w:p>
    <w:p>
      <w:r>
        <w:rPr>
          <w:b/>
        </w:rPr>
        <w:t xml:space="preserve">Tulos</w:t>
      </w:r>
    </w:p>
    <w:p>
      <w:r>
        <w:t xml:space="preserve">Pidätkö kokkaamisesta tai leipomisesta?</w:t>
      </w:r>
    </w:p>
    <w:p>
      <w:r>
        <w:rPr>
          <w:b/>
        </w:rPr>
        <w:t xml:space="preserve">Esimerkki 4.442</w:t>
      </w:r>
    </w:p>
    <w:p>
      <w:r>
        <w:t xml:space="preserve">En ole koskaan lukenut klassikkoromaaneja.</w:t>
      </w:r>
    </w:p>
    <w:p>
      <w:r>
        <w:rPr>
          <w:b/>
        </w:rPr>
        <w:t xml:space="preserve">Tulos</w:t>
      </w:r>
    </w:p>
    <w:p>
      <w:r>
        <w:t xml:space="preserve">Oletko koskaan lukenut klassikoita?</w:t>
      </w:r>
    </w:p>
    <w:p>
      <w:r>
        <w:rPr>
          <w:b/>
        </w:rPr>
        <w:t xml:space="preserve">Esimerkki 4.443</w:t>
      </w:r>
    </w:p>
    <w:p>
      <w:r>
        <w:t xml:space="preserve">Sairastuin viimeksi, kun söin raakaa kalaa.</w:t>
      </w:r>
    </w:p>
    <w:p>
      <w:r>
        <w:rPr>
          <w:b/>
        </w:rPr>
        <w:t xml:space="preserve">Tulos</w:t>
      </w:r>
    </w:p>
    <w:p>
      <w:r>
        <w:t xml:space="preserve">Haluatko syödä sushia?</w:t>
      </w:r>
    </w:p>
    <w:p>
      <w:r>
        <w:rPr>
          <w:b/>
        </w:rPr>
        <w:t xml:space="preserve">Esimerkki 4.444</w:t>
      </w:r>
    </w:p>
    <w:p>
      <w:r>
        <w:t xml:space="preserve">Puhun muutamia.</w:t>
      </w:r>
    </w:p>
    <w:p>
      <w:r>
        <w:rPr>
          <w:b/>
        </w:rPr>
        <w:t xml:space="preserve">Tulos</w:t>
      </w:r>
    </w:p>
    <w:p>
      <w:r>
        <w:t xml:space="preserve">Osaatko puhua useita kieliä?</w:t>
      </w:r>
    </w:p>
    <w:p>
      <w:r>
        <w:rPr>
          <w:b/>
        </w:rPr>
        <w:t xml:space="preserve">Esimerkki 4.445</w:t>
      </w:r>
    </w:p>
    <w:p>
      <w:r>
        <w:t xml:space="preserve">Jos ostatte liput.</w:t>
      </w:r>
    </w:p>
    <w:p>
      <w:r>
        <w:rPr>
          <w:b/>
        </w:rPr>
        <w:t xml:space="preserve">Tulos</w:t>
      </w:r>
    </w:p>
    <w:p>
      <w:r>
        <w:t xml:space="preserve">Haluatko mennä konserttiin</w:t>
      </w:r>
    </w:p>
    <w:p>
      <w:r>
        <w:rPr>
          <w:b/>
        </w:rPr>
        <w:t xml:space="preserve">Esimerkki 4.446</w:t>
      </w:r>
    </w:p>
    <w:p>
      <w:r>
        <w:t xml:space="preserve">Luultavasti olisin</w:t>
      </w:r>
    </w:p>
    <w:p>
      <w:r>
        <w:rPr>
          <w:b/>
        </w:rPr>
        <w:t xml:space="preserve">Tulos</w:t>
      </w:r>
    </w:p>
    <w:p>
      <w:r>
        <w:t xml:space="preserve">Voisitko harkita asunnon vuokraamista ylimääräistä rahaa vastaan?</w:t>
      </w:r>
    </w:p>
    <w:p>
      <w:r>
        <w:rPr>
          <w:b/>
        </w:rPr>
        <w:t xml:space="preserve">Esimerkki 4.447</w:t>
      </w:r>
    </w:p>
    <w:p>
      <w:r>
        <w:t xml:space="preserve">Vihaan niitä.</w:t>
      </w:r>
    </w:p>
    <w:p>
      <w:r>
        <w:rPr>
          <w:b/>
        </w:rPr>
        <w:t xml:space="preserve">Tulos</w:t>
      </w:r>
    </w:p>
    <w:p>
      <w:r>
        <w:t xml:space="preserve">Pidätkö tosirikosromaanien lukemisesta?</w:t>
      </w:r>
    </w:p>
    <w:p>
      <w:r>
        <w:rPr>
          <w:b/>
        </w:rPr>
        <w:t xml:space="preserve">Tulos</w:t>
      </w:r>
    </w:p>
    <w:p>
      <w:r>
        <w:t xml:space="preserve">Pidätkö punajuurista?</w:t>
      </w:r>
    </w:p>
    <w:p>
      <w:r>
        <w:rPr>
          <w:b/>
        </w:rPr>
        <w:t xml:space="preserve">Tulos</w:t>
      </w:r>
    </w:p>
    <w:p>
      <w:r>
        <w:t xml:space="preserve">Pidätkö väkijoukoista?</w:t>
      </w:r>
    </w:p>
    <w:p>
      <w:r>
        <w:rPr>
          <w:b/>
        </w:rPr>
        <w:t xml:space="preserve">Esimerkki 4.448</w:t>
      </w:r>
    </w:p>
    <w:p>
      <w:r>
        <w:t xml:space="preserve">He myivät sen vuosia sitten.</w:t>
      </w:r>
    </w:p>
    <w:p>
      <w:r>
        <w:rPr>
          <w:b/>
        </w:rPr>
        <w:t xml:space="preserve">Tulos</w:t>
      </w:r>
    </w:p>
    <w:p>
      <w:r>
        <w:t xml:space="preserve">Asuvatko vanhempasi yhä lapsuudenkodissasi?</w:t>
      </w:r>
    </w:p>
    <w:p>
      <w:r>
        <w:rPr>
          <w:b/>
        </w:rPr>
        <w:t xml:space="preserve">Esimerkki 4.449</w:t>
      </w:r>
    </w:p>
    <w:p>
      <w:r>
        <w:t xml:space="preserve">Rakastan romanttisia komedioita.</w:t>
      </w:r>
    </w:p>
    <w:p>
      <w:r>
        <w:rPr>
          <w:b/>
        </w:rPr>
        <w:t xml:space="preserve">Tulos</w:t>
      </w:r>
    </w:p>
    <w:p>
      <w:r>
        <w:t xml:space="preserve">Katsotko romanttisia elokuvia?</w:t>
      </w:r>
    </w:p>
    <w:p>
      <w:r>
        <w:rPr>
          <w:b/>
        </w:rPr>
        <w:t xml:space="preserve">Esimerkki 4.450</w:t>
      </w:r>
    </w:p>
    <w:p>
      <w:r>
        <w:t xml:space="preserve">Järjestetään jotain.</w:t>
      </w:r>
    </w:p>
    <w:p>
      <w:r>
        <w:rPr>
          <w:b/>
        </w:rPr>
        <w:t xml:space="preserve">Tulos</w:t>
      </w:r>
    </w:p>
    <w:p>
      <w:r>
        <w:t xml:space="preserve">Sovitaanko tapaaminen pian uudelleen?</w:t>
      </w:r>
    </w:p>
    <w:p>
      <w:r>
        <w:rPr>
          <w:b/>
        </w:rPr>
        <w:t xml:space="preserve">Esimerkki 4.451</w:t>
      </w:r>
    </w:p>
    <w:p>
      <w:r>
        <w:t xml:space="preserve">En sitten yliopiston.</w:t>
      </w:r>
    </w:p>
    <w:p>
      <w:r>
        <w:rPr>
          <w:b/>
        </w:rPr>
        <w:t xml:space="preserve">Tulos</w:t>
      </w:r>
    </w:p>
    <w:p>
      <w:r>
        <w:t xml:space="preserve">Pelaatko yhä jalkapalloa?</w:t>
      </w:r>
    </w:p>
    <w:p>
      <w:r>
        <w:rPr>
          <w:b/>
        </w:rPr>
        <w:t xml:space="preserve">Esimerkki 4.452</w:t>
      </w:r>
    </w:p>
    <w:p>
      <w:r>
        <w:t xml:space="preserve">Mieluummin se kuin Netflix.</w:t>
      </w:r>
    </w:p>
    <w:p>
      <w:r>
        <w:rPr>
          <w:b/>
        </w:rPr>
        <w:t xml:space="preserve">Tulos</w:t>
      </w:r>
    </w:p>
    <w:p>
      <w:r>
        <w:t xml:space="preserve">Pidätkö elokuvissa käymisestä?</w:t>
      </w:r>
    </w:p>
    <w:p>
      <w:r>
        <w:rPr>
          <w:b/>
        </w:rPr>
        <w:t xml:space="preserve">Esimerkki 4.453</w:t>
      </w:r>
    </w:p>
    <w:p>
      <w:r>
        <w:t xml:space="preserve">Olen joka viikonloppu keikalla.</w:t>
      </w:r>
    </w:p>
    <w:p>
      <w:r>
        <w:rPr>
          <w:b/>
        </w:rPr>
        <w:t xml:space="preserve">Tulos</w:t>
      </w:r>
    </w:p>
    <w:p>
      <w:r>
        <w:t xml:space="preserve">Käytkö usein konserteissa?</w:t>
      </w:r>
    </w:p>
    <w:p>
      <w:r>
        <w:rPr>
          <w:b/>
        </w:rPr>
        <w:t xml:space="preserve">Esimerkki 4.454</w:t>
      </w:r>
    </w:p>
    <w:p>
      <w:r>
        <w:t xml:space="preserve">Luen parhaillaan italian kielioppikirjaa englanniksi.</w:t>
      </w:r>
    </w:p>
    <w:p>
      <w:r>
        <w:rPr>
          <w:b/>
        </w:rPr>
        <w:t xml:space="preserve">Tulos</w:t>
      </w:r>
    </w:p>
    <w:p>
      <w:r>
        <w:t xml:space="preserve">Luetko jotain juuri nyt?</w:t>
      </w:r>
    </w:p>
    <w:p>
      <w:r>
        <w:rPr>
          <w:b/>
        </w:rPr>
        <w:t xml:space="preserve">Esimerkki 4.455</w:t>
      </w:r>
    </w:p>
    <w:p>
      <w:r>
        <w:t xml:space="preserve">Syön sushia koko ajan.</w:t>
      </w:r>
    </w:p>
    <w:p>
      <w:r>
        <w:rPr>
          <w:b/>
        </w:rPr>
        <w:t xml:space="preserve">Tulos</w:t>
      </w:r>
    </w:p>
    <w:p>
      <w:r>
        <w:t xml:space="preserve">Syötkö raakaa kalaa?</w:t>
      </w:r>
    </w:p>
    <w:p>
      <w:r>
        <w:rPr>
          <w:b/>
        </w:rPr>
        <w:t xml:space="preserve">Esimerkki 4.456</w:t>
      </w:r>
    </w:p>
    <w:p>
      <w:r>
        <w:t xml:space="preserve">Se on edennyt etanan vauhtia.</w:t>
      </w:r>
    </w:p>
    <w:p>
      <w:r>
        <w:rPr>
          <w:b/>
        </w:rPr>
        <w:t xml:space="preserve">Tulos</w:t>
      </w:r>
    </w:p>
    <w:p>
      <w:r>
        <w:t xml:space="preserve">Onko tämä työviikko mennyt teillä nopeasti?</w:t>
      </w:r>
    </w:p>
    <w:p>
      <w:r>
        <w:rPr>
          <w:b/>
        </w:rPr>
        <w:t xml:space="preserve">Esimerkki 4.457</w:t>
      </w:r>
    </w:p>
    <w:p>
      <w:r>
        <w:t xml:space="preserve">Olen pitänyt sen salassa.</w:t>
      </w:r>
    </w:p>
    <w:p>
      <w:r>
        <w:rPr>
          <w:b/>
        </w:rPr>
        <w:t xml:space="preserve">Tulos</w:t>
      </w:r>
    </w:p>
    <w:p>
      <w:r>
        <w:t xml:space="preserve">Oletko kertonut kenellekään muulle, mitä ajattelet?</w:t>
      </w:r>
    </w:p>
    <w:p>
      <w:r>
        <w:rPr>
          <w:b/>
        </w:rPr>
        <w:t xml:space="preserve">Esimerkki 4.458</w:t>
      </w:r>
    </w:p>
    <w:p>
      <w:r>
        <w:t xml:space="preserve">Olen allerginen maapähkinöille.</w:t>
      </w:r>
    </w:p>
    <w:p>
      <w:r>
        <w:rPr>
          <w:b/>
        </w:rPr>
        <w:t xml:space="preserve">Tulos</w:t>
      </w:r>
    </w:p>
    <w:p>
      <w:r>
        <w:t xml:space="preserve">Oletko kokeillut Gallerian uutta thaimaalaista ravintolaa?</w:t>
      </w:r>
    </w:p>
    <w:p>
      <w:r>
        <w:rPr>
          <w:b/>
        </w:rPr>
        <w:t xml:space="preserve">Tulos</w:t>
      </w:r>
    </w:p>
    <w:p>
      <w:r>
        <w:t xml:space="preserve">Onko sinulla ruoka-aineallergioita?</w:t>
      </w:r>
    </w:p>
    <w:p>
      <w:r>
        <w:rPr>
          <w:b/>
        </w:rPr>
        <w:t xml:space="preserve">Esimerkki 4.459</w:t>
      </w:r>
    </w:p>
    <w:p>
      <w:r>
        <w:t xml:space="preserve">Se on pääasiassa tekninen</w:t>
      </w:r>
    </w:p>
    <w:p>
      <w:r>
        <w:rPr>
          <w:b/>
        </w:rPr>
        <w:t xml:space="preserve">Tulos</w:t>
      </w:r>
    </w:p>
    <w:p>
      <w:r>
        <w:t xml:space="preserve">Onko se tekniikan alalla?</w:t>
      </w:r>
    </w:p>
    <w:p>
      <w:r>
        <w:rPr>
          <w:b/>
        </w:rPr>
        <w:t xml:space="preserve">Esimerkki 4.460</w:t>
      </w:r>
    </w:p>
    <w:p>
      <w:r>
        <w:t xml:space="preserve">Id mieluummin Itialian</w:t>
      </w:r>
    </w:p>
    <w:p>
      <w:r>
        <w:rPr>
          <w:b/>
        </w:rPr>
        <w:t xml:space="preserve">Tulos</w:t>
      </w:r>
    </w:p>
    <w:p>
      <w:r>
        <w:t xml:space="preserve">Oletko tänään kiinalaisen makuun?</w:t>
      </w:r>
    </w:p>
    <w:p>
      <w:r>
        <w:rPr>
          <w:b/>
        </w:rPr>
        <w:t xml:space="preserve">Esimerkki 4.461</w:t>
      </w:r>
    </w:p>
    <w:p>
      <w:r>
        <w:t xml:space="preserve">Toin eristetyn liivin.</w:t>
      </w:r>
    </w:p>
    <w:p>
      <w:r>
        <w:rPr>
          <w:b/>
        </w:rPr>
        <w:t xml:space="preserve">Tulos</w:t>
      </w:r>
    </w:p>
    <w:p>
      <w:r>
        <w:t xml:space="preserve">Toitko lämpimän takin?</w:t>
      </w:r>
    </w:p>
    <w:p>
      <w:r>
        <w:rPr>
          <w:b/>
        </w:rPr>
        <w:t xml:space="preserve">Esimerkki 4.462</w:t>
      </w:r>
    </w:p>
    <w:p>
      <w:r>
        <w:t xml:space="preserve">Haen tänä vuonna jatko-opintoihin.</w:t>
      </w:r>
    </w:p>
    <w:p>
      <w:r>
        <w:rPr>
          <w:b/>
        </w:rPr>
        <w:t xml:space="preserve">Tulos</w:t>
      </w:r>
    </w:p>
    <w:p>
      <w:r>
        <w:t xml:space="preserve">Aiotko koskaan palata kouluun?</w:t>
      </w:r>
    </w:p>
    <w:p>
      <w:r>
        <w:rPr>
          <w:b/>
        </w:rPr>
        <w:t xml:space="preserve">Esimerkki 4.463</w:t>
      </w:r>
    </w:p>
    <w:p>
      <w:r>
        <w:t xml:space="preserve">Olemme etsineet kaikkialta.</w:t>
      </w:r>
    </w:p>
    <w:p>
      <w:r>
        <w:rPr>
          <w:b/>
        </w:rPr>
        <w:t xml:space="preserve">Tulos</w:t>
      </w:r>
    </w:p>
    <w:p>
      <w:r>
        <w:t xml:space="preserve">Oletko harkinnut muita osavaltioita?</w:t>
      </w:r>
    </w:p>
    <w:p>
      <w:r>
        <w:rPr>
          <w:b/>
        </w:rPr>
        <w:t xml:space="preserve">Esimerkki 4.464</w:t>
      </w:r>
    </w:p>
    <w:p>
      <w:r>
        <w:t xml:space="preserve">Minulla ei ole autoa.</w:t>
      </w:r>
    </w:p>
    <w:p>
      <w:r>
        <w:rPr>
          <w:b/>
        </w:rPr>
        <w:t xml:space="preserve">Tulos</w:t>
      </w:r>
    </w:p>
    <w:p>
      <w:r>
        <w:t xml:space="preserve">Onko alueella turvallinen pysäköintialue?</w:t>
      </w:r>
    </w:p>
    <w:p>
      <w:r>
        <w:rPr>
          <w:b/>
        </w:rPr>
        <w:t xml:space="preserve">Esimerkki 4.465</w:t>
      </w:r>
    </w:p>
    <w:p>
      <w:r>
        <w:t xml:space="preserve">Se on suosikkialueeni.</w:t>
      </w:r>
    </w:p>
    <w:p>
      <w:r>
        <w:rPr>
          <w:b/>
        </w:rPr>
        <w:t xml:space="preserve">Tulos</w:t>
      </w:r>
    </w:p>
    <w:p>
      <w:r>
        <w:t xml:space="preserve">Oletko käynyt tällä alueella aiemmin?</w:t>
      </w:r>
    </w:p>
    <w:p>
      <w:r>
        <w:rPr>
          <w:b/>
        </w:rPr>
        <w:t xml:space="preserve">Esimerkki 4.466</w:t>
      </w:r>
    </w:p>
    <w:p>
      <w:r>
        <w:t xml:space="preserve">Olen ollut huonovointinen.</w:t>
      </w:r>
    </w:p>
    <w:p>
      <w:r>
        <w:rPr>
          <w:b/>
        </w:rPr>
        <w:t xml:space="preserve">Tulos</w:t>
      </w:r>
    </w:p>
    <w:p>
      <w:r>
        <w:t xml:space="preserve">Oletko ollut terve viime aikoina?</w:t>
      </w:r>
    </w:p>
    <w:p>
      <w:r>
        <w:rPr>
          <w:b/>
        </w:rPr>
        <w:t xml:space="preserve">Esimerkki 4.467</w:t>
      </w:r>
    </w:p>
    <w:p>
      <w:r>
        <w:t xml:space="preserve">Olen täydellinen rooliin.</w:t>
      </w:r>
    </w:p>
    <w:p>
      <w:r>
        <w:rPr>
          <w:b/>
        </w:rPr>
        <w:t xml:space="preserve">Tulos</w:t>
      </w:r>
    </w:p>
    <w:p>
      <w:r>
        <w:t xml:space="preserve">Sopiiko taustasi hyvin uuteen työpaikkaan?</w:t>
      </w:r>
    </w:p>
    <w:p>
      <w:r>
        <w:rPr>
          <w:b/>
        </w:rPr>
        <w:t xml:space="preserve">Esimerkki 4.468</w:t>
      </w:r>
    </w:p>
    <w:p>
      <w:r>
        <w:t xml:space="preserve">Minulle riittää, että pääsen minne tahansa jalan.</w:t>
      </w:r>
    </w:p>
    <w:p>
      <w:r>
        <w:rPr>
          <w:b/>
        </w:rPr>
        <w:t xml:space="preserve">Tulos</w:t>
      </w:r>
    </w:p>
    <w:p>
      <w:r>
        <w:t xml:space="preserve">Voitko kävellä muutaman korttelin metropysäkille?</w:t>
      </w:r>
    </w:p>
    <w:p>
      <w:r>
        <w:rPr>
          <w:b/>
        </w:rPr>
        <w:t xml:space="preserve">Esimerkki 4.469</w:t>
      </w:r>
    </w:p>
    <w:p>
      <w:r>
        <w:t xml:space="preserve">Olen valmistautunut.</w:t>
      </w:r>
    </w:p>
    <w:p>
      <w:r>
        <w:rPr>
          <w:b/>
        </w:rPr>
        <w:t xml:space="preserve">Tulos</w:t>
      </w:r>
    </w:p>
    <w:p>
      <w:r>
        <w:t xml:space="preserve">Oletko varmasti valmis siihen?</w:t>
      </w:r>
    </w:p>
    <w:p>
      <w:r>
        <w:rPr>
          <w:b/>
        </w:rPr>
        <w:t xml:space="preserve">Esimerkki 4.470</w:t>
      </w:r>
    </w:p>
    <w:p>
      <w:r>
        <w:t xml:space="preserve">Minulla on sinfoniaorkesterin jäsenyys.</w:t>
      </w:r>
    </w:p>
    <w:p>
      <w:r>
        <w:rPr>
          <w:b/>
        </w:rPr>
        <w:t xml:space="preserve">Tulos</w:t>
      </w:r>
    </w:p>
    <w:p>
      <w:r>
        <w:t xml:space="preserve">Käytkö usein konserteissa?</w:t>
      </w:r>
    </w:p>
    <w:p>
      <w:r>
        <w:rPr>
          <w:b/>
        </w:rPr>
        <w:t xml:space="preserve">Esimerkki 4.471</w:t>
      </w:r>
    </w:p>
    <w:p>
      <w:r>
        <w:t xml:space="preserve">Menen postiin.</w:t>
      </w:r>
    </w:p>
    <w:p>
      <w:r>
        <w:rPr>
          <w:b/>
        </w:rPr>
        <w:t xml:space="preserve">Tulos</w:t>
      </w:r>
    </w:p>
    <w:p>
      <w:r>
        <w:t xml:space="preserve">Oletko menossa suoraan kotiin?</w:t>
      </w:r>
    </w:p>
    <w:p>
      <w:r>
        <w:rPr>
          <w:b/>
        </w:rPr>
        <w:t xml:space="preserve">Esimerkki 4.472</w:t>
      </w:r>
    </w:p>
    <w:p>
      <w:r>
        <w:t xml:space="preserve">Nautin siitä kunnolla</w:t>
      </w:r>
    </w:p>
    <w:p>
      <w:r>
        <w:rPr>
          <w:b/>
        </w:rPr>
        <w:t xml:space="preserve">Tulos</w:t>
      </w:r>
    </w:p>
    <w:p>
      <w:r>
        <w:t xml:space="preserve">Pidätkö tuotantolinjalla työskentelystä?</w:t>
      </w:r>
    </w:p>
    <w:p>
      <w:r>
        <w:rPr>
          <w:b/>
        </w:rPr>
        <w:t xml:space="preserve">Esimerkki 4.473</w:t>
      </w:r>
    </w:p>
    <w:p>
      <w:r>
        <w:t xml:space="preserve">Ihmiset näyttävät pysyvän yrityksessä pitkään etujen ja palkan vakauden vuoksi.</w:t>
      </w:r>
    </w:p>
    <w:p>
      <w:r>
        <w:rPr>
          <w:b/>
        </w:rPr>
        <w:t xml:space="preserve">Tulos</w:t>
      </w:r>
    </w:p>
    <w:p>
      <w:r>
        <w:t xml:space="preserve">Onko paljon ihmisiä, jotka tulevat ja menevät?</w:t>
      </w:r>
    </w:p>
    <w:p>
      <w:r>
        <w:rPr>
          <w:b/>
        </w:rPr>
        <w:t xml:space="preserve">Esimerkki 4.474</w:t>
      </w:r>
    </w:p>
    <w:p>
      <w:r>
        <w:t xml:space="preserve">Se on hieman kauempana kotoa kuin haluaisin.</w:t>
      </w:r>
    </w:p>
    <w:p>
      <w:r>
        <w:rPr>
          <w:b/>
        </w:rPr>
        <w:t xml:space="preserve">Tulos</w:t>
      </w:r>
    </w:p>
    <w:p>
      <w:r>
        <w:t xml:space="preserve">Onko työpaikkasi sijainti huolenaihe?</w:t>
      </w:r>
    </w:p>
    <w:p>
      <w:r>
        <w:rPr>
          <w:b/>
        </w:rPr>
        <w:t xml:space="preserve">Esimerkki 4.475</w:t>
      </w:r>
    </w:p>
    <w:p>
      <w:r>
        <w:t xml:space="preserve">Minulla on ollut kortti jo jonkin aikaa.</w:t>
      </w:r>
    </w:p>
    <w:p>
      <w:r>
        <w:rPr>
          <w:b/>
        </w:rPr>
        <w:t xml:space="preserve">Tulos</w:t>
      </w:r>
    </w:p>
    <w:p>
      <w:r>
        <w:t xml:space="preserve">Onko sinulla kirjastokortti?</w:t>
      </w:r>
    </w:p>
    <w:p>
      <w:r>
        <w:rPr>
          <w:b/>
        </w:rPr>
        <w:t xml:space="preserve">Esimerkki 4.476</w:t>
      </w:r>
    </w:p>
    <w:p>
      <w:r>
        <w:t xml:space="preserve">Syön lihaa vain muutaman kerran kuukaudessa.</w:t>
      </w:r>
    </w:p>
    <w:p>
      <w:r>
        <w:rPr>
          <w:b/>
        </w:rPr>
        <w:t xml:space="preserve">Tulos</w:t>
      </w:r>
    </w:p>
    <w:p>
      <w:r>
        <w:t xml:space="preserve">Oletko suuri lihansyöjä?</w:t>
      </w:r>
    </w:p>
    <w:p>
      <w:r>
        <w:rPr>
          <w:b/>
        </w:rPr>
        <w:t xml:space="preserve">Esimerkki 4.477</w:t>
      </w:r>
    </w:p>
    <w:p>
      <w:r>
        <w:t xml:space="preserve">Pidän enemmän sakesta.</w:t>
      </w:r>
    </w:p>
    <w:p>
      <w:r>
        <w:rPr>
          <w:b/>
        </w:rPr>
        <w:t xml:space="preserve">Tulos</w:t>
      </w:r>
    </w:p>
    <w:p>
      <w:r>
        <w:t xml:space="preserve">Pidätkö alkoholista tai viinistä illallisen kanssa?</w:t>
      </w:r>
    </w:p>
    <w:p>
      <w:r>
        <w:rPr>
          <w:b/>
        </w:rPr>
        <w:t xml:space="preserve">Esimerkki 4.478</w:t>
      </w:r>
    </w:p>
    <w:p>
      <w:r>
        <w:t xml:space="preserve">Minulla on kotona asuva poika.</w:t>
      </w:r>
    </w:p>
    <w:p>
      <w:r>
        <w:rPr>
          <w:b/>
        </w:rPr>
        <w:t xml:space="preserve">Tulos</w:t>
      </w:r>
    </w:p>
    <w:p>
      <w:r>
        <w:t xml:space="preserve">Asutko yksin?</w:t>
      </w:r>
    </w:p>
    <w:p>
      <w:r>
        <w:rPr>
          <w:b/>
        </w:rPr>
        <w:t xml:space="preserve">Esimerkki 4.479</w:t>
      </w:r>
    </w:p>
    <w:p>
      <w:r>
        <w:t xml:space="preserve">Minulle kelpaa hyvin, jos en tee enää töitä.</w:t>
      </w:r>
    </w:p>
    <w:p>
      <w:r>
        <w:rPr>
          <w:b/>
        </w:rPr>
        <w:t xml:space="preserve">Tulos</w:t>
      </w:r>
    </w:p>
    <w:p>
      <w:r>
        <w:t xml:space="preserve">Onko sinulla työpaikka New Yorkissa?</w:t>
      </w:r>
    </w:p>
    <w:p>
      <w:r>
        <w:rPr>
          <w:b/>
        </w:rPr>
        <w:t xml:space="preserve">Esimerkki 4.480</w:t>
      </w:r>
    </w:p>
    <w:p>
      <w:r>
        <w:t xml:space="preserve">Ystävysty kanssani Facebookissa.</w:t>
      </w:r>
    </w:p>
    <w:p>
      <w:r>
        <w:rPr>
          <w:b/>
        </w:rPr>
        <w:t xml:space="preserve">Tulos</w:t>
      </w:r>
    </w:p>
    <w:p>
      <w:r>
        <w:t xml:space="preserve">Halusitko vaihtaa yhteystietoja, jotta voimme pitää yhteyttä?</w:t>
      </w:r>
    </w:p>
    <w:p>
      <w:r>
        <w:rPr>
          <w:b/>
        </w:rPr>
        <w:t xml:space="preserve">Esimerkki 4.481</w:t>
      </w:r>
    </w:p>
    <w:p>
      <w:r>
        <w:t xml:space="preserve">En ole kovin nälkäinen tällä hetkellä.</w:t>
      </w:r>
    </w:p>
    <w:p>
      <w:r>
        <w:rPr>
          <w:b/>
        </w:rPr>
        <w:t xml:space="preserve">Tulos</w:t>
      </w:r>
    </w:p>
    <w:p>
      <w:r>
        <w:t xml:space="preserve">Haluatko syödä jotain?</w:t>
      </w:r>
    </w:p>
    <w:p>
      <w:r>
        <w:rPr>
          <w:b/>
        </w:rPr>
        <w:t xml:space="preserve">Esimerkki 4.482</w:t>
      </w:r>
    </w:p>
    <w:p>
      <w:r>
        <w:t xml:space="preserve">En yleensä lue populaarikirjallisuutta.</w:t>
      </w:r>
    </w:p>
    <w:p>
      <w:r>
        <w:rPr>
          <w:b/>
        </w:rPr>
        <w:t xml:space="preserve">Tulos</w:t>
      </w:r>
    </w:p>
    <w:p>
      <w:r>
        <w:t xml:space="preserve">Oletko koskaan lukenut Dean Koontzia?</w:t>
      </w:r>
    </w:p>
    <w:p>
      <w:r>
        <w:rPr>
          <w:b/>
        </w:rPr>
        <w:t xml:space="preserve">Esimerkki 4.483</w:t>
      </w:r>
    </w:p>
    <w:p>
      <w:r>
        <w:t xml:space="preserve">Se on suosikkini, kun valitsen, mitä luen.</w:t>
      </w:r>
    </w:p>
    <w:p>
      <w:r>
        <w:rPr>
          <w:b/>
        </w:rPr>
        <w:t xml:space="preserve">Tulos</w:t>
      </w:r>
    </w:p>
    <w:p>
      <w:r>
        <w:t xml:space="preserve">Oletko tutustunut New York Timesin bestseller-listaan?</w:t>
      </w:r>
    </w:p>
    <w:p>
      <w:r>
        <w:rPr>
          <w:b/>
        </w:rPr>
        <w:t xml:space="preserve">Esimerkki 4.484</w:t>
      </w:r>
    </w:p>
    <w:p>
      <w:r>
        <w:t xml:space="preserve">Metro on melko lähellä.</w:t>
      </w:r>
    </w:p>
    <w:p>
      <w:r>
        <w:rPr>
          <w:b/>
        </w:rPr>
        <w:t xml:space="preserve">Tulos</w:t>
      </w:r>
    </w:p>
    <w:p>
      <w:r>
        <w:t xml:space="preserve">Onko se lähellä metroa?</w:t>
      </w:r>
    </w:p>
    <w:p>
      <w:r>
        <w:rPr>
          <w:b/>
        </w:rPr>
        <w:t xml:space="preserve">Esimerkki 4.485</w:t>
      </w:r>
    </w:p>
    <w:p>
      <w:r>
        <w:t xml:space="preserve">Lasagne on parasta ruokaa ikinä.</w:t>
      </w:r>
    </w:p>
    <w:p>
      <w:r>
        <w:rPr>
          <w:b/>
        </w:rPr>
        <w:t xml:space="preserve">Tulos</w:t>
      </w:r>
    </w:p>
    <w:p>
      <w:r>
        <w:t xml:space="preserve">Pidätkö italialaisesta ruoasta?</w:t>
      </w:r>
    </w:p>
    <w:p>
      <w:r>
        <w:rPr>
          <w:b/>
        </w:rPr>
        <w:t xml:space="preserve">Esimerkki 4.486</w:t>
      </w:r>
    </w:p>
    <w:p>
      <w:r>
        <w:t xml:space="preserve">Haen takkini, niin voimme lähteä.</w:t>
      </w:r>
    </w:p>
    <w:p>
      <w:r>
        <w:rPr>
          <w:b/>
        </w:rPr>
        <w:t xml:space="preserve">Tulos</w:t>
      </w:r>
    </w:p>
    <w:p>
      <w:r>
        <w:t xml:space="preserve">Haluaisitko mennä happy houriin?</w:t>
      </w:r>
    </w:p>
    <w:p>
      <w:r>
        <w:rPr>
          <w:b/>
        </w:rPr>
        <w:t xml:space="preserve">Esimerkki 4.487</w:t>
      </w:r>
    </w:p>
    <w:p>
      <w:r>
        <w:t xml:space="preserve">Haluan asua ylimmässä kerroksessa.</w:t>
      </w:r>
    </w:p>
    <w:p>
      <w:r>
        <w:rPr>
          <w:b/>
        </w:rPr>
        <w:t xml:space="preserve">Tulos</w:t>
      </w:r>
    </w:p>
    <w:p>
      <w:r>
        <w:t xml:space="preserve">Haluaisitko alemman tason asunnon?</w:t>
      </w:r>
    </w:p>
    <w:p>
      <w:r>
        <w:rPr>
          <w:b/>
        </w:rPr>
        <w:t xml:space="preserve">Esimerkki 4.488</w:t>
      </w:r>
    </w:p>
    <w:p>
      <w:r>
        <w:t xml:space="preserve">Pelaan jo sunnuntaina.</w:t>
      </w:r>
    </w:p>
    <w:p>
      <w:r>
        <w:rPr>
          <w:b/>
        </w:rPr>
        <w:t xml:space="preserve">Tulos</w:t>
      </w:r>
    </w:p>
    <w:p>
      <w:r>
        <w:t xml:space="preserve">Aiotko katsoa ottelun sunnuntaina ?</w:t>
      </w:r>
    </w:p>
    <w:p>
      <w:r>
        <w:rPr>
          <w:b/>
        </w:rPr>
        <w:t xml:space="preserve">Esimerkki 4.489</w:t>
      </w:r>
    </w:p>
    <w:p>
      <w:r>
        <w:t xml:space="preserve">Haluan asua Brooklynissa.</w:t>
      </w:r>
    </w:p>
    <w:p>
      <w:r>
        <w:rPr>
          <w:b/>
        </w:rPr>
        <w:t xml:space="preserve">Tulos</w:t>
      </w:r>
    </w:p>
    <w:p>
      <w:r>
        <w:t xml:space="preserve">Onko ideoita siitä, mistä haluaisit ostaa?</w:t>
      </w:r>
    </w:p>
    <w:p>
      <w:r>
        <w:rPr>
          <w:b/>
        </w:rPr>
        <w:t xml:space="preserve">Esimerkki 4.490</w:t>
      </w:r>
    </w:p>
    <w:p>
      <w:r>
        <w:t xml:space="preserve">Ansaitsisin enemmän kuin nyt.</w:t>
      </w:r>
    </w:p>
    <w:p>
      <w:r>
        <w:rPr>
          <w:b/>
        </w:rPr>
        <w:t xml:space="preserve">Tulos</w:t>
      </w:r>
    </w:p>
    <w:p>
      <w:r>
        <w:t xml:space="preserve">Maksetaanko työstäsi hyvin?</w:t>
      </w:r>
    </w:p>
    <w:p>
      <w:r>
        <w:rPr>
          <w:b/>
        </w:rPr>
        <w:t xml:space="preserve">Esimerkki 4.491</w:t>
      </w:r>
    </w:p>
    <w:p>
      <w:r>
        <w:t xml:space="preserve">En ole läheskään niin taitava.</w:t>
      </w:r>
    </w:p>
    <w:p>
      <w:r>
        <w:rPr>
          <w:b/>
        </w:rPr>
        <w:t xml:space="preserve">Tulos</w:t>
      </w:r>
    </w:p>
    <w:p>
      <w:r>
        <w:t xml:space="preserve">Oletko koskaan soittanut kitaraa bändissä lavalla ?</w:t>
      </w:r>
    </w:p>
    <w:p>
      <w:r>
        <w:rPr>
          <w:b/>
        </w:rPr>
        <w:t xml:space="preserve">Esimerkki 4.492</w:t>
      </w:r>
    </w:p>
    <w:p>
      <w:r>
        <w:t xml:space="preserve">Avoin ilma on tärkeää missä tahansa asunnossa.</w:t>
      </w:r>
    </w:p>
    <w:p>
      <w:r>
        <w:rPr>
          <w:b/>
        </w:rPr>
        <w:t xml:space="preserve">Tulos</w:t>
      </w:r>
    </w:p>
    <w:p>
      <w:r>
        <w:t xml:space="preserve">Haluaisitko parvekkeen?</w:t>
      </w:r>
    </w:p>
    <w:p>
      <w:r>
        <w:rPr>
          <w:b/>
        </w:rPr>
        <w:t xml:space="preserve">Esimerkki 4.493</w:t>
      </w:r>
    </w:p>
    <w:p>
      <w:r>
        <w:t xml:space="preserve">osa on hyvää</w:t>
      </w:r>
    </w:p>
    <w:p>
      <w:r>
        <w:rPr>
          <w:b/>
        </w:rPr>
        <w:t xml:space="preserve">Tulos</w:t>
      </w:r>
    </w:p>
    <w:p>
      <w:r>
        <w:t xml:space="preserve">Pidätkö hip/hop-musiikista?</w:t>
      </w:r>
    </w:p>
    <w:p>
      <w:r>
        <w:rPr>
          <w:b/>
        </w:rPr>
        <w:t xml:space="preserve">Esimerkki 4.494</w:t>
      </w:r>
    </w:p>
    <w:p>
      <w:r>
        <w:t xml:space="preserve">Yritän kasvattaa itseäni.</w:t>
      </w:r>
    </w:p>
    <w:p>
      <w:r>
        <w:rPr>
          <w:b/>
        </w:rPr>
        <w:t xml:space="preserve">Tulos</w:t>
      </w:r>
    </w:p>
    <w:p>
      <w:r>
        <w:t xml:space="preserve">Tykkäätkö käydä museoissa?</w:t>
      </w:r>
    </w:p>
    <w:p>
      <w:r>
        <w:rPr>
          <w:b/>
        </w:rPr>
        <w:t xml:space="preserve">Esimerkki 4.495</w:t>
      </w:r>
    </w:p>
    <w:p>
      <w:r>
        <w:t xml:space="preserve">ei aivan mutta melkein</w:t>
      </w:r>
    </w:p>
    <w:p>
      <w:r>
        <w:rPr>
          <w:b/>
        </w:rPr>
        <w:t xml:space="preserve">Tulos</w:t>
      </w:r>
    </w:p>
    <w:p>
      <w:r>
        <w:t xml:space="preserve">Näetkö Times Squaren?</w:t>
      </w:r>
    </w:p>
    <w:p>
      <w:r>
        <w:rPr>
          <w:b/>
        </w:rPr>
        <w:t xml:space="preserve">Esimerkki 4.496</w:t>
      </w:r>
    </w:p>
    <w:p>
      <w:r>
        <w:t xml:space="preserve">Olen mieluummin onnellinen.</w:t>
      </w:r>
    </w:p>
    <w:p>
      <w:r>
        <w:rPr>
          <w:b/>
        </w:rPr>
        <w:t xml:space="preserve">Tulos</w:t>
      </w:r>
    </w:p>
    <w:p>
      <w:r>
        <w:t xml:space="preserve">Onko rahan ansaitseminen sinulle tärkeää?</w:t>
      </w:r>
    </w:p>
    <w:p>
      <w:r>
        <w:rPr>
          <w:b/>
        </w:rPr>
        <w:t xml:space="preserve">Esimerkki 4.497</w:t>
      </w:r>
    </w:p>
    <w:p>
      <w:r>
        <w:t xml:space="preserve">Minä vuokraan.</w:t>
      </w:r>
    </w:p>
    <w:p>
      <w:r>
        <w:rPr>
          <w:b/>
        </w:rPr>
        <w:t xml:space="preserve">Tulos</w:t>
      </w:r>
    </w:p>
    <w:p>
      <w:r>
        <w:t xml:space="preserve">Onko sinulla talo?</w:t>
      </w:r>
    </w:p>
    <w:p>
      <w:r>
        <w:rPr>
          <w:b/>
        </w:rPr>
        <w:t xml:space="preserve">Esimerkki 4.498</w:t>
      </w:r>
    </w:p>
    <w:p>
      <w:r>
        <w:t xml:space="preserve">Minusta se kuulostaa kauhealta ajatukselta.</w:t>
      </w:r>
    </w:p>
    <w:p>
      <w:r>
        <w:rPr>
          <w:b/>
        </w:rPr>
        <w:t xml:space="preserve">Tulos</w:t>
      </w:r>
    </w:p>
    <w:p>
      <w:r>
        <w:t xml:space="preserve">Oletko kiinnostunut lukion näytelmästä?</w:t>
      </w:r>
    </w:p>
    <w:p>
      <w:r>
        <w:rPr>
          <w:b/>
        </w:rPr>
        <w:t xml:space="preserve">Esimerkki 4.499</w:t>
      </w:r>
    </w:p>
    <w:p>
      <w:r>
        <w:t xml:space="preserve">En todellakaan</w:t>
      </w:r>
    </w:p>
    <w:p>
      <w:r>
        <w:rPr>
          <w:b/>
        </w:rPr>
        <w:t xml:space="preserve">Tulos</w:t>
      </w:r>
    </w:p>
    <w:p>
      <w:r>
        <w:t xml:space="preserve">Söisitkö etanoita?</w:t>
      </w:r>
    </w:p>
    <w:p>
      <w:r>
        <w:rPr>
          <w:b/>
        </w:rPr>
        <w:t xml:space="preserve">Esimerkki 4.500</w:t>
      </w:r>
    </w:p>
    <w:p>
      <w:r>
        <w:t xml:space="preserve">Tarvitsen jotain halvempaa.</w:t>
      </w:r>
    </w:p>
    <w:p>
      <w:r>
        <w:rPr>
          <w:b/>
        </w:rPr>
        <w:t xml:space="preserve">Tulos</w:t>
      </w:r>
    </w:p>
    <w:p>
      <w:r>
        <w:t xml:space="preserve">Etsitkö kallista asuntoa?</w:t>
      </w:r>
    </w:p>
    <w:p>
      <w:r>
        <w:rPr>
          <w:b/>
        </w:rPr>
        <w:t xml:space="preserve">Esimerkki 4.501</w:t>
      </w:r>
    </w:p>
    <w:p>
      <w:r>
        <w:t xml:space="preserve">Italialainen on kaikkien aikojen suosikkini</w:t>
      </w:r>
    </w:p>
    <w:p>
      <w:r>
        <w:rPr>
          <w:b/>
        </w:rPr>
        <w:t xml:space="preserve">Tulos</w:t>
      </w:r>
    </w:p>
    <w:p>
      <w:r>
        <w:t xml:space="preserve">Pidätkö italialaisesta keittiöstä?</w:t>
      </w:r>
    </w:p>
    <w:p>
      <w:r>
        <w:rPr>
          <w:b/>
        </w:rPr>
        <w:t xml:space="preserve">Esimerkki 4.502</w:t>
      </w:r>
    </w:p>
    <w:p>
      <w:r>
        <w:t xml:space="preserve">Aivan sen ulkopuolella.</w:t>
      </w:r>
    </w:p>
    <w:p>
      <w:r>
        <w:rPr>
          <w:b/>
        </w:rPr>
        <w:t xml:space="preserve">Tulos</w:t>
      </w:r>
    </w:p>
    <w:p>
      <w:r>
        <w:t xml:space="preserve">Kasvoitko New Yorkissa?</w:t>
      </w:r>
    </w:p>
    <w:p>
      <w:r>
        <w:rPr>
          <w:b/>
        </w:rPr>
        <w:t xml:space="preserve">Esimerkki 4.503</w:t>
      </w:r>
    </w:p>
    <w:p>
      <w:r>
        <w:t xml:space="preserve">Jos haluat</w:t>
      </w:r>
    </w:p>
    <w:p>
      <w:r>
        <w:rPr>
          <w:b/>
        </w:rPr>
        <w:t xml:space="preserve">Tulos</w:t>
      </w:r>
    </w:p>
    <w:p>
      <w:r>
        <w:t xml:space="preserve">Haluatko kokeilla sitä uutta japanilaista ruokapaikkaa?</w:t>
      </w:r>
    </w:p>
    <w:p>
      <w:r>
        <w:rPr>
          <w:b/>
        </w:rPr>
        <w:t xml:space="preserve">Tulos</w:t>
      </w:r>
    </w:p>
    <w:p>
      <w:r>
        <w:t xml:space="preserve">Voimmeko puhua siitä, miten perheesi voi?</w:t>
      </w:r>
    </w:p>
    <w:p>
      <w:r>
        <w:rPr>
          <w:b/>
        </w:rPr>
        <w:t xml:space="preserve">Esimerkki 4.504</w:t>
      </w:r>
    </w:p>
    <w:p>
      <w:r>
        <w:t xml:space="preserve">Tarvitsen yhden.</w:t>
      </w:r>
    </w:p>
    <w:p>
      <w:r>
        <w:rPr>
          <w:b/>
        </w:rPr>
        <w:t xml:space="preserve">Tulos</w:t>
      </w:r>
    </w:p>
    <w:p>
      <w:r>
        <w:t xml:space="preserve">Onko sinulla kyytiä kotiin?</w:t>
      </w:r>
    </w:p>
    <w:p>
      <w:r>
        <w:rPr>
          <w:b/>
        </w:rPr>
        <w:t xml:space="preserve">Esimerkki 4.505</w:t>
      </w:r>
    </w:p>
    <w:p>
      <w:r>
        <w:t xml:space="preserve">Kävelen töihin.</w:t>
      </w:r>
    </w:p>
    <w:p>
      <w:r>
        <w:rPr>
          <w:b/>
        </w:rPr>
        <w:t xml:space="preserve">Tulos</w:t>
      </w:r>
    </w:p>
    <w:p>
      <w:r>
        <w:t xml:space="preserve">Käytätkö julkisia liikennevälineitä?</w:t>
      </w:r>
    </w:p>
    <w:p>
      <w:r>
        <w:rPr>
          <w:b/>
        </w:rPr>
        <w:t xml:space="preserve">Esimerkki 4.506</w:t>
      </w:r>
    </w:p>
    <w:p>
      <w:r>
        <w:t xml:space="preserve">Käyn usein paikallisilla keikoilla.</w:t>
      </w:r>
    </w:p>
    <w:p>
      <w:r>
        <w:rPr>
          <w:b/>
        </w:rPr>
        <w:t xml:space="preserve">Tulos</w:t>
      </w:r>
    </w:p>
    <w:p>
      <w:r>
        <w:t xml:space="preserve">Pidätkö elävästä musiikista?</w:t>
      </w:r>
    </w:p>
    <w:p>
      <w:r>
        <w:rPr>
          <w:b/>
        </w:rPr>
        <w:t xml:space="preserve">Esimerkki 4.507</w:t>
      </w:r>
    </w:p>
    <w:p>
      <w:r>
        <w:t xml:space="preserve">Olen maassa.</w:t>
      </w:r>
    </w:p>
    <w:p>
      <w:r>
        <w:rPr>
          <w:b/>
        </w:rPr>
        <w:t xml:space="preserve">Tulos</w:t>
      </w:r>
    </w:p>
    <w:p>
      <w:r>
        <w:t xml:space="preserve">Lähtisitkö kanssani jalkapallo-otteluun?</w:t>
      </w:r>
    </w:p>
    <w:p>
      <w:r>
        <w:rPr>
          <w:b/>
        </w:rPr>
        <w:t xml:space="preserve">Tulos</w:t>
      </w:r>
    </w:p>
    <w:p>
      <w:r>
        <w:t xml:space="preserve">Haluatko lähteä tanssimaan huomenna illalla?</w:t>
      </w:r>
    </w:p>
    <w:p>
      <w:r>
        <w:rPr>
          <w:b/>
        </w:rPr>
        <w:t xml:space="preserve">Tulos</w:t>
      </w:r>
    </w:p>
    <w:p>
      <w:r>
        <w:t xml:space="preserve">Haluaisitko kokeilla jotain, mitä et ole koskaan ennen syönyt?</w:t>
      </w:r>
    </w:p>
    <w:p>
      <w:r>
        <w:rPr>
          <w:b/>
        </w:rPr>
        <w:t xml:space="preserve">Esimerkki 4.508</w:t>
      </w:r>
    </w:p>
    <w:p>
      <w:r>
        <w:t xml:space="preserve">En ole koskaan ollut telttailemassa.</w:t>
      </w:r>
    </w:p>
    <w:p>
      <w:r>
        <w:rPr>
          <w:b/>
        </w:rPr>
        <w:t xml:space="preserve">Tulos</w:t>
      </w:r>
    </w:p>
    <w:p>
      <w:r>
        <w:t xml:space="preserve">Käytkö telttailemassa?</w:t>
      </w:r>
    </w:p>
    <w:p>
      <w:r>
        <w:rPr>
          <w:b/>
        </w:rPr>
        <w:t xml:space="preserve">Esimerkki 4.509</w:t>
      </w:r>
    </w:p>
    <w:p>
      <w:r>
        <w:t xml:space="preserve">Pysytään täällä.</w:t>
      </w:r>
    </w:p>
    <w:p>
      <w:r>
        <w:rPr>
          <w:b/>
        </w:rPr>
        <w:t xml:space="preserve">Tulos</w:t>
      </w:r>
    </w:p>
    <w:p>
      <w:r>
        <w:t xml:space="preserve">Haluatko mennä keskustaan?</w:t>
      </w:r>
    </w:p>
    <w:p>
      <w:r>
        <w:rPr>
          <w:b/>
        </w:rPr>
        <w:t xml:space="preserve">Esimerkki 4.510</w:t>
      </w:r>
    </w:p>
    <w:p>
      <w:r>
        <w:t xml:space="preserve">Kerro, kun olet vapaa.</w:t>
      </w:r>
    </w:p>
    <w:p>
      <w:r>
        <w:rPr>
          <w:b/>
        </w:rPr>
        <w:t xml:space="preserve">Tulos</w:t>
      </w:r>
    </w:p>
    <w:p>
      <w:r>
        <w:t xml:space="preserve">Voimmeko tavata ja vaihtaa kuulumisia?</w:t>
      </w:r>
    </w:p>
    <w:p>
      <w:r>
        <w:rPr>
          <w:b/>
        </w:rPr>
        <w:t xml:space="preserve">Esimerkki 4.511</w:t>
      </w:r>
    </w:p>
    <w:p>
      <w:r>
        <w:t xml:space="preserve">Sama aika, sama paikka.</w:t>
      </w:r>
    </w:p>
    <w:p>
      <w:r>
        <w:rPr>
          <w:b/>
        </w:rPr>
        <w:t xml:space="preserve">Tulos</w:t>
      </w:r>
    </w:p>
    <w:p>
      <w:r>
        <w:t xml:space="preserve">Nähdäänkö huomenna töissä?</w:t>
      </w:r>
    </w:p>
    <w:p>
      <w:r>
        <w:rPr>
          <w:b/>
        </w:rPr>
        <w:t xml:space="preserve">Esimerkki 4.512</w:t>
      </w:r>
    </w:p>
    <w:p>
      <w:r>
        <w:t xml:space="preserve">En malta odottaa viikonloppua.</w:t>
      </w:r>
    </w:p>
    <w:p>
      <w:r>
        <w:rPr>
          <w:b/>
        </w:rPr>
        <w:t xml:space="preserve">Tulos</w:t>
      </w:r>
    </w:p>
    <w:p>
      <w:r>
        <w:t xml:space="preserve">Oletko iloinen, että on perjantai?</w:t>
      </w:r>
    </w:p>
    <w:p>
      <w:r>
        <w:rPr>
          <w:b/>
        </w:rPr>
        <w:t xml:space="preserve">Esimerkki 4.513</w:t>
      </w:r>
    </w:p>
    <w:p>
      <w:r>
        <w:t xml:space="preserve">Se on parvi.</w:t>
      </w:r>
    </w:p>
    <w:p>
      <w:r>
        <w:rPr>
          <w:b/>
        </w:rPr>
        <w:t xml:space="preserve">Tulos</w:t>
      </w:r>
    </w:p>
    <w:p>
      <w:r>
        <w:t xml:space="preserve">Onko täällä makuuhuoneita?</w:t>
      </w:r>
    </w:p>
    <w:p>
      <w:r>
        <w:rPr>
          <w:b/>
        </w:rPr>
        <w:t xml:space="preserve">Tulos</w:t>
      </w:r>
    </w:p>
    <w:p>
      <w:r>
        <w:t xml:space="preserve">Onko se enemmän kuin yksi makuuhuone?</w:t>
      </w:r>
    </w:p>
    <w:p>
      <w:r>
        <w:rPr>
          <w:b/>
        </w:rPr>
        <w:t xml:space="preserve">Esimerkki 4.514</w:t>
      </w:r>
    </w:p>
    <w:p>
      <w:r>
        <w:t xml:space="preserve">Jos mukana on nachoja.</w:t>
      </w:r>
    </w:p>
    <w:p>
      <w:r>
        <w:rPr>
          <w:b/>
        </w:rPr>
        <w:t xml:space="preserve">Tulos</w:t>
      </w:r>
    </w:p>
    <w:p>
      <w:r>
        <w:t xml:space="preserve">Haluaisitko mennä joskus pubiin?</w:t>
      </w:r>
    </w:p>
    <w:p>
      <w:r>
        <w:rPr>
          <w:b/>
        </w:rPr>
        <w:t xml:space="preserve">Esimerkki 4.515</w:t>
      </w:r>
    </w:p>
    <w:p>
      <w:r>
        <w:t xml:space="preserve">En ole suuri lukija.</w:t>
      </w:r>
    </w:p>
    <w:p>
      <w:r>
        <w:rPr>
          <w:b/>
        </w:rPr>
        <w:t xml:space="preserve">Tulos</w:t>
      </w:r>
    </w:p>
    <w:p>
      <w:r>
        <w:t xml:space="preserve">Oletko fiktion ystävä?</w:t>
      </w:r>
    </w:p>
    <w:p>
      <w:r>
        <w:rPr>
          <w:b/>
        </w:rPr>
        <w:t xml:space="preserve">Esimerkki 4.516</w:t>
      </w:r>
    </w:p>
    <w:p>
      <w:r>
        <w:t xml:space="preserve">Se olisi viimeinen valintani.</w:t>
      </w:r>
    </w:p>
    <w:p>
      <w:r>
        <w:rPr>
          <w:b/>
        </w:rPr>
        <w:t xml:space="preserve">Tulos</w:t>
      </w:r>
    </w:p>
    <w:p>
      <w:r>
        <w:t xml:space="preserve">Haluatko asua kämppiksen kanssa?</w:t>
      </w:r>
    </w:p>
    <w:p>
      <w:r>
        <w:rPr>
          <w:b/>
        </w:rPr>
        <w:t xml:space="preserve">Esimerkki 4.517</w:t>
      </w:r>
    </w:p>
    <w:p>
      <w:r>
        <w:t xml:space="preserve">En voi tänä iltana</w:t>
      </w:r>
    </w:p>
    <w:p>
      <w:r>
        <w:rPr>
          <w:b/>
        </w:rPr>
        <w:t xml:space="preserve">Tulos</w:t>
      </w:r>
    </w:p>
    <w:p>
      <w:r>
        <w:t xml:space="preserve">Haluaisitko pysähtyä drinkille kanssani?</w:t>
      </w:r>
    </w:p>
    <w:p>
      <w:r>
        <w:rPr>
          <w:b/>
        </w:rPr>
        <w:t xml:space="preserve">Tulos</w:t>
      </w:r>
    </w:p>
    <w:p>
      <w:r>
        <w:t xml:space="preserve">Haluatko mennä drinkille paikalliseen pubiin?</w:t>
      </w:r>
    </w:p>
    <w:p>
      <w:r>
        <w:rPr>
          <w:b/>
        </w:rPr>
        <w:t xml:space="preserve">Esimerkki 4.518</w:t>
      </w:r>
    </w:p>
    <w:p>
      <w:r>
        <w:t xml:space="preserve">Kuka muu luulet sen olevan?!</w:t>
      </w:r>
    </w:p>
    <w:p>
      <w:r>
        <w:rPr>
          <w:b/>
        </w:rPr>
        <w:t xml:space="preserve">Tulos</w:t>
      </w:r>
    </w:p>
    <w:p>
      <w:r>
        <w:t xml:space="preserve">Oletko se todella sinä?</w:t>
      </w:r>
    </w:p>
    <w:p>
      <w:r>
        <w:rPr>
          <w:b/>
        </w:rPr>
        <w:t xml:space="preserve">Esimerkki 4.519</w:t>
      </w:r>
    </w:p>
    <w:p>
      <w:r>
        <w:t xml:space="preserve">Siitä on jo muutama vuosi.</w:t>
      </w:r>
    </w:p>
    <w:p>
      <w:r>
        <w:rPr>
          <w:b/>
        </w:rPr>
        <w:t xml:space="preserve">Tulos</w:t>
      </w:r>
    </w:p>
    <w:p>
      <w:r>
        <w:t xml:space="preserve">Oletko nähnyt viime aikoina ketään muuta tuolta ajalta?</w:t>
      </w:r>
    </w:p>
    <w:p>
      <w:r>
        <w:rPr>
          <w:b/>
        </w:rPr>
        <w:t xml:space="preserve">Esimerkki 4.520</w:t>
      </w:r>
    </w:p>
    <w:p>
      <w:r>
        <w:t xml:space="preserve">Olen ollut täällä jo jonkin aikaa</w:t>
      </w:r>
    </w:p>
    <w:p>
      <w:r>
        <w:rPr>
          <w:b/>
        </w:rPr>
        <w:t xml:space="preserve">Tulos</w:t>
      </w:r>
    </w:p>
    <w:p>
      <w:r>
        <w:t xml:space="preserve">Oletko uusi naapurustossa?</w:t>
      </w:r>
    </w:p>
    <w:p>
      <w:r>
        <w:rPr>
          <w:b/>
        </w:rPr>
        <w:t xml:space="preserve">Esimerkki 4.521</w:t>
      </w:r>
    </w:p>
    <w:p>
      <w:r>
        <w:t xml:space="preserve">Heräsin tänä aamuna hyvin väsyneenä.</w:t>
      </w:r>
    </w:p>
    <w:p>
      <w:r>
        <w:rPr>
          <w:b/>
        </w:rPr>
        <w:t xml:space="preserve">Tulos</w:t>
      </w:r>
    </w:p>
    <w:p>
      <w:r>
        <w:t xml:space="preserve">Saitko tarpeeksi unta?</w:t>
      </w:r>
    </w:p>
    <w:p>
      <w:r>
        <w:rPr>
          <w:b/>
        </w:rPr>
        <w:t xml:space="preserve">Esimerkki 4.522</w:t>
      </w:r>
    </w:p>
    <w:p>
      <w:r>
        <w:t xml:space="preserve">Emme tarvitse paljon tilaa.</w:t>
      </w:r>
    </w:p>
    <w:p>
      <w:r>
        <w:rPr>
          <w:b/>
        </w:rPr>
        <w:t xml:space="preserve">Tulos</w:t>
      </w:r>
    </w:p>
    <w:p>
      <w:r>
        <w:t xml:space="preserve">Onko sinulla kokokriteerit?</w:t>
      </w:r>
    </w:p>
    <w:p>
      <w:r>
        <w:rPr>
          <w:b/>
        </w:rPr>
        <w:t xml:space="preserve">Esimerkki 4.523</w:t>
      </w:r>
    </w:p>
    <w:p>
      <w:r>
        <w:t xml:space="preserve">Olen pääsemässä sinne</w:t>
      </w:r>
    </w:p>
    <w:p>
      <w:r>
        <w:rPr>
          <w:b/>
        </w:rPr>
        <w:t xml:space="preserve">Tulos</w:t>
      </w:r>
    </w:p>
    <w:p>
      <w:r>
        <w:t xml:space="preserve">Oletko kunnossa?</w:t>
      </w:r>
    </w:p>
    <w:p>
      <w:r>
        <w:rPr>
          <w:b/>
        </w:rPr>
        <w:t xml:space="preserve">Esimerkki 4.524</w:t>
      </w:r>
    </w:p>
    <w:p>
      <w:r>
        <w:t xml:space="preserve">Elokuva olisi kiva</w:t>
      </w:r>
    </w:p>
    <w:p>
      <w:r>
        <w:rPr>
          <w:b/>
        </w:rPr>
        <w:t xml:space="preserve">Tulos</w:t>
      </w:r>
    </w:p>
    <w:p>
      <w:r>
        <w:t xml:space="preserve">Haluaisitko mennä katsomaan elokuvaa?</w:t>
      </w:r>
    </w:p>
    <w:p>
      <w:r>
        <w:rPr>
          <w:b/>
        </w:rPr>
        <w:t xml:space="preserve">Esimerkki 4.525</w:t>
      </w:r>
    </w:p>
    <w:p>
      <w:r>
        <w:t xml:space="preserve">Kun ne eivät ole liian rasittavia.</w:t>
      </w:r>
    </w:p>
    <w:p>
      <w:r>
        <w:rPr>
          <w:b/>
        </w:rPr>
        <w:t xml:space="preserve">Tulos</w:t>
      </w:r>
    </w:p>
    <w:p>
      <w:r>
        <w:t xml:space="preserve">Oletko kiinnostunut ulkoilma-aktiviteeteista?</w:t>
      </w:r>
    </w:p>
    <w:p>
      <w:r>
        <w:rPr>
          <w:b/>
        </w:rPr>
        <w:t xml:space="preserve">Esimerkki 4.526</w:t>
      </w:r>
    </w:p>
    <w:p>
      <w:r>
        <w:t xml:space="preserve">Haluaisin mielelläni</w:t>
      </w:r>
    </w:p>
    <w:p>
      <w:r>
        <w:rPr>
          <w:b/>
        </w:rPr>
        <w:t xml:space="preserve">Tulos</w:t>
      </w:r>
    </w:p>
    <w:p>
      <w:r>
        <w:t xml:space="preserve">Haluatko katsoa pelin tänä viikonloppuna?</w:t>
      </w:r>
    </w:p>
    <w:p>
      <w:r>
        <w:rPr>
          <w:b/>
        </w:rPr>
        <w:t xml:space="preserve">Tulos</w:t>
      </w:r>
    </w:p>
    <w:p>
      <w:r>
        <w:t xml:space="preserve">Haluaisitko hengittää raitista ilmaa vapaa-ajallasi?</w:t>
      </w:r>
    </w:p>
    <w:p>
      <w:r>
        <w:rPr>
          <w:b/>
        </w:rPr>
        <w:t xml:space="preserve">Tulos</w:t>
      </w:r>
    </w:p>
    <w:p>
      <w:r>
        <w:t xml:space="preserve">Haluaisitko käydä museossa?</w:t>
      </w:r>
    </w:p>
    <w:p>
      <w:r>
        <w:rPr>
          <w:b/>
        </w:rPr>
        <w:t xml:space="preserve">Tulos</w:t>
      </w:r>
    </w:p>
    <w:p>
      <w:r>
        <w:t xml:space="preserve">Haluatko lähteä kanssani drinkille?</w:t>
      </w:r>
    </w:p>
    <w:p>
      <w:r>
        <w:rPr>
          <w:b/>
        </w:rPr>
        <w:t xml:space="preserve">Tulos</w:t>
      </w:r>
    </w:p>
    <w:p>
      <w:r>
        <w:t xml:space="preserve">Haluaisitko pitää grillijuhlat?</w:t>
      </w:r>
    </w:p>
    <w:p>
      <w:r>
        <w:rPr>
          <w:b/>
        </w:rPr>
        <w:t xml:space="preserve">Tulos</w:t>
      </w:r>
    </w:p>
    <w:p>
      <w:r>
        <w:t xml:space="preserve">Haluatko tutustua uuteen kahvilaan?</w:t>
      </w:r>
    </w:p>
    <w:p>
      <w:r>
        <w:rPr>
          <w:b/>
        </w:rPr>
        <w:t xml:space="preserve">Tulos</w:t>
      </w:r>
    </w:p>
    <w:p>
      <w:r>
        <w:t xml:space="preserve">Lähtisitkö kanssani jalkapallo-otteluun?</w:t>
      </w:r>
    </w:p>
    <w:p>
      <w:r>
        <w:rPr>
          <w:b/>
        </w:rPr>
        <w:t xml:space="preserve">Tulos</w:t>
      </w:r>
    </w:p>
    <w:p>
      <w:r>
        <w:t xml:space="preserve">Haluaisitko vaihtaa numeroita?</w:t>
      </w:r>
    </w:p>
    <w:p>
      <w:r>
        <w:rPr>
          <w:b/>
        </w:rPr>
        <w:t xml:space="preserve">Tulos</w:t>
      </w:r>
    </w:p>
    <w:p>
      <w:r>
        <w:t xml:space="preserve">Haluatko lähteä kanssani konserttiin?</w:t>
      </w:r>
    </w:p>
    <w:p>
      <w:r>
        <w:rPr>
          <w:b/>
        </w:rPr>
        <w:t xml:space="preserve">Tulos</w:t>
      </w:r>
    </w:p>
    <w:p>
      <w:r>
        <w:t xml:space="preserve">Haluaisitko mennä katsomaan elokuvaa?</w:t>
      </w:r>
    </w:p>
    <w:p>
      <w:r>
        <w:rPr>
          <w:b/>
        </w:rPr>
        <w:t xml:space="preserve">Tulos</w:t>
      </w:r>
    </w:p>
    <w:p>
      <w:r>
        <w:t xml:space="preserve">Haluaisitko liittyä seuraani happy hourille?</w:t>
      </w:r>
    </w:p>
    <w:p>
      <w:r>
        <w:rPr>
          <w:b/>
        </w:rPr>
        <w:t xml:space="preserve">Tulos</w:t>
      </w:r>
    </w:p>
    <w:p>
      <w:r>
        <w:t xml:space="preserve">Haluaisitko lähteä kävelylle keskustaan?</w:t>
      </w:r>
    </w:p>
    <w:p>
      <w:r>
        <w:rPr>
          <w:b/>
        </w:rPr>
        <w:t xml:space="preserve">Tulos</w:t>
      </w:r>
    </w:p>
    <w:p>
      <w:r>
        <w:t xml:space="preserve">Haluaisitko mennä syömään italialaista ruokaa?</w:t>
      </w:r>
    </w:p>
    <w:p>
      <w:r>
        <w:rPr>
          <w:b/>
        </w:rPr>
        <w:t xml:space="preserve">Esimerkki 4.527</w:t>
      </w:r>
    </w:p>
    <w:p>
      <w:r>
        <w:t xml:space="preserve">Kyllä, mutta ei liian mausteinen</w:t>
      </w:r>
    </w:p>
    <w:p>
      <w:r>
        <w:rPr>
          <w:b/>
        </w:rPr>
        <w:t xml:space="preserve">Tulos</w:t>
      </w:r>
    </w:p>
    <w:p>
      <w:r>
        <w:t xml:space="preserve">Pidätkö meksikolaisesta?</w:t>
      </w:r>
    </w:p>
    <w:p>
      <w:r>
        <w:rPr>
          <w:b/>
        </w:rPr>
        <w:t xml:space="preserve">Esimerkki 4.528</w:t>
      </w:r>
    </w:p>
    <w:p>
      <w:r>
        <w:t xml:space="preserve">Siitä on kulunut enemmänkin 10 vuotta.</w:t>
      </w:r>
    </w:p>
    <w:p>
      <w:r>
        <w:rPr>
          <w:b/>
        </w:rPr>
        <w:t xml:space="preserve">Tulos</w:t>
      </w:r>
    </w:p>
    <w:p>
      <w:r>
        <w:t xml:space="preserve">Onko siitä jo kuusi vuotta, kun viimeksi näimme toisemme?</w:t>
      </w:r>
    </w:p>
    <w:p>
      <w:r>
        <w:rPr>
          <w:b/>
        </w:rPr>
        <w:t xml:space="preserve">Esimerkki 4.529</w:t>
      </w:r>
    </w:p>
    <w:p>
      <w:r>
        <w:t xml:space="preserve">Hänellä on vaikeuksia, mutta hän selviää kyllä.</w:t>
      </w:r>
    </w:p>
    <w:p>
      <w:r>
        <w:rPr>
          <w:b/>
        </w:rPr>
        <w:t xml:space="preserve">Tulos</w:t>
      </w:r>
    </w:p>
    <w:p>
      <w:r>
        <w:t xml:space="preserve">Viihtyykö poikasi edelleen lukiossa ?</w:t>
      </w:r>
    </w:p>
    <w:p>
      <w:r>
        <w:rPr>
          <w:b/>
        </w:rPr>
        <w:t xml:space="preserve">Esimerkki 4.530</w:t>
      </w:r>
    </w:p>
    <w:p>
      <w:r>
        <w:t xml:space="preserve">Menetin kiinnostukseni yliopistossa.</w:t>
      </w:r>
    </w:p>
    <w:p>
      <w:r>
        <w:rPr>
          <w:b/>
        </w:rPr>
        <w:t xml:space="preserve">Tulos</w:t>
      </w:r>
    </w:p>
    <w:p>
      <w:r>
        <w:t xml:space="preserve">Oletko edelleen kiinnostunut valokuvauksesta?</w:t>
      </w:r>
    </w:p>
    <w:p>
      <w:r>
        <w:rPr>
          <w:b/>
        </w:rPr>
        <w:t xml:space="preserve">Esimerkki 4.531</w:t>
      </w:r>
    </w:p>
    <w:p>
      <w:r>
        <w:t xml:space="preserve">Kulman takana on pysäkki.</w:t>
      </w:r>
    </w:p>
    <w:p>
      <w:r>
        <w:rPr>
          <w:b/>
        </w:rPr>
        <w:t xml:space="preserve">Tulos</w:t>
      </w:r>
    </w:p>
    <w:p>
      <w:r>
        <w:t xml:space="preserve">Voitko mennä bussilla?</w:t>
      </w:r>
    </w:p>
    <w:p>
      <w:r>
        <w:rPr>
          <w:b/>
        </w:rPr>
        <w:t xml:space="preserve">Esimerkki 4.532</w:t>
      </w:r>
    </w:p>
    <w:p>
      <w:r>
        <w:t xml:space="preserve">Toivottavasti pääsen sen pariin tänä viikonloppuna.</w:t>
      </w:r>
    </w:p>
    <w:p>
      <w:r>
        <w:rPr>
          <w:b/>
        </w:rPr>
        <w:t xml:space="preserve">Tulos</w:t>
      </w:r>
    </w:p>
    <w:p>
      <w:r>
        <w:t xml:space="preserve">Oletko nähnyt uuden Star Wars -elokuvan jo?</w:t>
      </w:r>
    </w:p>
    <w:p>
      <w:r>
        <w:rPr>
          <w:b/>
        </w:rPr>
        <w:t xml:space="preserve">Esimerkki 4.533</w:t>
      </w:r>
    </w:p>
    <w:p>
      <w:r>
        <w:t xml:space="preserve">Pidän enemmän itseapukirjoista.</w:t>
      </w:r>
    </w:p>
    <w:p>
      <w:r>
        <w:rPr>
          <w:b/>
        </w:rPr>
        <w:t xml:space="preserve">Tulos</w:t>
      </w:r>
    </w:p>
    <w:p>
      <w:r>
        <w:t xml:space="preserve">Pidätkö kaunokirjallisista kirjoista?</w:t>
      </w:r>
    </w:p>
    <w:p>
      <w:r>
        <w:rPr>
          <w:b/>
        </w:rPr>
        <w:t xml:space="preserve">Tulos</w:t>
      </w:r>
    </w:p>
    <w:p>
      <w:r>
        <w:t xml:space="preserve">Pidätkö rikostrilleri-kirjoista?</w:t>
      </w:r>
    </w:p>
    <w:p>
      <w:r>
        <w:rPr>
          <w:b/>
        </w:rPr>
        <w:t xml:space="preserve">Esimerkki 4.534</w:t>
      </w:r>
    </w:p>
    <w:p>
      <w:r>
        <w:t xml:space="preserve">Ajattelen Dumboa.</w:t>
      </w:r>
    </w:p>
    <w:p>
      <w:r>
        <w:rPr>
          <w:b/>
        </w:rPr>
        <w:t xml:space="preserve">Tulos</w:t>
      </w:r>
    </w:p>
    <w:p>
      <w:r>
        <w:t xml:space="preserve">Onko sinulla mielessäsi jokin asuinalue?</w:t>
      </w:r>
    </w:p>
    <w:p>
      <w:r>
        <w:rPr>
          <w:b/>
        </w:rPr>
        <w:t xml:space="preserve">Esimerkki 4.535</w:t>
      </w:r>
    </w:p>
    <w:p>
      <w:r>
        <w:t xml:space="preserve">Kaikki on kunnossa.</w:t>
      </w:r>
    </w:p>
    <w:p>
      <w:r>
        <w:rPr>
          <w:b/>
        </w:rPr>
        <w:t xml:space="preserve">Tulos</w:t>
      </w:r>
    </w:p>
    <w:p>
      <w:r>
        <w:t xml:space="preserve">Saapuivatko kaikki matkatavaranne perille?</w:t>
      </w:r>
    </w:p>
    <w:p>
      <w:r>
        <w:rPr>
          <w:b/>
        </w:rPr>
        <w:t xml:space="preserve">Esimerkki 4.536</w:t>
      </w:r>
    </w:p>
    <w:p>
      <w:r>
        <w:t xml:space="preserve">Asuntolaina on ehdottomasti suurempi kuin nykyinen vuokrani.</w:t>
      </w:r>
    </w:p>
    <w:p>
      <w:r>
        <w:rPr>
          <w:b/>
        </w:rPr>
        <w:t xml:space="preserve">Tulos</w:t>
      </w:r>
    </w:p>
    <w:p>
      <w:r>
        <w:t xml:space="preserve">Ovatko maksusi suunnilleen samat kuin mitä maksat vuokraa tällä hetkellä?</w:t>
      </w:r>
    </w:p>
    <w:p>
      <w:r>
        <w:rPr>
          <w:b/>
        </w:rPr>
        <w:t xml:space="preserve">Esimerkki 4.537</w:t>
      </w:r>
    </w:p>
    <w:p>
      <w:r>
        <w:t xml:space="preserve">Kävin salsafestivaaleilla.</w:t>
      </w:r>
    </w:p>
    <w:p>
      <w:r>
        <w:rPr>
          <w:b/>
        </w:rPr>
        <w:t xml:space="preserve">Tulos</w:t>
      </w:r>
    </w:p>
    <w:p>
      <w:r>
        <w:t xml:space="preserve">Oletko käynyt musiikkifestivaaleilla tänä vuonna?</w:t>
      </w:r>
    </w:p>
    <w:p>
      <w:r>
        <w:rPr>
          <w:b/>
        </w:rPr>
        <w:t xml:space="preserve">Esimerkki 4.538</w:t>
      </w:r>
    </w:p>
    <w:p>
      <w:r>
        <w:t xml:space="preserve">Se riippuu elokuvasta.</w:t>
      </w:r>
    </w:p>
    <w:p>
      <w:r>
        <w:rPr>
          <w:b/>
        </w:rPr>
        <w:t xml:space="preserve">Tulos</w:t>
      </w:r>
    </w:p>
    <w:p>
      <w:r>
        <w:t xml:space="preserve">Haluatko mennä katsomaan elokuvaa?</w:t>
      </w:r>
    </w:p>
    <w:p>
      <w:r>
        <w:rPr>
          <w:b/>
        </w:rPr>
        <w:t xml:space="preserve">Esimerkki 4.539</w:t>
      </w:r>
    </w:p>
    <w:p>
      <w:r>
        <w:t xml:space="preserve">Puhuimme puhelimessa viime viikonloppuna.</w:t>
      </w:r>
    </w:p>
    <w:p>
      <w:r>
        <w:rPr>
          <w:b/>
        </w:rPr>
        <w:t xml:space="preserve">Tulos</w:t>
      </w:r>
    </w:p>
    <w:p>
      <w:r>
        <w:t xml:space="preserve">Puhutko yhä ystävämme Katien kanssa?</w:t>
      </w:r>
    </w:p>
    <w:p>
      <w:r>
        <w:rPr>
          <w:b/>
        </w:rPr>
        <w:t xml:space="preserve">Esimerkki 4.540</w:t>
      </w:r>
    </w:p>
    <w:p>
      <w:r>
        <w:t xml:space="preserve">En ole ollut vähään aikaan</w:t>
      </w:r>
    </w:p>
    <w:p>
      <w:r>
        <w:rPr>
          <w:b/>
        </w:rPr>
        <w:t xml:space="preserve">Tulos</w:t>
      </w:r>
    </w:p>
    <w:p>
      <w:r>
        <w:t xml:space="preserve">Oletko käynyt viime aikoina hyvissä konserteissa?</w:t>
      </w:r>
    </w:p>
    <w:p>
      <w:r>
        <w:rPr>
          <w:b/>
        </w:rPr>
        <w:t xml:space="preserve">Esimerkki 4.541</w:t>
      </w:r>
    </w:p>
    <w:p>
      <w:r>
        <w:t xml:space="preserve">Ei oikeastaan, koska en halua matkustaa niin paljon.</w:t>
      </w:r>
    </w:p>
    <w:p>
      <w:r>
        <w:rPr>
          <w:b/>
        </w:rPr>
        <w:t xml:space="preserve">Tulos</w:t>
      </w:r>
    </w:p>
    <w:p>
      <w:r>
        <w:t xml:space="preserve">Joudutko matkustamaan usein?</w:t>
      </w:r>
    </w:p>
    <w:p>
      <w:r>
        <w:rPr>
          <w:b/>
        </w:rPr>
        <w:t xml:space="preserve">Esimerkki 4.542</w:t>
      </w:r>
    </w:p>
    <w:p>
      <w:r>
        <w:t xml:space="preserve">Minä yleensä voitan.</w:t>
      </w:r>
    </w:p>
    <w:p>
      <w:r>
        <w:rPr>
          <w:b/>
        </w:rPr>
        <w:t xml:space="preserve">Tulos</w:t>
      </w:r>
    </w:p>
    <w:p>
      <w:r>
        <w:t xml:space="preserve">Oletko käynyt keilaamassa aikaisemmin?</w:t>
      </w:r>
    </w:p>
    <w:p>
      <w:r>
        <w:rPr>
          <w:b/>
        </w:rPr>
        <w:t xml:space="preserve">Esimerkki 4.543</w:t>
      </w:r>
    </w:p>
    <w:p>
      <w:r>
        <w:t xml:space="preserve">Syön joskus lihaa.</w:t>
      </w:r>
    </w:p>
    <w:p>
      <w:r>
        <w:rPr>
          <w:b/>
        </w:rPr>
        <w:t xml:space="preserve">Tulos</w:t>
      </w:r>
    </w:p>
    <w:p>
      <w:r>
        <w:t xml:space="preserve">Oletko vegaani?</w:t>
      </w:r>
    </w:p>
    <w:p>
      <w:r>
        <w:rPr>
          <w:b/>
        </w:rPr>
        <w:t xml:space="preserve">Esimerkki 4.544</w:t>
      </w:r>
    </w:p>
    <w:p>
      <w:r>
        <w:t xml:space="preserve">En ole vapaa tänä iltana.</w:t>
      </w:r>
    </w:p>
    <w:p>
      <w:r>
        <w:rPr>
          <w:b/>
        </w:rPr>
        <w:t xml:space="preserve">Tulos</w:t>
      </w:r>
    </w:p>
    <w:p>
      <w:r>
        <w:t xml:space="preserve">Oletko vapaa hakemaan jotain syötävää?</w:t>
      </w:r>
    </w:p>
    <w:p>
      <w:r>
        <w:rPr>
          <w:b/>
        </w:rPr>
        <w:t xml:space="preserve">Esimerkki 4.545</w:t>
      </w:r>
    </w:p>
    <w:p>
      <w:r>
        <w:t xml:space="preserve">En keksi mitään rauhoittavampaa kuin Beethoven.</w:t>
      </w:r>
    </w:p>
    <w:p>
      <w:r>
        <w:rPr>
          <w:b/>
        </w:rPr>
        <w:t xml:space="preserve">Tulos</w:t>
      </w:r>
    </w:p>
    <w:p>
      <w:r>
        <w:t xml:space="preserve">Onko klassinen musiikki suosikkisi?</w:t>
      </w:r>
    </w:p>
    <w:p>
      <w:r>
        <w:rPr>
          <w:b/>
        </w:rPr>
        <w:t xml:space="preserve">Esimerkki 4.546</w:t>
      </w:r>
    </w:p>
    <w:p>
      <w:r>
        <w:t xml:space="preserve">Liian pelottavaa minulle.</w:t>
      </w:r>
    </w:p>
    <w:p>
      <w:r>
        <w:rPr>
          <w:b/>
        </w:rPr>
        <w:t xml:space="preserve">Tulos</w:t>
      </w:r>
    </w:p>
    <w:p>
      <w:r>
        <w:t xml:space="preserve">Pidätkö vuoristoradoista?</w:t>
      </w:r>
    </w:p>
    <w:p>
      <w:r>
        <w:rPr>
          <w:b/>
        </w:rPr>
        <w:t xml:space="preserve">Esimerkki 4.547</w:t>
      </w:r>
    </w:p>
    <w:p>
      <w:r>
        <w:t xml:space="preserve">On osa työtäni nähdä muusikoita soittamassa.</w:t>
      </w:r>
    </w:p>
    <w:p>
      <w:r>
        <w:rPr>
          <w:b/>
        </w:rPr>
        <w:t xml:space="preserve">Tulos</w:t>
      </w:r>
    </w:p>
    <w:p>
      <w:r>
        <w:t xml:space="preserve">Käytkö säännöllisesti konserteissa?</w:t>
      </w:r>
    </w:p>
    <w:p>
      <w:r>
        <w:rPr>
          <w:b/>
        </w:rPr>
        <w:t xml:space="preserve">Esimerkki 4.548</w:t>
      </w:r>
    </w:p>
    <w:p>
      <w:r>
        <w:t xml:space="preserve">Olen juuri saapunut tänne Floridasta.</w:t>
      </w:r>
    </w:p>
    <w:p>
      <w:r>
        <w:rPr>
          <w:b/>
        </w:rPr>
        <w:t xml:space="preserve">Tulos</w:t>
      </w:r>
    </w:p>
    <w:p>
      <w:r>
        <w:t xml:space="preserve">Oletko uusi Texasissa?</w:t>
      </w:r>
    </w:p>
    <w:p>
      <w:r>
        <w:rPr>
          <w:b/>
        </w:rPr>
        <w:t xml:space="preserve">Esimerkki 4.549</w:t>
      </w:r>
    </w:p>
    <w:p>
      <w:r>
        <w:t xml:space="preserve">Se auttaisi minua maksamaan nousevaa vuokraa.</w:t>
      </w:r>
    </w:p>
    <w:p>
      <w:r>
        <w:rPr>
          <w:b/>
        </w:rPr>
        <w:t xml:space="preserve">Tulos</w:t>
      </w:r>
    </w:p>
    <w:p>
      <w:r>
        <w:t xml:space="preserve">Haluaisitko ansaita enemmän rahaa?</w:t>
      </w:r>
    </w:p>
    <w:p>
      <w:r>
        <w:rPr>
          <w:b/>
        </w:rPr>
        <w:t xml:space="preserve">Esimerkki 4.550</w:t>
      </w:r>
    </w:p>
    <w:p>
      <w:r>
        <w:t xml:space="preserve">Se on hajoamassa.</w:t>
      </w:r>
    </w:p>
    <w:p>
      <w:r>
        <w:rPr>
          <w:b/>
        </w:rPr>
        <w:t xml:space="preserve">Tulos</w:t>
      </w:r>
    </w:p>
    <w:p>
      <w:r>
        <w:t xml:space="preserve">Oletko käynyt katsomassa vanhaa taloasi?</w:t>
      </w:r>
    </w:p>
    <w:p>
      <w:r>
        <w:rPr>
          <w:b/>
        </w:rPr>
        <w:t xml:space="preserve">Esimerkki 4.551</w:t>
      </w:r>
    </w:p>
    <w:p>
      <w:r>
        <w:t xml:space="preserve">se on ollut aika hidas</w:t>
      </w:r>
    </w:p>
    <w:p>
      <w:r>
        <w:rPr>
          <w:b/>
        </w:rPr>
        <w:t xml:space="preserve">Tulos</w:t>
      </w:r>
    </w:p>
    <w:p>
      <w:r>
        <w:t xml:space="preserve">Onko tämä työviikko mennyt teillä nopeasti?</w:t>
      </w:r>
    </w:p>
    <w:p>
      <w:r>
        <w:rPr>
          <w:b/>
        </w:rPr>
        <w:t xml:space="preserve">Esimerkki 4.552</w:t>
      </w:r>
    </w:p>
    <w:p>
      <w:r>
        <w:t xml:space="preserve">Teen mieluummin itse ruokaa kotona.</w:t>
      </w:r>
    </w:p>
    <w:p>
      <w:r>
        <w:rPr>
          <w:b/>
        </w:rPr>
        <w:t xml:space="preserve">Tulos</w:t>
      </w:r>
    </w:p>
    <w:p>
      <w:r>
        <w:t xml:space="preserve">Pidätkö ruokarekkojen katselusta?</w:t>
      </w:r>
    </w:p>
    <w:p>
      <w:r>
        <w:rPr>
          <w:b/>
        </w:rPr>
        <w:t xml:space="preserve">Esimerkki 4.553</w:t>
      </w:r>
    </w:p>
    <w:p>
      <w:r>
        <w:t xml:space="preserve">Menen pubiin.</w:t>
      </w:r>
    </w:p>
    <w:p>
      <w:r>
        <w:rPr>
          <w:b/>
        </w:rPr>
        <w:t xml:space="preserve">Tulos</w:t>
      </w:r>
    </w:p>
    <w:p>
      <w:r>
        <w:t xml:space="preserve">Aiotko ajaa kotiin nyt?</w:t>
      </w:r>
    </w:p>
    <w:p>
      <w:r>
        <w:rPr>
          <w:b/>
        </w:rPr>
        <w:t xml:space="preserve">Tulos</w:t>
      </w:r>
    </w:p>
    <w:p>
      <w:r>
        <w:t xml:space="preserve">Oletko jo tehnyt illallissuunnitelmia?</w:t>
      </w:r>
    </w:p>
    <w:p>
      <w:r>
        <w:rPr>
          <w:b/>
        </w:rPr>
        <w:t xml:space="preserve">Esimerkki 4.554</w:t>
      </w:r>
    </w:p>
    <w:p>
      <w:r>
        <w:t xml:space="preserve">Jos voimme käyttää uutta grilliäni.</w:t>
      </w:r>
    </w:p>
    <w:p>
      <w:r>
        <w:rPr>
          <w:b/>
        </w:rPr>
        <w:t xml:space="preserve">Tulos</w:t>
      </w:r>
    </w:p>
    <w:p>
      <w:r>
        <w:t xml:space="preserve">Haluaisitko tehdä kokkauksen joskus?</w:t>
      </w:r>
    </w:p>
    <w:p>
      <w:r>
        <w:rPr>
          <w:b/>
        </w:rPr>
        <w:t xml:space="preserve">Esimerkki 4.555</w:t>
      </w:r>
    </w:p>
    <w:p>
      <w:r>
        <w:t xml:space="preserve">Niin kauan kuin pystyn seuraamaan sitä.</w:t>
      </w:r>
    </w:p>
    <w:p>
      <w:r>
        <w:rPr>
          <w:b/>
        </w:rPr>
        <w:t xml:space="preserve">Tulos</w:t>
      </w:r>
    </w:p>
    <w:p>
      <w:r>
        <w:t xml:space="preserve">Pidätkö romaaneista, joissa on monimutkainen juoni?</w:t>
      </w:r>
    </w:p>
    <w:p>
      <w:r>
        <w:rPr>
          <w:b/>
        </w:rPr>
        <w:t xml:space="preserve">Esimerkki 4.556</w:t>
      </w:r>
    </w:p>
    <w:p>
      <w:r>
        <w:t xml:space="preserve">Työskentelen mieluummin yksin.</w:t>
      </w:r>
    </w:p>
    <w:p>
      <w:r>
        <w:rPr>
          <w:b/>
        </w:rPr>
        <w:t xml:space="preserve">Tulos</w:t>
      </w:r>
    </w:p>
    <w:p>
      <w:r>
        <w:t xml:space="preserve">Yritätkö olla itsenäisempi?</w:t>
      </w:r>
    </w:p>
    <w:p>
      <w:r>
        <w:rPr>
          <w:b/>
        </w:rPr>
        <w:t xml:space="preserve">Esimerkki 4.557</w:t>
      </w:r>
    </w:p>
    <w:p>
      <w:r>
        <w:t xml:space="preserve">Se sopii täydellisesti.</w:t>
      </w:r>
    </w:p>
    <w:p>
      <w:r>
        <w:rPr>
          <w:b/>
        </w:rPr>
        <w:t xml:space="preserve">Tulos</w:t>
      </w:r>
    </w:p>
    <w:p>
      <w:r>
        <w:t xml:space="preserve">Sopiiko taustasi hyvin uuteen työpaikkaan?</w:t>
      </w:r>
    </w:p>
    <w:p>
      <w:r>
        <w:rPr>
          <w:b/>
        </w:rPr>
        <w:t xml:space="preserve">Esimerkki 4.558</w:t>
      </w:r>
    </w:p>
    <w:p>
      <w:r>
        <w:t xml:space="preserve">Vierailen vanhempieni luona tänä viikonloppuna.</w:t>
      </w:r>
    </w:p>
    <w:p>
      <w:r>
        <w:rPr>
          <w:b/>
        </w:rPr>
        <w:t xml:space="preserve">Tulos</w:t>
      </w:r>
    </w:p>
    <w:p>
      <w:r>
        <w:t xml:space="preserve">Oletko vapaa tänä viikonloppuna?</w:t>
      </w:r>
    </w:p>
    <w:p>
      <w:r>
        <w:rPr>
          <w:b/>
        </w:rPr>
        <w:t xml:space="preserve">Esimerkki 4.559</w:t>
      </w:r>
    </w:p>
    <w:p>
      <w:r>
        <w:t xml:space="preserve">Tuo on hyvin ällöttävää.</w:t>
      </w:r>
    </w:p>
    <w:p>
      <w:r>
        <w:rPr>
          <w:b/>
        </w:rPr>
        <w:t xml:space="preserve">Tulos</w:t>
      </w:r>
    </w:p>
    <w:p>
      <w:r>
        <w:t xml:space="preserve">Pidätkö oluesta pizzasi kanssa?</w:t>
      </w:r>
    </w:p>
    <w:p>
      <w:r>
        <w:rPr>
          <w:b/>
        </w:rPr>
        <w:t xml:space="preserve">Esimerkki 4.560</w:t>
      </w:r>
    </w:p>
    <w:p>
      <w:r>
        <w:t xml:space="preserve">Hengailen muutamassa baarissa.</w:t>
      </w:r>
    </w:p>
    <w:p>
      <w:r>
        <w:rPr>
          <w:b/>
        </w:rPr>
        <w:t xml:space="preserve">Tulos</w:t>
      </w:r>
    </w:p>
    <w:p>
      <w:r>
        <w:t xml:space="preserve">Aiotko lähteä ulos tänä viikonloppuna?</w:t>
      </w:r>
    </w:p>
    <w:p>
      <w:r>
        <w:rPr>
          <w:b/>
        </w:rPr>
        <w:t xml:space="preserve">Esimerkki 4.561</w:t>
      </w:r>
    </w:p>
    <w:p>
      <w:r>
        <w:t xml:space="preserve">Äitini on erittäin reipas ikäisekseen.</w:t>
      </w:r>
    </w:p>
    <w:p>
      <w:r>
        <w:rPr>
          <w:b/>
        </w:rPr>
        <w:t xml:space="preserve">Tulos</w:t>
      </w:r>
    </w:p>
    <w:p>
      <w:r>
        <w:t xml:space="preserve">Voivatko vanhempasi hyvin?</w:t>
      </w:r>
    </w:p>
    <w:p>
      <w:r>
        <w:rPr>
          <w:b/>
        </w:rPr>
        <w:t xml:space="preserve">Esimerkki 4.562</w:t>
      </w:r>
    </w:p>
    <w:p>
      <w:r>
        <w:t xml:space="preserve">Ainoastaan 60-luvun juttuja.</w:t>
      </w:r>
    </w:p>
    <w:p>
      <w:r>
        <w:rPr>
          <w:b/>
        </w:rPr>
        <w:t xml:space="preserve">Tulos</w:t>
      </w:r>
    </w:p>
    <w:p>
      <w:r>
        <w:t xml:space="preserve">Pidätkö vanhoista kappaleista?</w:t>
      </w:r>
    </w:p>
    <w:p>
      <w:r>
        <w:rPr>
          <w:b/>
        </w:rPr>
        <w:t xml:space="preserve">Esimerkki 4.563</w:t>
      </w:r>
    </w:p>
    <w:p>
      <w:r>
        <w:t xml:space="preserve">Välttelen yleensä, jos voin</w:t>
      </w:r>
    </w:p>
    <w:p>
      <w:r>
        <w:rPr>
          <w:b/>
        </w:rPr>
        <w:t xml:space="preserve">Tulos</w:t>
      </w:r>
    </w:p>
    <w:p>
      <w:r>
        <w:t xml:space="preserve">Pidätkö pelottavasta sisällöstä?</w:t>
      </w:r>
    </w:p>
    <w:p>
      <w:r>
        <w:rPr>
          <w:b/>
        </w:rPr>
        <w:t xml:space="preserve">Esimerkki 4.564</w:t>
      </w:r>
    </w:p>
    <w:p>
      <w:r>
        <w:t xml:space="preserve">Sitten minun ei tarvitse siivota.</w:t>
      </w:r>
    </w:p>
    <w:p>
      <w:r>
        <w:rPr>
          <w:b/>
        </w:rPr>
        <w:t xml:space="preserve">Tulos</w:t>
      </w:r>
    </w:p>
    <w:p>
      <w:r>
        <w:t xml:space="preserve">Pidätkö ruokailusta sisällä?</w:t>
      </w:r>
    </w:p>
    <w:p>
      <w:r>
        <w:rPr>
          <w:b/>
        </w:rPr>
        <w:t xml:space="preserve">Esimerkki 4.565</w:t>
      </w:r>
    </w:p>
    <w:p>
      <w:r>
        <w:t xml:space="preserve">Jos se on jazzklubi, se olisi mukavaa.</w:t>
      </w:r>
    </w:p>
    <w:p>
      <w:r>
        <w:rPr>
          <w:b/>
        </w:rPr>
        <w:t xml:space="preserve">Tulos</w:t>
      </w:r>
    </w:p>
    <w:p>
      <w:r>
        <w:t xml:space="preserve">Haluaisitko mennä musiikkikerhoon?</w:t>
      </w:r>
    </w:p>
    <w:p>
      <w:r>
        <w:rPr>
          <w:b/>
        </w:rPr>
        <w:t xml:space="preserve">Esimerkki 4.566</w:t>
      </w:r>
    </w:p>
    <w:p>
      <w:r>
        <w:t xml:space="preserve">Minulla on tapana tehdä niin.</w:t>
      </w:r>
    </w:p>
    <w:p>
      <w:r>
        <w:rPr>
          <w:b/>
        </w:rPr>
        <w:t xml:space="preserve">Tulos</w:t>
      </w:r>
    </w:p>
    <w:p>
      <w:r>
        <w:t xml:space="preserve">Pidätkö treenaamisesta?</w:t>
      </w:r>
    </w:p>
    <w:p>
      <w:r>
        <w:rPr>
          <w:b/>
        </w:rPr>
        <w:t xml:space="preserve">Esimerkki 4.567</w:t>
      </w:r>
    </w:p>
    <w:p>
      <w:r>
        <w:t xml:space="preserve">Haluan asua Harlemissa.</w:t>
      </w:r>
    </w:p>
    <w:p>
      <w:r>
        <w:rPr>
          <w:b/>
        </w:rPr>
        <w:t xml:space="preserve">Tulos</w:t>
      </w:r>
    </w:p>
    <w:p>
      <w:r>
        <w:t xml:space="preserve">Onko sinulla mielessäsi jokin asuinalue?</w:t>
      </w:r>
    </w:p>
    <w:p>
      <w:r>
        <w:rPr>
          <w:b/>
        </w:rPr>
        <w:t xml:space="preserve">Esimerkki 4.568</w:t>
      </w:r>
    </w:p>
    <w:p>
      <w:r>
        <w:t xml:space="preserve">Minua ei haittaa, että ihmisiä on paljon.</w:t>
      </w:r>
    </w:p>
    <w:p>
      <w:r>
        <w:rPr>
          <w:b/>
        </w:rPr>
        <w:t xml:space="preserve">Tulos</w:t>
      </w:r>
    </w:p>
    <w:p>
      <w:r>
        <w:t xml:space="preserve">Haittaako sinua olla tungoksessa?</w:t>
      </w:r>
    </w:p>
    <w:p>
      <w:r>
        <w:rPr>
          <w:b/>
        </w:rPr>
        <w:t xml:space="preserve">Esimerkki 4.569</w:t>
      </w:r>
    </w:p>
    <w:p>
      <w:r>
        <w:t xml:space="preserve">Se on kotimaani</w:t>
      </w:r>
    </w:p>
    <w:p>
      <w:r>
        <w:rPr>
          <w:b/>
        </w:rPr>
        <w:t xml:space="preserve">Tulos</w:t>
      </w:r>
    </w:p>
    <w:p>
      <w:r>
        <w:t xml:space="preserve">Oletko asunut Euroopassa?</w:t>
      </w:r>
    </w:p>
    <w:p>
      <w:r>
        <w:rPr>
          <w:b/>
        </w:rPr>
        <w:t xml:space="preserve">Esimerkki 4.570</w:t>
      </w:r>
    </w:p>
    <w:p>
      <w:r>
        <w:t xml:space="preserve">Otan mieluummin mietoa ruokaa.</w:t>
      </w:r>
    </w:p>
    <w:p>
      <w:r>
        <w:rPr>
          <w:b/>
        </w:rPr>
        <w:t xml:space="preserve">Tulos</w:t>
      </w:r>
    </w:p>
    <w:p>
      <w:r>
        <w:t xml:space="preserve">Voiko intialaista ruokaa syödä, kun se on mausteista?</w:t>
      </w:r>
    </w:p>
    <w:p>
      <w:r>
        <w:rPr>
          <w:b/>
        </w:rPr>
        <w:t xml:space="preserve">Esimerkki 4.571</w:t>
      </w:r>
    </w:p>
    <w:p>
      <w:r>
        <w:t xml:space="preserve">Sinne on noin 15 minuutin ajomatka.</w:t>
      </w:r>
    </w:p>
    <w:p>
      <w:r>
        <w:rPr>
          <w:b/>
        </w:rPr>
        <w:t xml:space="preserve">Tulos</w:t>
      </w:r>
    </w:p>
    <w:p>
      <w:r>
        <w:t xml:space="preserve">Työskenteletkö lähellä?</w:t>
      </w:r>
    </w:p>
    <w:p>
      <w:r>
        <w:rPr>
          <w:b/>
        </w:rPr>
        <w:t xml:space="preserve">Esimerkki 4.572</w:t>
      </w:r>
    </w:p>
    <w:p>
      <w:r>
        <w:t xml:space="preserve">Se on kaunis alue.</w:t>
      </w:r>
    </w:p>
    <w:p>
      <w:r>
        <w:rPr>
          <w:b/>
        </w:rPr>
        <w:t xml:space="preserve">Tulos</w:t>
      </w:r>
    </w:p>
    <w:p>
      <w:r>
        <w:t xml:space="preserve">Onko naapurusto hyvä?</w:t>
      </w:r>
    </w:p>
    <w:p>
      <w:r>
        <w:rPr>
          <w:b/>
        </w:rPr>
        <w:t xml:space="preserve">Esimerkki 4.573</w:t>
      </w:r>
    </w:p>
    <w:p>
      <w:r>
        <w:t xml:space="preserve">Minulla on kissa ja kanarialintu.</w:t>
      </w:r>
    </w:p>
    <w:p>
      <w:r>
        <w:rPr>
          <w:b/>
        </w:rPr>
        <w:t xml:space="preserve">Tulos</w:t>
      </w:r>
    </w:p>
    <w:p>
      <w:r>
        <w:t xml:space="preserve">Onko sinulla lemmikkejä?</w:t>
      </w:r>
    </w:p>
    <w:p>
      <w:r>
        <w:rPr>
          <w:b/>
        </w:rPr>
        <w:t xml:space="preserve">Esimerkki 4.574</w:t>
      </w:r>
    </w:p>
    <w:p>
      <w:r>
        <w:t xml:space="preserve">Rakastan grilliruokaa</w:t>
      </w:r>
    </w:p>
    <w:p>
      <w:r>
        <w:rPr>
          <w:b/>
        </w:rPr>
        <w:t xml:space="preserve">Tulos</w:t>
      </w:r>
    </w:p>
    <w:p>
      <w:r>
        <w:t xml:space="preserve">Minulle maistuisi grilliruoka, oletko valmis?</w:t>
      </w:r>
    </w:p>
    <w:p>
      <w:r>
        <w:rPr>
          <w:b/>
        </w:rPr>
        <w:t xml:space="preserve">Esimerkki 4.575</w:t>
      </w:r>
    </w:p>
    <w:p>
      <w:r>
        <w:t xml:space="preserve">New York on maailman jännittävin kaupunki!</w:t>
      </w:r>
    </w:p>
    <w:p>
      <w:r>
        <w:rPr>
          <w:b/>
        </w:rPr>
        <w:t xml:space="preserve">Tulos</w:t>
      </w:r>
    </w:p>
    <w:p>
      <w:r>
        <w:t xml:space="preserve">Oletko tyytymätön siihen, missä olet?</w:t>
      </w:r>
    </w:p>
    <w:p>
      <w:r>
        <w:rPr>
          <w:b/>
        </w:rPr>
        <w:t xml:space="preserve">Esimerkki 4.576</w:t>
      </w:r>
    </w:p>
    <w:p>
      <w:r>
        <w:t xml:space="preserve">Olen onnellisimmillani sään ulkopuolella.</w:t>
      </w:r>
    </w:p>
    <w:p>
      <w:r>
        <w:rPr>
          <w:b/>
        </w:rPr>
        <w:t xml:space="preserve">Tulos</w:t>
      </w:r>
    </w:p>
    <w:p>
      <w:r>
        <w:t xml:space="preserve">Tykkäätkö työskennellä ulkona?</w:t>
      </w:r>
    </w:p>
    <w:p>
      <w:r>
        <w:rPr>
          <w:b/>
        </w:rPr>
        <w:t xml:space="preserve">Esimerkki 4.577</w:t>
      </w:r>
    </w:p>
    <w:p>
      <w:r>
        <w:t xml:space="preserve">Olen etsinyt sitä parin vuoden ajan.</w:t>
      </w:r>
    </w:p>
    <w:p>
      <w:r>
        <w:rPr>
          <w:b/>
        </w:rPr>
        <w:t xml:space="preserve">Tulos</w:t>
      </w:r>
    </w:p>
    <w:p>
      <w:r>
        <w:t xml:space="preserve">Oletko jo aloittanut etsinnät?</w:t>
      </w:r>
    </w:p>
    <w:p>
      <w:r>
        <w:rPr>
          <w:b/>
        </w:rPr>
        <w:t xml:space="preserve">Esimerkki 4.578</w:t>
      </w:r>
    </w:p>
    <w:p>
      <w:r>
        <w:t xml:space="preserve">Tehdään se!</w:t>
      </w:r>
    </w:p>
    <w:p>
      <w:r>
        <w:rPr>
          <w:b/>
        </w:rPr>
        <w:t xml:space="preserve">Tulos</w:t>
      </w:r>
    </w:p>
    <w:p>
      <w:r>
        <w:t xml:space="preserve">Sään pitäisi olla loistava, haluaisitko lähteä patikoimaan viheralueelle tänä viikonloppuna?</w:t>
      </w:r>
    </w:p>
    <w:p>
      <w:r>
        <w:rPr>
          <w:b/>
        </w:rPr>
        <w:t xml:space="preserve">Tulos</w:t>
      </w:r>
    </w:p>
    <w:p>
      <w:r>
        <w:t xml:space="preserve">Haluatko kokeilla jotain uutta?</w:t>
      </w:r>
    </w:p>
    <w:p>
      <w:r>
        <w:rPr>
          <w:b/>
        </w:rPr>
        <w:t xml:space="preserve">Tulos</w:t>
      </w:r>
    </w:p>
    <w:p>
      <w:r>
        <w:t xml:space="preserve">Haluaisitko syödä lempipaikassani?</w:t>
      </w:r>
    </w:p>
    <w:p>
      <w:r>
        <w:rPr>
          <w:b/>
        </w:rPr>
        <w:t xml:space="preserve">Esimerkki 4.579</w:t>
      </w:r>
    </w:p>
    <w:p>
      <w:r>
        <w:t xml:space="preserve">En ikinä söisi peuraa.</w:t>
      </w:r>
    </w:p>
    <w:p>
      <w:r>
        <w:rPr>
          <w:b/>
        </w:rPr>
        <w:t xml:space="preserve">Tulos</w:t>
      </w:r>
    </w:p>
    <w:p>
      <w:r>
        <w:t xml:space="preserve">Oletko koskaan kokeillut peuraa?</w:t>
      </w:r>
    </w:p>
    <w:p>
      <w:r>
        <w:rPr>
          <w:b/>
        </w:rPr>
        <w:t xml:space="preserve">Esimerkki 4.580</w:t>
      </w:r>
    </w:p>
    <w:p>
      <w:r>
        <w:t xml:space="preserve">Luen niitä silloin tällöin.</w:t>
      </w:r>
    </w:p>
    <w:p>
      <w:r>
        <w:rPr>
          <w:b/>
        </w:rPr>
        <w:t xml:space="preserve">Tulos</w:t>
      </w:r>
    </w:p>
    <w:p>
      <w:r>
        <w:t xml:space="preserve">Pidätkö itseapukirjoista?</w:t>
      </w:r>
    </w:p>
    <w:p>
      <w:r>
        <w:rPr>
          <w:b/>
        </w:rPr>
        <w:t xml:space="preserve">Esimerkki 4.581</w:t>
      </w:r>
    </w:p>
    <w:p>
      <w:r>
        <w:t xml:space="preserve">Nukuin hyvin</w:t>
      </w:r>
    </w:p>
    <w:p>
      <w:r>
        <w:rPr>
          <w:b/>
        </w:rPr>
        <w:t xml:space="preserve">Tulos</w:t>
      </w:r>
    </w:p>
    <w:p>
      <w:r>
        <w:t xml:space="preserve">Oletko nukkunut hyvin?</w:t>
      </w:r>
    </w:p>
    <w:p>
      <w:r>
        <w:rPr>
          <w:b/>
        </w:rPr>
        <w:t xml:space="preserve">Esimerkki 4.582</w:t>
      </w:r>
    </w:p>
    <w:p>
      <w:r>
        <w:t xml:space="preserve">En oikeastaan käy paljon ulkona.</w:t>
      </w:r>
    </w:p>
    <w:p>
      <w:r>
        <w:rPr>
          <w:b/>
        </w:rPr>
        <w:t xml:space="preserve">Tulos</w:t>
      </w:r>
    </w:p>
    <w:p>
      <w:r>
        <w:t xml:space="preserve">Pidätkö matkustamisesta?</w:t>
      </w:r>
    </w:p>
    <w:p>
      <w:r>
        <w:rPr>
          <w:b/>
        </w:rPr>
        <w:t xml:space="preserve">Esimerkki 4.583</w:t>
      </w:r>
    </w:p>
    <w:p>
      <w:r>
        <w:t xml:space="preserve">Se voi olla vaikeaa.</w:t>
      </w:r>
    </w:p>
    <w:p>
      <w:r>
        <w:rPr>
          <w:b/>
        </w:rPr>
        <w:t xml:space="preserve">Tulos</w:t>
      </w:r>
    </w:p>
    <w:p>
      <w:r>
        <w:t xml:space="preserve">Pidätkö työstäsi?</w:t>
      </w:r>
    </w:p>
    <w:p>
      <w:r>
        <w:rPr>
          <w:b/>
        </w:rPr>
        <w:t xml:space="preserve">Esimerkki 4.584</w:t>
      </w:r>
    </w:p>
    <w:p>
      <w:r>
        <w:t xml:space="preserve">Asun mieluummin kattohuoneistossa.</w:t>
      </w:r>
    </w:p>
    <w:p>
      <w:r>
        <w:rPr>
          <w:b/>
        </w:rPr>
        <w:t xml:space="preserve">Tulos</w:t>
      </w:r>
    </w:p>
    <w:p>
      <w:r>
        <w:t xml:space="preserve">Onko kellariasunto ok?</w:t>
      </w:r>
    </w:p>
    <w:p>
      <w:r>
        <w:rPr>
          <w:b/>
        </w:rPr>
        <w:t xml:space="preserve">Esimerkki 4.585</w:t>
      </w:r>
    </w:p>
    <w:p>
      <w:r>
        <w:t xml:space="preserve">Pidin joistakin vanhoista jutuista</w:t>
      </w:r>
    </w:p>
    <w:p>
      <w:r>
        <w:rPr>
          <w:b/>
        </w:rPr>
        <w:t xml:space="preserve">Tulos</w:t>
      </w:r>
    </w:p>
    <w:p>
      <w:r>
        <w:t xml:space="preserve">Pidätkö klassisesta rockista?</w:t>
      </w:r>
    </w:p>
    <w:p>
      <w:r>
        <w:rPr>
          <w:b/>
        </w:rPr>
        <w:t xml:space="preserve">Esimerkki 4.586</w:t>
      </w:r>
    </w:p>
    <w:p>
      <w:r>
        <w:t xml:space="preserve">Se pysyy ennallaan.</w:t>
      </w:r>
    </w:p>
    <w:p>
      <w:r>
        <w:rPr>
          <w:b/>
        </w:rPr>
        <w:t xml:space="preserve">Tulos</w:t>
      </w:r>
    </w:p>
    <w:p>
      <w:r>
        <w:t xml:space="preserve">Onko palkkasi kunnossa?</w:t>
      </w:r>
    </w:p>
    <w:p>
      <w:r>
        <w:rPr>
          <w:b/>
        </w:rPr>
        <w:t xml:space="preserve">Esimerkki 4.587</w:t>
      </w:r>
    </w:p>
    <w:p>
      <w:r>
        <w:t xml:space="preserve">Nauttisin haasteesta</w:t>
      </w:r>
    </w:p>
    <w:p>
      <w:r>
        <w:rPr>
          <w:b/>
        </w:rPr>
        <w:t xml:space="preserve">Tulos</w:t>
      </w:r>
    </w:p>
    <w:p>
      <w:r>
        <w:t xml:space="preserve">Haluatko olla oma pomosi?</w:t>
      </w:r>
    </w:p>
    <w:p>
      <w:r>
        <w:rPr>
          <w:b/>
        </w:rPr>
        <w:t xml:space="preserve">Esimerkki 4.588</w:t>
      </w:r>
    </w:p>
    <w:p>
      <w:r>
        <w:t xml:space="preserve">En ole koskaan kokeillut sitä.</w:t>
      </w:r>
    </w:p>
    <w:p>
      <w:r>
        <w:rPr>
          <w:b/>
        </w:rPr>
        <w:t xml:space="preserve">Tulos</w:t>
      </w:r>
    </w:p>
    <w:p>
      <w:r>
        <w:t xml:space="preserve">Pidätkö salsatanssista?</w:t>
      </w:r>
    </w:p>
    <w:p>
      <w:r>
        <w:rPr>
          <w:b/>
        </w:rPr>
        <w:t xml:space="preserve">Esimerkki 4.589</w:t>
      </w:r>
    </w:p>
    <w:p>
      <w:r>
        <w:t xml:space="preserve">Tietääkseni voin syödä mitä tahansa.</w:t>
      </w:r>
    </w:p>
    <w:p>
      <w:r>
        <w:rPr>
          <w:b/>
        </w:rPr>
        <w:t xml:space="preserve">Tulos</w:t>
      </w:r>
    </w:p>
    <w:p>
      <w:r>
        <w:t xml:space="preserve">Onko sinulla ruokavaliorajoituksia/allergioita?</w:t>
      </w:r>
    </w:p>
    <w:p>
      <w:r>
        <w:rPr>
          <w:b/>
        </w:rPr>
        <w:t xml:space="preserve">Esimerkki 4.590</w:t>
      </w:r>
    </w:p>
    <w:p>
      <w:r>
        <w:t xml:space="preserve">Rakastan leikkiä koirien kanssa!</w:t>
      </w:r>
    </w:p>
    <w:p>
      <w:r>
        <w:rPr>
          <w:b/>
        </w:rPr>
        <w:t xml:space="preserve">Tulos</w:t>
      </w:r>
    </w:p>
    <w:p>
      <w:r>
        <w:t xml:space="preserve">Haluatko lähteä kanssani aamulla koirapuistoon?</w:t>
      </w:r>
    </w:p>
    <w:p>
      <w:r>
        <w:rPr>
          <w:b/>
        </w:rPr>
        <w:t xml:space="preserve">Esimerkki 4.591</w:t>
      </w:r>
    </w:p>
    <w:p>
      <w:r>
        <w:t xml:space="preserve">En pidä hänen musiikistaan.</w:t>
      </w:r>
    </w:p>
    <w:p>
      <w:r>
        <w:rPr>
          <w:b/>
        </w:rPr>
        <w:t xml:space="preserve">Tulos</w:t>
      </w:r>
    </w:p>
    <w:p>
      <w:r>
        <w:t xml:space="preserve">Oletko jo kuullut Draken uuden albumin?</w:t>
      </w:r>
    </w:p>
    <w:p>
      <w:r>
        <w:rPr>
          <w:b/>
        </w:rPr>
        <w:t xml:space="preserve">Esimerkki 4.592</w:t>
      </w:r>
    </w:p>
    <w:p>
      <w:r>
        <w:t xml:space="preserve">Minua pelottaa liikaa.</w:t>
      </w:r>
    </w:p>
    <w:p>
      <w:r>
        <w:rPr>
          <w:b/>
        </w:rPr>
        <w:t xml:space="preserve">Tulos</w:t>
      </w:r>
    </w:p>
    <w:p>
      <w:r>
        <w:t xml:space="preserve">Pidätkö murhamysteerien katsomisesta?</w:t>
      </w:r>
    </w:p>
    <w:p>
      <w:r>
        <w:rPr>
          <w:b/>
        </w:rPr>
        <w:t xml:space="preserve">Esimerkki 4.593</w:t>
      </w:r>
    </w:p>
    <w:p>
      <w:r>
        <w:t xml:space="preserve">Meillä on neljä lasta.</w:t>
      </w:r>
    </w:p>
    <w:p>
      <w:r>
        <w:rPr>
          <w:b/>
        </w:rPr>
        <w:t xml:space="preserve">Tulos</w:t>
      </w:r>
    </w:p>
    <w:p>
      <w:r>
        <w:t xml:space="preserve">Onko sinulla lapsia?</w:t>
      </w:r>
    </w:p>
    <w:p>
      <w:r>
        <w:rPr>
          <w:b/>
        </w:rPr>
        <w:t xml:space="preserve">Esimerkki 4.594</w:t>
      </w:r>
    </w:p>
    <w:p>
      <w:r>
        <w:t xml:space="preserve">Olen aina väsynyt.</w:t>
      </w:r>
    </w:p>
    <w:p>
      <w:r>
        <w:rPr>
          <w:b/>
        </w:rPr>
        <w:t xml:space="preserve">Tulos</w:t>
      </w:r>
    </w:p>
    <w:p>
      <w:r>
        <w:t xml:space="preserve">Onko työsi pitkäaikainen?</w:t>
      </w:r>
    </w:p>
    <w:p>
      <w:r>
        <w:rPr>
          <w:b/>
        </w:rPr>
        <w:t xml:space="preserve">Esimerkki 4.595</w:t>
      </w:r>
    </w:p>
    <w:p>
      <w:r>
        <w:t xml:space="preserve">On mukavaa päästä käymään.</w:t>
      </w:r>
    </w:p>
    <w:p>
      <w:r>
        <w:rPr>
          <w:b/>
        </w:rPr>
        <w:t xml:space="preserve">Tulos</w:t>
      </w:r>
    </w:p>
    <w:p>
      <w:r>
        <w:t xml:space="preserve">Pidätkö siitä, että perheesi on kaupungissa?</w:t>
      </w:r>
    </w:p>
    <w:p>
      <w:r>
        <w:rPr>
          <w:b/>
        </w:rPr>
        <w:t xml:space="preserve">Esimerkki 4.596</w:t>
      </w:r>
    </w:p>
    <w:p>
      <w:r>
        <w:t xml:space="preserve">Työskentelen graafisena suunnittelijana Nestlellä.</w:t>
      </w:r>
    </w:p>
    <w:p>
      <w:r>
        <w:rPr>
          <w:b/>
        </w:rPr>
        <w:t xml:space="preserve">Tulos</w:t>
      </w:r>
    </w:p>
    <w:p>
      <w:r>
        <w:t xml:space="preserve">Oletko tällä hetkellä töissä?</w:t>
      </w:r>
    </w:p>
    <w:p>
      <w:r>
        <w:rPr>
          <w:b/>
        </w:rPr>
        <w:t xml:space="preserve">Esimerkki 4.597</w:t>
      </w:r>
    </w:p>
    <w:p>
      <w:r>
        <w:t xml:space="preserve">Ei ole koskaan ollut parempi.</w:t>
      </w:r>
    </w:p>
    <w:p>
      <w:r>
        <w:rPr>
          <w:b/>
        </w:rPr>
        <w:t xml:space="preserve">Tulos</w:t>
      </w:r>
    </w:p>
    <w:p>
      <w:r>
        <w:t xml:space="preserve">Onko sinulla kaikki hyvin?</w:t>
      </w:r>
    </w:p>
    <w:p>
      <w:r>
        <w:rPr>
          <w:b/>
        </w:rPr>
        <w:t xml:space="preserve">Tulos</w:t>
      </w:r>
    </w:p>
    <w:p>
      <w:r>
        <w:t xml:space="preserve">Oletko tosissasi?</w:t>
      </w:r>
    </w:p>
    <w:p>
      <w:r>
        <w:rPr>
          <w:b/>
        </w:rPr>
        <w:t xml:space="preserve">Esimerkki 4.598</w:t>
      </w:r>
    </w:p>
    <w:p>
      <w:r>
        <w:t xml:space="preserve">Käyn mieluummin viinibaarissa.</w:t>
      </w:r>
    </w:p>
    <w:p>
      <w:r>
        <w:rPr>
          <w:b/>
        </w:rPr>
        <w:t xml:space="preserve">Tulos</w:t>
      </w:r>
    </w:p>
    <w:p>
      <w:r>
        <w:t xml:space="preserve">Haluatko kokeilla sitä uutta mereneläväpaikkaa keskustassa?</w:t>
      </w:r>
    </w:p>
    <w:p>
      <w:r>
        <w:rPr>
          <w:b/>
        </w:rPr>
        <w:t xml:space="preserve">Esimerkki 4.599</w:t>
      </w:r>
    </w:p>
    <w:p>
      <w:r>
        <w:t xml:space="preserve">Kunhan se ei ole surullinen tapahtuma.</w:t>
      </w:r>
    </w:p>
    <w:p>
      <w:r>
        <w:rPr>
          <w:b/>
        </w:rPr>
        <w:t xml:space="preserve">Tulos</w:t>
      </w:r>
    </w:p>
    <w:p>
      <w:r>
        <w:t xml:space="preserve">Tykkäätkö lukea tositapahtumista?</w:t>
      </w:r>
    </w:p>
    <w:p>
      <w:r>
        <w:rPr>
          <w:b/>
        </w:rPr>
        <w:t xml:space="preserve">Esimerkki 4.600</w:t>
      </w:r>
    </w:p>
    <w:p>
      <w:r>
        <w:t xml:space="preserve">Se ei olisi ensimmäinen valintani.</w:t>
      </w:r>
    </w:p>
    <w:p>
      <w:r>
        <w:rPr>
          <w:b/>
        </w:rPr>
        <w:t xml:space="preserve">Tulos</w:t>
      </w:r>
    </w:p>
    <w:p>
      <w:r>
        <w:t xml:space="preserve">Oletko avoin kämppiksille?</w:t>
      </w:r>
    </w:p>
    <w:p>
      <w:r>
        <w:rPr>
          <w:b/>
        </w:rPr>
        <w:t xml:space="preserve">Esimerkki 4.601</w:t>
      </w:r>
    </w:p>
    <w:p>
      <w:r>
        <w:t xml:space="preserve">En ole nähnyt ketään</w:t>
      </w:r>
    </w:p>
    <w:p>
      <w:r>
        <w:rPr>
          <w:b/>
        </w:rPr>
        <w:t xml:space="preserve">Tulos</w:t>
      </w:r>
    </w:p>
    <w:p>
      <w:r>
        <w:t xml:space="preserve">Tietääkö kukaan muu, että olet täällä?</w:t>
      </w:r>
    </w:p>
    <w:p>
      <w:r>
        <w:rPr>
          <w:b/>
        </w:rPr>
        <w:t xml:space="preserve">Esimerkki 4.602</w:t>
      </w:r>
    </w:p>
    <w:p>
      <w:r>
        <w:t xml:space="preserve">En ole koskaan kuullut siitä.</w:t>
      </w:r>
    </w:p>
    <w:p>
      <w:r>
        <w:rPr>
          <w:b/>
        </w:rPr>
        <w:t xml:space="preserve">Tulos</w:t>
      </w:r>
    </w:p>
    <w:p>
      <w:r>
        <w:t xml:space="preserve">Kuunteletko luokkien musikaaleja?</w:t>
      </w:r>
    </w:p>
    <w:p>
      <w:r>
        <w:rPr>
          <w:b/>
        </w:rPr>
        <w:t xml:space="preserve">Tulos</w:t>
      </w:r>
    </w:p>
    <w:p>
      <w:r>
        <w:t xml:space="preserve">Haluatko lukea Doctor Sleep?</w:t>
      </w:r>
    </w:p>
    <w:p>
      <w:r>
        <w:rPr>
          <w:b/>
        </w:rPr>
        <w:t xml:space="preserve">Tulos</w:t>
      </w:r>
    </w:p>
    <w:p>
      <w:r>
        <w:t xml:space="preserve">Luitko Keskiyön poni -kirjan?</w:t>
      </w:r>
    </w:p>
    <w:p>
      <w:r>
        <w:rPr>
          <w:b/>
        </w:rPr>
        <w:t xml:space="preserve">Esimerkki 4.603</w:t>
      </w:r>
    </w:p>
    <w:p>
      <w:r>
        <w:t xml:space="preserve">En ole nähnyt sitä toistaiseksi paljon.</w:t>
      </w:r>
    </w:p>
    <w:p>
      <w:r>
        <w:rPr>
          <w:b/>
        </w:rPr>
        <w:t xml:space="preserve">Tulos</w:t>
      </w:r>
    </w:p>
    <w:p>
      <w:r>
        <w:t xml:space="preserve">Pidätkö tästä naapurustosta?</w:t>
      </w:r>
    </w:p>
    <w:p>
      <w:r>
        <w:rPr>
          <w:b/>
        </w:rPr>
        <w:t xml:space="preserve">Esimerkki 4.604</w:t>
      </w:r>
    </w:p>
    <w:p>
      <w:r>
        <w:t xml:space="preserve">Söisin mieluummin lihaa.</w:t>
      </w:r>
    </w:p>
    <w:p>
      <w:r>
        <w:rPr>
          <w:b/>
        </w:rPr>
        <w:t xml:space="preserve">Tulos</w:t>
      </w:r>
    </w:p>
    <w:p>
      <w:r>
        <w:t xml:space="preserve">Oletko kiinnostunut vegaanisesta ruoasta</w:t>
      </w:r>
    </w:p>
    <w:p>
      <w:r>
        <w:rPr>
          <w:b/>
        </w:rPr>
        <w:t xml:space="preserve">Esimerkki 4.605</w:t>
      </w:r>
    </w:p>
    <w:p>
      <w:r>
        <w:t xml:space="preserve">En ole vielä ehtinyt kokeilla yhtään.</w:t>
      </w:r>
    </w:p>
    <w:p>
      <w:r>
        <w:rPr>
          <w:b/>
        </w:rPr>
        <w:t xml:space="preserve">Tulos</w:t>
      </w:r>
    </w:p>
    <w:p>
      <w:r>
        <w:t xml:space="preserve">Onko sinulla suosikkiravintola alueella?</w:t>
      </w:r>
    </w:p>
    <w:p>
      <w:r>
        <w:rPr>
          <w:b/>
        </w:rPr>
        <w:t xml:space="preserve">Esimerkki 4.606</w:t>
      </w:r>
    </w:p>
    <w:p>
      <w:r>
        <w:t xml:space="preserve">Etsitään jotain halvempaa.</w:t>
      </w:r>
    </w:p>
    <w:p>
      <w:r>
        <w:rPr>
          <w:b/>
        </w:rPr>
        <w:t xml:space="preserve">Tulos</w:t>
      </w:r>
    </w:p>
    <w:p>
      <w:r>
        <w:t xml:space="preserve">Onko pihviravintola liian kallis?</w:t>
      </w:r>
    </w:p>
    <w:p>
      <w:r>
        <w:rPr>
          <w:b/>
        </w:rPr>
        <w:t xml:space="preserve">Esimerkki 4.607</w:t>
      </w:r>
    </w:p>
    <w:p>
      <w:r>
        <w:t xml:space="preserve">Olen ollut vuoden ajan.</w:t>
      </w:r>
    </w:p>
    <w:p>
      <w:r>
        <w:rPr>
          <w:b/>
        </w:rPr>
        <w:t xml:space="preserve">Tulos</w:t>
      </w:r>
    </w:p>
    <w:p>
      <w:r>
        <w:t xml:space="preserve">Oletko nyt valvoja?</w:t>
      </w:r>
    </w:p>
    <w:p>
      <w:r>
        <w:rPr>
          <w:b/>
        </w:rPr>
        <w:t xml:space="preserve">Esimerkki 4.608</w:t>
      </w:r>
    </w:p>
    <w:p>
      <w:r>
        <w:t xml:space="preserve">Kuulostaa hauskalta.</w:t>
      </w:r>
    </w:p>
    <w:p>
      <w:r>
        <w:rPr>
          <w:b/>
        </w:rPr>
        <w:t xml:space="preserve">Tulos</w:t>
      </w:r>
    </w:p>
    <w:p>
      <w:r>
        <w:t xml:space="preserve">Olisitko kiinnostunut allasjuhlista?</w:t>
      </w:r>
    </w:p>
    <w:p>
      <w:r>
        <w:rPr>
          <w:b/>
        </w:rPr>
        <w:t xml:space="preserve">Tulos</w:t>
      </w:r>
    </w:p>
    <w:p>
      <w:r>
        <w:t xml:space="preserve">Jos sinulla ei olisi vielä mitään suunnitelmia, haluaisitko käydä katsomassa Capitol-rakennusta kaupungissa ollessasi?</w:t>
      </w:r>
    </w:p>
    <w:p>
      <w:r>
        <w:rPr>
          <w:b/>
        </w:rPr>
        <w:t xml:space="preserve">Esimerkki 4.609</w:t>
      </w:r>
    </w:p>
    <w:p>
      <w:r>
        <w:t xml:space="preserve">Olen menossa tänä viikonloppuna.</w:t>
      </w:r>
    </w:p>
    <w:p>
      <w:r>
        <w:rPr>
          <w:b/>
        </w:rPr>
        <w:t xml:space="preserve">Tulos</w:t>
      </w:r>
    </w:p>
    <w:p>
      <w:r>
        <w:t xml:space="preserve">Oletko nähnyt sen uuden elokuvan?</w:t>
      </w:r>
    </w:p>
    <w:p>
      <w:r>
        <w:rPr>
          <w:b/>
        </w:rPr>
        <w:t xml:space="preserve">Esimerkki 4.610</w:t>
      </w:r>
    </w:p>
    <w:p>
      <w:r>
        <w:t xml:space="preserve">Olin hereillä koko ajan.</w:t>
      </w:r>
    </w:p>
    <w:p>
      <w:r>
        <w:rPr>
          <w:b/>
        </w:rPr>
        <w:t xml:space="preserve">Tulos</w:t>
      </w:r>
    </w:p>
    <w:p>
      <w:r>
        <w:t xml:space="preserve">Nukuitko matkalla tänne?</w:t>
      </w:r>
    </w:p>
    <w:p>
      <w:r>
        <w:rPr>
          <w:b/>
        </w:rPr>
        <w:t xml:space="preserve">Esimerkki 4.611</w:t>
      </w:r>
    </w:p>
    <w:p>
      <w:r>
        <w:t xml:space="preserve">Rakastan pelottavia elokuvia.</w:t>
      </w:r>
    </w:p>
    <w:p>
      <w:r>
        <w:rPr>
          <w:b/>
        </w:rPr>
        <w:t xml:space="preserve">Tulos</w:t>
      </w:r>
    </w:p>
    <w:p>
      <w:r>
        <w:t xml:space="preserve">Pidätkö kauhuelokuvista?</w:t>
      </w:r>
    </w:p>
    <w:p>
      <w:r>
        <w:rPr>
          <w:b/>
        </w:rPr>
        <w:t xml:space="preserve">Esimerkki 4.612</w:t>
      </w:r>
    </w:p>
    <w:p>
      <w:r>
        <w:t xml:space="preserve">Lauantait ja sunnuntait ovat täynnä toimintaa.</w:t>
      </w:r>
    </w:p>
    <w:p>
      <w:r>
        <w:rPr>
          <w:b/>
        </w:rPr>
        <w:t xml:space="preserve">Tulos</w:t>
      </w:r>
    </w:p>
    <w:p>
      <w:r>
        <w:t xml:space="preserve">Rentoudutko mieluummin viikonloppuisin?</w:t>
      </w:r>
    </w:p>
    <w:p>
      <w:r>
        <w:rPr>
          <w:b/>
        </w:rPr>
        <w:t xml:space="preserve">Esimerkki 4.613</w:t>
      </w:r>
    </w:p>
    <w:p>
      <w:r>
        <w:t xml:space="preserve">En ole koskaan lukenut yhtään.</w:t>
      </w:r>
    </w:p>
    <w:p>
      <w:r>
        <w:rPr>
          <w:b/>
        </w:rPr>
        <w:t xml:space="preserve">Tulos</w:t>
      </w:r>
    </w:p>
    <w:p>
      <w:r>
        <w:t xml:space="preserve">Pidätkö mysteereistä?</w:t>
      </w:r>
    </w:p>
    <w:p>
      <w:r>
        <w:rPr>
          <w:b/>
        </w:rPr>
        <w:t xml:space="preserve">Tulos</w:t>
      </w:r>
    </w:p>
    <w:p>
      <w:r>
        <w:t xml:space="preserve">Pidätkö tietokirjallisesta sisällöstä?</w:t>
      </w:r>
    </w:p>
    <w:p>
      <w:r>
        <w:rPr>
          <w:b/>
        </w:rPr>
        <w:t xml:space="preserve">Esimerkki 4.614</w:t>
      </w:r>
    </w:p>
    <w:p>
      <w:r>
        <w:t xml:space="preserve">Pidän enemmän romaaneista.</w:t>
      </w:r>
    </w:p>
    <w:p>
      <w:r>
        <w:rPr>
          <w:b/>
        </w:rPr>
        <w:t xml:space="preserve">Tulos</w:t>
      </w:r>
    </w:p>
    <w:p>
      <w:r>
        <w:t xml:space="preserve">Pidätkö novelleista?</w:t>
      </w:r>
    </w:p>
    <w:p>
      <w:r>
        <w:rPr>
          <w:b/>
        </w:rPr>
        <w:t xml:space="preserve">Tulos</w:t>
      </w:r>
    </w:p>
    <w:p>
      <w:r>
        <w:t xml:space="preserve">Luetko sanomalehtiä?</w:t>
      </w:r>
    </w:p>
    <w:p>
      <w:r>
        <w:rPr>
          <w:b/>
        </w:rPr>
        <w:t xml:space="preserve">Esimerkki 4.615</w:t>
      </w:r>
    </w:p>
    <w:p>
      <w:r>
        <w:t xml:space="preserve">Eivätkö kaikki ole?</w:t>
      </w:r>
    </w:p>
    <w:p>
      <w:r>
        <w:rPr>
          <w:b/>
        </w:rPr>
        <w:t xml:space="preserve">Tulos</w:t>
      </w:r>
    </w:p>
    <w:p>
      <w:r>
        <w:t xml:space="preserve">Etkö olekin iloinen, että on perjantai?</w:t>
      </w:r>
    </w:p>
    <w:p>
      <w:r>
        <w:rPr>
          <w:b/>
        </w:rPr>
        <w:t xml:space="preserve">Esimerkki 4.616</w:t>
      </w:r>
    </w:p>
    <w:p>
      <w:r>
        <w:t xml:space="preserve">Ottaisin mieluummin koiria.</w:t>
      </w:r>
    </w:p>
    <w:p>
      <w:r>
        <w:rPr>
          <w:b/>
        </w:rPr>
        <w:t xml:space="preserve">Tulos</w:t>
      </w:r>
    </w:p>
    <w:p>
      <w:r>
        <w:t xml:space="preserve">Onko sinulla jo lapsia?</w:t>
      </w:r>
    </w:p>
    <w:p>
      <w:r>
        <w:rPr>
          <w:b/>
        </w:rPr>
        <w:t xml:space="preserve">Esimerkki 4.617</w:t>
      </w:r>
    </w:p>
    <w:p>
      <w:r>
        <w:t xml:space="preserve">Se on aina ensimmäinen valintani, kun käyn ulkona syömässä.</w:t>
      </w:r>
    </w:p>
    <w:p>
      <w:r>
        <w:rPr>
          <w:b/>
        </w:rPr>
        <w:t xml:space="preserve">Tulos</w:t>
      </w:r>
    </w:p>
    <w:p>
      <w:r>
        <w:t xml:space="preserve">Haluaisitko mieluummin kasvisravintolan?</w:t>
      </w:r>
    </w:p>
    <w:p>
      <w:r>
        <w:rPr>
          <w:b/>
        </w:rPr>
        <w:t xml:space="preserve">Esimerkki 4.618</w:t>
      </w:r>
    </w:p>
    <w:p>
      <w:r>
        <w:t xml:space="preserve">Asun vanhempieni vanhassa talossa.</w:t>
      </w:r>
    </w:p>
    <w:p>
      <w:r>
        <w:rPr>
          <w:b/>
        </w:rPr>
        <w:t xml:space="preserve">Tulos</w:t>
      </w:r>
    </w:p>
    <w:p>
      <w:r>
        <w:t xml:space="preserve">Asutko yhä kaupungissa?</w:t>
      </w:r>
    </w:p>
    <w:p>
      <w:r>
        <w:rPr>
          <w:b/>
        </w:rPr>
        <w:t xml:space="preserve">Esimerkki 4.619</w:t>
      </w:r>
    </w:p>
    <w:p>
      <w:r>
        <w:t xml:space="preserve">Minun on ehkä tultava sisään muutamaksi tunniksi.</w:t>
      </w:r>
    </w:p>
    <w:p>
      <w:r>
        <w:rPr>
          <w:b/>
        </w:rPr>
        <w:t xml:space="preserve">Tulos</w:t>
      </w:r>
    </w:p>
    <w:p>
      <w:r>
        <w:t xml:space="preserve">Tuletko huomenna töihin?</w:t>
      </w:r>
    </w:p>
    <w:p>
      <w:r>
        <w:rPr>
          <w:b/>
        </w:rPr>
        <w:t xml:space="preserve">Esimerkki 4.620</w:t>
      </w:r>
    </w:p>
    <w:p>
      <w:r>
        <w:t xml:space="preserve">Kuulostaa hyvältä.</w:t>
      </w:r>
    </w:p>
    <w:p>
      <w:r>
        <w:rPr>
          <w:b/>
        </w:rPr>
        <w:t xml:space="preserve">Tulos</w:t>
      </w:r>
    </w:p>
    <w:p>
      <w:r>
        <w:t xml:space="preserve">Olisitko kiinnostunut syömään hampurilaiskuppilassa?</w:t>
      </w:r>
    </w:p>
    <w:p>
      <w:r>
        <w:rPr>
          <w:b/>
        </w:rPr>
        <w:t xml:space="preserve">Tulos</w:t>
      </w:r>
    </w:p>
    <w:p>
      <w:r>
        <w:t xml:space="preserve">Haluaisitko tavata illallisella?</w:t>
      </w:r>
    </w:p>
    <w:p>
      <w:r>
        <w:rPr>
          <w:b/>
        </w:rPr>
        <w:t xml:space="preserve">Tulos</w:t>
      </w:r>
    </w:p>
    <w:p>
      <w:r>
        <w:t xml:space="preserve">Haluatko mennä konserttiin</w:t>
      </w:r>
    </w:p>
    <w:p>
      <w:r>
        <w:rPr>
          <w:b/>
        </w:rPr>
        <w:t xml:space="preserve">Esimerkki 4.621</w:t>
      </w:r>
    </w:p>
    <w:p>
      <w:r>
        <w:t xml:space="preserve">Tarvitsen lihaa joka päivä.</w:t>
      </w:r>
    </w:p>
    <w:p>
      <w:r>
        <w:rPr>
          <w:b/>
        </w:rPr>
        <w:t xml:space="preserve">Tulos</w:t>
      </w:r>
    </w:p>
    <w:p>
      <w:r>
        <w:t xml:space="preserve">Oletko kasvissyöjä?</w:t>
      </w:r>
    </w:p>
    <w:p>
      <w:r>
        <w:rPr>
          <w:b/>
        </w:rPr>
        <w:t xml:space="preserve">Esimerkki 4.622</w:t>
      </w:r>
    </w:p>
    <w:p>
      <w:r>
        <w:t xml:space="preserve">Vihasin kaikkia opettajiani koulussa.</w:t>
      </w:r>
    </w:p>
    <w:p>
      <w:r>
        <w:rPr>
          <w:b/>
        </w:rPr>
        <w:t xml:space="preserve">Tulos</w:t>
      </w:r>
    </w:p>
    <w:p>
      <w:r>
        <w:t xml:space="preserve">Oliko sinulla suosikkiopettaja peruskoulussa?</w:t>
      </w:r>
    </w:p>
    <w:p>
      <w:r>
        <w:rPr>
          <w:b/>
        </w:rPr>
        <w:t xml:space="preserve">Esimerkki 4.623</w:t>
      </w:r>
    </w:p>
    <w:p>
      <w:r>
        <w:t xml:space="preserve">Se oli todella sujuvaa purjehdusta.</w:t>
      </w:r>
    </w:p>
    <w:p>
      <w:r>
        <w:rPr>
          <w:b/>
        </w:rPr>
        <w:t xml:space="preserve">Tulos</w:t>
      </w:r>
    </w:p>
    <w:p>
      <w:r>
        <w:t xml:space="preserve">Oliko tänne tullessanne paljon liikennettä?</w:t>
      </w:r>
    </w:p>
    <w:p>
      <w:r>
        <w:rPr>
          <w:b/>
        </w:rPr>
        <w:t xml:space="preserve">Esimerkki 4.624</w:t>
      </w:r>
    </w:p>
    <w:p>
      <w:r>
        <w:t xml:space="preserve">Minulla ei ole ollut sellaista vuosiin.</w:t>
      </w:r>
    </w:p>
    <w:p>
      <w:r>
        <w:rPr>
          <w:b/>
        </w:rPr>
        <w:t xml:space="preserve">Tulos</w:t>
      </w:r>
    </w:p>
    <w:p>
      <w:r>
        <w:t xml:space="preserve">Pidätkö pihvien syömisestä?</w:t>
      </w:r>
    </w:p>
    <w:p>
      <w:r>
        <w:rPr>
          <w:b/>
        </w:rPr>
        <w:t xml:space="preserve">Esimerkki 4.625</w:t>
      </w:r>
    </w:p>
    <w:p>
      <w:r>
        <w:t xml:space="preserve">Pysähdyimme Cracker Barrelissa.</w:t>
      </w:r>
    </w:p>
    <w:p>
      <w:r>
        <w:rPr>
          <w:b/>
        </w:rPr>
        <w:t xml:space="preserve">Tulos</w:t>
      </w:r>
    </w:p>
    <w:p>
      <w:r>
        <w:t xml:space="preserve">Pysähdyittekö missään matkalla?</w:t>
      </w:r>
    </w:p>
    <w:p>
      <w:r>
        <w:rPr>
          <w:b/>
        </w:rPr>
        <w:t xml:space="preserve">Esimerkki 4.626</w:t>
      </w:r>
    </w:p>
    <w:p>
      <w:r>
        <w:t xml:space="preserve">Vain jos oikea tilaisuus tarjoutuu.</w:t>
      </w:r>
    </w:p>
    <w:p>
      <w:r>
        <w:rPr>
          <w:b/>
        </w:rPr>
        <w:t xml:space="preserve">Tulos</w:t>
      </w:r>
    </w:p>
    <w:p>
      <w:r>
        <w:t xml:space="preserve">Haluatko jättää työn?</w:t>
      </w:r>
    </w:p>
    <w:p>
      <w:r>
        <w:rPr>
          <w:b/>
        </w:rPr>
        <w:t xml:space="preserve">Esimerkki 4.627</w:t>
      </w:r>
    </w:p>
    <w:p>
      <w:r>
        <w:t xml:space="preserve">Jos pidän siitä, luen sen sata kertaa.</w:t>
      </w:r>
    </w:p>
    <w:p>
      <w:r>
        <w:rPr>
          <w:b/>
        </w:rPr>
        <w:t xml:space="preserve">Tulos</w:t>
      </w:r>
    </w:p>
    <w:p>
      <w:r>
        <w:t xml:space="preserve">Luetko suosikkikirjojasi uudelleen?</w:t>
      </w:r>
    </w:p>
    <w:p>
      <w:r>
        <w:rPr>
          <w:b/>
        </w:rPr>
        <w:t xml:space="preserve">Esimerkki 4.628</w:t>
      </w:r>
    </w:p>
    <w:p>
      <w:r>
        <w:t xml:space="preserve">Haluaisin mennä ostoskeskuksen suureen alennusmyyntiin.</w:t>
      </w:r>
    </w:p>
    <w:p>
      <w:r>
        <w:rPr>
          <w:b/>
        </w:rPr>
        <w:t xml:space="preserve">Tulos</w:t>
      </w:r>
    </w:p>
    <w:p>
      <w:r>
        <w:t xml:space="preserve">Onko sinulla suunnitelmia viikonlopuksi?</w:t>
      </w:r>
    </w:p>
    <w:p>
      <w:r>
        <w:rPr>
          <w:b/>
        </w:rPr>
        <w:t xml:space="preserve">Esimerkki 4.629</w:t>
      </w:r>
    </w:p>
    <w:p>
      <w:r>
        <w:t xml:space="preserve">Minulla ei ole siihen varaa, mutta haluaisin mennä sinne jonain päivänä.</w:t>
      </w:r>
    </w:p>
    <w:p>
      <w:r>
        <w:rPr>
          <w:b/>
        </w:rPr>
        <w:t xml:space="preserve">Tulos</w:t>
      </w:r>
    </w:p>
    <w:p>
      <w:r>
        <w:t xml:space="preserve">Oletko koskaan käynyt Pariisissa?</w:t>
      </w:r>
    </w:p>
    <w:p>
      <w:r>
        <w:rPr>
          <w:b/>
        </w:rPr>
        <w:t xml:space="preserve">Esimerkki 4.630</w:t>
      </w:r>
    </w:p>
    <w:p>
      <w:r>
        <w:t xml:space="preserve">Matkani oli miellyttävä.</w:t>
      </w:r>
    </w:p>
    <w:p>
      <w:r>
        <w:rPr>
          <w:b/>
        </w:rPr>
        <w:t xml:space="preserve">Tulos</w:t>
      </w:r>
    </w:p>
    <w:p>
      <w:r>
        <w:t xml:space="preserve">Oliko lentosi miellyttävä?</w:t>
      </w:r>
    </w:p>
    <w:p>
      <w:r>
        <w:rPr>
          <w:b/>
        </w:rPr>
        <w:t xml:space="preserve">Esimerkki 4.631</w:t>
      </w:r>
    </w:p>
    <w:p>
      <w:r>
        <w:t xml:space="preserve">Pidän eniten popmusiikista.</w:t>
      </w:r>
    </w:p>
    <w:p>
      <w:r>
        <w:rPr>
          <w:b/>
        </w:rPr>
        <w:t xml:space="preserve">Tulos</w:t>
      </w:r>
    </w:p>
    <w:p>
      <w:r>
        <w:t xml:space="preserve">Onko klassinen musiikki suosikkisi?</w:t>
      </w:r>
    </w:p>
    <w:p>
      <w:r>
        <w:rPr>
          <w:b/>
        </w:rPr>
        <w:t xml:space="preserve">Esimerkki 4.632</w:t>
      </w:r>
    </w:p>
    <w:p>
      <w:r>
        <w:t xml:space="preserve">Pidän mausteisesta currystä.</w:t>
      </w:r>
    </w:p>
    <w:p>
      <w:r>
        <w:rPr>
          <w:b/>
        </w:rPr>
        <w:t xml:space="preserve">Tulos</w:t>
      </w:r>
    </w:p>
    <w:p>
      <w:r>
        <w:t xml:space="preserve">Pidätkö ruoasta, jossa on paljon mausteita?</w:t>
      </w:r>
    </w:p>
    <w:p>
      <w:r>
        <w:rPr>
          <w:b/>
        </w:rPr>
        <w:t xml:space="preserve">Esimerkki 4.633</w:t>
      </w:r>
    </w:p>
    <w:p>
      <w:r>
        <w:t xml:space="preserve">Luen jo romaania.</w:t>
      </w:r>
    </w:p>
    <w:p>
      <w:r>
        <w:rPr>
          <w:b/>
        </w:rPr>
        <w:t xml:space="preserve">Tulos</w:t>
      </w:r>
    </w:p>
    <w:p>
      <w:r>
        <w:t xml:space="preserve">Haluaisitko lainata Robinson Crusoeta?</w:t>
      </w:r>
    </w:p>
    <w:p>
      <w:r>
        <w:rPr>
          <w:b/>
        </w:rPr>
        <w:t xml:space="preserve">Esimerkki 4.634</w:t>
      </w:r>
    </w:p>
    <w:p>
      <w:r>
        <w:t xml:space="preserve">Toivon olevani</w:t>
      </w:r>
    </w:p>
    <w:p>
      <w:r>
        <w:rPr>
          <w:b/>
        </w:rPr>
        <w:t xml:space="preserve">Tulos</w:t>
      </w:r>
    </w:p>
    <w:p>
      <w:r>
        <w:t xml:space="preserve">Osallistutko urheilutoimintaan lauantaina?</w:t>
      </w:r>
    </w:p>
    <w:p>
      <w:r>
        <w:rPr>
          <w:b/>
        </w:rPr>
        <w:t xml:space="preserve">Tulos</w:t>
      </w:r>
    </w:p>
    <w:p>
      <w:r>
        <w:t xml:space="preserve">Aiotko työskennellä täällä?</w:t>
      </w:r>
    </w:p>
    <w:p>
      <w:r>
        <w:rPr>
          <w:b/>
        </w:rPr>
        <w:t xml:space="preserve">Tulos</w:t>
      </w:r>
    </w:p>
    <w:p>
      <w:r>
        <w:t xml:space="preserve">Muutatko sinne yksin?</w:t>
      </w:r>
    </w:p>
    <w:p>
      <w:r>
        <w:rPr>
          <w:b/>
        </w:rPr>
        <w:t xml:space="preserve">Esimerkki 4.635</w:t>
      </w:r>
    </w:p>
    <w:p>
      <w:r>
        <w:t xml:space="preserve">Jännitys jännittää minua aina!</w:t>
      </w:r>
    </w:p>
    <w:p>
      <w:r>
        <w:rPr>
          <w:b/>
        </w:rPr>
        <w:t xml:space="preserve">Tulos</w:t>
      </w:r>
    </w:p>
    <w:p>
      <w:r>
        <w:t xml:space="preserve">Pidätkö jännitysromaaneista?</w:t>
      </w:r>
    </w:p>
    <w:p>
      <w:r>
        <w:rPr>
          <w:b/>
        </w:rPr>
        <w:t xml:space="preserve">Esimerkki 4.636</w:t>
      </w:r>
    </w:p>
    <w:p>
      <w:r>
        <w:t xml:space="preserve">Rakastan ruokailua kotona.</w:t>
      </w:r>
    </w:p>
    <w:p>
      <w:r>
        <w:rPr>
          <w:b/>
        </w:rPr>
        <w:t xml:space="preserve">Tulos</w:t>
      </w:r>
    </w:p>
    <w:p>
      <w:r>
        <w:t xml:space="preserve">Pidätkö ruokailusta sisällä?</w:t>
      </w:r>
    </w:p>
    <w:p>
      <w:r>
        <w:rPr>
          <w:b/>
        </w:rPr>
        <w:t xml:space="preserve">Esimerkki 4.637</w:t>
      </w:r>
    </w:p>
    <w:p>
      <w:r>
        <w:t xml:space="preserve">Asun Sacramentossa.</w:t>
      </w:r>
    </w:p>
    <w:p>
      <w:r>
        <w:rPr>
          <w:b/>
        </w:rPr>
        <w:t xml:space="preserve">Tulos</w:t>
      </w:r>
    </w:p>
    <w:p>
      <w:r>
        <w:t xml:space="preserve">Missä asutte nyt?</w:t>
      </w:r>
    </w:p>
    <w:p>
      <w:r>
        <w:rPr>
          <w:b/>
        </w:rPr>
        <w:t xml:space="preserve">Esimerkki 4.638</w:t>
      </w:r>
    </w:p>
    <w:p>
      <w:r>
        <w:t xml:space="preserve">se olisi mukavaa</w:t>
      </w:r>
    </w:p>
    <w:p>
      <w:r>
        <w:rPr>
          <w:b/>
        </w:rPr>
        <w:t xml:space="preserve">Tulos</w:t>
      </w:r>
    </w:p>
    <w:p>
      <w:r>
        <w:t xml:space="preserve">Haluaisitko lähteä kanssani joskus kävelylle?</w:t>
      </w:r>
    </w:p>
    <w:p>
      <w:r>
        <w:rPr>
          <w:b/>
        </w:rPr>
        <w:t xml:space="preserve">Tulos</w:t>
      </w:r>
    </w:p>
    <w:p>
      <w:r>
        <w:t xml:space="preserve">Haluatko lähteä kahville joku päivä?</w:t>
      </w:r>
    </w:p>
    <w:p>
      <w:r>
        <w:rPr>
          <w:b/>
        </w:rPr>
        <w:t xml:space="preserve">Tulos</w:t>
      </w:r>
    </w:p>
    <w:p>
      <w:r>
        <w:t xml:space="preserve">Haluatko mennä puistoon?</w:t>
      </w:r>
    </w:p>
    <w:p>
      <w:r>
        <w:rPr>
          <w:b/>
        </w:rPr>
        <w:t xml:space="preserve">Tulos</w:t>
      </w:r>
    </w:p>
    <w:p>
      <w:r>
        <w:t xml:space="preserve">Kaipaatko luovaa täyttymystä työssäsi?</w:t>
      </w:r>
    </w:p>
    <w:p>
      <w:r>
        <w:rPr>
          <w:b/>
        </w:rPr>
        <w:t xml:space="preserve">Esimerkki 4.639</w:t>
      </w:r>
    </w:p>
    <w:p>
      <w:r>
        <w:t xml:space="preserve">En ole hänen kirjojensa fani.</w:t>
      </w:r>
    </w:p>
    <w:p>
      <w:r>
        <w:rPr>
          <w:b/>
        </w:rPr>
        <w:t xml:space="preserve">Tulos</w:t>
      </w:r>
    </w:p>
    <w:p>
      <w:r>
        <w:t xml:space="preserve">Aiotko ostaa uusimman Stephen Kingin tarinan ?</w:t>
      </w:r>
    </w:p>
    <w:p>
      <w:r>
        <w:rPr>
          <w:b/>
        </w:rPr>
        <w:t xml:space="preserve">Esimerkki 4.640</w:t>
      </w:r>
    </w:p>
    <w:p>
      <w:r>
        <w:t xml:space="preserve">Olen onnekas, että voin työskennellä kotoa käsin.</w:t>
      </w:r>
    </w:p>
    <w:p>
      <w:r>
        <w:rPr>
          <w:b/>
        </w:rPr>
        <w:t xml:space="preserve">Tulos</w:t>
      </w:r>
    </w:p>
    <w:p>
      <w:r>
        <w:t xml:space="preserve">Työskenteletkö kotoa käsin?</w:t>
      </w:r>
    </w:p>
    <w:p>
      <w:r>
        <w:rPr>
          <w:b/>
        </w:rPr>
        <w:t xml:space="preserve">Esimerkki 4.641</w:t>
      </w:r>
    </w:p>
    <w:p>
      <w:r>
        <w:t xml:space="preserve">Olen suuri Elvis-fani.</w:t>
      </w:r>
    </w:p>
    <w:p>
      <w:r>
        <w:rPr>
          <w:b/>
        </w:rPr>
        <w:t xml:space="preserve">Tulos</w:t>
      </w:r>
    </w:p>
    <w:p>
      <w:r>
        <w:t xml:space="preserve">Pidätkö vanhoista kappaleista?</w:t>
      </w:r>
    </w:p>
    <w:p>
      <w:r>
        <w:rPr>
          <w:b/>
        </w:rPr>
        <w:t xml:space="preserve">Esimerkki 4.642</w:t>
      </w:r>
    </w:p>
    <w:p>
      <w:r>
        <w:t xml:space="preserve">En koskaan halua hyvän kirjan loppuvan!</w:t>
      </w:r>
    </w:p>
    <w:p>
      <w:r>
        <w:rPr>
          <w:b/>
        </w:rPr>
        <w:t xml:space="preserve">Tulos</w:t>
      </w:r>
    </w:p>
    <w:p>
      <w:r>
        <w:t xml:space="preserve">Pidätkö pitkistä kirjoista?</w:t>
      </w:r>
    </w:p>
    <w:p>
      <w:r>
        <w:rPr>
          <w:b/>
        </w:rPr>
        <w:t xml:space="preserve">Esimerkki 4.643</w:t>
      </w:r>
    </w:p>
    <w:p>
      <w:r>
        <w:t xml:space="preserve">se on vain 10 minuutin päässä</w:t>
      </w:r>
    </w:p>
    <w:p>
      <w:r>
        <w:rPr>
          <w:b/>
        </w:rPr>
        <w:t xml:space="preserve">Tulos</w:t>
      </w:r>
    </w:p>
    <w:p>
      <w:r>
        <w:t xml:space="preserve">Onko talosi lähellä?</w:t>
      </w:r>
    </w:p>
    <w:p>
      <w:r>
        <w:rPr>
          <w:b/>
        </w:rPr>
        <w:t xml:space="preserve">Esimerkki 4.644</w:t>
      </w:r>
    </w:p>
    <w:p>
      <w:r>
        <w:t xml:space="preserve">Aioin tehdä sen myöhemmin</w:t>
      </w:r>
    </w:p>
    <w:p>
      <w:r>
        <w:rPr>
          <w:b/>
        </w:rPr>
        <w:t xml:space="preserve">Tulos</w:t>
      </w:r>
    </w:p>
    <w:p>
      <w:r>
        <w:t xml:space="preserve">oletko googlettanut mitään paikkoja, joihin mennä?</w:t>
      </w:r>
    </w:p>
    <w:p>
      <w:r>
        <w:rPr>
          <w:b/>
        </w:rPr>
        <w:t xml:space="preserve">Esimerkki 4.645</w:t>
      </w:r>
    </w:p>
    <w:p>
      <w:r>
        <w:t xml:space="preserve">Luen vain kaunokirjallisuutta.</w:t>
      </w:r>
    </w:p>
    <w:p>
      <w:r>
        <w:rPr>
          <w:b/>
        </w:rPr>
        <w:t xml:space="preserve">Tulos</w:t>
      </w:r>
    </w:p>
    <w:p>
      <w:r>
        <w:t xml:space="preserve">Luetko mieluummin kaunokirjallisuutta?</w:t>
      </w:r>
    </w:p>
    <w:p>
      <w:r>
        <w:rPr>
          <w:b/>
        </w:rPr>
        <w:t xml:space="preserve">Tulos</w:t>
      </w:r>
    </w:p>
    <w:p>
      <w:r>
        <w:t xml:space="preserve">Pidätkö mieluummin fiktiosta?</w:t>
      </w:r>
    </w:p>
    <w:p>
      <w:r>
        <w:rPr>
          <w:b/>
        </w:rPr>
        <w:t xml:space="preserve">Esimerkki 4.646</w:t>
      </w:r>
    </w:p>
    <w:p>
      <w:r>
        <w:t xml:space="preserve">Rakastan sitä ja Neosoulia.</w:t>
      </w:r>
    </w:p>
    <w:p>
      <w:r>
        <w:rPr>
          <w:b/>
        </w:rPr>
        <w:t xml:space="preserve">Tulos</w:t>
      </w:r>
    </w:p>
    <w:p>
      <w:r>
        <w:t xml:space="preserve">Pidätkö R&amp;B:stä?</w:t>
      </w:r>
    </w:p>
    <w:p>
      <w:r>
        <w:rPr>
          <w:b/>
        </w:rPr>
        <w:t xml:space="preserve">Esimerkki 4.647</w:t>
      </w:r>
    </w:p>
    <w:p>
      <w:r>
        <w:t xml:space="preserve">En ole koskaan kuullut siitä</w:t>
      </w:r>
    </w:p>
    <w:p>
      <w:r>
        <w:rPr>
          <w:b/>
        </w:rPr>
        <w:t xml:space="preserve">Tulos</w:t>
      </w:r>
    </w:p>
    <w:p>
      <w:r>
        <w:t xml:space="preserve">Pidätkö neo soulista?</w:t>
      </w:r>
    </w:p>
    <w:p>
      <w:r>
        <w:rPr>
          <w:b/>
        </w:rPr>
        <w:t xml:space="preserve">Esimerkki 4.648</w:t>
      </w:r>
    </w:p>
    <w:p>
      <w:r>
        <w:t xml:space="preserve">Ehdottomasti.</w:t>
      </w:r>
    </w:p>
    <w:p>
      <w:r>
        <w:rPr>
          <w:b/>
        </w:rPr>
        <w:t xml:space="preserve">Tulos</w:t>
      </w:r>
    </w:p>
    <w:p>
      <w:r>
        <w:t xml:space="preserve">Pidätkö mieluummin kirjaa kädessäsi?</w:t>
      </w:r>
    </w:p>
    <w:p>
      <w:r>
        <w:rPr>
          <w:b/>
        </w:rPr>
        <w:t xml:space="preserve">Esimerkki 4.649</w:t>
      </w:r>
    </w:p>
    <w:p>
      <w:r>
        <w:t xml:space="preserve">Tietokoneet hajoavat jatkuvasti.</w:t>
      </w:r>
    </w:p>
    <w:p>
      <w:r>
        <w:rPr>
          <w:b/>
        </w:rPr>
        <w:t xml:space="preserve">Tulos</w:t>
      </w:r>
    </w:p>
    <w:p>
      <w:r>
        <w:t xml:space="preserve">Onko sinun oltava tekemisissä teknologian kanssa?</w:t>
      </w:r>
    </w:p>
    <w:p>
      <w:r>
        <w:rPr>
          <w:b/>
        </w:rPr>
        <w:t xml:space="preserve">Esimerkki 4.650</w:t>
      </w:r>
    </w:p>
    <w:p>
      <w:r>
        <w:t xml:space="preserve">Hampurilaiset ovat suosikkeja.</w:t>
      </w:r>
    </w:p>
    <w:p>
      <w:r>
        <w:rPr>
          <w:b/>
        </w:rPr>
        <w:t xml:space="preserve">Tulos</w:t>
      </w:r>
    </w:p>
    <w:p>
      <w:r>
        <w:t xml:space="preserve">Pidätkö hampurilaispaikoista?</w:t>
      </w:r>
    </w:p>
    <w:p>
      <w:r>
        <w:rPr>
          <w:b/>
        </w:rPr>
        <w:t xml:space="preserve">Esimerkki 4.651</w:t>
      </w:r>
    </w:p>
    <w:p>
      <w:r>
        <w:t xml:space="preserve">Minua se ei haittaa.</w:t>
      </w:r>
    </w:p>
    <w:p>
      <w:r>
        <w:rPr>
          <w:b/>
        </w:rPr>
        <w:t xml:space="preserve">Tulos</w:t>
      </w:r>
    </w:p>
    <w:p>
      <w:r>
        <w:t xml:space="preserve">Pidätkö toistuvista töistä?</w:t>
      </w:r>
    </w:p>
    <w:p>
      <w:r>
        <w:rPr>
          <w:b/>
        </w:rPr>
        <w:t xml:space="preserve">Tulos</w:t>
      </w:r>
    </w:p>
    <w:p>
      <w:r>
        <w:t xml:space="preserve">Työskentelitkö yritysympäristössä?</w:t>
      </w:r>
    </w:p>
    <w:p>
      <w:r>
        <w:rPr>
          <w:b/>
        </w:rPr>
        <w:t xml:space="preserve">Tulos</w:t>
      </w:r>
    </w:p>
    <w:p>
      <w:r>
        <w:t xml:space="preserve">et pidä yrityskulttuurista?</w:t>
      </w:r>
    </w:p>
    <w:p>
      <w:r>
        <w:rPr>
          <w:b/>
        </w:rPr>
        <w:t xml:space="preserve">Esimerkki 4.652</w:t>
      </w:r>
    </w:p>
    <w:p>
      <w:r>
        <w:t xml:space="preserve">Lisään Red Hotia melkein kaikkeen.</w:t>
      </w:r>
    </w:p>
    <w:p>
      <w:r>
        <w:rPr>
          <w:b/>
        </w:rPr>
        <w:t xml:space="preserve">Tulos</w:t>
      </w:r>
    </w:p>
    <w:p>
      <w:r>
        <w:t xml:space="preserve">Pidätkö mausteista ruoassasi?</w:t>
      </w:r>
    </w:p>
    <w:p>
      <w:r>
        <w:rPr>
          <w:b/>
        </w:rPr>
        <w:t xml:space="preserve">Esimerkki 4.653</w:t>
      </w:r>
    </w:p>
    <w:p>
      <w:r>
        <w:t xml:space="preserve">En yleensä lue tietokirjallisuutta</w:t>
      </w:r>
    </w:p>
    <w:p>
      <w:r>
        <w:rPr>
          <w:b/>
        </w:rPr>
        <w:t xml:space="preserve">Tulos</w:t>
      </w:r>
    </w:p>
    <w:p>
      <w:r>
        <w:t xml:space="preserve">Kiinnostavatko tietokirjat sinua?</w:t>
      </w:r>
    </w:p>
    <w:p>
      <w:r>
        <w:rPr>
          <w:b/>
        </w:rPr>
        <w:t xml:space="preserve">Esimerkki 4.654</w:t>
      </w:r>
    </w:p>
    <w:p>
      <w:r>
        <w:t xml:space="preserve">Minun on ostettava vielä yksi asia.</w:t>
      </w:r>
    </w:p>
    <w:p>
      <w:r>
        <w:rPr>
          <w:b/>
        </w:rPr>
        <w:t xml:space="preserve">Tulos</w:t>
      </w:r>
    </w:p>
    <w:p>
      <w:r>
        <w:t xml:space="preserve">Joko olet saanut jouluostokset valmiiksi?</w:t>
      </w:r>
    </w:p>
    <w:p>
      <w:r>
        <w:rPr>
          <w:b/>
        </w:rPr>
        <w:t xml:space="preserve">Esimerkki 4.655</w:t>
      </w:r>
    </w:p>
    <w:p>
      <w:r>
        <w:t xml:space="preserve">Sain juuri uuden pyörän.</w:t>
      </w:r>
    </w:p>
    <w:p>
      <w:r>
        <w:rPr>
          <w:b/>
        </w:rPr>
        <w:t xml:space="preserve">Tulos</w:t>
      </w:r>
    </w:p>
    <w:p>
      <w:r>
        <w:t xml:space="preserve">Pidätkö pyöräilystä?</w:t>
      </w:r>
    </w:p>
    <w:p>
      <w:r>
        <w:rPr>
          <w:b/>
        </w:rPr>
        <w:t xml:space="preserve">Esimerkki 4.656</w:t>
      </w:r>
    </w:p>
    <w:p>
      <w:r>
        <w:t xml:space="preserve">Mieluummin fiktiota</w:t>
      </w:r>
    </w:p>
    <w:p>
      <w:r>
        <w:rPr>
          <w:b/>
        </w:rPr>
        <w:t xml:space="preserve">Tulos</w:t>
      </w:r>
    </w:p>
    <w:p>
      <w:r>
        <w:t xml:space="preserve">Pidätkö tietokirjallisuudesta?</w:t>
      </w:r>
    </w:p>
    <w:p>
      <w:r>
        <w:rPr>
          <w:b/>
        </w:rPr>
        <w:t xml:space="preserve">Tulos</w:t>
      </w:r>
    </w:p>
    <w:p>
      <w:r>
        <w:t xml:space="preserve">Pidätkö tietokirjallisuudesta?</w:t>
      </w:r>
    </w:p>
    <w:p>
      <w:r>
        <w:rPr>
          <w:b/>
        </w:rPr>
        <w:t xml:space="preserve">Tulos</w:t>
      </w:r>
    </w:p>
    <w:p>
      <w:r>
        <w:t xml:space="preserve">Pidätkö tietokirjallisuudesta?</w:t>
      </w:r>
    </w:p>
    <w:p>
      <w:r>
        <w:rPr>
          <w:b/>
        </w:rPr>
        <w:t xml:space="preserve">Tulos</w:t>
      </w:r>
    </w:p>
    <w:p>
      <w:r>
        <w:t xml:space="preserve">Luetko paljon tietokirjallisuutta?</w:t>
      </w:r>
    </w:p>
    <w:p>
      <w:r>
        <w:rPr>
          <w:b/>
        </w:rPr>
        <w:t xml:space="preserve">Tulos</w:t>
      </w:r>
    </w:p>
    <w:p>
      <w:r>
        <w:t xml:space="preserve">Pidätkö tosirikosromaanien lukemisesta?</w:t>
      </w:r>
    </w:p>
    <w:p>
      <w:r>
        <w:rPr>
          <w:b/>
        </w:rPr>
        <w:t xml:space="preserve">Esimerkki 4.657</w:t>
      </w:r>
    </w:p>
    <w:p>
      <w:r>
        <w:t xml:space="preserve">Kun siinä on hyvä melodia.</w:t>
      </w:r>
    </w:p>
    <w:p>
      <w:r>
        <w:rPr>
          <w:b/>
        </w:rPr>
        <w:t xml:space="preserve">Tulos</w:t>
      </w:r>
    </w:p>
    <w:p>
      <w:r>
        <w:t xml:space="preserve">Pidätkö country-musiikista?</w:t>
      </w:r>
    </w:p>
    <w:p>
      <w:r>
        <w:rPr>
          <w:b/>
        </w:rPr>
        <w:t xml:space="preserve">Esimerkki 4.658</w:t>
      </w:r>
    </w:p>
    <w:p>
      <w:r>
        <w:t xml:space="preserve">Toivon todella niin</w:t>
      </w:r>
    </w:p>
    <w:p>
      <w:r>
        <w:rPr>
          <w:b/>
        </w:rPr>
        <w:t xml:space="preserve">Tulos</w:t>
      </w:r>
    </w:p>
    <w:p>
      <w:r>
        <w:t xml:space="preserve">Saammeko loppuvuoden bonuksen?</w:t>
      </w:r>
    </w:p>
    <w:p>
      <w:r>
        <w:rPr>
          <w:b/>
        </w:rPr>
        <w:t xml:space="preserve">Esimerkki 4.659</w:t>
      </w:r>
    </w:p>
    <w:p>
      <w:r>
        <w:t xml:space="preserve">Rakastan ompelua.</w:t>
      </w:r>
    </w:p>
    <w:p>
      <w:r>
        <w:rPr>
          <w:b/>
        </w:rPr>
        <w:t xml:space="preserve">Tulos</w:t>
      </w:r>
    </w:p>
    <w:p>
      <w:r>
        <w:t xml:space="preserve">Pidätkö taiteesta ja käsitöistä?</w:t>
      </w:r>
    </w:p>
    <w:p>
      <w:r>
        <w:rPr>
          <w:b/>
        </w:rPr>
        <w:t xml:space="preserve">Esimerkki 4.660</w:t>
      </w:r>
    </w:p>
    <w:p>
      <w:r>
        <w:t xml:space="preserve">Ostimme kodin toiselta perheeltä.</w:t>
      </w:r>
    </w:p>
    <w:p>
      <w:r>
        <w:rPr>
          <w:b/>
        </w:rPr>
        <w:t xml:space="preserve">Tulos</w:t>
      </w:r>
    </w:p>
    <w:p>
      <w:r>
        <w:t xml:space="preserve">Oletteko tämän kodin ensimmäiset omistajat?</w:t>
      </w:r>
    </w:p>
    <w:p>
      <w:r>
        <w:rPr>
          <w:b/>
        </w:rPr>
        <w:t xml:space="preserve">Esimerkki 4.661</w:t>
      </w:r>
    </w:p>
    <w:p>
      <w:r>
        <w:t xml:space="preserve">Minulla on pakkomielle noihin romaaneihin.</w:t>
      </w:r>
    </w:p>
    <w:p>
      <w:r>
        <w:rPr>
          <w:b/>
        </w:rPr>
        <w:t xml:space="preserve">Tulos</w:t>
      </w:r>
    </w:p>
    <w:p>
      <w:r>
        <w:t xml:space="preserve">Pidätkö liikaa tarinoista, jotka kertovat maailmanlopun jälkeisistä erämaista?</w:t>
      </w:r>
    </w:p>
    <w:p>
      <w:r>
        <w:rPr>
          <w:b/>
        </w:rPr>
        <w:t xml:space="preserve">Esimerkki 4.662</w:t>
      </w:r>
    </w:p>
    <w:p>
      <w:r>
        <w:t xml:space="preserve">Vain kun siinä on pekonia.</w:t>
      </w:r>
    </w:p>
    <w:p>
      <w:r>
        <w:rPr>
          <w:b/>
        </w:rPr>
        <w:t xml:space="preserve">Tulos</w:t>
      </w:r>
    </w:p>
    <w:p>
      <w:r>
        <w:t xml:space="preserve">Kiinnostaako sinua salaatti?</w:t>
      </w:r>
    </w:p>
    <w:p>
      <w:r>
        <w:rPr>
          <w:b/>
        </w:rPr>
        <w:t xml:space="preserve">Esimerkki 4.663</w:t>
      </w:r>
    </w:p>
    <w:p>
      <w:r>
        <w:t xml:space="preserve">Ne ovat onnellisia ja terveitä.</w:t>
      </w:r>
    </w:p>
    <w:p>
      <w:r>
        <w:rPr>
          <w:b/>
        </w:rPr>
        <w:t xml:space="preserve">Tulos</w:t>
      </w:r>
    </w:p>
    <w:p>
      <w:r>
        <w:t xml:space="preserve">Onko perheesi kunnossa ja hyvinvoiva?</w:t>
      </w:r>
    </w:p>
    <w:p>
      <w:r>
        <w:rPr>
          <w:b/>
        </w:rPr>
        <w:t xml:space="preserve">Esimerkki 4.664</w:t>
      </w:r>
    </w:p>
    <w:p>
      <w:r>
        <w:t xml:space="preserve">Eksyin hieman</w:t>
      </w:r>
    </w:p>
    <w:p>
      <w:r>
        <w:rPr>
          <w:b/>
        </w:rPr>
        <w:t xml:space="preserve">Tulos</w:t>
      </w:r>
    </w:p>
    <w:p>
      <w:r>
        <w:t xml:space="preserve">Oliko sinulla vaikeuksia päästä tänne?</w:t>
      </w:r>
    </w:p>
    <w:p>
      <w:r>
        <w:rPr>
          <w:b/>
        </w:rPr>
        <w:t xml:space="preserve">Esimerkki 4.665</w:t>
      </w:r>
    </w:p>
    <w:p>
      <w:r>
        <w:t xml:space="preserve">Se riippuu taloudesta.</w:t>
      </w:r>
    </w:p>
    <w:p>
      <w:r>
        <w:rPr>
          <w:b/>
        </w:rPr>
        <w:t xml:space="preserve">Tulos</w:t>
      </w:r>
    </w:p>
    <w:p>
      <w:r>
        <w:t xml:space="preserve">Maksatko ostoksen käteisellä?</w:t>
      </w:r>
    </w:p>
    <w:p>
      <w:r>
        <w:rPr>
          <w:b/>
        </w:rPr>
        <w:t xml:space="preserve">Esimerkki 4.666</w:t>
      </w:r>
    </w:p>
    <w:p>
      <w:r>
        <w:t xml:space="preserve">Pysähdyn KFC:ssä kotimatkalla.</w:t>
      </w:r>
    </w:p>
    <w:p>
      <w:r>
        <w:rPr>
          <w:b/>
        </w:rPr>
        <w:t xml:space="preserve">Tulos</w:t>
      </w:r>
    </w:p>
    <w:p>
      <w:r>
        <w:t xml:space="preserve">Mitä syöt tänään illalliseksi?</w:t>
      </w:r>
    </w:p>
    <w:p>
      <w:r>
        <w:rPr>
          <w:b/>
        </w:rPr>
        <w:t xml:space="preserve">Esimerkki 4.667</w:t>
      </w:r>
    </w:p>
    <w:p>
      <w:r>
        <w:t xml:space="preserve">Se on ainoa genre, josta en ole nauttinut.</w:t>
      </w:r>
    </w:p>
    <w:p>
      <w:r>
        <w:rPr>
          <w:b/>
        </w:rPr>
        <w:t xml:space="preserve">Tulos</w:t>
      </w:r>
    </w:p>
    <w:p>
      <w:r>
        <w:t xml:space="preserve">Pidätkö country-musiikista?</w:t>
      </w:r>
    </w:p>
    <w:p>
      <w:r>
        <w:rPr>
          <w:b/>
        </w:rPr>
        <w:t xml:space="preserve">Esimerkki 4.668</w:t>
      </w:r>
    </w:p>
    <w:p>
      <w:r>
        <w:t xml:space="preserve">Jos se ei ole fiktiota, en vaivaudu.</w:t>
      </w:r>
    </w:p>
    <w:p>
      <w:r>
        <w:rPr>
          <w:b/>
        </w:rPr>
        <w:t xml:space="preserve">Tulos</w:t>
      </w:r>
    </w:p>
    <w:p>
      <w:r>
        <w:t xml:space="preserve">Luetko historiallisen kirjan?</w:t>
      </w:r>
    </w:p>
    <w:p>
      <w:r>
        <w:rPr>
          <w:b/>
        </w:rPr>
        <w:t xml:space="preserve">Esimerkki 4.669</w:t>
      </w:r>
    </w:p>
    <w:p>
      <w:r>
        <w:t xml:space="preserve">Haluaisin työskennellä lasteni kouluaikataulun mukaan.</w:t>
      </w:r>
    </w:p>
    <w:p>
      <w:r>
        <w:rPr>
          <w:b/>
        </w:rPr>
        <w:t xml:space="preserve">Tulos</w:t>
      </w:r>
    </w:p>
    <w:p>
      <w:r>
        <w:t xml:space="preserve">Etsitkö tehtävää, jossa aikataulu on joustava?</w:t>
      </w:r>
    </w:p>
    <w:p>
      <w:r>
        <w:rPr>
          <w:b/>
        </w:rPr>
        <w:t xml:space="preserve">Esimerkki 4.670</w:t>
      </w:r>
    </w:p>
    <w:p>
      <w:r>
        <w:t xml:space="preserve">En ole kovin seikkailunhaluinen syöjä.</w:t>
      </w:r>
    </w:p>
    <w:p>
      <w:r>
        <w:rPr>
          <w:b/>
        </w:rPr>
        <w:t xml:space="preserve">Tulos</w:t>
      </w:r>
    </w:p>
    <w:p>
      <w:r>
        <w:t xml:space="preserve">Oletko kokeillut erilaisia etnisiä ruokia?</w:t>
      </w:r>
    </w:p>
    <w:p>
      <w:r>
        <w:rPr>
          <w:b/>
        </w:rPr>
        <w:t xml:space="preserve">Esimerkki 4.671</w:t>
      </w:r>
    </w:p>
    <w:p>
      <w:r>
        <w:t xml:space="preserve">Olen iloinen, että minulla on autotalli Hondalleni.</w:t>
      </w:r>
    </w:p>
    <w:p>
      <w:r>
        <w:rPr>
          <w:b/>
        </w:rPr>
        <w:t xml:space="preserve">Tulos</w:t>
      </w:r>
    </w:p>
    <w:p>
      <w:r>
        <w:t xml:space="preserve">Onko sinulla auto?</w:t>
      </w:r>
    </w:p>
    <w:p>
      <w:r>
        <w:rPr>
          <w:b/>
        </w:rPr>
        <w:t xml:space="preserve">Esimerkki 4.672</w:t>
      </w:r>
    </w:p>
    <w:p>
      <w:r>
        <w:t xml:space="preserve">Kaupunkielämässä on hienoja puolia.</w:t>
      </w:r>
    </w:p>
    <w:p>
      <w:r>
        <w:rPr>
          <w:b/>
        </w:rPr>
        <w:t xml:space="preserve">Tulos</w:t>
      </w:r>
    </w:p>
    <w:p>
      <w:r>
        <w:t xml:space="preserve">Pidätkö suurista kaupungeista?</w:t>
      </w:r>
    </w:p>
    <w:p>
      <w:r>
        <w:rPr>
          <w:b/>
        </w:rPr>
        <w:t xml:space="preserve">Esimerkki 4.673</w:t>
      </w:r>
    </w:p>
    <w:p>
      <w:r>
        <w:t xml:space="preserve">Olen tehnyt kaiken</w:t>
      </w:r>
    </w:p>
    <w:p>
      <w:r>
        <w:rPr>
          <w:b/>
        </w:rPr>
        <w:t xml:space="preserve">Tulos</w:t>
      </w:r>
    </w:p>
    <w:p>
      <w:r>
        <w:t xml:space="preserve">Saitko kaiken valmiiksi?</w:t>
      </w:r>
    </w:p>
    <w:p>
      <w:r>
        <w:rPr>
          <w:b/>
        </w:rPr>
        <w:t xml:space="preserve">Esimerkki 4.674</w:t>
      </w:r>
    </w:p>
    <w:p>
      <w:r>
        <w:t xml:space="preserve">Luulen, että se on ollut lukion valmistumisesta lähtien.</w:t>
      </w:r>
    </w:p>
    <w:p>
      <w:r>
        <w:rPr>
          <w:b/>
        </w:rPr>
        <w:t xml:space="preserve">Tulos</w:t>
      </w:r>
    </w:p>
    <w:p>
      <w:r>
        <w:t xml:space="preserve">Onko siitä jo kuusi vuotta, kun viimeksi näimme toisemme?</w:t>
      </w:r>
    </w:p>
    <w:p>
      <w:r>
        <w:rPr>
          <w:b/>
        </w:rPr>
        <w:t xml:space="preserve">Esimerkki 4.675</w:t>
      </w:r>
    </w:p>
    <w:p>
      <w:r>
        <w:t xml:space="preserve">Hyvä juoni tekee kirjasta arvokkaan.</w:t>
      </w:r>
    </w:p>
    <w:p>
      <w:r>
        <w:rPr>
          <w:b/>
        </w:rPr>
        <w:t xml:space="preserve">Tulos</w:t>
      </w:r>
    </w:p>
    <w:p>
      <w:r>
        <w:t xml:space="preserve">Onko hyvä juoni tärkeä?</w:t>
      </w:r>
    </w:p>
    <w:p>
      <w:r>
        <w:rPr>
          <w:b/>
        </w:rPr>
        <w:t xml:space="preserve">Esimerkki 4.676</w:t>
      </w:r>
    </w:p>
    <w:p>
      <w:r>
        <w:t xml:space="preserve">Jos maisemat ovat oikeat!</w:t>
      </w:r>
    </w:p>
    <w:p>
      <w:r>
        <w:rPr>
          <w:b/>
        </w:rPr>
        <w:t xml:space="preserve">Tulos</w:t>
      </w:r>
    </w:p>
    <w:p>
      <w:r>
        <w:t xml:space="preserve">Pidätkö kävelyistä?</w:t>
      </w:r>
    </w:p>
    <w:p>
      <w:r>
        <w:rPr>
          <w:b/>
        </w:rPr>
        <w:t xml:space="preserve">Esimerkki 4.677</w:t>
      </w:r>
    </w:p>
    <w:p>
      <w:r>
        <w:t xml:space="preserve">Tulin kahville ja haluaisin seuraa.</w:t>
      </w:r>
    </w:p>
    <w:p>
      <w:r>
        <w:rPr>
          <w:b/>
        </w:rPr>
        <w:t xml:space="preserve">Tulos</w:t>
      </w:r>
    </w:p>
    <w:p>
      <w:r>
        <w:t xml:space="preserve">Haluaisitko juoda kahvia yhdessä?</w:t>
      </w:r>
    </w:p>
    <w:p>
      <w:r>
        <w:rPr>
          <w:b/>
        </w:rPr>
        <w:t xml:space="preserve">Esimerkki 4.678</w:t>
      </w:r>
    </w:p>
    <w:p>
      <w:r>
        <w:t xml:space="preserve">Aloitin juuri kirjan</w:t>
      </w:r>
    </w:p>
    <w:p>
      <w:r>
        <w:rPr>
          <w:b/>
        </w:rPr>
        <w:t xml:space="preserve">Tulos</w:t>
      </w:r>
    </w:p>
    <w:p>
      <w:r>
        <w:t xml:space="preserve">Haluatko lukea Doctor Sleep?</w:t>
      </w:r>
    </w:p>
    <w:p>
      <w:r>
        <w:rPr>
          <w:b/>
        </w:rPr>
        <w:t xml:space="preserve">Esimerkki 4.679</w:t>
      </w:r>
    </w:p>
    <w:p>
      <w:r>
        <w:t xml:space="preserve">Olen valmis viikonloppua varten.</w:t>
      </w:r>
    </w:p>
    <w:p>
      <w:r>
        <w:rPr>
          <w:b/>
        </w:rPr>
        <w:t xml:space="preserve">Tulos</w:t>
      </w:r>
    </w:p>
    <w:p>
      <w:r>
        <w:t xml:space="preserve">Valmiina viikonloppuun?</w:t>
      </w:r>
    </w:p>
    <w:p>
      <w:r>
        <w:rPr>
          <w:b/>
        </w:rPr>
        <w:t xml:space="preserve">Esimerkki 4.680</w:t>
      </w:r>
    </w:p>
    <w:p>
      <w:r>
        <w:t xml:space="preserve">Luen sitä parhaillaan.</w:t>
      </w:r>
    </w:p>
    <w:p>
      <w:r>
        <w:rPr>
          <w:b/>
        </w:rPr>
        <w:t xml:space="preserve">Tulos</w:t>
      </w:r>
    </w:p>
    <w:p>
      <w:r>
        <w:t xml:space="preserve">Oletko lukenut kirjan 'The Secret'?</w:t>
      </w:r>
    </w:p>
    <w:p>
      <w:r>
        <w:rPr>
          <w:b/>
        </w:rPr>
        <w:t xml:space="preserve">Esimerkki 4.681</w:t>
      </w:r>
    </w:p>
    <w:p>
      <w:r>
        <w:t xml:space="preserve">Asun lähiössä.</w:t>
      </w:r>
    </w:p>
    <w:p>
      <w:r>
        <w:rPr>
          <w:b/>
        </w:rPr>
        <w:t xml:space="preserve">Tulos</w:t>
      </w:r>
    </w:p>
    <w:p>
      <w:r>
        <w:t xml:space="preserve">Asutko nyt kaupungissa?</w:t>
      </w:r>
    </w:p>
    <w:p>
      <w:r>
        <w:rPr>
          <w:b/>
        </w:rPr>
        <w:t xml:space="preserve">Esimerkki 4.682</w:t>
      </w:r>
    </w:p>
    <w:p>
      <w:r>
        <w:t xml:space="preserve">Se ei ole kaukana töistä.</w:t>
      </w:r>
    </w:p>
    <w:p>
      <w:r>
        <w:rPr>
          <w:b/>
        </w:rPr>
        <w:t xml:space="preserve">Tulos</w:t>
      </w:r>
    </w:p>
    <w:p>
      <w:r>
        <w:t xml:space="preserve">Tunnetko siellä ketään?</w:t>
      </w:r>
    </w:p>
    <w:p>
      <w:r>
        <w:rPr>
          <w:b/>
        </w:rPr>
        <w:t xml:space="preserve">Esimerkki 4.683</w:t>
      </w:r>
    </w:p>
    <w:p>
      <w:r>
        <w:t xml:space="preserve">Kun minulla on suuri työmäärä.</w:t>
      </w:r>
    </w:p>
    <w:p>
      <w:r>
        <w:rPr>
          <w:b/>
        </w:rPr>
        <w:t xml:space="preserve">Tulos</w:t>
      </w:r>
    </w:p>
    <w:p>
      <w:r>
        <w:t xml:space="preserve">Joudutko yleensä työskentelemään myöhään?</w:t>
      </w:r>
    </w:p>
    <w:p>
      <w:r>
        <w:rPr>
          <w:b/>
        </w:rPr>
        <w:t xml:space="preserve">Esimerkki 4.684</w:t>
      </w:r>
    </w:p>
    <w:p>
      <w:r>
        <w:t xml:space="preserve">Olisi parempi, jos minun ei tarvitsisi -</w:t>
      </w:r>
    </w:p>
    <w:p>
      <w:r>
        <w:rPr>
          <w:b/>
        </w:rPr>
        <w:t xml:space="preserve">Tulos</w:t>
      </w:r>
    </w:p>
    <w:p>
      <w:r>
        <w:t xml:space="preserve">Hankkisitko kämppiksen?</w:t>
      </w:r>
    </w:p>
    <w:p>
      <w:r>
        <w:rPr>
          <w:b/>
        </w:rPr>
        <w:t xml:space="preserve">Esimerkki 4.685</w:t>
      </w:r>
    </w:p>
    <w:p>
      <w:r>
        <w:t xml:space="preserve">Hän on hyvä nainen.</w:t>
      </w:r>
    </w:p>
    <w:p>
      <w:r>
        <w:rPr>
          <w:b/>
        </w:rPr>
        <w:t xml:space="preserve">Tulos</w:t>
      </w:r>
    </w:p>
    <w:p>
      <w:r>
        <w:t xml:space="preserve">Pidätkö esimiehestäsi?</w:t>
      </w:r>
    </w:p>
    <w:p>
      <w:r>
        <w:rPr>
          <w:b/>
        </w:rPr>
        <w:t xml:space="preserve">Esimerkki 4.686</w:t>
      </w:r>
    </w:p>
    <w:p>
      <w:r>
        <w:t xml:space="preserve">Minulta kestäisi 45 minuuttia päästä töihin.</w:t>
      </w:r>
    </w:p>
    <w:p>
      <w:r>
        <w:rPr>
          <w:b/>
        </w:rPr>
        <w:t xml:space="preserve">Tulos</w:t>
      </w:r>
    </w:p>
    <w:p>
      <w:r>
        <w:t xml:space="preserve">Onko työmatka pitkä?</w:t>
      </w:r>
    </w:p>
    <w:p>
      <w:r>
        <w:rPr>
          <w:b/>
        </w:rPr>
        <w:t xml:space="preserve">Esimerkki 4.687</w:t>
      </w:r>
    </w:p>
    <w:p>
      <w:r>
        <w:t xml:space="preserve">Jotkut lempikirjoistani ovat kauhukirjoja.</w:t>
      </w:r>
    </w:p>
    <w:p>
      <w:r>
        <w:rPr>
          <w:b/>
        </w:rPr>
        <w:t xml:space="preserve">Tulos</w:t>
      </w:r>
    </w:p>
    <w:p>
      <w:r>
        <w:t xml:space="preserve">Pidätkö kauhukirjojen lukemisesta?</w:t>
      </w:r>
    </w:p>
    <w:p>
      <w:r>
        <w:rPr>
          <w:b/>
        </w:rPr>
        <w:t xml:space="preserve">Esimerkki 4.688</w:t>
      </w:r>
    </w:p>
    <w:p>
      <w:r>
        <w:t xml:space="preserve">Miksei molempia?</w:t>
      </w:r>
    </w:p>
    <w:p>
      <w:r>
        <w:rPr>
          <w:b/>
        </w:rPr>
        <w:t xml:space="preserve">Tulos</w:t>
      </w:r>
    </w:p>
    <w:p>
      <w:r>
        <w:t xml:space="preserve">Haluaisitko mieluummin kakkuja vai piirakoita?</w:t>
      </w:r>
    </w:p>
    <w:p>
      <w:r>
        <w:rPr>
          <w:b/>
        </w:rPr>
        <w:t xml:space="preserve">Esimerkki 4.689</w:t>
      </w:r>
    </w:p>
    <w:p>
      <w:r>
        <w:t xml:space="preserve">En ole katsonut Netflixiä noin kuukauteen.</w:t>
      </w:r>
    </w:p>
    <w:p>
      <w:r>
        <w:rPr>
          <w:b/>
        </w:rPr>
        <w:t xml:space="preserve">Tulos</w:t>
      </w:r>
    </w:p>
    <w:p>
      <w:r>
        <w:t xml:space="preserve">Oletko nähnyt uuden Netflix-sarjan?</w:t>
      </w:r>
    </w:p>
    <w:p>
      <w:r>
        <w:rPr>
          <w:b/>
        </w:rPr>
        <w:t xml:space="preserve">Esimerkki 4.690</w:t>
      </w:r>
    </w:p>
    <w:p>
      <w:r>
        <w:t xml:space="preserve">Tulevaisuudessa ehkä</w:t>
      </w:r>
    </w:p>
    <w:p>
      <w:r>
        <w:rPr>
          <w:b/>
        </w:rPr>
        <w:t xml:space="preserve">Tulos</w:t>
      </w:r>
    </w:p>
    <w:p>
      <w:r>
        <w:t xml:space="preserve">Onko teillä lapsia?</w:t>
      </w:r>
    </w:p>
    <w:p>
      <w:r>
        <w:rPr>
          <w:b/>
        </w:rPr>
        <w:t xml:space="preserve">Esimerkki 4.691</w:t>
      </w:r>
    </w:p>
    <w:p>
      <w:r>
        <w:t xml:space="preserve">Tekisin mielelläni lisää.</w:t>
      </w:r>
    </w:p>
    <w:p>
      <w:r>
        <w:rPr>
          <w:b/>
        </w:rPr>
        <w:t xml:space="preserve">Tulos</w:t>
      </w:r>
    </w:p>
    <w:p>
      <w:r>
        <w:t xml:space="preserve">Haluaisitko uuden, paremmin palkatun työn?</w:t>
      </w:r>
    </w:p>
    <w:p>
      <w:r>
        <w:rPr>
          <w:b/>
        </w:rPr>
        <w:t xml:space="preserve">Esimerkki 4.692</w:t>
      </w:r>
    </w:p>
    <w:p>
      <w:r>
        <w:t xml:space="preserve">Kaunokirjallisuus on suosikkini.</w:t>
      </w:r>
    </w:p>
    <w:p>
      <w:r>
        <w:rPr>
          <w:b/>
        </w:rPr>
        <w:t xml:space="preserve">Tulos</w:t>
      </w:r>
    </w:p>
    <w:p>
      <w:r>
        <w:t xml:space="preserve">Pidätkö kaunokirjallisista kirjoista?</w:t>
      </w:r>
    </w:p>
    <w:p>
      <w:r>
        <w:rPr>
          <w:b/>
        </w:rPr>
        <w:t xml:space="preserve">Esimerkki 4.693</w:t>
      </w:r>
    </w:p>
    <w:p>
      <w:r>
        <w:t xml:space="preserve">Minulla on ollut parempiakin päiviä.</w:t>
      </w:r>
    </w:p>
    <w:p>
      <w:r>
        <w:rPr>
          <w:b/>
        </w:rPr>
        <w:t xml:space="preserve">Tulos</w:t>
      </w:r>
    </w:p>
    <w:p>
      <w:r>
        <w:t xml:space="preserve">Oliko sinulla hyvä päivä?</w:t>
      </w:r>
    </w:p>
    <w:p>
      <w:r>
        <w:rPr>
          <w:b/>
        </w:rPr>
        <w:t xml:space="preserve">Esimerkki 4.694</w:t>
      </w:r>
    </w:p>
    <w:p>
      <w:r>
        <w:t xml:space="preserve">Useimmat mutta italialainen minun suosikki</w:t>
      </w:r>
    </w:p>
    <w:p>
      <w:r>
        <w:rPr>
          <w:b/>
        </w:rPr>
        <w:t xml:space="preserve">Tulos</w:t>
      </w:r>
    </w:p>
    <w:p>
      <w:r>
        <w:t xml:space="preserve">Minkälaista ruokaa syöt mieluiten?</w:t>
      </w:r>
    </w:p>
    <w:p>
      <w:r>
        <w:rPr>
          <w:b/>
        </w:rPr>
        <w:t xml:space="preserve">Esimerkki 4.695</w:t>
      </w:r>
    </w:p>
    <w:p>
      <w:r>
        <w:t xml:space="preserve">Ajattelin, että minusta tulisi isona näyttelijä, mutta niin ei käynyt.</w:t>
      </w:r>
    </w:p>
    <w:p>
      <w:r>
        <w:rPr>
          <w:b/>
        </w:rPr>
        <w:t xml:space="preserve">Tulos</w:t>
      </w:r>
    </w:p>
    <w:p>
      <w:r>
        <w:t xml:space="preserve">Kasvoitko sellaiseksi kuin halusit lapsena?</w:t>
      </w:r>
    </w:p>
    <w:p>
      <w:r>
        <w:rPr>
          <w:b/>
        </w:rPr>
        <w:t xml:space="preserve">Esimerkki 4.696</w:t>
      </w:r>
    </w:p>
    <w:p>
      <w:r>
        <w:t xml:space="preserve">Mielelläni.</w:t>
      </w:r>
    </w:p>
    <w:p>
      <w:r>
        <w:rPr>
          <w:b/>
        </w:rPr>
        <w:t xml:space="preserve">Tulos</w:t>
      </w:r>
    </w:p>
    <w:p>
      <w:r>
        <w:t xml:space="preserve">Voitko hoitaa huomisen vuoroni?</w:t>
      </w:r>
    </w:p>
    <w:p>
      <w:r>
        <w:rPr>
          <w:b/>
        </w:rPr>
        <w:t xml:space="preserve">Esimerkki 4.697</w:t>
      </w:r>
    </w:p>
    <w:p>
      <w:r>
        <w:t xml:space="preserve">Minulla on verotuspäätökseni.</w:t>
      </w:r>
    </w:p>
    <w:p>
      <w:r>
        <w:rPr>
          <w:b/>
        </w:rPr>
        <w:t xml:space="preserve">Tulos</w:t>
      </w:r>
    </w:p>
    <w:p>
      <w:r>
        <w:t xml:space="preserve">Voitteko osoittaa tulot?</w:t>
      </w:r>
    </w:p>
    <w:p>
      <w:r>
        <w:rPr>
          <w:b/>
        </w:rPr>
        <w:t xml:space="preserve">Esimerkki 4.698</w:t>
      </w:r>
    </w:p>
    <w:p>
      <w:r>
        <w:t xml:space="preserve">Sen pitäisi sopia meille kaikille</w:t>
      </w:r>
    </w:p>
    <w:p>
      <w:r>
        <w:rPr>
          <w:b/>
        </w:rPr>
        <w:t xml:space="preserve">Tulos</w:t>
      </w:r>
    </w:p>
    <w:p>
      <w:r>
        <w:t xml:space="preserve">Olisiko se tilava suurelle perheellesi?</w:t>
      </w:r>
    </w:p>
    <w:p>
      <w:r>
        <w:rPr>
          <w:b/>
        </w:rPr>
        <w:t xml:space="preserve">Esimerkki 4.699</w:t>
      </w:r>
    </w:p>
    <w:p>
      <w:r>
        <w:t xml:space="preserve">ei se ole liian paha</w:t>
      </w:r>
    </w:p>
    <w:p>
      <w:r>
        <w:rPr>
          <w:b/>
        </w:rPr>
        <w:t xml:space="preserve">Tulos</w:t>
      </w:r>
    </w:p>
    <w:p>
      <w:r>
        <w:t xml:space="preserve">Onko tuolla alueella tungosta ja kiireistä?</w:t>
      </w:r>
    </w:p>
    <w:p>
      <w:r>
        <w:rPr>
          <w:b/>
        </w:rPr>
        <w:t xml:space="preserve">Esimerkki 4.700</w:t>
      </w:r>
    </w:p>
    <w:p>
      <w:r>
        <w:t xml:space="preserve">Minulla on ollut tähän mennessä vain yksi haastattelu.</w:t>
      </w:r>
    </w:p>
    <w:p>
      <w:r>
        <w:rPr>
          <w:b/>
        </w:rPr>
        <w:t xml:space="preserve">Tulos</w:t>
      </w:r>
    </w:p>
    <w:p>
      <w:r>
        <w:t xml:space="preserve">Oletko käynyt haastatteluissa?</w:t>
      </w:r>
    </w:p>
    <w:p>
      <w:r>
        <w:rPr>
          <w:b/>
        </w:rPr>
        <w:t xml:space="preserve">Esimerkki 4.701</w:t>
      </w:r>
    </w:p>
    <w:p>
      <w:r>
        <w:t xml:space="preserve">Tykkään kuvitella itseni seikkailuun.</w:t>
      </w:r>
    </w:p>
    <w:p>
      <w:r>
        <w:rPr>
          <w:b/>
        </w:rPr>
        <w:t xml:space="preserve">Tulos</w:t>
      </w:r>
    </w:p>
    <w:p>
      <w:r>
        <w:t xml:space="preserve">Pidätkö seikkailutarinoista?</w:t>
      </w:r>
    </w:p>
    <w:p>
      <w:r>
        <w:rPr>
          <w:b/>
        </w:rPr>
        <w:t xml:space="preserve">Esimerkki 4.702</w:t>
      </w:r>
    </w:p>
    <w:p>
      <w:r>
        <w:t xml:space="preserve">Minun on ideoitava uusia ideoita koko päivän.</w:t>
      </w:r>
    </w:p>
    <w:p>
      <w:r>
        <w:rPr>
          <w:b/>
        </w:rPr>
        <w:t xml:space="preserve">Tulos</w:t>
      </w:r>
    </w:p>
    <w:p>
      <w:r>
        <w:t xml:space="preserve">Vaatiiko työsi luovuutta?</w:t>
      </w:r>
    </w:p>
    <w:p>
      <w:r>
        <w:rPr>
          <w:b/>
        </w:rPr>
        <w:t xml:space="preserve">Esimerkki 4.703</w:t>
      </w:r>
    </w:p>
    <w:p>
      <w:r>
        <w:t xml:space="preserve">Olen enemmänkin kiinalaisen makuun.</w:t>
      </w:r>
    </w:p>
    <w:p>
      <w:r>
        <w:rPr>
          <w:b/>
        </w:rPr>
        <w:t xml:space="preserve">Tulos</w:t>
      </w:r>
    </w:p>
    <w:p>
      <w:r>
        <w:t xml:space="preserve">Mitä jos söisimme hampurilaisia päivälliseksi?</w:t>
      </w:r>
    </w:p>
    <w:p>
      <w:r>
        <w:rPr>
          <w:b/>
        </w:rPr>
        <w:t xml:space="preserve">Esimerkki 4.704</w:t>
      </w:r>
    </w:p>
    <w:p>
      <w:r>
        <w:t xml:space="preserve">Mausteinen ruoka aiheuttaa minulle vatsakipuja.</w:t>
      </w:r>
    </w:p>
    <w:p>
      <w:r>
        <w:rPr>
          <w:b/>
        </w:rPr>
        <w:t xml:space="preserve">Tulos</w:t>
      </w:r>
    </w:p>
    <w:p>
      <w:r>
        <w:t xml:space="preserve">Pidätkö mausteisesta ruoasta?</w:t>
      </w:r>
    </w:p>
    <w:p>
      <w:r>
        <w:rPr>
          <w:b/>
        </w:rPr>
        <w:t xml:space="preserve">Esimerkki 4.705</w:t>
      </w:r>
    </w:p>
    <w:p>
      <w:r>
        <w:t xml:space="preserve">Viikko oli melko kiireinen.</w:t>
      </w:r>
    </w:p>
    <w:p>
      <w:r>
        <w:rPr>
          <w:b/>
        </w:rPr>
        <w:t xml:space="preserve">Tulos</w:t>
      </w:r>
    </w:p>
    <w:p>
      <w:r>
        <w:t xml:space="preserve">Oliko teillä tuottava viikko?</w:t>
      </w:r>
    </w:p>
    <w:p>
      <w:r>
        <w:rPr>
          <w:b/>
        </w:rPr>
        <w:t xml:space="preserve">Esimerkki 4.706</w:t>
      </w:r>
    </w:p>
    <w:p>
      <w:r>
        <w:t xml:space="preserve">Jos jotain hyvää tulee tiellemme.</w:t>
      </w:r>
    </w:p>
    <w:p>
      <w:r>
        <w:rPr>
          <w:b/>
        </w:rPr>
        <w:t xml:space="preserve">Tulos</w:t>
      </w:r>
    </w:p>
    <w:p>
      <w:r>
        <w:t xml:space="preserve">Haluatko mennä konserttiin</w:t>
      </w:r>
    </w:p>
    <w:p>
      <w:r>
        <w:rPr>
          <w:b/>
        </w:rPr>
        <w:t xml:space="preserve">Esimerkki 4.707</w:t>
      </w:r>
    </w:p>
    <w:p>
      <w:r>
        <w:t xml:space="preserve">En ole koskaan nähnyt Madonnaa livenä.</w:t>
      </w:r>
    </w:p>
    <w:p>
      <w:r>
        <w:rPr>
          <w:b/>
        </w:rPr>
        <w:t xml:space="preserve">Tulos</w:t>
      </w:r>
    </w:p>
    <w:p>
      <w:r>
        <w:t xml:space="preserve">Kävitkö viimeisimmässä Madonnan konsertissa?</w:t>
      </w:r>
    </w:p>
    <w:p>
      <w:r>
        <w:rPr>
          <w:b/>
        </w:rPr>
        <w:t xml:space="preserve">Esimerkki 4.708</w:t>
      </w:r>
    </w:p>
    <w:p>
      <w:r>
        <w:t xml:space="preserve">Pidän enemmän enchiladoista.</w:t>
      </w:r>
    </w:p>
    <w:p>
      <w:r>
        <w:rPr>
          <w:b/>
        </w:rPr>
        <w:t xml:space="preserve">Tulos</w:t>
      </w:r>
    </w:p>
    <w:p>
      <w:r>
        <w:t xml:space="preserve">Pidätkö burritoista</w:t>
      </w:r>
    </w:p>
    <w:p>
      <w:r>
        <w:rPr>
          <w:b/>
        </w:rPr>
        <w:t xml:space="preserve">Esimerkki 4.709</w:t>
      </w:r>
    </w:p>
    <w:p>
      <w:r>
        <w:t xml:space="preserve">Ettekö ole nähneet laumaamme?</w:t>
      </w:r>
    </w:p>
    <w:p>
      <w:r>
        <w:rPr>
          <w:b/>
        </w:rPr>
        <w:t xml:space="preserve">Tulos</w:t>
      </w:r>
    </w:p>
    <w:p>
      <w:r>
        <w:t xml:space="preserve">Hyvää iltapäivää ja tervetuloa naapurustoon, onko teillä lapsia?</w:t>
      </w:r>
    </w:p>
    <w:p>
      <w:r>
        <w:rPr>
          <w:b/>
        </w:rPr>
        <w:t xml:space="preserve">Esimerkki 4.710</w:t>
      </w:r>
    </w:p>
    <w:p>
      <w:r>
        <w:t xml:space="preserve">Luen mitä tahansa, jos kirjoitus on viihdyttävää.</w:t>
      </w:r>
    </w:p>
    <w:p>
      <w:r>
        <w:rPr>
          <w:b/>
        </w:rPr>
        <w:t xml:space="preserve">Tulos</w:t>
      </w:r>
    </w:p>
    <w:p>
      <w:r>
        <w:t xml:space="preserve">Pidätkö draamasta?</w:t>
      </w:r>
    </w:p>
    <w:p>
      <w:r>
        <w:rPr>
          <w:b/>
        </w:rPr>
        <w:t xml:space="preserve">Esimerkki 4.711</w:t>
      </w:r>
    </w:p>
    <w:p>
      <w:r>
        <w:t xml:space="preserve">En pidä saarimusiikista.</w:t>
      </w:r>
    </w:p>
    <w:p>
      <w:r>
        <w:rPr>
          <w:b/>
        </w:rPr>
        <w:t xml:space="preserve">Tulos</w:t>
      </w:r>
    </w:p>
    <w:p>
      <w:r>
        <w:t xml:space="preserve">Pidätkö reggaeton-musiikista?</w:t>
      </w:r>
    </w:p>
    <w:p>
      <w:r>
        <w:rPr>
          <w:b/>
        </w:rPr>
        <w:t xml:space="preserve">Esimerkki 4.712</w:t>
      </w:r>
    </w:p>
    <w:p>
      <w:r>
        <w:t xml:space="preserve">Milloin haluan.</w:t>
      </w:r>
    </w:p>
    <w:p>
      <w:r>
        <w:rPr>
          <w:b/>
        </w:rPr>
        <w:t xml:space="preserve">Tulos</w:t>
      </w:r>
    </w:p>
    <w:p>
      <w:r>
        <w:t xml:space="preserve">Onko sinun oltava kotona tiettyyn aikaan?</w:t>
      </w:r>
    </w:p>
    <w:p>
      <w:r>
        <w:rPr>
          <w:b/>
        </w:rPr>
        <w:t xml:space="preserve">Esimerkki 4.713</w:t>
      </w:r>
    </w:p>
    <w:p>
      <w:r>
        <w:t xml:space="preserve">Minulla on kokemusta 3 alalta.</w:t>
      </w:r>
    </w:p>
    <w:p>
      <w:r>
        <w:rPr>
          <w:b/>
        </w:rPr>
        <w:t xml:space="preserve">Tulos</w:t>
      </w:r>
    </w:p>
    <w:p>
      <w:r>
        <w:t xml:space="preserve">Onko sinulla monia erilaisia taitoja ja kykyjä?</w:t>
      </w:r>
    </w:p>
    <w:p>
      <w:r>
        <w:rPr>
          <w:b/>
        </w:rPr>
        <w:t xml:space="preserve">Esimerkki 4.714</w:t>
      </w:r>
    </w:p>
    <w:p>
      <w:r>
        <w:t xml:space="preserve">Aloitin trumpetilla.</w:t>
      </w:r>
    </w:p>
    <w:p>
      <w:r>
        <w:rPr>
          <w:b/>
        </w:rPr>
        <w:t xml:space="preserve">Tulos</w:t>
      </w:r>
    </w:p>
    <w:p>
      <w:r>
        <w:t xml:space="preserve">Soititko lapsena jotain soitinta?</w:t>
      </w:r>
    </w:p>
    <w:p>
      <w:r>
        <w:rPr>
          <w:b/>
        </w:rPr>
        <w:t xml:space="preserve">Esimerkki 4.715</w:t>
      </w:r>
    </w:p>
    <w:p>
      <w:r>
        <w:t xml:space="preserve">Olen ollut kiitollinen</w:t>
      </w:r>
    </w:p>
    <w:p>
      <w:r>
        <w:rPr>
          <w:b/>
        </w:rPr>
        <w:t xml:space="preserve">Tulos</w:t>
      </w:r>
    </w:p>
    <w:p>
      <w:r>
        <w:t xml:space="preserve">Oletko voinut hyvin?</w:t>
      </w:r>
    </w:p>
    <w:p>
      <w:r>
        <w:rPr>
          <w:b/>
        </w:rPr>
        <w:t xml:space="preserve">Esimerkki 4.716</w:t>
      </w:r>
    </w:p>
    <w:p>
      <w:r>
        <w:t xml:space="preserve">Missä tahansa soitetaan smooth jazzia.</w:t>
      </w:r>
    </w:p>
    <w:p>
      <w:r>
        <w:rPr>
          <w:b/>
        </w:rPr>
        <w:t xml:space="preserve">Tulos</w:t>
      </w:r>
    </w:p>
    <w:p>
      <w:r>
        <w:t xml:space="preserve">Onko sinulla suosikkimusiikkiasema?</w:t>
      </w:r>
    </w:p>
    <w:p>
      <w:r>
        <w:rPr>
          <w:b/>
        </w:rPr>
        <w:t xml:space="preserve">Esimerkki 4.717</w:t>
      </w:r>
    </w:p>
    <w:p>
      <w:r>
        <w:t xml:space="preserve">Olen huomannut, että terveys- ja turvallisuusnäkökohdat ovat vähentyneet dramaattisesti.</w:t>
      </w:r>
    </w:p>
    <w:p>
      <w:r>
        <w:rPr>
          <w:b/>
        </w:rPr>
        <w:t xml:space="preserve">Tulos</w:t>
      </w:r>
    </w:p>
    <w:p>
      <w:r>
        <w:t xml:space="preserve">Oletko tyytymätön työoloihisi?</w:t>
      </w:r>
    </w:p>
    <w:p>
      <w:r>
        <w:rPr>
          <w:b/>
        </w:rPr>
        <w:t xml:space="preserve">Esimerkki 4.718</w:t>
      </w:r>
    </w:p>
    <w:p>
      <w:r>
        <w:t xml:space="preserve">Kohta 20 vuotta.</w:t>
      </w:r>
    </w:p>
    <w:p>
      <w:r>
        <w:rPr>
          <w:b/>
        </w:rPr>
        <w:t xml:space="preserve">Tulos</w:t>
      </w:r>
    </w:p>
    <w:p>
      <w:r>
        <w:t xml:space="preserve">Oletko vielä naimisissa?</w:t>
      </w:r>
    </w:p>
    <w:p>
      <w:r>
        <w:rPr>
          <w:b/>
        </w:rPr>
        <w:t xml:space="preserve">Esimerkki 4.719</w:t>
      </w:r>
    </w:p>
    <w:p>
      <w:r>
        <w:t xml:space="preserve">Työni on todella tylsää.</w:t>
      </w:r>
    </w:p>
    <w:p>
      <w:r>
        <w:rPr>
          <w:b/>
        </w:rPr>
        <w:t xml:space="preserve">Tulos</w:t>
      </w:r>
    </w:p>
    <w:p>
      <w:r>
        <w:t xml:space="preserve">Pidätkö työstäsi?</w:t>
      </w:r>
    </w:p>
    <w:p>
      <w:r>
        <w:rPr>
          <w:b/>
        </w:rPr>
        <w:t xml:space="preserve">Esimerkki 4.720</w:t>
      </w:r>
    </w:p>
    <w:p>
      <w:r>
        <w:t xml:space="preserve">Kuuntelen musiikkia joka päivä.</w:t>
      </w:r>
    </w:p>
    <w:p>
      <w:r>
        <w:rPr>
          <w:b/>
        </w:rPr>
        <w:t xml:space="preserve">Tulos</w:t>
      </w:r>
    </w:p>
    <w:p>
      <w:r>
        <w:t xml:space="preserve">Kuunteletko uutta musiikkia joka perjantai?</w:t>
      </w:r>
    </w:p>
    <w:p>
      <w:r>
        <w:rPr>
          <w:b/>
        </w:rPr>
        <w:t xml:space="preserve">Esimerkki 4.721</w:t>
      </w:r>
    </w:p>
    <w:p>
      <w:r>
        <w:t xml:space="preserve">Ostaminen on minulle liian riskialtista juuri nyt.</w:t>
      </w:r>
    </w:p>
    <w:p>
      <w:r>
        <w:rPr>
          <w:b/>
        </w:rPr>
        <w:t xml:space="preserve">Tulos</w:t>
      </w:r>
    </w:p>
    <w:p>
      <w:r>
        <w:t xml:space="preserve">Oletko ostamassa vai vuokraamassa?</w:t>
      </w:r>
    </w:p>
    <w:p>
      <w:r>
        <w:rPr>
          <w:b/>
        </w:rPr>
        <w:t xml:space="preserve">Esimerkki 4.722</w:t>
      </w:r>
    </w:p>
    <w:p>
      <w:r>
        <w:t xml:space="preserve">Se ei ole lempilajityyppini</w:t>
      </w:r>
    </w:p>
    <w:p>
      <w:r>
        <w:rPr>
          <w:b/>
        </w:rPr>
        <w:t xml:space="preserve">Tulos</w:t>
      </w:r>
    </w:p>
    <w:p>
      <w:r>
        <w:t xml:space="preserve">Pidätkö graafisista romaaneista?</w:t>
      </w:r>
    </w:p>
    <w:p>
      <w:r>
        <w:rPr>
          <w:b/>
        </w:rPr>
        <w:t xml:space="preserve">Esimerkki 4.723</w:t>
      </w:r>
    </w:p>
    <w:p>
      <w:r>
        <w:t xml:space="preserve">Non stop.</w:t>
      </w:r>
    </w:p>
    <w:p>
      <w:r>
        <w:rPr>
          <w:b/>
        </w:rPr>
        <w:t xml:space="preserve">Tulos</w:t>
      </w:r>
    </w:p>
    <w:p>
      <w:r>
        <w:t xml:space="preserve">Tanssitko tapahtumassa?</w:t>
      </w:r>
    </w:p>
    <w:p>
      <w:r>
        <w:rPr>
          <w:b/>
        </w:rPr>
        <w:t xml:space="preserve">Esimerkki 4.724</w:t>
      </w:r>
    </w:p>
    <w:p>
      <w:r>
        <w:t xml:space="preserve">Vapaa ja sinkku tällä hetkellä</w:t>
      </w:r>
    </w:p>
    <w:p>
      <w:r>
        <w:rPr>
          <w:b/>
        </w:rPr>
        <w:t xml:space="preserve">Tulos</w:t>
      </w:r>
    </w:p>
    <w:p>
      <w:r>
        <w:t xml:space="preserve">Oletko sinkku?</w:t>
      </w:r>
    </w:p>
    <w:p>
      <w:r>
        <w:rPr>
          <w:b/>
        </w:rPr>
        <w:t xml:space="preserve">Esimerkki 4.725</w:t>
      </w:r>
    </w:p>
    <w:p>
      <w:r>
        <w:t xml:space="preserve">He ovat kodissa.</w:t>
      </w:r>
    </w:p>
    <w:p>
      <w:r>
        <w:rPr>
          <w:b/>
        </w:rPr>
        <w:t xml:space="preserve">Tulos</w:t>
      </w:r>
    </w:p>
    <w:p>
      <w:r>
        <w:t xml:space="preserve">Asuvatko vanhempasi yhä kanssasi?</w:t>
      </w:r>
    </w:p>
    <w:p>
      <w:r>
        <w:rPr>
          <w:b/>
        </w:rPr>
        <w:t xml:space="preserve">Esimerkki 4.726</w:t>
      </w:r>
    </w:p>
    <w:p>
      <w:r>
        <w:t xml:space="preserve">Pystyin nukkumaan lentokoneessa.</w:t>
      </w:r>
    </w:p>
    <w:p>
      <w:r>
        <w:rPr>
          <w:b/>
        </w:rPr>
        <w:t xml:space="preserve">Tulos</w:t>
      </w:r>
    </w:p>
    <w:p>
      <w:r>
        <w:t xml:space="preserve">Oliko matkustaminen väsyttävää?</w:t>
      </w:r>
    </w:p>
    <w:p>
      <w:r>
        <w:rPr>
          <w:b/>
        </w:rPr>
        <w:t xml:space="preserve">Esimerkki 4.727</w:t>
      </w:r>
    </w:p>
    <w:p>
      <w:r>
        <w:t xml:space="preserve">Tulin maan ulkopuolelta.</w:t>
      </w:r>
    </w:p>
    <w:p>
      <w:r>
        <w:rPr>
          <w:b/>
        </w:rPr>
        <w:t xml:space="preserve">Tulos</w:t>
      </w:r>
    </w:p>
    <w:p>
      <w:r>
        <w:t xml:space="preserve">Oletko sinä täältä kotoisin?</w:t>
      </w:r>
    </w:p>
    <w:p>
      <w:r>
        <w:rPr>
          <w:b/>
        </w:rPr>
        <w:t xml:space="preserve">Esimerkki 4.728</w:t>
      </w:r>
    </w:p>
    <w:p>
      <w:r>
        <w:t xml:space="preserve">Olen odottanut viikonloppua maanantaista lähtien.</w:t>
      </w:r>
    </w:p>
    <w:p>
      <w:r>
        <w:rPr>
          <w:b/>
        </w:rPr>
        <w:t xml:space="preserve">Tulos</w:t>
      </w:r>
    </w:p>
    <w:p>
      <w:r>
        <w:t xml:space="preserve">Oletko valmis nauttimaan viikonlopusta?</w:t>
      </w:r>
    </w:p>
    <w:p>
      <w:r>
        <w:rPr>
          <w:b/>
        </w:rPr>
        <w:t xml:space="preserve">Esimerkki 4.729</w:t>
      </w:r>
    </w:p>
    <w:p>
      <w:r>
        <w:t xml:space="preserve">Aion tehdä sen alkukoulutuksen jälkeen.</w:t>
      </w:r>
    </w:p>
    <w:p>
      <w:r>
        <w:rPr>
          <w:b/>
        </w:rPr>
        <w:t xml:space="preserve">Tulos</w:t>
      </w:r>
    </w:p>
    <w:p>
      <w:r>
        <w:t xml:space="preserve">Pystytkö työskentelemään kotoa käsin?</w:t>
      </w:r>
    </w:p>
    <w:p>
      <w:r>
        <w:rPr>
          <w:b/>
        </w:rPr>
        <w:t xml:space="preserve">Esimerkki 4.730</w:t>
      </w:r>
    </w:p>
    <w:p>
      <w:r>
        <w:t xml:space="preserve">Minulla on siihen varaa</w:t>
      </w:r>
    </w:p>
    <w:p>
      <w:r>
        <w:rPr>
          <w:b/>
        </w:rPr>
        <w:t xml:space="preserve">Tulos</w:t>
      </w:r>
    </w:p>
    <w:p>
      <w:r>
        <w:t xml:space="preserve">Pärjäätkö elinkustannuksilla siellä?</w:t>
      </w:r>
    </w:p>
    <w:p>
      <w:r>
        <w:rPr>
          <w:b/>
        </w:rPr>
        <w:t xml:space="preserve">Esimerkki 4.731</w:t>
      </w:r>
    </w:p>
    <w:p>
      <w:r>
        <w:t xml:space="preserve">Kasvoin suurkaupungissa.</w:t>
      </w:r>
    </w:p>
    <w:p>
      <w:r>
        <w:rPr>
          <w:b/>
        </w:rPr>
        <w:t xml:space="preserve">Tulos</w:t>
      </w:r>
    </w:p>
    <w:p>
      <w:r>
        <w:t xml:space="preserve">Oletko koskaan asunut suurkaupungissa?</w:t>
      </w:r>
    </w:p>
    <w:p>
      <w:r>
        <w:rPr>
          <w:b/>
        </w:rPr>
        <w:t xml:space="preserve">Esimerkki 4.732</w:t>
      </w:r>
    </w:p>
    <w:p>
      <w:r>
        <w:t xml:space="preserve">En ole koulussa.</w:t>
      </w:r>
    </w:p>
    <w:p>
      <w:r>
        <w:rPr>
          <w:b/>
        </w:rPr>
        <w:t xml:space="preserve">Tulos</w:t>
      </w:r>
    </w:p>
    <w:p>
      <w:r>
        <w:t xml:space="preserve">Opiskeletko jossain?</w:t>
      </w:r>
    </w:p>
    <w:p>
      <w:r>
        <w:rPr>
          <w:b/>
        </w:rPr>
        <w:t xml:space="preserve">Esimerkki 4.733</w:t>
      </w:r>
    </w:p>
    <w:p>
      <w:r>
        <w:t xml:space="preserve">Rikollisuus vaikuttaa melko vähäiseltä.</w:t>
      </w:r>
    </w:p>
    <w:p>
      <w:r>
        <w:rPr>
          <w:b/>
        </w:rPr>
        <w:t xml:space="preserve">Tulos</w:t>
      </w:r>
    </w:p>
    <w:p>
      <w:r>
        <w:t xml:space="preserve">Onko naapurusto turvallista?</w:t>
      </w:r>
    </w:p>
    <w:p>
      <w:r>
        <w:rPr>
          <w:b/>
        </w:rPr>
        <w:t xml:space="preserve">Esimerkki 4.734</w:t>
      </w:r>
    </w:p>
    <w:p>
      <w:r>
        <w:t xml:space="preserve">Vain pidemmissä kirjasarjoissa.</w:t>
      </w:r>
    </w:p>
    <w:p>
      <w:r>
        <w:rPr>
          <w:b/>
        </w:rPr>
        <w:t xml:space="preserve">Tulos</w:t>
      </w:r>
    </w:p>
    <w:p>
      <w:r>
        <w:t xml:space="preserve">Pidätkö monimutkaisesta juonesta ja monista hahmoista?</w:t>
      </w:r>
    </w:p>
    <w:p>
      <w:r>
        <w:rPr>
          <w:b/>
        </w:rPr>
        <w:t xml:space="preserve">Esimerkki 4.735</w:t>
      </w:r>
    </w:p>
    <w:p>
      <w:r>
        <w:t xml:space="preserve">Jokainen nuudeli on ystäväni.</w:t>
      </w:r>
    </w:p>
    <w:p>
      <w:r>
        <w:rPr>
          <w:b/>
        </w:rPr>
        <w:t xml:space="preserve">Tulos</w:t>
      </w:r>
    </w:p>
    <w:p>
      <w:r>
        <w:t xml:space="preserve">Pidätkö nuudeleista?</w:t>
      </w:r>
    </w:p>
    <w:p>
      <w:r>
        <w:rPr>
          <w:b/>
        </w:rPr>
        <w:t xml:space="preserve">Esimerkki 4.736</w:t>
      </w:r>
    </w:p>
    <w:p>
      <w:r>
        <w:t xml:space="preserve">Maitotuotteet eivät häiritse minua.</w:t>
      </w:r>
    </w:p>
    <w:p>
      <w:r>
        <w:rPr>
          <w:b/>
        </w:rPr>
        <w:t xml:space="preserve">Tulos</w:t>
      </w:r>
    </w:p>
    <w:p>
      <w:r>
        <w:t xml:space="preserve">Oletko laktoosi-intolerantti</w:t>
      </w:r>
    </w:p>
    <w:p>
      <w:r>
        <w:rPr>
          <w:b/>
        </w:rPr>
        <w:t xml:space="preserve">Esimerkki 4.737</w:t>
      </w:r>
    </w:p>
    <w:p>
      <w:r>
        <w:t xml:space="preserve">En voi syödä lihaa.</w:t>
      </w:r>
    </w:p>
    <w:p>
      <w:r>
        <w:rPr>
          <w:b/>
        </w:rPr>
        <w:t xml:space="preserve">Tulos</w:t>
      </w:r>
    </w:p>
    <w:p>
      <w:r>
        <w:t xml:space="preserve">Haluatko maistaa karitsan ulkofileetä?</w:t>
      </w:r>
    </w:p>
    <w:p>
      <w:r>
        <w:rPr>
          <w:b/>
        </w:rPr>
        <w:t xml:space="preserve">Tulos</w:t>
      </w:r>
    </w:p>
    <w:p>
      <w:r>
        <w:t xml:space="preserve">Oletko kokeillut Valentina's BBQ:ta?</w:t>
      </w:r>
    </w:p>
    <w:p>
      <w:r>
        <w:rPr>
          <w:b/>
        </w:rPr>
        <w:t xml:space="preserve">Esimerkki 4.738</w:t>
      </w:r>
    </w:p>
    <w:p>
      <w:r>
        <w:t xml:space="preserve">Ystävät ja työtoverit asuvat siellä.</w:t>
      </w:r>
    </w:p>
    <w:p>
      <w:r>
        <w:rPr>
          <w:b/>
        </w:rPr>
        <w:t xml:space="preserve">Tulos</w:t>
      </w:r>
    </w:p>
    <w:p>
      <w:r>
        <w:t xml:space="preserve">Tunnetko siellä ketään?</w:t>
      </w:r>
    </w:p>
    <w:p>
      <w:r>
        <w:rPr>
          <w:b/>
        </w:rPr>
        <w:t xml:space="preserve">Esimerkki 4.739</w:t>
      </w:r>
    </w:p>
    <w:p>
      <w:r>
        <w:t xml:space="preserve">Rakastan lukea velhoista, kääpiöistä ja lohikäärmeistä.</w:t>
      </w:r>
    </w:p>
    <w:p>
      <w:r>
        <w:rPr>
          <w:b/>
        </w:rPr>
        <w:t xml:space="preserve">Tulos</w:t>
      </w:r>
    </w:p>
    <w:p>
      <w:r>
        <w:t xml:space="preserve">Oletko scifi-fani?</w:t>
      </w:r>
    </w:p>
    <w:p>
      <w:r>
        <w:rPr>
          <w:b/>
        </w:rPr>
        <w:t xml:space="preserve">Esimerkki 4.740</w:t>
      </w:r>
    </w:p>
    <w:p>
      <w:r>
        <w:t xml:space="preserve">Nautin aina elävästä musiikista.</w:t>
      </w:r>
    </w:p>
    <w:p>
      <w:r>
        <w:rPr>
          <w:b/>
        </w:rPr>
        <w:t xml:space="preserve">Tulos</w:t>
      </w:r>
    </w:p>
    <w:p>
      <w:r>
        <w:t xml:space="preserve">Kuulostaako alueella mahdollisesti esiintyvien indie-artistien kuuleminen siistiltä?</w:t>
      </w:r>
    </w:p>
    <w:p>
      <w:r>
        <w:rPr>
          <w:b/>
        </w:rPr>
        <w:t xml:space="preserve">Esimerkki 4.741</w:t>
      </w:r>
    </w:p>
    <w:p>
      <w:r>
        <w:t xml:space="preserve">Olen iloinen, että se on</w:t>
      </w:r>
    </w:p>
    <w:p>
      <w:r>
        <w:rPr>
          <w:b/>
        </w:rPr>
        <w:t xml:space="preserve">Tulos</w:t>
      </w:r>
    </w:p>
    <w:p>
      <w:r>
        <w:t xml:space="preserve">Etkö olekin iloinen, että on perjantai?</w:t>
      </w:r>
    </w:p>
    <w:p>
      <w:r>
        <w:rPr>
          <w:b/>
        </w:rPr>
        <w:t xml:space="preserve">Esimerkki 4.742</w:t>
      </w:r>
    </w:p>
    <w:p>
      <w:r>
        <w:t xml:space="preserve">Olen valppaampi päivisin.</w:t>
      </w:r>
    </w:p>
    <w:p>
      <w:r>
        <w:rPr>
          <w:b/>
        </w:rPr>
        <w:t xml:space="preserve">Tulos</w:t>
      </w:r>
    </w:p>
    <w:p>
      <w:r>
        <w:t xml:space="preserve">Pidätkö yötyöstä?</w:t>
      </w:r>
    </w:p>
    <w:p>
      <w:r>
        <w:rPr>
          <w:b/>
        </w:rPr>
        <w:t xml:space="preserve">Esimerkki 4.743</w:t>
      </w:r>
    </w:p>
    <w:p>
      <w:r>
        <w:t xml:space="preserve">Katson Queensia.</w:t>
      </w:r>
    </w:p>
    <w:p>
      <w:r>
        <w:rPr>
          <w:b/>
        </w:rPr>
        <w:t xml:space="preserve">Tulos</w:t>
      </w:r>
    </w:p>
    <w:p>
      <w:r>
        <w:t xml:space="preserve">Onko ideoita siitä, mistä haluaisit ostaa?</w:t>
      </w:r>
    </w:p>
    <w:p>
      <w:r>
        <w:rPr>
          <w:b/>
        </w:rPr>
        <w:t xml:space="preserve">Esimerkki 4.744</w:t>
      </w:r>
    </w:p>
    <w:p>
      <w:r>
        <w:t xml:space="preserve">En ole koskaan aiemmin ollut johtaja.</w:t>
      </w:r>
    </w:p>
    <w:p>
      <w:r>
        <w:rPr>
          <w:b/>
        </w:rPr>
        <w:t xml:space="preserve">Tulos</w:t>
      </w:r>
    </w:p>
    <w:p>
      <w:r>
        <w:t xml:space="preserve">Onko sinulla kokemusta muiden johtamisesta nykyisessä työssäsi?</w:t>
      </w:r>
    </w:p>
    <w:p>
      <w:r>
        <w:rPr>
          <w:b/>
        </w:rPr>
        <w:t xml:space="preserve">Esimerkki 4.745</w:t>
      </w:r>
    </w:p>
    <w:p>
      <w:r>
        <w:t xml:space="preserve">joskus teen niin</w:t>
      </w:r>
    </w:p>
    <w:p>
      <w:r>
        <w:rPr>
          <w:b/>
        </w:rPr>
        <w:t xml:space="preserve">Tulos</w:t>
      </w:r>
    </w:p>
    <w:p>
      <w:r>
        <w:t xml:space="preserve">Pidätkö festivaaleilla käymisestä?</w:t>
      </w:r>
    </w:p>
    <w:p>
      <w:r>
        <w:rPr>
          <w:b/>
        </w:rPr>
        <w:t xml:space="preserve">Esimerkki 4.746</w:t>
      </w:r>
    </w:p>
    <w:p>
      <w:r>
        <w:t xml:space="preserve">Milloin ajattelet?</w:t>
      </w:r>
    </w:p>
    <w:p>
      <w:r>
        <w:rPr>
          <w:b/>
        </w:rPr>
        <w:t xml:space="preserve">Tulos</w:t>
      </w:r>
    </w:p>
    <w:p>
      <w:r>
        <w:t xml:space="preserve">Haluaisitko tulla päivälliselle?</w:t>
      </w:r>
    </w:p>
    <w:p>
      <w:r>
        <w:rPr>
          <w:b/>
        </w:rPr>
        <w:t xml:space="preserve">Esimerkki 4.747</w:t>
      </w:r>
    </w:p>
    <w:p>
      <w:r>
        <w:t xml:space="preserve">Uusi työni alkaa ensi viikon maanantaina.</w:t>
      </w:r>
    </w:p>
    <w:p>
      <w:r>
        <w:rPr>
          <w:b/>
        </w:rPr>
        <w:t xml:space="preserve">Tulos</w:t>
      </w:r>
    </w:p>
    <w:p>
      <w:r>
        <w:t xml:space="preserve">Tiedätkö, kun aloitat uuden työn?</w:t>
      </w:r>
    </w:p>
    <w:p>
      <w:r>
        <w:rPr>
          <w:b/>
        </w:rPr>
        <w:t xml:space="preserve">Esimerkki 4.748</w:t>
      </w:r>
    </w:p>
    <w:p>
      <w:r>
        <w:t xml:space="preserve">Olen ehdottomasti</w:t>
      </w:r>
    </w:p>
    <w:p>
      <w:r>
        <w:rPr>
          <w:b/>
        </w:rPr>
        <w:t xml:space="preserve">Tulos</w:t>
      </w:r>
    </w:p>
    <w:p>
      <w:r>
        <w:t xml:space="preserve">Pidätkö ulkona syömisestä?</w:t>
      </w:r>
    </w:p>
    <w:p>
      <w:r>
        <w:rPr>
          <w:b/>
        </w:rPr>
        <w:t xml:space="preserve">Tulos</w:t>
      </w:r>
    </w:p>
    <w:p>
      <w:r>
        <w:t xml:space="preserve">Pidätkö elokuvissa käymisestä?</w:t>
      </w:r>
    </w:p>
    <w:p>
      <w:r>
        <w:rPr>
          <w:b/>
        </w:rPr>
        <w:t xml:space="preserve">Esimerkki 4.749</w:t>
      </w:r>
    </w:p>
    <w:p>
      <w:r>
        <w:t xml:space="preserve">Haluan aina all-you-can-eat.</w:t>
      </w:r>
    </w:p>
    <w:p>
      <w:r>
        <w:rPr>
          <w:b/>
        </w:rPr>
        <w:t xml:space="preserve">Tulos</w:t>
      </w:r>
    </w:p>
    <w:p>
      <w:r>
        <w:t xml:space="preserve">Pidätkö buffeteista?</w:t>
      </w:r>
    </w:p>
    <w:p>
      <w:r>
        <w:rPr>
          <w:b/>
        </w:rPr>
        <w:t xml:space="preserve">Esimerkki 4.750</w:t>
      </w:r>
    </w:p>
    <w:p>
      <w:r>
        <w:t xml:space="preserve">Olen kiinnostunut uusista asioista.</w:t>
      </w:r>
    </w:p>
    <w:p>
      <w:r>
        <w:rPr>
          <w:b/>
        </w:rPr>
        <w:t xml:space="preserve">Tulos</w:t>
      </w:r>
    </w:p>
    <w:p>
      <w:r>
        <w:t xml:space="preserve">Haluaisitko kokeilla jotain, mitä et ole koskaan ennen syönyt?</w:t>
      </w:r>
    </w:p>
    <w:p>
      <w:r>
        <w:rPr>
          <w:b/>
        </w:rPr>
        <w:t xml:space="preserve">Esimerkki 4.751</w:t>
      </w:r>
    </w:p>
    <w:p>
      <w:r>
        <w:t xml:space="preserve">Vietin siellä neljä vuotta!</w:t>
      </w:r>
    </w:p>
    <w:p>
      <w:r>
        <w:rPr>
          <w:b/>
        </w:rPr>
        <w:t xml:space="preserve">Tulos</w:t>
      </w:r>
    </w:p>
    <w:p>
      <w:r>
        <w:t xml:space="preserve">Oletko asunut Euroopassa?</w:t>
      </w:r>
    </w:p>
    <w:p>
      <w:r>
        <w:rPr>
          <w:b/>
        </w:rPr>
        <w:t xml:space="preserve">Esimerkki 4.752</w:t>
      </w:r>
    </w:p>
    <w:p>
      <w:r>
        <w:t xml:space="preserve">Molemmat ovat täällä.</w:t>
      </w:r>
    </w:p>
    <w:p>
      <w:r>
        <w:rPr>
          <w:b/>
        </w:rPr>
        <w:t xml:space="preserve">Tulos</w:t>
      </w:r>
    </w:p>
    <w:p>
      <w:r>
        <w:t xml:space="preserve">Ovatko vanhempanne vielä elossa?</w:t>
      </w:r>
    </w:p>
    <w:p>
      <w:r>
        <w:rPr>
          <w:b/>
        </w:rPr>
        <w:t xml:space="preserve">Esimerkki 4.753</w:t>
      </w:r>
    </w:p>
    <w:p>
      <w:r>
        <w:t xml:space="preserve">Poikaystäväni bändillä oli konsertti viime kuussa - se oli mahtava.</w:t>
      </w:r>
    </w:p>
    <w:p>
      <w:r>
        <w:rPr>
          <w:b/>
        </w:rPr>
        <w:t xml:space="preserve">Tulos</w:t>
      </w:r>
    </w:p>
    <w:p>
      <w:r>
        <w:t xml:space="preserve">Oletko käynyt viime aikoina konserteissa?</w:t>
      </w:r>
    </w:p>
    <w:p>
      <w:r>
        <w:rPr>
          <w:b/>
        </w:rPr>
        <w:t xml:space="preserve">Esimerkki 4.754</w:t>
      </w:r>
    </w:p>
    <w:p>
      <w:r>
        <w:t xml:space="preserve">Haluaisin, että</w:t>
      </w:r>
    </w:p>
    <w:p>
      <w:r>
        <w:rPr>
          <w:b/>
        </w:rPr>
        <w:t xml:space="preserve">Tulos</w:t>
      </w:r>
    </w:p>
    <w:p>
      <w:r>
        <w:t xml:space="preserve">Haluatko katsoa myöhemmin jouluelokuvan?</w:t>
      </w:r>
    </w:p>
    <w:p>
      <w:r>
        <w:rPr>
          <w:b/>
        </w:rPr>
        <w:t xml:space="preserve">Tulos</w:t>
      </w:r>
    </w:p>
    <w:p>
      <w:r>
        <w:t xml:space="preserve">Haluatko elokuviin?</w:t>
      </w:r>
    </w:p>
    <w:p>
      <w:r>
        <w:rPr>
          <w:b/>
        </w:rPr>
        <w:t xml:space="preserve">Tulos</w:t>
      </w:r>
    </w:p>
    <w:p>
      <w:r>
        <w:t xml:space="preserve">Haluaisitko tavata vanhoja ystäviämme?</w:t>
      </w:r>
    </w:p>
    <w:p>
      <w:r>
        <w:rPr>
          <w:b/>
        </w:rPr>
        <w:t xml:space="preserve">Tulos</w:t>
      </w:r>
    </w:p>
    <w:p>
      <w:r>
        <w:t xml:space="preserve">Haluatko kokeilla jotain uutta?</w:t>
      </w:r>
    </w:p>
    <w:p>
      <w:r>
        <w:rPr>
          <w:b/>
        </w:rPr>
        <w:t xml:space="preserve">Esimerkki 4.755</w:t>
      </w:r>
    </w:p>
    <w:p>
      <w:r>
        <w:t xml:space="preserve">Otan kaiken, mihin minulla on varaa.</w:t>
      </w:r>
    </w:p>
    <w:p>
      <w:r>
        <w:rPr>
          <w:b/>
        </w:rPr>
        <w:t xml:space="preserve">Tulos</w:t>
      </w:r>
    </w:p>
    <w:p>
      <w:r>
        <w:t xml:space="preserve">Etsitkö 1 makuuhuoneen asuntoa?</w:t>
      </w:r>
    </w:p>
    <w:p>
      <w:r>
        <w:rPr>
          <w:b/>
        </w:rPr>
        <w:t xml:space="preserve">Esimerkki 4.756</w:t>
      </w:r>
    </w:p>
    <w:p>
      <w:r>
        <w:t xml:space="preserve">Minun on ostettava sellainen tänä viikonloppuna.</w:t>
      </w:r>
    </w:p>
    <w:p>
      <w:r>
        <w:rPr>
          <w:b/>
        </w:rPr>
        <w:t xml:space="preserve">Tulos</w:t>
      </w:r>
    </w:p>
    <w:p>
      <w:r>
        <w:t xml:space="preserve">Onko sinulla kannettava tietokone?</w:t>
      </w:r>
    </w:p>
    <w:p>
      <w:r>
        <w:rPr>
          <w:b/>
        </w:rPr>
        <w:t xml:space="preserve">Esimerkki 4.757</w:t>
      </w:r>
    </w:p>
    <w:p>
      <w:r>
        <w:t xml:space="preserve">Se jakautuu sen ja tien päällä olemisen välillä.</w:t>
      </w:r>
    </w:p>
    <w:p>
      <w:r>
        <w:rPr>
          <w:b/>
        </w:rPr>
        <w:t xml:space="preserve">Tulos</w:t>
      </w:r>
    </w:p>
    <w:p>
      <w:r>
        <w:t xml:space="preserve">Kuuluuko siihen paljon aikaa työpöydän ääressä?</w:t>
      </w:r>
    </w:p>
    <w:p>
      <w:r>
        <w:rPr>
          <w:b/>
        </w:rPr>
        <w:t xml:space="preserve">Esimerkki 4.758</w:t>
      </w:r>
    </w:p>
    <w:p>
      <w:r>
        <w:t xml:space="preserve">Työskentelen harvoin taulukoiden kanssa.</w:t>
      </w:r>
    </w:p>
    <w:p>
      <w:r>
        <w:rPr>
          <w:b/>
        </w:rPr>
        <w:t xml:space="preserve">Tulos</w:t>
      </w:r>
    </w:p>
    <w:p>
      <w:r>
        <w:t xml:space="preserve">Teetkö kirjanpitotehtäviä, kuten taulukkolaskentaa?</w:t>
      </w:r>
    </w:p>
    <w:p>
      <w:r>
        <w:rPr>
          <w:b/>
        </w:rPr>
        <w:t xml:space="preserve">Esimerkki 4.759</w:t>
      </w:r>
    </w:p>
    <w:p>
      <w:r>
        <w:t xml:space="preserve">paljon paikkoja</w:t>
      </w:r>
    </w:p>
    <w:p>
      <w:r>
        <w:rPr>
          <w:b/>
        </w:rPr>
        <w:t xml:space="preserve">Tulos</w:t>
      </w:r>
    </w:p>
    <w:p>
      <w:r>
        <w:t xml:space="preserve">Haluatko vierailla jonkun muun luona täällä ollessasi?</w:t>
      </w:r>
    </w:p>
    <w:p>
      <w:r>
        <w:rPr>
          <w:b/>
        </w:rPr>
        <w:t xml:space="preserve">Esimerkki 4.760</w:t>
      </w:r>
    </w:p>
    <w:p>
      <w:r>
        <w:t xml:space="preserve">Etsin yhä</w:t>
      </w:r>
    </w:p>
    <w:p>
      <w:r>
        <w:rPr>
          <w:b/>
        </w:rPr>
        <w:t xml:space="preserve">Tulos</w:t>
      </w:r>
    </w:p>
    <w:p>
      <w:r>
        <w:t xml:space="preserve">Oletko löytänyt sieltä työtä?</w:t>
      </w:r>
    </w:p>
    <w:p>
      <w:r>
        <w:rPr>
          <w:b/>
        </w:rPr>
        <w:t xml:space="preserve">Esimerkki 4.761</w:t>
      </w:r>
    </w:p>
    <w:p>
      <w:r>
        <w:t xml:space="preserve">Vain jos pääsemme sisään ilmaiseksi.</w:t>
      </w:r>
    </w:p>
    <w:p>
      <w:r>
        <w:rPr>
          <w:b/>
        </w:rPr>
        <w:t xml:space="preserve">Tulos</w:t>
      </w:r>
    </w:p>
    <w:p>
      <w:r>
        <w:t xml:space="preserve">Haluatko mennä katsomaan The Killersiä tänä iltana?</w:t>
      </w:r>
    </w:p>
    <w:p>
      <w:r>
        <w:rPr>
          <w:b/>
        </w:rPr>
        <w:t xml:space="preserve">Esimerkki 4.762</w:t>
      </w:r>
    </w:p>
    <w:p>
      <w:r>
        <w:t xml:space="preserve">Vain erityistilaisuuksissa</w:t>
      </w:r>
    </w:p>
    <w:p>
      <w:r>
        <w:rPr>
          <w:b/>
        </w:rPr>
        <w:t xml:space="preserve">Tulos</w:t>
      </w:r>
    </w:p>
    <w:p>
      <w:r>
        <w:t xml:space="preserve">Pidätkö istumaravintoloista?</w:t>
      </w:r>
    </w:p>
    <w:p>
      <w:r>
        <w:rPr>
          <w:b/>
        </w:rPr>
        <w:t xml:space="preserve">Esimerkki 4.763</w:t>
      </w:r>
    </w:p>
    <w:p>
      <w:r>
        <w:t xml:space="preserve">Minun ei ole koskaan tarvinnut soittaa poliisille.</w:t>
      </w:r>
    </w:p>
    <w:p>
      <w:r>
        <w:rPr>
          <w:b/>
        </w:rPr>
        <w:t xml:space="preserve">Tulos</w:t>
      </w:r>
    </w:p>
    <w:p>
      <w:r>
        <w:t xml:space="preserve">Oletko joutunut rikoksen uhriksi täällä?</w:t>
      </w:r>
    </w:p>
    <w:p>
      <w:r>
        <w:rPr>
          <w:b/>
        </w:rPr>
        <w:t xml:space="preserve">Esimerkki 4.764</w:t>
      </w:r>
    </w:p>
    <w:p>
      <w:r>
        <w:t xml:space="preserve">Rakastan laulujen sekoitusta monissa elokuvissa.</w:t>
      </w:r>
    </w:p>
    <w:p>
      <w:r>
        <w:rPr>
          <w:b/>
        </w:rPr>
        <w:t xml:space="preserve">Tulos</w:t>
      </w:r>
    </w:p>
    <w:p>
      <w:r>
        <w:t xml:space="preserve">Oletko elokuvien soundtrackien ystävä?</w:t>
      </w:r>
    </w:p>
    <w:p>
      <w:r>
        <w:rPr>
          <w:b/>
        </w:rPr>
        <w:t xml:space="preserve">Esimerkki 4.765</w:t>
      </w:r>
    </w:p>
    <w:p>
      <w:r>
        <w:t xml:space="preserve">Kaikki kutsuvat minua lempinimelläni.</w:t>
      </w:r>
    </w:p>
    <w:p>
      <w:r>
        <w:rPr>
          <w:b/>
        </w:rPr>
        <w:t xml:space="preserve">Tulos</w:t>
      </w:r>
    </w:p>
    <w:p>
      <w:r>
        <w:t xml:space="preserve">Käytätkö etunimeäsi?</w:t>
      </w:r>
    </w:p>
    <w:p>
      <w:r>
        <w:rPr>
          <w:b/>
        </w:rPr>
        <w:t xml:space="preserve">Esimerkki 4.766</w:t>
      </w:r>
    </w:p>
    <w:p>
      <w:r>
        <w:t xml:space="preserve">Pizza on ykkönen.</w:t>
      </w:r>
    </w:p>
    <w:p>
      <w:r>
        <w:rPr>
          <w:b/>
        </w:rPr>
        <w:t xml:space="preserve">Tulos</w:t>
      </w:r>
    </w:p>
    <w:p>
      <w:r>
        <w:t xml:space="preserve">Mikä on lempiruokasi?</w:t>
      </w:r>
    </w:p>
    <w:p>
      <w:r>
        <w:rPr>
          <w:b/>
        </w:rPr>
        <w:t xml:space="preserve">Esimerkki 4.767</w:t>
      </w:r>
    </w:p>
    <w:p>
      <w:r>
        <w:t xml:space="preserve">Jos on erikoistarjouksia!</w:t>
      </w:r>
    </w:p>
    <w:p>
      <w:r>
        <w:rPr>
          <w:b/>
        </w:rPr>
        <w:t xml:space="preserve">Tulos</w:t>
      </w:r>
    </w:p>
    <w:p>
      <w:r>
        <w:t xml:space="preserve">Haetko tänään noutoruokaa?</w:t>
      </w:r>
    </w:p>
    <w:p>
      <w:r>
        <w:rPr>
          <w:b/>
        </w:rPr>
        <w:t xml:space="preserve">Esimerkki 4.768</w:t>
      </w:r>
    </w:p>
    <w:p>
      <w:r>
        <w:t xml:space="preserve">Olen mielestäni hyvin taitava.</w:t>
      </w:r>
    </w:p>
    <w:p>
      <w:r>
        <w:rPr>
          <w:b/>
        </w:rPr>
        <w:t xml:space="preserve">Tulos</w:t>
      </w:r>
    </w:p>
    <w:p>
      <w:r>
        <w:t xml:space="preserve">Oletko hyvä työssäsi?</w:t>
      </w:r>
    </w:p>
    <w:p>
      <w:r>
        <w:rPr>
          <w:b/>
        </w:rPr>
        <w:t xml:space="preserve">Esimerkki 4.769</w:t>
      </w:r>
    </w:p>
    <w:p>
      <w:r>
        <w:t xml:space="preserve">Olen jo ostanut lippuni.</w:t>
      </w:r>
    </w:p>
    <w:p>
      <w:r>
        <w:rPr>
          <w:b/>
        </w:rPr>
        <w:t xml:space="preserve">Tulos</w:t>
      </w:r>
    </w:p>
    <w:p>
      <w:r>
        <w:t xml:space="preserve">Oletko valmis menemään museoon huomenna?</w:t>
      </w:r>
    </w:p>
    <w:p>
      <w:r>
        <w:rPr>
          <w:b/>
        </w:rPr>
        <w:t xml:space="preserve">Esimerkki 4.770</w:t>
      </w:r>
    </w:p>
    <w:p>
      <w:r>
        <w:t xml:space="preserve">Riippuu siitä, milloin syömme lounasta.</w:t>
      </w:r>
    </w:p>
    <w:p>
      <w:r>
        <w:rPr>
          <w:b/>
        </w:rPr>
        <w:t xml:space="preserve">Tulos</w:t>
      </w:r>
    </w:p>
    <w:p>
      <w:r>
        <w:t xml:space="preserve">Haluaisitko kahvia?</w:t>
      </w:r>
    </w:p>
    <w:p>
      <w:r>
        <w:rPr>
          <w:b/>
        </w:rPr>
        <w:t xml:space="preserve">Esimerkki 4.771</w:t>
      </w:r>
    </w:p>
    <w:p>
      <w:r>
        <w:t xml:space="preserve">Viikonloput ovat sitä varten, että menen tekemään sitä, mitä haluan tehdä.</w:t>
      </w:r>
    </w:p>
    <w:p>
      <w:r>
        <w:rPr>
          <w:b/>
        </w:rPr>
        <w:t xml:space="preserve">Tulos</w:t>
      </w:r>
    </w:p>
    <w:p>
      <w:r>
        <w:t xml:space="preserve">Vietätkö viikonloput mieluiten kotona?</w:t>
      </w:r>
    </w:p>
    <w:p>
      <w:r>
        <w:rPr>
          <w:b/>
        </w:rPr>
        <w:t xml:space="preserve">Esimerkki 4.772</w:t>
      </w:r>
    </w:p>
    <w:p>
      <w:r>
        <w:t xml:space="preserve">Sydämeni on kiinnittynyt Portlandiin.</w:t>
      </w:r>
    </w:p>
    <w:p>
      <w:r>
        <w:rPr>
          <w:b/>
        </w:rPr>
        <w:t xml:space="preserve">Tulos</w:t>
      </w:r>
    </w:p>
    <w:p>
      <w:r>
        <w:t xml:space="preserve">Tiedätkö, minne haluat muuttaa?</w:t>
      </w:r>
    </w:p>
    <w:p>
      <w:r>
        <w:rPr>
          <w:b/>
        </w:rPr>
        <w:t xml:space="preserve">Esimerkki 4.773</w:t>
      </w:r>
    </w:p>
    <w:p>
      <w:r>
        <w:t xml:space="preserve">Entä elokuva?</w:t>
      </w:r>
    </w:p>
    <w:p>
      <w:r>
        <w:rPr>
          <w:b/>
        </w:rPr>
        <w:t xml:space="preserve">Tulos</w:t>
      </w:r>
    </w:p>
    <w:p>
      <w:r>
        <w:t xml:space="preserve">Oliko sinulla ideoita asioista, joita haluaisit tehdä?</w:t>
      </w:r>
    </w:p>
    <w:p>
      <w:r>
        <w:rPr>
          <w:b/>
        </w:rPr>
        <w:t xml:space="preserve">Esimerkki 4.774</w:t>
      </w:r>
    </w:p>
    <w:p>
      <w:r>
        <w:t xml:space="preserve">jos ne ovat hyviä</w:t>
      </w:r>
    </w:p>
    <w:p>
      <w:r>
        <w:rPr>
          <w:b/>
        </w:rPr>
        <w:t xml:space="preserve">Tulos</w:t>
      </w:r>
    </w:p>
    <w:p>
      <w:r>
        <w:t xml:space="preserve">Katsotko usein dokumentteja?</w:t>
      </w:r>
    </w:p>
    <w:p>
      <w:r>
        <w:rPr>
          <w:b/>
        </w:rPr>
        <w:t xml:space="preserve">Esimerkki 4.775</w:t>
      </w:r>
    </w:p>
    <w:p>
      <w:r>
        <w:t xml:space="preserve">Anne Murray on paras koskaan ollut.</w:t>
      </w:r>
    </w:p>
    <w:p>
      <w:r>
        <w:rPr>
          <w:b/>
        </w:rPr>
        <w:t xml:space="preserve">Tulos</w:t>
      </w:r>
    </w:p>
    <w:p>
      <w:r>
        <w:t xml:space="preserve">Kuka on suosikkilaulajasi/lauluntekijäsi?</w:t>
      </w:r>
    </w:p>
    <w:p>
      <w:r>
        <w:rPr>
          <w:b/>
        </w:rPr>
        <w:t xml:space="preserve">Esimerkki 4.776</w:t>
      </w:r>
    </w:p>
    <w:p>
      <w:r>
        <w:t xml:space="preserve">En tunne hänen musiikkiaan.</w:t>
      </w:r>
    </w:p>
    <w:p>
      <w:r>
        <w:rPr>
          <w:b/>
        </w:rPr>
        <w:t xml:space="preserve">Tulos</w:t>
      </w:r>
    </w:p>
    <w:p>
      <w:r>
        <w:t xml:space="preserve">Haluaisitko mennä katsomaan Garth Brooksia huomenna?</w:t>
      </w:r>
    </w:p>
    <w:p>
      <w:r>
        <w:rPr>
          <w:b/>
        </w:rPr>
        <w:t xml:space="preserve">Esimerkki 4.777</w:t>
      </w:r>
    </w:p>
    <w:p>
      <w:r>
        <w:t xml:space="preserve">Ostin yrityksen.</w:t>
      </w:r>
    </w:p>
    <w:p>
      <w:r>
        <w:rPr>
          <w:b/>
        </w:rPr>
        <w:t xml:space="preserve">Tulos</w:t>
      </w:r>
    </w:p>
    <w:p>
      <w:r>
        <w:t xml:space="preserve">Oletko yhä samassa työpaikassa?</w:t>
      </w:r>
    </w:p>
    <w:p>
      <w:r>
        <w:rPr>
          <w:b/>
        </w:rPr>
        <w:t xml:space="preserve">Esimerkki 4.778</w:t>
      </w:r>
    </w:p>
    <w:p>
      <w:r>
        <w:t xml:space="preserve">Inhoan hikoilla ja likaantua.</w:t>
      </w:r>
    </w:p>
    <w:p>
      <w:r>
        <w:rPr>
          <w:b/>
        </w:rPr>
        <w:t xml:space="preserve">Tulos</w:t>
      </w:r>
    </w:p>
    <w:p>
      <w:r>
        <w:t xml:space="preserve">Pidätkö vaeltamisesta?</w:t>
      </w:r>
    </w:p>
    <w:p>
      <w:r>
        <w:rPr>
          <w:b/>
        </w:rPr>
        <w:t xml:space="preserve">Esimerkki 4.779</w:t>
      </w:r>
    </w:p>
    <w:p>
      <w:r>
        <w:t xml:space="preserve">En ole koskaan kuullut siitä</w:t>
      </w:r>
    </w:p>
    <w:p>
      <w:r>
        <w:rPr>
          <w:b/>
        </w:rPr>
        <w:t xml:space="preserve">Tulos</w:t>
      </w:r>
    </w:p>
    <w:p>
      <w:r>
        <w:t xml:space="preserve">Oletko käynyt Coachellassa?</w:t>
      </w:r>
    </w:p>
    <w:p>
      <w:r>
        <w:rPr>
          <w:b/>
        </w:rPr>
        <w:t xml:space="preserve">Esimerkki 4.780</w:t>
      </w:r>
    </w:p>
    <w:p>
      <w:r>
        <w:t xml:space="preserve">Riippuu siitä, minne haluat mennä.</w:t>
      </w:r>
    </w:p>
    <w:p>
      <w:r>
        <w:rPr>
          <w:b/>
        </w:rPr>
        <w:t xml:space="preserve">Tulos</w:t>
      </w:r>
    </w:p>
    <w:p>
      <w:r>
        <w:t xml:space="preserve">Pitäisikö meidän mennä tänään ulos syömään lämmintä ruokaa?</w:t>
      </w:r>
    </w:p>
    <w:p>
      <w:r>
        <w:rPr>
          <w:b/>
        </w:rPr>
        <w:t xml:space="preserve">Esimerkki 4.781</w:t>
      </w:r>
    </w:p>
    <w:p>
      <w:r>
        <w:t xml:space="preserve">kuulostaa hyvältä</w:t>
      </w:r>
    </w:p>
    <w:p>
      <w:r>
        <w:rPr>
          <w:b/>
        </w:rPr>
        <w:t xml:space="preserve">Tulos</w:t>
      </w:r>
    </w:p>
    <w:p>
      <w:r>
        <w:t xml:space="preserve">Haluatko napostella jotain?</w:t>
      </w:r>
    </w:p>
    <w:p>
      <w:r>
        <w:rPr>
          <w:b/>
        </w:rPr>
        <w:t xml:space="preserve">Esimerkki 4.782</w:t>
      </w:r>
    </w:p>
    <w:p>
      <w:r>
        <w:t xml:space="preserve">En ole elokuvan ystävä.</w:t>
      </w:r>
    </w:p>
    <w:p>
      <w:r>
        <w:rPr>
          <w:b/>
        </w:rPr>
        <w:t xml:space="preserve">Tulos</w:t>
      </w:r>
    </w:p>
    <w:p>
      <w:r>
        <w:t xml:space="preserve">Hei, katsotko sen uuden elokuvan tänä viikonloppuna?</w:t>
      </w:r>
    </w:p>
    <w:p>
      <w:r>
        <w:rPr>
          <w:b/>
        </w:rPr>
        <w:t xml:space="preserve">Esimerkki 4.783</w:t>
      </w:r>
    </w:p>
    <w:p>
      <w:r>
        <w:t xml:space="preserve">Palaan maanantai-iltana.</w:t>
      </w:r>
    </w:p>
    <w:p>
      <w:r>
        <w:rPr>
          <w:b/>
        </w:rPr>
        <w:t xml:space="preserve">Tulos</w:t>
      </w:r>
    </w:p>
    <w:p>
      <w:r>
        <w:t xml:space="preserve">Oletko lähdössä kaupungista viikonlopuksi?</w:t>
      </w:r>
    </w:p>
    <w:p>
      <w:r>
        <w:rPr>
          <w:b/>
        </w:rPr>
        <w:t xml:space="preserve">Esimerkki 4.784</w:t>
      </w:r>
    </w:p>
    <w:p>
      <w:r>
        <w:t xml:space="preserve">Teen käsitöitä.</w:t>
      </w:r>
    </w:p>
    <w:p>
      <w:r>
        <w:rPr>
          <w:b/>
        </w:rPr>
        <w:t xml:space="preserve">Tulos</w:t>
      </w:r>
    </w:p>
    <w:p>
      <w:r>
        <w:t xml:space="preserve">Hei naapuri, onko sinulla mitään harrastuksia?</w:t>
      </w:r>
    </w:p>
    <w:p>
      <w:r>
        <w:rPr>
          <w:b/>
        </w:rPr>
        <w:t xml:space="preserve">Esimerkki 4.785</w:t>
      </w:r>
    </w:p>
    <w:p>
      <w:r>
        <w:t xml:space="preserve">Lentoni myöhästyi kolme kertaa.</w:t>
      </w:r>
    </w:p>
    <w:p>
      <w:r>
        <w:rPr>
          <w:b/>
        </w:rPr>
        <w:t xml:space="preserve">Tulos</w:t>
      </w:r>
    </w:p>
    <w:p>
      <w:r>
        <w:t xml:space="preserve">Kestikö tänne tuleminen kauan?</w:t>
      </w:r>
    </w:p>
    <w:p>
      <w:r>
        <w:rPr>
          <w:b/>
        </w:rPr>
        <w:t xml:space="preserve">Esimerkki 4.786</w:t>
      </w:r>
    </w:p>
    <w:p>
      <w:r>
        <w:t xml:space="preserve">on muutamia, joista en pidä</w:t>
      </w:r>
    </w:p>
    <w:p>
      <w:r>
        <w:rPr>
          <w:b/>
        </w:rPr>
        <w:t xml:space="preserve">Tulos</w:t>
      </w:r>
    </w:p>
    <w:p>
      <w:r>
        <w:t xml:space="preserve">Onko mitään genreä, jota vihaat?</w:t>
      </w:r>
    </w:p>
    <w:p>
      <w:r>
        <w:rPr>
          <w:b/>
        </w:rPr>
        <w:t xml:space="preserve">Esimerkki 4.787</w:t>
      </w:r>
    </w:p>
    <w:p>
      <w:r>
        <w:t xml:space="preserve">Työskentelen tiimin kanssa</w:t>
      </w:r>
    </w:p>
    <w:p>
      <w:r>
        <w:rPr>
          <w:b/>
        </w:rPr>
        <w:t xml:space="preserve">Tulos</w:t>
      </w:r>
    </w:p>
    <w:p>
      <w:r>
        <w:t xml:space="preserve">Työskenteletkö yksin?</w:t>
      </w:r>
    </w:p>
    <w:p>
      <w:r>
        <w:rPr>
          <w:b/>
        </w:rPr>
        <w:t xml:space="preserve">Esimerkki 4.788</w:t>
      </w:r>
    </w:p>
    <w:p>
      <w:r>
        <w:t xml:space="preserve">Olin muutama vuosi sitten, mutta se ei kestänyt.</w:t>
      </w:r>
    </w:p>
    <w:p>
      <w:r>
        <w:rPr>
          <w:b/>
        </w:rPr>
        <w:t xml:space="preserve">Tulos</w:t>
      </w:r>
    </w:p>
    <w:p>
      <w:r>
        <w:t xml:space="preserve">Oletko kihloissa?</w:t>
      </w:r>
    </w:p>
    <w:p>
      <w:r>
        <w:rPr>
          <w:b/>
        </w:rPr>
        <w:t xml:space="preserve">Esimerkki 4.789</w:t>
      </w:r>
    </w:p>
    <w:p>
      <w:r>
        <w:t xml:space="preserve">Täällä on</w:t>
      </w:r>
    </w:p>
    <w:p>
      <w:r>
        <w:rPr>
          <w:b/>
        </w:rPr>
        <w:t xml:space="preserve">Tulos</w:t>
      </w:r>
    </w:p>
    <w:p>
      <w:r>
        <w:t xml:space="preserve">Onko käytettävissä eläkejärjestelmä?</w:t>
      </w:r>
    </w:p>
    <w:p>
      <w:r>
        <w:rPr>
          <w:b/>
        </w:rPr>
        <w:t xml:space="preserve">Esimerkki 4.790</w:t>
      </w:r>
    </w:p>
    <w:p>
      <w:r>
        <w:t xml:space="preserve">Menen ensin puistoon.</w:t>
      </w:r>
    </w:p>
    <w:p>
      <w:r>
        <w:rPr>
          <w:b/>
        </w:rPr>
        <w:t xml:space="preserve">Tulos</w:t>
      </w:r>
    </w:p>
    <w:p>
      <w:r>
        <w:t xml:space="preserve">Aiotko ajaa kotiin nyt?</w:t>
      </w:r>
    </w:p>
    <w:p>
      <w:r>
        <w:rPr>
          <w:b/>
        </w:rPr>
        <w:t xml:space="preserve">Esimerkki 4.791</w:t>
      </w:r>
    </w:p>
    <w:p>
      <w:r>
        <w:t xml:space="preserve">En muista, milloin viimeksi näin elokuvan.</w:t>
      </w:r>
    </w:p>
    <w:p>
      <w:r>
        <w:rPr>
          <w:b/>
        </w:rPr>
        <w:t xml:space="preserve">Tulos</w:t>
      </w:r>
    </w:p>
    <w:p>
      <w:r>
        <w:t xml:space="preserve">Oletko käynyt elokuvissa viime aikoina?</w:t>
      </w:r>
    </w:p>
    <w:p>
      <w:r>
        <w:rPr>
          <w:b/>
        </w:rPr>
        <w:t xml:space="preserve">Esimerkki 4.792</w:t>
      </w:r>
    </w:p>
    <w:p>
      <w:r>
        <w:t xml:space="preserve">Soitin trumpettia.</w:t>
      </w:r>
    </w:p>
    <w:p>
      <w:r>
        <w:rPr>
          <w:b/>
        </w:rPr>
        <w:t xml:space="preserve">Tulos</w:t>
      </w:r>
    </w:p>
    <w:p>
      <w:r>
        <w:t xml:space="preserve">Soititko soitinta lukiossa?</w:t>
      </w:r>
    </w:p>
    <w:p>
      <w:r>
        <w:rPr>
          <w:b/>
        </w:rPr>
        <w:t xml:space="preserve">Tulos</w:t>
      </w:r>
    </w:p>
    <w:p>
      <w:r>
        <w:t xml:space="preserve">Soititko soitinta lukiossa?</w:t>
      </w:r>
    </w:p>
    <w:p>
      <w:r>
        <w:rPr>
          <w:b/>
        </w:rPr>
        <w:t xml:space="preserve">Esimerkki 4.793</w:t>
      </w:r>
    </w:p>
    <w:p>
      <w:r>
        <w:t xml:space="preserve">Etsin samanlaista työtä, josta maksetaan paremmin.</w:t>
      </w:r>
    </w:p>
    <w:p>
      <w:r>
        <w:rPr>
          <w:b/>
        </w:rPr>
        <w:t xml:space="preserve">Tulos</w:t>
      </w:r>
    </w:p>
    <w:p>
      <w:r>
        <w:t xml:space="preserve">Etsitkö samanlaista työtä kuin ennenkin?</w:t>
      </w:r>
    </w:p>
    <w:p>
      <w:r>
        <w:rPr>
          <w:b/>
        </w:rPr>
        <w:t xml:space="preserve">Esimerkki 4.794</w:t>
      </w:r>
    </w:p>
    <w:p>
      <w:r>
        <w:t xml:space="preserve">Sain juuri maisterin tutkinnon.</w:t>
      </w:r>
    </w:p>
    <w:p>
      <w:r>
        <w:rPr>
          <w:b/>
        </w:rPr>
        <w:t xml:space="preserve">Tulos</w:t>
      </w:r>
    </w:p>
    <w:p>
      <w:r>
        <w:t xml:space="preserve">Valmistuitko yliopistosta?</w:t>
      </w:r>
    </w:p>
    <w:p>
      <w:r>
        <w:rPr>
          <w:b/>
        </w:rPr>
        <w:t xml:space="preserve">Esimerkki 4.795</w:t>
      </w:r>
    </w:p>
    <w:p>
      <w:r>
        <w:t xml:space="preserve">Työskentelen seuraavassa kaupunginosassa.</w:t>
      </w:r>
    </w:p>
    <w:p>
      <w:r>
        <w:rPr>
          <w:b/>
        </w:rPr>
        <w:t xml:space="preserve">Tulos</w:t>
      </w:r>
    </w:p>
    <w:p>
      <w:r>
        <w:t xml:space="preserve">Oletko töissä täällä kaupungissa?</w:t>
      </w:r>
    </w:p>
    <w:p>
      <w:r>
        <w:rPr>
          <w:b/>
        </w:rPr>
        <w:t xml:space="preserve">Esimerkki 4.796</w:t>
      </w:r>
    </w:p>
    <w:p>
      <w:r>
        <w:t xml:space="preserve">Minulla on kiire töissä juuri nyt</w:t>
      </w:r>
    </w:p>
    <w:p>
      <w:r>
        <w:rPr>
          <w:b/>
        </w:rPr>
        <w:t xml:space="preserve">Tulos</w:t>
      </w:r>
    </w:p>
    <w:p>
      <w:r>
        <w:t xml:space="preserve">Oletko nähnyt uuden Netflix-sarjan?</w:t>
      </w:r>
    </w:p>
    <w:p>
      <w:r>
        <w:rPr>
          <w:b/>
        </w:rPr>
        <w:t xml:space="preserve">Esimerkki 4.797</w:t>
      </w:r>
    </w:p>
    <w:p>
      <w:r>
        <w:t xml:space="preserve">Vain noin kuuden minuutin päässä kotoa.</w:t>
      </w:r>
    </w:p>
    <w:p>
      <w:r>
        <w:rPr>
          <w:b/>
        </w:rPr>
        <w:t xml:space="preserve">Tulos</w:t>
      </w:r>
    </w:p>
    <w:p>
      <w:r>
        <w:t xml:space="preserve">Onko se lähellä työpaikkaa?</w:t>
      </w:r>
    </w:p>
    <w:p>
      <w:r>
        <w:rPr>
          <w:b/>
        </w:rPr>
        <w:t xml:space="preserve">Esimerkki 4.798</w:t>
      </w:r>
    </w:p>
    <w:p>
      <w:r>
        <w:t xml:space="preserve">Siitä on niin kauan aikaa.</w:t>
      </w:r>
    </w:p>
    <w:p>
      <w:r>
        <w:rPr>
          <w:b/>
        </w:rPr>
        <w:t xml:space="preserve">Tulos</w:t>
      </w:r>
    </w:p>
    <w:p>
      <w:r>
        <w:t xml:space="preserve">Muistatko, missä meillä oli tapana hengailla?</w:t>
      </w:r>
    </w:p>
    <w:p>
      <w:r>
        <w:rPr>
          <w:b/>
        </w:rPr>
        <w:t xml:space="preserve">Esimerkki 4.799</w:t>
      </w:r>
    </w:p>
    <w:p>
      <w:r>
        <w:t xml:space="preserve">Jos tahti ei ole liian jyskyttävä.</w:t>
      </w:r>
    </w:p>
    <w:p>
      <w:r>
        <w:rPr>
          <w:b/>
        </w:rPr>
        <w:t xml:space="preserve">Tulos</w:t>
      </w:r>
    </w:p>
    <w:p>
      <w:r>
        <w:t xml:space="preserve">Oletko elektronisen musiikin ystävä?</w:t>
      </w:r>
    </w:p>
    <w:p>
      <w:r>
        <w:rPr>
          <w:b/>
        </w:rPr>
        <w:t xml:space="preserve">Esimerkki 4.800</w:t>
      </w:r>
    </w:p>
    <w:p>
      <w:r>
        <w:t xml:space="preserve">viikonloppuisin teen</w:t>
      </w:r>
    </w:p>
    <w:p>
      <w:r>
        <w:rPr>
          <w:b/>
        </w:rPr>
        <w:t xml:space="preserve">Tulos</w:t>
      </w:r>
    </w:p>
    <w:p>
      <w:r>
        <w:t xml:space="preserve">Treenaatko sinä?</w:t>
      </w:r>
    </w:p>
    <w:p>
      <w:r>
        <w:rPr>
          <w:b/>
        </w:rPr>
        <w:t xml:space="preserve">Esimerkki 4.801</w:t>
      </w:r>
    </w:p>
    <w:p>
      <w:r>
        <w:t xml:space="preserve">En ole kuullut sellaisesta.</w:t>
      </w:r>
    </w:p>
    <w:p>
      <w:r>
        <w:rPr>
          <w:b/>
        </w:rPr>
        <w:t xml:space="preserve">Tulos</w:t>
      </w:r>
    </w:p>
    <w:p>
      <w:r>
        <w:t xml:space="preserve">Onko naapuruston vahtivuoro-ohjelmaa?</w:t>
      </w:r>
    </w:p>
    <w:p>
      <w:r>
        <w:rPr>
          <w:b/>
        </w:rPr>
        <w:t xml:space="preserve">Esimerkki 4.802</w:t>
      </w:r>
    </w:p>
    <w:p>
      <w:r>
        <w:t xml:space="preserve">Olen Smokien fani.</w:t>
      </w:r>
    </w:p>
    <w:p>
      <w:r>
        <w:rPr>
          <w:b/>
        </w:rPr>
        <w:t xml:space="preserve">Tulos</w:t>
      </w:r>
    </w:p>
    <w:p>
      <w:r>
        <w:t xml:space="preserve">Pidätkö jostakin nykyisestä artistista listoilla?</w:t>
      </w:r>
    </w:p>
    <w:p>
      <w:r>
        <w:rPr>
          <w:b/>
        </w:rPr>
        <w:t xml:space="preserve">Esimerkki 4.803</w:t>
      </w:r>
    </w:p>
    <w:p>
      <w:r>
        <w:t xml:space="preserve">Olen innoissani, että viikko on ohi.</w:t>
      </w:r>
    </w:p>
    <w:p>
      <w:r>
        <w:rPr>
          <w:b/>
        </w:rPr>
        <w:t xml:space="preserve">Tulos</w:t>
      </w:r>
    </w:p>
    <w:p>
      <w:r>
        <w:t xml:space="preserve">Oletko iloinen, että on perjantai?</w:t>
      </w:r>
    </w:p>
    <w:p>
      <w:r>
        <w:rPr>
          <w:b/>
        </w:rPr>
        <w:t xml:space="preserve">Esimerkki 4.804</w:t>
      </w:r>
    </w:p>
    <w:p>
      <w:r>
        <w:t xml:space="preserve">Näin sen ensi-illassa.</w:t>
      </w:r>
    </w:p>
    <w:p>
      <w:r>
        <w:rPr>
          <w:b/>
        </w:rPr>
        <w:t xml:space="preserve">Tulos</w:t>
      </w:r>
    </w:p>
    <w:p>
      <w:r>
        <w:t xml:space="preserve">Oletko nähnyt uuden Star Wars -elokuvan jo?</w:t>
      </w:r>
    </w:p>
    <w:p>
      <w:r>
        <w:rPr>
          <w:b/>
        </w:rPr>
        <w:t xml:space="preserve">Esimerkki 4.805</w:t>
      </w:r>
    </w:p>
    <w:p>
      <w:r>
        <w:t xml:space="preserve">En ole sarjan fani</w:t>
      </w:r>
    </w:p>
    <w:p>
      <w:r>
        <w:rPr>
          <w:b/>
        </w:rPr>
        <w:t xml:space="preserve">Tulos</w:t>
      </w:r>
    </w:p>
    <w:p>
      <w:r>
        <w:t xml:space="preserve">Oletko lukenut Game of Throne -kirjat?</w:t>
      </w:r>
    </w:p>
    <w:p>
      <w:r>
        <w:rPr>
          <w:b/>
        </w:rPr>
        <w:t xml:space="preserve">Esimerkki 4.806</w:t>
      </w:r>
    </w:p>
    <w:p>
      <w:r>
        <w:t xml:space="preserve">Minulle on tärkeää asua lähellä.</w:t>
      </w:r>
    </w:p>
    <w:p>
      <w:r>
        <w:rPr>
          <w:b/>
        </w:rPr>
        <w:t xml:space="preserve">Tulos</w:t>
      </w:r>
    </w:p>
    <w:p>
      <w:r>
        <w:t xml:space="preserve">Pitäisikö uuden yrityksen sijaita lähellä kotia?</w:t>
      </w:r>
    </w:p>
    <w:p>
      <w:r>
        <w:rPr>
          <w:b/>
        </w:rPr>
        <w:t xml:space="preserve">Esimerkki 4.807</w:t>
      </w:r>
    </w:p>
    <w:p>
      <w:r>
        <w:t xml:space="preserve">Voisin työskennellä koko päivän kasvien ja kukkien parissa.</w:t>
      </w:r>
    </w:p>
    <w:p>
      <w:r>
        <w:rPr>
          <w:b/>
        </w:rPr>
        <w:t xml:space="preserve">Tulos</w:t>
      </w:r>
    </w:p>
    <w:p>
      <w:r>
        <w:t xml:space="preserve">Pidätkö puutarhanhoidosta?</w:t>
      </w:r>
    </w:p>
    <w:p>
      <w:r>
        <w:rPr>
          <w:b/>
        </w:rPr>
        <w:t xml:space="preserve">Esimerkki 4.808</w:t>
      </w:r>
    </w:p>
    <w:p>
      <w:r>
        <w:t xml:space="preserve">Sitä olen tehnyt jo vuosia.</w:t>
      </w:r>
    </w:p>
    <w:p>
      <w:r>
        <w:rPr>
          <w:b/>
        </w:rPr>
        <w:t xml:space="preserve">Tulos</w:t>
      </w:r>
    </w:p>
    <w:p>
      <w:r>
        <w:t xml:space="preserve">Oletko tukiasemassa?</w:t>
      </w:r>
    </w:p>
    <w:p>
      <w:r>
        <w:rPr>
          <w:b/>
        </w:rPr>
        <w:t xml:space="preserve">Esimerkki 4.809</w:t>
      </w:r>
    </w:p>
    <w:p>
      <w:r>
        <w:t xml:space="preserve">Luen ne niin nopeasti, että tunnen itseni tyytymättömäksi.</w:t>
      </w:r>
    </w:p>
    <w:p>
      <w:r>
        <w:rPr>
          <w:b/>
        </w:rPr>
        <w:t xml:space="preserve">Tulos</w:t>
      </w:r>
    </w:p>
    <w:p>
      <w:r>
        <w:t xml:space="preserve">Pidätkö graafisten romaanien lukemisesta?</w:t>
      </w:r>
    </w:p>
    <w:p>
      <w:r>
        <w:rPr>
          <w:b/>
        </w:rPr>
        <w:t xml:space="preserve">Esimerkki 4.810</w:t>
      </w:r>
    </w:p>
    <w:p>
      <w:r>
        <w:t xml:space="preserve">Nauran aina, kun ajattelen häntä!</w:t>
      </w:r>
    </w:p>
    <w:p>
      <w:r>
        <w:rPr>
          <w:b/>
        </w:rPr>
        <w:t xml:space="preserve">Tulos</w:t>
      </w:r>
    </w:p>
    <w:p>
      <w:r>
        <w:t xml:space="preserve">Muistatteko sen hauskan opettajan, joka meillä oli yhdeksännellä luokalla?</w:t>
      </w:r>
    </w:p>
    <w:p>
      <w:r>
        <w:rPr>
          <w:b/>
        </w:rPr>
        <w:t xml:space="preserve">Esimerkki 4.811</w:t>
      </w:r>
    </w:p>
    <w:p>
      <w:r>
        <w:t xml:space="preserve">En voi, olen tiukalla ruokavaliolla.</w:t>
      </w:r>
    </w:p>
    <w:p>
      <w:r>
        <w:rPr>
          <w:b/>
        </w:rPr>
        <w:t xml:space="preserve">Tulos</w:t>
      </w:r>
    </w:p>
    <w:p>
      <w:r>
        <w:t xml:space="preserve">Haluatko syödä jotain?</w:t>
      </w:r>
    </w:p>
    <w:p>
      <w:r>
        <w:rPr>
          <w:b/>
        </w:rPr>
        <w:t xml:space="preserve">Esimerkki 4.812</w:t>
      </w:r>
    </w:p>
    <w:p>
      <w:r>
        <w:t xml:space="preserve">Mieluummin nauran.</w:t>
      </w:r>
    </w:p>
    <w:p>
      <w:r>
        <w:rPr>
          <w:b/>
        </w:rPr>
        <w:t xml:space="preserve">Tulos</w:t>
      </w:r>
    </w:p>
    <w:p>
      <w:r>
        <w:t xml:space="preserve">Nautitko siitä, että sinua pelottaa lukiessasi?</w:t>
      </w:r>
    </w:p>
    <w:p>
      <w:r>
        <w:rPr>
          <w:b/>
        </w:rPr>
        <w:t xml:space="preserve">Esimerkki 4.813</w:t>
      </w:r>
    </w:p>
    <w:p>
      <w:r>
        <w:t xml:space="preserve">Olen aina Netflixissä.</w:t>
      </w:r>
    </w:p>
    <w:p>
      <w:r>
        <w:rPr>
          <w:b/>
        </w:rPr>
        <w:t xml:space="preserve">Tulos</w:t>
      </w:r>
    </w:p>
    <w:p>
      <w:r>
        <w:t xml:space="preserve">Pidätkö elokuvista?</w:t>
      </w:r>
    </w:p>
    <w:p>
      <w:r>
        <w:rPr>
          <w:b/>
        </w:rPr>
        <w:t xml:space="preserve">Esimerkki 4.814</w:t>
      </w:r>
    </w:p>
    <w:p>
      <w:r>
        <w:t xml:space="preserve">En voisi koskaan kuvitella tekeväni ruumiillista työtä.</w:t>
      </w:r>
    </w:p>
    <w:p>
      <w:r>
        <w:rPr>
          <w:b/>
        </w:rPr>
        <w:t xml:space="preserve">Tulos</w:t>
      </w:r>
    </w:p>
    <w:p>
      <w:r>
        <w:t xml:space="preserve">Haluaisitko työskennellä tehtaassa?</w:t>
      </w:r>
    </w:p>
    <w:p>
      <w:r>
        <w:rPr>
          <w:b/>
        </w:rPr>
        <w:t xml:space="preserve">Esimerkki 4.815</w:t>
      </w:r>
    </w:p>
    <w:p>
      <w:r>
        <w:t xml:space="preserve">Taidat ajatella Steveä.</w:t>
      </w:r>
    </w:p>
    <w:p>
      <w:r>
        <w:rPr>
          <w:b/>
        </w:rPr>
        <w:t xml:space="preserve">Tulos</w:t>
      </w:r>
    </w:p>
    <w:p>
      <w:r>
        <w:t xml:space="preserve">Onko sinulla diabetes?</w:t>
      </w:r>
    </w:p>
    <w:p>
      <w:r>
        <w:rPr>
          <w:b/>
        </w:rPr>
        <w:t xml:space="preserve">Esimerkki 4.816</w:t>
      </w:r>
    </w:p>
    <w:p>
      <w:r>
        <w:t xml:space="preserve">Ehkä ensi viikolla, minulla on suunnitelmia tälle illalle.</w:t>
      </w:r>
    </w:p>
    <w:p>
      <w:r>
        <w:rPr>
          <w:b/>
        </w:rPr>
        <w:t xml:space="preserve">Tulos</w:t>
      </w:r>
    </w:p>
    <w:p>
      <w:r>
        <w:t xml:space="preserve">Haluatko syödä päivällistä/lounasta?</w:t>
      </w:r>
    </w:p>
    <w:p>
      <w:r>
        <w:rPr>
          <w:b/>
        </w:rPr>
        <w:t xml:space="preserve">Esimerkki 4.817</w:t>
      </w:r>
    </w:p>
    <w:p>
      <w:r>
        <w:t xml:space="preserve">Kaikki veden äärellä on hienoa.</w:t>
      </w:r>
    </w:p>
    <w:p>
      <w:r>
        <w:rPr>
          <w:b/>
        </w:rPr>
        <w:t xml:space="preserve">Tulos</w:t>
      </w:r>
    </w:p>
    <w:p>
      <w:r>
        <w:t xml:space="preserve">Pidätkö järvistä ja rannoista?</w:t>
      </w:r>
    </w:p>
    <w:p>
      <w:r>
        <w:rPr>
          <w:b/>
        </w:rPr>
        <w:t xml:space="preserve">Esimerkki 4.818</w:t>
      </w:r>
    </w:p>
    <w:p>
      <w:r>
        <w:t xml:space="preserve">Haluan olla kotona ennen kuutta.</w:t>
      </w:r>
    </w:p>
    <w:p>
      <w:r>
        <w:rPr>
          <w:b/>
        </w:rPr>
        <w:t xml:space="preserve">Tulos</w:t>
      </w:r>
    </w:p>
    <w:p>
      <w:r>
        <w:t xml:space="preserve">Onko sinun oltava kotona tiettyyn aikaan?</w:t>
      </w:r>
    </w:p>
    <w:p>
      <w:r>
        <w:rPr>
          <w:b/>
        </w:rPr>
        <w:t xml:space="preserve">Esimerkki 4.819</w:t>
      </w:r>
    </w:p>
    <w:p>
      <w:r>
        <w:t xml:space="preserve">Se on parempi palkka kuin nykyinen</w:t>
      </w:r>
    </w:p>
    <w:p>
      <w:r>
        <w:rPr>
          <w:b/>
        </w:rPr>
        <w:t xml:space="preserve">Tulos</w:t>
      </w:r>
    </w:p>
    <w:p>
      <w:r>
        <w:t xml:space="preserve">Maksetaanko työstäsi hyvin?</w:t>
      </w:r>
    </w:p>
    <w:p>
      <w:r>
        <w:rPr>
          <w:b/>
        </w:rPr>
        <w:t xml:space="preserve">Esimerkki 4.820</w:t>
      </w:r>
    </w:p>
    <w:p>
      <w:r>
        <w:t xml:space="preserve">Olen lukenut muutamista hienoista.</w:t>
      </w:r>
    </w:p>
    <w:p>
      <w:r>
        <w:rPr>
          <w:b/>
        </w:rPr>
        <w:t xml:space="preserve">Tulos</w:t>
      </w:r>
    </w:p>
    <w:p>
      <w:r>
        <w:t xml:space="preserve">Haluaisitko tutustua paikalliseen panimoon tällä viikolla?</w:t>
      </w:r>
    </w:p>
    <w:p>
      <w:r>
        <w:rPr>
          <w:b/>
        </w:rPr>
        <w:t xml:space="preserve">Esimerkki 4.821</w:t>
      </w:r>
    </w:p>
    <w:p>
      <w:r>
        <w:t xml:space="preserve">Otan aina mielelläni muutaman askeleen.</w:t>
      </w:r>
    </w:p>
    <w:p>
      <w:r>
        <w:rPr>
          <w:b/>
        </w:rPr>
        <w:t xml:space="preserve">Tulos</w:t>
      </w:r>
    </w:p>
    <w:p>
      <w:r>
        <w:t xml:space="preserve">Haittaako, jos kävelemme baariin?</w:t>
      </w:r>
    </w:p>
    <w:p>
      <w:r>
        <w:rPr>
          <w:b/>
        </w:rPr>
        <w:t xml:space="preserve">Esimerkki 4.822</w:t>
      </w:r>
    </w:p>
    <w:p>
      <w:r>
        <w:t xml:space="preserve">Kävin viime kuussa festivaaleilla.</w:t>
      </w:r>
    </w:p>
    <w:p>
      <w:r>
        <w:rPr>
          <w:b/>
        </w:rPr>
        <w:t xml:space="preserve">Tulos</w:t>
      </w:r>
    </w:p>
    <w:p>
      <w:r>
        <w:t xml:space="preserve">Oletko käynyt hiljattain konsertissa?</w:t>
      </w:r>
    </w:p>
    <w:p>
      <w:r>
        <w:rPr>
          <w:b/>
        </w:rPr>
        <w:t xml:space="preserve">Esimerkki 4.823</w:t>
      </w:r>
    </w:p>
    <w:p>
      <w:r>
        <w:t xml:space="preserve">Dolly Parton on hienoa luettavaa.</w:t>
      </w:r>
    </w:p>
    <w:p>
      <w:r>
        <w:rPr>
          <w:b/>
        </w:rPr>
        <w:t xml:space="preserve">Tulos</w:t>
      </w:r>
    </w:p>
    <w:p>
      <w:r>
        <w:t xml:space="preserve">Pidätkö elämäkerroista?</w:t>
      </w:r>
    </w:p>
    <w:p>
      <w:r>
        <w:rPr>
          <w:b/>
        </w:rPr>
        <w:t xml:space="preserve">Esimerkki 4.824</w:t>
      </w:r>
    </w:p>
    <w:p>
      <w:r>
        <w:t xml:space="preserve">Olen halunnut nähdä sinut jo niin kauan!</w:t>
      </w:r>
    </w:p>
    <w:p>
      <w:r>
        <w:rPr>
          <w:b/>
        </w:rPr>
        <w:t xml:space="preserve">Tulos</w:t>
      </w:r>
    </w:p>
    <w:p>
      <w:r>
        <w:t xml:space="preserve">Oletko kaivannut minua?</w:t>
      </w:r>
    </w:p>
    <w:p>
      <w:r>
        <w:rPr>
          <w:b/>
        </w:rPr>
        <w:t xml:space="preserve">Esimerkki 4.825</w:t>
      </w:r>
    </w:p>
    <w:p>
      <w:r>
        <w:t xml:space="preserve">Voin kävellä töihin</w:t>
      </w:r>
    </w:p>
    <w:p>
      <w:r>
        <w:rPr>
          <w:b/>
        </w:rPr>
        <w:t xml:space="preserve">Tulos</w:t>
      </w:r>
    </w:p>
    <w:p>
      <w:r>
        <w:t xml:space="preserve">Oletko töissä täälläpäin?</w:t>
      </w:r>
    </w:p>
    <w:p>
      <w:r>
        <w:rPr>
          <w:b/>
        </w:rPr>
        <w:t xml:space="preserve">Esimerkki 4.826</w:t>
      </w:r>
    </w:p>
    <w:p>
      <w:r>
        <w:t xml:space="preserve">En pidä siitä, mutta en halua tehdä sitä.</w:t>
      </w:r>
    </w:p>
    <w:p>
      <w:r>
        <w:rPr>
          <w:b/>
        </w:rPr>
        <w:t xml:space="preserve">Tulos</w:t>
      </w:r>
    </w:p>
    <w:p>
      <w:r>
        <w:t xml:space="preserve">Etkö pidä nykyisestä työstäsi?</w:t>
      </w:r>
    </w:p>
    <w:p>
      <w:r>
        <w:rPr>
          <w:b/>
        </w:rPr>
        <w:t xml:space="preserve">Esimerkki 4.827</w:t>
      </w:r>
    </w:p>
    <w:p>
      <w:r>
        <w:t xml:space="preserve">Syön kiinalaista kaksi kertaa viikossa.</w:t>
      </w:r>
    </w:p>
    <w:p>
      <w:r>
        <w:rPr>
          <w:b/>
        </w:rPr>
        <w:t xml:space="preserve">Tulos</w:t>
      </w:r>
    </w:p>
    <w:p>
      <w:r>
        <w:t xml:space="preserve">Pidätkö aasialaisesta ruoasta?</w:t>
      </w:r>
    </w:p>
    <w:p>
      <w:r>
        <w:rPr>
          <w:b/>
        </w:rPr>
        <w:t xml:space="preserve">Esimerkki 4.828</w:t>
      </w:r>
    </w:p>
    <w:p>
      <w:r>
        <w:t xml:space="preserve">Olen hyvin tyytyväinen nykyiseen palkkaani.</w:t>
      </w:r>
    </w:p>
    <w:p>
      <w:r>
        <w:rPr>
          <w:b/>
        </w:rPr>
        <w:t xml:space="preserve">Tulos</w:t>
      </w:r>
    </w:p>
    <w:p>
      <w:r>
        <w:t xml:space="preserve">Saatko työstäsi hyvää palkkaa?</w:t>
      </w:r>
    </w:p>
    <w:p>
      <w:r>
        <w:rPr>
          <w:b/>
        </w:rPr>
        <w:t xml:space="preserve">Esimerkki 4.829</w:t>
      </w:r>
    </w:p>
    <w:p>
      <w:r>
        <w:t xml:space="preserve">Työnhakua toistaiseksi.</w:t>
      </w:r>
    </w:p>
    <w:p>
      <w:r>
        <w:rPr>
          <w:b/>
        </w:rPr>
        <w:t xml:space="preserve">Tulos</w:t>
      </w:r>
    </w:p>
    <w:p>
      <w:r>
        <w:t xml:space="preserve">Missä työskentelet?</w:t>
      </w:r>
    </w:p>
    <w:p>
      <w:r>
        <w:rPr>
          <w:b/>
        </w:rPr>
        <w:t xml:space="preserve">Esimerkki 4.830</w:t>
      </w:r>
    </w:p>
    <w:p>
      <w:r>
        <w:t xml:space="preserve">Jos se on Amerikan historiaa.</w:t>
      </w:r>
    </w:p>
    <w:p>
      <w:r>
        <w:rPr>
          <w:b/>
        </w:rPr>
        <w:t xml:space="preserve">Tulos</w:t>
      </w:r>
    </w:p>
    <w:p>
      <w:r>
        <w:t xml:space="preserve">Oletko historian ystävä?</w:t>
      </w:r>
    </w:p>
    <w:p>
      <w:r>
        <w:rPr>
          <w:b/>
        </w:rPr>
        <w:t xml:space="preserve">Esimerkki 4.831</w:t>
      </w:r>
    </w:p>
    <w:p>
      <w:r>
        <w:t xml:space="preserve">En ole käynyt aikoihin.</w:t>
      </w:r>
    </w:p>
    <w:p>
      <w:r>
        <w:rPr>
          <w:b/>
        </w:rPr>
        <w:t xml:space="preserve">Tulos</w:t>
      </w:r>
    </w:p>
    <w:p>
      <w:r>
        <w:t xml:space="preserve">Oletko koskaan käynyt messuilla?</w:t>
      </w:r>
    </w:p>
    <w:p>
      <w:r>
        <w:rPr>
          <w:b/>
        </w:rPr>
        <w:t xml:space="preserve">Esimerkki 4.832</w:t>
      </w:r>
    </w:p>
    <w:p>
      <w:r>
        <w:t xml:space="preserve">Sää oli oikein mukava, joten menin ulos.</w:t>
      </w:r>
    </w:p>
    <w:p>
      <w:r>
        <w:rPr>
          <w:b/>
        </w:rPr>
        <w:t xml:space="preserve">Tulos</w:t>
      </w:r>
    </w:p>
    <w:p>
      <w:r>
        <w:t xml:space="preserve">Pääsitkö viime viikonloppuna ulos nauttimaan aurinkoisesta säästä?</w:t>
      </w:r>
    </w:p>
    <w:p>
      <w:r>
        <w:rPr>
          <w:b/>
        </w:rPr>
        <w:t xml:space="preserve">Esimerkki 4.833</w:t>
      </w:r>
    </w:p>
    <w:p>
      <w:r>
        <w:t xml:space="preserve">Olen innokas kokeilemaan sitä.</w:t>
      </w:r>
    </w:p>
    <w:p>
      <w:r>
        <w:rPr>
          <w:b/>
        </w:rPr>
        <w:t xml:space="preserve">Tulos</w:t>
      </w:r>
    </w:p>
    <w:p>
      <w:r>
        <w:t xml:space="preserve">onko sinulla ollut hyvää grilliruokaa ennen?</w:t>
      </w:r>
    </w:p>
    <w:p>
      <w:r>
        <w:rPr>
          <w:b/>
        </w:rPr>
        <w:t xml:space="preserve">Esimerkki 4.834</w:t>
      </w:r>
    </w:p>
    <w:p>
      <w:r>
        <w:t xml:space="preserve">Sairaala, jossa synnyin, on lähellä.</w:t>
      </w:r>
    </w:p>
    <w:p>
      <w:r>
        <w:rPr>
          <w:b/>
        </w:rPr>
        <w:t xml:space="preserve">Tulos</w:t>
      </w:r>
    </w:p>
    <w:p>
      <w:r>
        <w:t xml:space="preserve">Synnyitkö kaupungissa?</w:t>
      </w:r>
    </w:p>
    <w:p>
      <w:r>
        <w:rPr>
          <w:b/>
        </w:rPr>
        <w:t xml:space="preserve">Esimerkki 4.835</w:t>
      </w:r>
    </w:p>
    <w:p>
      <w:r>
        <w:t xml:space="preserve">Rakastan Pam Ayresin kirjoituksia.</w:t>
      </w:r>
    </w:p>
    <w:p>
      <w:r>
        <w:rPr>
          <w:b/>
        </w:rPr>
        <w:t xml:space="preserve">Tulos</w:t>
      </w:r>
    </w:p>
    <w:p>
      <w:r>
        <w:t xml:space="preserve">Voinko antaa sinulle runokirjan?</w:t>
      </w:r>
    </w:p>
    <w:p>
      <w:r>
        <w:rPr>
          <w:b/>
        </w:rPr>
        <w:t xml:space="preserve">Esimerkki 4.836</w:t>
      </w:r>
    </w:p>
    <w:p>
      <w:r>
        <w:t xml:space="preserve">Se on suosikkini.</w:t>
      </w:r>
    </w:p>
    <w:p>
      <w:r>
        <w:rPr>
          <w:b/>
        </w:rPr>
        <w:t xml:space="preserve">Tulos</w:t>
      </w:r>
    </w:p>
    <w:p>
      <w:r>
        <w:t xml:space="preserve">Haluatko nähdä paikallista musiikkia?</w:t>
      </w:r>
    </w:p>
    <w:p>
      <w:r>
        <w:rPr>
          <w:b/>
        </w:rPr>
        <w:t xml:space="preserve">Tulos</w:t>
      </w:r>
    </w:p>
    <w:p>
      <w:r>
        <w:t xml:space="preserve">Pidätkö baareissa käymisestä?</w:t>
      </w:r>
    </w:p>
    <w:p>
      <w:r>
        <w:rPr>
          <w:b/>
        </w:rPr>
        <w:t xml:space="preserve">Tulos</w:t>
      </w:r>
    </w:p>
    <w:p>
      <w:r>
        <w:t xml:space="preserve">Pidätkö heavy metallista?</w:t>
      </w:r>
    </w:p>
    <w:p>
      <w:r>
        <w:rPr>
          <w:b/>
        </w:rPr>
        <w:t xml:space="preserve">Tulos</w:t>
      </w:r>
    </w:p>
    <w:p>
      <w:r>
        <w:t xml:space="preserve">Pidätkö meksikolaisesta keittiöstä?</w:t>
      </w:r>
    </w:p>
    <w:p>
      <w:r>
        <w:rPr>
          <w:b/>
        </w:rPr>
        <w:t xml:space="preserve">Esimerkki 4.837</w:t>
      </w:r>
    </w:p>
    <w:p>
      <w:r>
        <w:t xml:space="preserve">Ei tietääkseni.</w:t>
      </w:r>
    </w:p>
    <w:p>
      <w:r>
        <w:rPr>
          <w:b/>
        </w:rPr>
        <w:t xml:space="preserve">Tulos</w:t>
      </w:r>
    </w:p>
    <w:p>
      <w:r>
        <w:t xml:space="preserve">Sisältyykö työhösi jonkinlaista tietokonepohjaista työtä?</w:t>
      </w:r>
    </w:p>
    <w:p>
      <w:r>
        <w:rPr>
          <w:b/>
        </w:rPr>
        <w:t xml:space="preserve">Esimerkki 4.838</w:t>
      </w:r>
    </w:p>
    <w:p>
      <w:r>
        <w:t xml:space="preserve">Kalliit ateriat ovat aina parempia.</w:t>
      </w:r>
    </w:p>
    <w:p>
      <w:r>
        <w:rPr>
          <w:b/>
        </w:rPr>
        <w:t xml:space="preserve">Tulos</w:t>
      </w:r>
    </w:p>
    <w:p>
      <w:r>
        <w:t xml:space="preserve">Pidätkö hienosta ruokailusta?</w:t>
      </w:r>
    </w:p>
    <w:p>
      <w:r>
        <w:rPr>
          <w:b/>
        </w:rPr>
        <w:t xml:space="preserve">Esimerkki 4.839</w:t>
      </w:r>
    </w:p>
    <w:p>
      <w:r>
        <w:t xml:space="preserve">Anoppini lukee noita kirjoja, joten voisin saada ne häneltä, jos haluan.</w:t>
      </w:r>
    </w:p>
    <w:p>
      <w:r>
        <w:rPr>
          <w:b/>
        </w:rPr>
        <w:t xml:space="preserve">Tulos</w:t>
      </w:r>
    </w:p>
    <w:p>
      <w:r>
        <w:t xml:space="preserve">Oletko koskaan ostanut romanttista romaania?</w:t>
      </w:r>
    </w:p>
    <w:p>
      <w:r>
        <w:rPr>
          <w:b/>
        </w:rPr>
        <w:t xml:space="preserve">Esimerkki 4.840</w:t>
      </w:r>
    </w:p>
    <w:p>
      <w:r>
        <w:t xml:space="preserve">Kukaan ei saa minua laulamaan yleisön edessä.</w:t>
      </w:r>
    </w:p>
    <w:p>
      <w:r>
        <w:rPr>
          <w:b/>
        </w:rPr>
        <w:t xml:space="preserve">Tulos</w:t>
      </w:r>
    </w:p>
    <w:p>
      <w:r>
        <w:t xml:space="preserve">Laulatko karaokebaarissa?</w:t>
      </w:r>
    </w:p>
    <w:p>
      <w:r>
        <w:rPr>
          <w:b/>
        </w:rPr>
        <w:t xml:space="preserve">Esimerkki 4.841</w:t>
      </w:r>
    </w:p>
    <w:p>
      <w:r>
        <w:t xml:space="preserve">Pizza on lempiateriani!</w:t>
      </w:r>
    </w:p>
    <w:p>
      <w:r>
        <w:rPr>
          <w:b/>
        </w:rPr>
        <w:t xml:space="preserve">Tulos</w:t>
      </w:r>
    </w:p>
    <w:p>
      <w:r>
        <w:t xml:space="preserve">Kuulostaako pizza hyvältä?</w:t>
      </w:r>
    </w:p>
    <w:p>
      <w:r>
        <w:rPr>
          <w:b/>
        </w:rPr>
        <w:t xml:space="preserve">Esimerkki 4.842</w:t>
      </w:r>
    </w:p>
    <w:p>
      <w:r>
        <w:t xml:space="preserve">Vain likaista.</w:t>
      </w:r>
    </w:p>
    <w:p>
      <w:r>
        <w:rPr>
          <w:b/>
        </w:rPr>
        <w:t xml:space="preserve">Tulos</w:t>
      </w:r>
    </w:p>
    <w:p>
      <w:r>
        <w:t xml:space="preserve">Pidätkö tanssimisesta?</w:t>
      </w:r>
    </w:p>
    <w:p>
      <w:r>
        <w:rPr>
          <w:b/>
        </w:rPr>
        <w:t xml:space="preserve">Esimerkki 4.843</w:t>
      </w:r>
    </w:p>
    <w:p>
      <w:r>
        <w:t xml:space="preserve">Ne ovat kunnossa</w:t>
      </w:r>
    </w:p>
    <w:p>
      <w:r>
        <w:rPr>
          <w:b/>
        </w:rPr>
        <w:t xml:space="preserve">Tulos</w:t>
      </w:r>
    </w:p>
    <w:p>
      <w:r>
        <w:t xml:space="preserve">Miten vanhempasi voivat?</w:t>
      </w:r>
    </w:p>
    <w:p>
      <w:r>
        <w:rPr>
          <w:b/>
        </w:rPr>
        <w:t xml:space="preserve">Esimerkki 4.844</w:t>
      </w:r>
    </w:p>
    <w:p>
      <w:r>
        <w:t xml:space="preserve">Ehkä jossain vaiheessa</w:t>
      </w:r>
    </w:p>
    <w:p>
      <w:r>
        <w:rPr>
          <w:b/>
        </w:rPr>
        <w:t xml:space="preserve">Tulos</w:t>
      </w:r>
    </w:p>
    <w:p>
      <w:r>
        <w:t xml:space="preserve">Olisitko kiinnostunut ostamaan ullakon?</w:t>
      </w:r>
    </w:p>
    <w:p>
      <w:r>
        <w:rPr>
          <w:b/>
        </w:rPr>
        <w:t xml:space="preserve">Esimerkki 4.845</w:t>
      </w:r>
    </w:p>
    <w:p>
      <w:r>
        <w:t xml:space="preserve">Joukot tekevät tapahtumista jännittäviä.</w:t>
      </w:r>
    </w:p>
    <w:p>
      <w:r>
        <w:rPr>
          <w:b/>
        </w:rPr>
        <w:t xml:space="preserve">Tulos</w:t>
      </w:r>
    </w:p>
    <w:p>
      <w:r>
        <w:t xml:space="preserve">Haittaako sinua tungosta?</w:t>
      </w:r>
    </w:p>
    <w:p>
      <w:r>
        <w:rPr>
          <w:b/>
        </w:rPr>
        <w:t xml:space="preserve">Esimerkki 4.846</w:t>
      </w:r>
    </w:p>
    <w:p>
      <w:r>
        <w:t xml:space="preserve">En yleensä pidä tällaisista tarinoista...</w:t>
      </w:r>
    </w:p>
    <w:p>
      <w:r>
        <w:rPr>
          <w:b/>
        </w:rPr>
        <w:t xml:space="preserve">Tulos</w:t>
      </w:r>
    </w:p>
    <w:p>
      <w:r>
        <w:t xml:space="preserve">Pidätkö historiaan perustuvista fantasiatarinoista?</w:t>
      </w:r>
    </w:p>
    <w:p>
      <w:r>
        <w:rPr>
          <w:b/>
        </w:rPr>
        <w:t xml:space="preserve">Esimerkki 4.847</w:t>
      </w:r>
    </w:p>
    <w:p>
      <w:r>
        <w:t xml:space="preserve">Viittaan itseapuun</w:t>
      </w:r>
    </w:p>
    <w:p>
      <w:r>
        <w:rPr>
          <w:b/>
        </w:rPr>
        <w:t xml:space="preserve">Tulos</w:t>
      </w:r>
    </w:p>
    <w:p>
      <w:r>
        <w:t xml:space="preserve">Oletko scifi-fani?</w:t>
      </w:r>
    </w:p>
    <w:p>
      <w:r>
        <w:rPr>
          <w:b/>
        </w:rPr>
        <w:t xml:space="preserve">Esimerkki 4.848</w:t>
      </w:r>
    </w:p>
    <w:p>
      <w:r>
        <w:t xml:space="preserve">Kuuntelen mielelläni ACDC:tä, Iron Maidenia ja Rainbowta.</w:t>
      </w:r>
    </w:p>
    <w:p>
      <w:r>
        <w:rPr>
          <w:b/>
        </w:rPr>
        <w:t xml:space="preserve">Tulos</w:t>
      </w:r>
    </w:p>
    <w:p>
      <w:r>
        <w:t xml:space="preserve">Pidätkö yhä heavy metal -musiikista?</w:t>
      </w:r>
    </w:p>
    <w:p>
      <w:r>
        <w:rPr>
          <w:b/>
        </w:rPr>
        <w:t xml:space="preserve">Esimerkki 4.849</w:t>
      </w:r>
    </w:p>
    <w:p>
      <w:r>
        <w:t xml:space="preserve">Minun on pidettävä esitelmiä joka viikko.</w:t>
      </w:r>
    </w:p>
    <w:p>
      <w:r>
        <w:rPr>
          <w:b/>
        </w:rPr>
        <w:t xml:space="preserve">Tulos</w:t>
      </w:r>
    </w:p>
    <w:p>
      <w:r>
        <w:t xml:space="preserve">Oletko pitänyt monia esitelmiä?</w:t>
      </w:r>
    </w:p>
    <w:p>
      <w:r>
        <w:rPr>
          <w:b/>
        </w:rPr>
        <w:t xml:space="preserve">Esimerkki 4.850</w:t>
      </w:r>
    </w:p>
    <w:p>
      <w:r>
        <w:t xml:space="preserve">Läpäisin kokeeni muutama vuosi sitten</w:t>
      </w:r>
    </w:p>
    <w:p>
      <w:r>
        <w:rPr>
          <w:b/>
        </w:rPr>
        <w:t xml:space="preserve">Tulos</w:t>
      </w:r>
    </w:p>
    <w:p>
      <w:r>
        <w:t xml:space="preserve">Oletko aloittanut ajamisen?</w:t>
      </w:r>
    </w:p>
    <w:p>
      <w:r>
        <w:rPr>
          <w:b/>
        </w:rPr>
        <w:t xml:space="preserve">Esimerkki 4.851</w:t>
      </w:r>
    </w:p>
    <w:p>
      <w:r>
        <w:t xml:space="preserve">Työn ja sivubisnekseni välillä minulla ei ole paljon vapaa-aikaa.</w:t>
      </w:r>
    </w:p>
    <w:p>
      <w:r>
        <w:rPr>
          <w:b/>
        </w:rPr>
        <w:t xml:space="preserve">Tulos</w:t>
      </w:r>
    </w:p>
    <w:p>
      <w:r>
        <w:t xml:space="preserve">Oletko nykyään hyvin kiireinen?</w:t>
      </w:r>
    </w:p>
    <w:p>
      <w:r>
        <w:rPr>
          <w:b/>
        </w:rPr>
        <w:t xml:space="preserve">Esimerkki 4.852</w:t>
      </w:r>
    </w:p>
    <w:p>
      <w:r>
        <w:t xml:space="preserve">En osaa uida</w:t>
      </w:r>
    </w:p>
    <w:p>
      <w:r>
        <w:rPr>
          <w:b/>
        </w:rPr>
        <w:t xml:space="preserve">Tulos</w:t>
      </w:r>
    </w:p>
    <w:p>
      <w:r>
        <w:t xml:space="preserve">Osaatko uida?</w:t>
      </w:r>
    </w:p>
    <w:p>
      <w:r>
        <w:rPr>
          <w:b/>
        </w:rPr>
        <w:t xml:space="preserve">Esimerkki 4.853</w:t>
      </w:r>
    </w:p>
    <w:p>
      <w:r>
        <w:t xml:space="preserve">Minua ei ole koskaan opetettu pelaamaan jalkapalloa.</w:t>
      </w:r>
    </w:p>
    <w:p>
      <w:r>
        <w:rPr>
          <w:b/>
        </w:rPr>
        <w:t xml:space="preserve">Tulos</w:t>
      </w:r>
    </w:p>
    <w:p>
      <w:r>
        <w:t xml:space="preserve">Osaatko pelata jalkapalloa?</w:t>
      </w:r>
    </w:p>
    <w:p>
      <w:r>
        <w:rPr>
          <w:b/>
        </w:rPr>
        <w:t xml:space="preserve">Esimerkki 4.854</w:t>
      </w:r>
    </w:p>
    <w:p>
      <w:r>
        <w:t xml:space="preserve">Akustiset kitarat ovat enemmän minun juttuni.</w:t>
      </w:r>
    </w:p>
    <w:p>
      <w:r>
        <w:rPr>
          <w:b/>
        </w:rPr>
        <w:t xml:space="preserve">Tulos</w:t>
      </w:r>
    </w:p>
    <w:p>
      <w:r>
        <w:t xml:space="preserve">Pidätkö sähkökitaroista?</w:t>
      </w:r>
    </w:p>
    <w:p>
      <w:r>
        <w:rPr>
          <w:b/>
        </w:rPr>
        <w:t xml:space="preserve">Esimerkki 4.855</w:t>
      </w:r>
    </w:p>
    <w:p>
      <w:r>
        <w:t xml:space="preserve">Työskentelen aivan kulman takana.</w:t>
      </w:r>
    </w:p>
    <w:p>
      <w:r>
        <w:rPr>
          <w:b/>
        </w:rPr>
        <w:t xml:space="preserve">Tulos</w:t>
      </w:r>
    </w:p>
    <w:p>
      <w:r>
        <w:t xml:space="preserve">Oletko tällä hetkellä töissä täällä?</w:t>
      </w:r>
    </w:p>
    <w:p>
      <w:r>
        <w:rPr>
          <w:b/>
        </w:rPr>
        <w:t xml:space="preserve">Esimerkki 4.856</w:t>
      </w:r>
    </w:p>
    <w:p>
      <w:r>
        <w:t xml:space="preserve">Minulla on hybridiauto.</w:t>
      </w:r>
    </w:p>
    <w:p>
      <w:r>
        <w:rPr>
          <w:b/>
        </w:rPr>
        <w:t xml:space="preserve">Tulos</w:t>
      </w:r>
    </w:p>
    <w:p>
      <w:r>
        <w:t xml:space="preserve">Onko sinulla auto?</w:t>
      </w:r>
    </w:p>
    <w:p>
      <w:r>
        <w:rPr>
          <w:b/>
        </w:rPr>
        <w:t xml:space="preserve">Esimerkki 4.857</w:t>
      </w:r>
    </w:p>
    <w:p>
      <w:r>
        <w:t xml:space="preserve">Söisin vain sitä, jos voisin.</w:t>
      </w:r>
    </w:p>
    <w:p>
      <w:r>
        <w:rPr>
          <w:b/>
        </w:rPr>
        <w:t xml:space="preserve">Tulos</w:t>
      </w:r>
    </w:p>
    <w:p>
      <w:r>
        <w:t xml:space="preserve">Pidätkö hampurilaisista?</w:t>
      </w:r>
    </w:p>
    <w:p>
      <w:r>
        <w:rPr>
          <w:b/>
        </w:rPr>
        <w:t xml:space="preserve">Esimerkki 4.858</w:t>
      </w:r>
    </w:p>
    <w:p>
      <w:r>
        <w:t xml:space="preserve">Viimeiset viisi päivää ovat olleet hyvin stressaavia.</w:t>
      </w:r>
    </w:p>
    <w:p>
      <w:r>
        <w:rPr>
          <w:b/>
        </w:rPr>
        <w:t xml:space="preserve">Tulos</w:t>
      </w:r>
    </w:p>
    <w:p>
      <w:r>
        <w:t xml:space="preserve">Oliko sinulla mukava viikko?</w:t>
      </w:r>
    </w:p>
    <w:p>
      <w:r>
        <w:rPr>
          <w:b/>
        </w:rPr>
        <w:t xml:space="preserve">Esimerkki 4.859</w:t>
      </w:r>
    </w:p>
    <w:p>
      <w:r>
        <w:t xml:space="preserve">Työskentelen siellä kaupungissa.</w:t>
      </w:r>
    </w:p>
    <w:p>
      <w:r>
        <w:rPr>
          <w:b/>
        </w:rPr>
        <w:t xml:space="preserve">Tulos</w:t>
      </w:r>
    </w:p>
    <w:p>
      <w:r>
        <w:t xml:space="preserve">Aiotko työskennellä kaupungissa?</w:t>
      </w:r>
    </w:p>
    <w:p>
      <w:r>
        <w:rPr>
          <w:b/>
        </w:rPr>
        <w:t xml:space="preserve">Esimerkki 4.860</w:t>
      </w:r>
    </w:p>
    <w:p>
      <w:r>
        <w:t xml:space="preserve">Olen avoin kaikelle.</w:t>
      </w:r>
    </w:p>
    <w:p>
      <w:r>
        <w:rPr>
          <w:b/>
        </w:rPr>
        <w:t xml:space="preserve">Tulos</w:t>
      </w:r>
    </w:p>
    <w:p>
      <w:r>
        <w:t xml:space="preserve">Minne haluaisit mennä syömään?</w:t>
      </w:r>
    </w:p>
    <w:p>
      <w:r>
        <w:rPr>
          <w:b/>
        </w:rPr>
        <w:t xml:space="preserve">Esimerkki 4.861</w:t>
      </w:r>
    </w:p>
    <w:p>
      <w:r>
        <w:t xml:space="preserve">Voimmeko tavata tunnin päästä?</w:t>
      </w:r>
    </w:p>
    <w:p>
      <w:r>
        <w:rPr>
          <w:b/>
        </w:rPr>
        <w:t xml:space="preserve">Tulos</w:t>
      </w:r>
    </w:p>
    <w:p>
      <w:r>
        <w:t xml:space="preserve">Haluatko mennä syömään jotain?</w:t>
      </w:r>
    </w:p>
    <w:p>
      <w:r>
        <w:rPr>
          <w:b/>
        </w:rPr>
        <w:t xml:space="preserve">Esimerkki 4.862</w:t>
      </w:r>
    </w:p>
    <w:p>
      <w:r>
        <w:t xml:space="preserve">Seikkailu on toinen nimeni.</w:t>
      </w:r>
    </w:p>
    <w:p>
      <w:r>
        <w:rPr>
          <w:b/>
        </w:rPr>
        <w:t xml:space="preserve">Tulos</w:t>
      </w:r>
    </w:p>
    <w:p>
      <w:r>
        <w:t xml:space="preserve">Oletko seikkailunhaluinen?</w:t>
      </w:r>
    </w:p>
    <w:p>
      <w:r>
        <w:rPr>
          <w:b/>
        </w:rPr>
        <w:t xml:space="preserve">Esimerkki 4.863</w:t>
      </w:r>
    </w:p>
    <w:p>
      <w:r>
        <w:t xml:space="preserve">Minulla on soittolista elokuvakappaleista, joita kuuntelen usein.</w:t>
      </w:r>
    </w:p>
    <w:p>
      <w:r>
        <w:rPr>
          <w:b/>
        </w:rPr>
        <w:t xml:space="preserve">Tulos</w:t>
      </w:r>
    </w:p>
    <w:p>
      <w:r>
        <w:t xml:space="preserve">Oletko elokuvien soundtrackien ystävä?</w:t>
      </w:r>
    </w:p>
    <w:p>
      <w:r>
        <w:rPr>
          <w:b/>
        </w:rPr>
        <w:t xml:space="preserve">Esimerkki 4.864</w:t>
      </w:r>
    </w:p>
    <w:p>
      <w:r>
        <w:t xml:space="preserve">Käyn syömässä ulkona muutaman kerran viikossa.</w:t>
      </w:r>
    </w:p>
    <w:p>
      <w:r>
        <w:rPr>
          <w:b/>
        </w:rPr>
        <w:t xml:space="preserve">Tulos</w:t>
      </w:r>
    </w:p>
    <w:p>
      <w:r>
        <w:t xml:space="preserve">Pidätkö ulkona syömisestä?</w:t>
      </w:r>
    </w:p>
    <w:p>
      <w:r>
        <w:rPr>
          <w:b/>
        </w:rPr>
        <w:t xml:space="preserve">Esimerkki 4.865</w:t>
      </w:r>
    </w:p>
    <w:p>
      <w:r>
        <w:t xml:space="preserve">Lopetin kirjakerhoni, koska ihmiset olivat ärsyttäviä.</w:t>
      </w:r>
    </w:p>
    <w:p>
      <w:r>
        <w:rPr>
          <w:b/>
        </w:rPr>
        <w:t xml:space="preserve">Tulos</w:t>
      </w:r>
    </w:p>
    <w:p>
      <w:r>
        <w:t xml:space="preserve">Oletko kirjakerhossa?</w:t>
      </w:r>
    </w:p>
    <w:p>
      <w:r>
        <w:rPr>
          <w:b/>
        </w:rPr>
        <w:t xml:space="preserve">Esimerkki 4.866</w:t>
      </w:r>
    </w:p>
    <w:p>
      <w:r>
        <w:t xml:space="preserve">Minulla on lista, jonka haluaisin nähdä.</w:t>
      </w:r>
    </w:p>
    <w:p>
      <w:r>
        <w:rPr>
          <w:b/>
        </w:rPr>
        <w:t xml:space="preserve">Tulos</w:t>
      </w:r>
    </w:p>
    <w:p>
      <w:r>
        <w:t xml:space="preserve">Oletko kuullut mistään sinua kiinnostavista nähtävyyksistä lähistöllä?</w:t>
      </w:r>
    </w:p>
    <w:p>
      <w:r>
        <w:rPr>
          <w:b/>
        </w:rPr>
        <w:t xml:space="preserve">Esimerkki 4.867</w:t>
      </w:r>
    </w:p>
    <w:p>
      <w:r>
        <w:t xml:space="preserve">Minut siirrettiin juuri tänne.</w:t>
      </w:r>
    </w:p>
    <w:p>
      <w:r>
        <w:rPr>
          <w:b/>
        </w:rPr>
        <w:t xml:space="preserve">Tulos</w:t>
      </w:r>
    </w:p>
    <w:p>
      <w:r>
        <w:t xml:space="preserve">Onko työpaikkasi siellä?</w:t>
      </w:r>
    </w:p>
    <w:p>
      <w:r>
        <w:rPr>
          <w:b/>
        </w:rPr>
        <w:t xml:space="preserve">Esimerkki 4.868</w:t>
      </w:r>
    </w:p>
    <w:p>
      <w:r>
        <w:t xml:space="preserve">Tämä on kymmenes vuoteni täällä.</w:t>
      </w:r>
    </w:p>
    <w:p>
      <w:r>
        <w:rPr>
          <w:b/>
        </w:rPr>
        <w:t xml:space="preserve">Tulos</w:t>
      </w:r>
    </w:p>
    <w:p>
      <w:r>
        <w:t xml:space="preserve">Oletko ollut pitkään nykyisessä työpaikassasi?</w:t>
      </w:r>
    </w:p>
    <w:p>
      <w:r>
        <w:rPr>
          <w:b/>
        </w:rPr>
        <w:t xml:space="preserve">Esimerkki 4.869</w:t>
      </w:r>
    </w:p>
    <w:p>
      <w:r>
        <w:t xml:space="preserve">Syön paljon kalaa.</w:t>
      </w:r>
    </w:p>
    <w:p>
      <w:r>
        <w:rPr>
          <w:b/>
        </w:rPr>
        <w:t xml:space="preserve">Tulos</w:t>
      </w:r>
    </w:p>
    <w:p>
      <w:r>
        <w:t xml:space="preserve">Oletko vegaani?</w:t>
      </w:r>
    </w:p>
    <w:p>
      <w:r>
        <w:rPr>
          <w:b/>
        </w:rPr>
        <w:t xml:space="preserve">Esimerkki 4.870</w:t>
      </w:r>
    </w:p>
    <w:p>
      <w:r>
        <w:t xml:space="preserve">Useita eri isiltä.</w:t>
      </w:r>
    </w:p>
    <w:p>
      <w:r>
        <w:rPr>
          <w:b/>
        </w:rPr>
        <w:t xml:space="preserve">Tulos</w:t>
      </w:r>
    </w:p>
    <w:p>
      <w:r>
        <w:t xml:space="preserve">Onko sinulla nyt lapsia?</w:t>
      </w:r>
    </w:p>
    <w:p>
      <w:r>
        <w:rPr>
          <w:b/>
        </w:rPr>
        <w:t xml:space="preserve">Esimerkki 4.871</w:t>
      </w:r>
    </w:p>
    <w:p>
      <w:r>
        <w:t xml:space="preserve">Olen aina ollut luonnonystävä.</w:t>
      </w:r>
    </w:p>
    <w:p>
      <w:r>
        <w:rPr>
          <w:b/>
        </w:rPr>
        <w:t xml:space="preserve">Tulos</w:t>
      </w:r>
    </w:p>
    <w:p>
      <w:r>
        <w:t xml:space="preserve">Nautitko ulkoilusta?</w:t>
      </w:r>
    </w:p>
    <w:p>
      <w:r>
        <w:rPr>
          <w:b/>
        </w:rPr>
        <w:t xml:space="preserve">Esimerkki 4.872</w:t>
      </w:r>
    </w:p>
    <w:p>
      <w:r>
        <w:t xml:space="preserve">Ne ovat suosikkityyppini.</w:t>
      </w:r>
    </w:p>
    <w:p>
      <w:r>
        <w:rPr>
          <w:b/>
        </w:rPr>
        <w:t xml:space="preserve">Tulos</w:t>
      </w:r>
    </w:p>
    <w:p>
      <w:r>
        <w:t xml:space="preserve">Oletko lukenut romanttisia kirjoja viime aikoina?</w:t>
      </w:r>
    </w:p>
    <w:p>
      <w:r>
        <w:rPr>
          <w:b/>
        </w:rPr>
        <w:t xml:space="preserve">Esimerkki 4.873</w:t>
      </w:r>
    </w:p>
    <w:p>
      <w:r>
        <w:t xml:space="preserve">Palkka on hieman korkeampi.</w:t>
      </w:r>
    </w:p>
    <w:p>
      <w:r>
        <w:rPr>
          <w:b/>
        </w:rPr>
        <w:t xml:space="preserve">Tulos</w:t>
      </w:r>
    </w:p>
    <w:p>
      <w:r>
        <w:t xml:space="preserve">Olisiko työstä parempi palkka?</w:t>
      </w:r>
    </w:p>
    <w:p>
      <w:r>
        <w:rPr>
          <w:b/>
        </w:rPr>
        <w:t xml:space="preserve">Esimerkki 4.874</w:t>
      </w:r>
    </w:p>
    <w:p>
      <w:r>
        <w:t xml:space="preserve">Minulla tulee ikävä vanhaa joukkuettani, jos lähden.</w:t>
      </w:r>
    </w:p>
    <w:p>
      <w:r>
        <w:rPr>
          <w:b/>
        </w:rPr>
        <w:t xml:space="preserve">Tulos</w:t>
      </w:r>
    </w:p>
    <w:p>
      <w:r>
        <w:t xml:space="preserve">Tuletko toimeen kollegojesi kanssa?</w:t>
      </w:r>
    </w:p>
    <w:p>
      <w:r>
        <w:rPr>
          <w:b/>
        </w:rPr>
        <w:t xml:space="preserve">Esimerkki 4.875</w:t>
      </w:r>
    </w:p>
    <w:p>
      <w:r>
        <w:t xml:space="preserve">Se on aika hyvä.</w:t>
      </w:r>
    </w:p>
    <w:p>
      <w:r>
        <w:rPr>
          <w:b/>
        </w:rPr>
        <w:t xml:space="preserve">Tulos</w:t>
      </w:r>
    </w:p>
    <w:p>
      <w:r>
        <w:t xml:space="preserve">Pidätkö ulkomaisesta keittiöstä?</w:t>
      </w:r>
    </w:p>
    <w:p>
      <w:r>
        <w:rPr>
          <w:b/>
        </w:rPr>
        <w:t xml:space="preserve">Esimerkki 4.876</w:t>
      </w:r>
    </w:p>
    <w:p>
      <w:r>
        <w:t xml:space="preserve">Jotkut ihmiset elivät todella kiehtovaa elämää.</w:t>
      </w:r>
    </w:p>
    <w:p>
      <w:r>
        <w:rPr>
          <w:b/>
        </w:rPr>
        <w:t xml:space="preserve">Tulos</w:t>
      </w:r>
    </w:p>
    <w:p>
      <w:r>
        <w:t xml:space="preserve">Pidätkö elämäkertojen lukemisesta?</w:t>
      </w:r>
    </w:p>
    <w:p>
      <w:r>
        <w:rPr>
          <w:b/>
        </w:rPr>
        <w:t xml:space="preserve">Esimerkki 4.877</w:t>
      </w:r>
    </w:p>
    <w:p>
      <w:r>
        <w:t xml:space="preserve">Menetin makuni sen suhteen liian monen krapulan jälkeen.</w:t>
      </w:r>
    </w:p>
    <w:p>
      <w:r>
        <w:rPr>
          <w:b/>
        </w:rPr>
        <w:t xml:space="preserve">Tulos</w:t>
      </w:r>
    </w:p>
    <w:p>
      <w:r>
        <w:t xml:space="preserve">Et satu vielä juomaan olutta, ethän?</w:t>
      </w:r>
    </w:p>
    <w:p>
      <w:r>
        <w:rPr>
          <w:b/>
        </w:rPr>
        <w:t xml:space="preserve">Esimerkki 4.878</w:t>
      </w:r>
    </w:p>
    <w:p>
      <w:r>
        <w:t xml:space="preserve">jouluna teen</w:t>
      </w:r>
    </w:p>
    <w:p>
      <w:r>
        <w:rPr>
          <w:b/>
        </w:rPr>
        <w:t xml:space="preserve">Tulos</w:t>
      </w:r>
    </w:p>
    <w:p>
      <w:r>
        <w:t xml:space="preserve">Pidätkö kalkkunasta?</w:t>
      </w:r>
    </w:p>
    <w:p>
      <w:r>
        <w:rPr>
          <w:b/>
        </w:rPr>
        <w:t xml:space="preserve">Esimerkki 4.879</w:t>
      </w:r>
    </w:p>
    <w:p>
      <w:r>
        <w:t xml:space="preserve">Se saa minut voimaan pahoin.</w:t>
      </w:r>
    </w:p>
    <w:p>
      <w:r>
        <w:rPr>
          <w:b/>
        </w:rPr>
        <w:t xml:space="preserve">Tulos</w:t>
      </w:r>
    </w:p>
    <w:p>
      <w:r>
        <w:t xml:space="preserve">Pidätkö viskistä?</w:t>
      </w:r>
    </w:p>
    <w:p>
      <w:r>
        <w:rPr>
          <w:b/>
        </w:rPr>
        <w:t xml:space="preserve">Esimerkki 4.880</w:t>
      </w:r>
    </w:p>
    <w:p>
      <w:r>
        <w:t xml:space="preserve">Suosikkihahmoni oli Aibileen Clark.</w:t>
      </w:r>
    </w:p>
    <w:p>
      <w:r>
        <w:rPr>
          <w:b/>
        </w:rPr>
        <w:t xml:space="preserve">Tulos</w:t>
      </w:r>
    </w:p>
    <w:p>
      <w:r>
        <w:t xml:space="preserve">Luitko The Help -kirjan?</w:t>
      </w:r>
    </w:p>
    <w:p>
      <w:r>
        <w:rPr>
          <w:b/>
        </w:rPr>
        <w:t xml:space="preserve">Esimerkki 4.881</w:t>
      </w:r>
    </w:p>
    <w:p>
      <w:r>
        <w:t xml:space="preserve">Tarvitsen todella vaihtelua.</w:t>
      </w:r>
    </w:p>
    <w:p>
      <w:r>
        <w:rPr>
          <w:b/>
        </w:rPr>
        <w:t xml:space="preserve">Tulos</w:t>
      </w:r>
    </w:p>
    <w:p>
      <w:r>
        <w:t xml:space="preserve">Haluatko kokeilla jotain uutta?</w:t>
      </w:r>
    </w:p>
    <w:p>
      <w:r>
        <w:rPr>
          <w:b/>
        </w:rPr>
        <w:t xml:space="preserve">Esimerkki 4.882</w:t>
      </w:r>
    </w:p>
    <w:p>
      <w:r>
        <w:t xml:space="preserve">Olen säästänyt sitä varten jo jonkin aikaa -</w:t>
      </w:r>
    </w:p>
    <w:p>
      <w:r>
        <w:rPr>
          <w:b/>
        </w:rPr>
        <w:t xml:space="preserve">Tulos</w:t>
      </w:r>
    </w:p>
    <w:p>
      <w:r>
        <w:t xml:space="preserve">Eivätkö kiinteistöjen hinnat ole siellä erittäin korkeat?</w:t>
      </w:r>
    </w:p>
    <w:p>
      <w:r>
        <w:rPr>
          <w:b/>
        </w:rPr>
        <w:t xml:space="preserve">Esimerkki 4.883</w:t>
      </w:r>
    </w:p>
    <w:p>
      <w:r>
        <w:t xml:space="preserve">Kalifornia.</w:t>
      </w:r>
    </w:p>
    <w:p>
      <w:r>
        <w:rPr>
          <w:b/>
        </w:rPr>
        <w:t xml:space="preserve">Tulos</w:t>
      </w:r>
    </w:p>
    <w:p>
      <w:r>
        <w:t xml:space="preserve">mistä muutitte?</w:t>
      </w:r>
    </w:p>
    <w:p>
      <w:r>
        <w:rPr>
          <w:b/>
        </w:rPr>
        <w:t xml:space="preserve">Esimerkki 4.884</w:t>
      </w:r>
    </w:p>
    <w:p>
      <w:r>
        <w:t xml:space="preserve">Rakastan löytöjä.</w:t>
      </w:r>
    </w:p>
    <w:p>
      <w:r>
        <w:rPr>
          <w:b/>
        </w:rPr>
        <w:t xml:space="preserve">Tulos</w:t>
      </w:r>
    </w:p>
    <w:p>
      <w:r>
        <w:t xml:space="preserve">Kiinnostaako outlet-ostoskeskus?</w:t>
      </w:r>
    </w:p>
    <w:p>
      <w:r>
        <w:rPr>
          <w:b/>
        </w:rPr>
        <w:t xml:space="preserve">Esimerkki 4.885</w:t>
      </w:r>
    </w:p>
    <w:p>
      <w:r>
        <w:t xml:space="preserve">Pidän enemmän hard rockista.</w:t>
      </w:r>
    </w:p>
    <w:p>
      <w:r>
        <w:rPr>
          <w:b/>
        </w:rPr>
        <w:t xml:space="preserve">Tulos</w:t>
      </w:r>
    </w:p>
    <w:p>
      <w:r>
        <w:t xml:space="preserve">Pidätkö seesteisestä ja rauhallisesta musiikista?</w:t>
      </w:r>
    </w:p>
    <w:p>
      <w:r>
        <w:rPr>
          <w:b/>
        </w:rPr>
        <w:t xml:space="preserve">Esimerkki 4.886</w:t>
      </w:r>
    </w:p>
    <w:p>
      <w:r>
        <w:t xml:space="preserve">Riippuu siitä, mikä laji on kyseessä.</w:t>
      </w:r>
    </w:p>
    <w:p>
      <w:r>
        <w:rPr>
          <w:b/>
        </w:rPr>
        <w:t xml:space="preserve">Tulos</w:t>
      </w:r>
    </w:p>
    <w:p>
      <w:r>
        <w:t xml:space="preserve">Haluatko liittyä joukkueurheiluun?</w:t>
      </w:r>
    </w:p>
    <w:p>
      <w:r>
        <w:rPr>
          <w:b/>
        </w:rPr>
        <w:t xml:space="preserve">Esimerkki 4.887</w:t>
      </w:r>
    </w:p>
    <w:p>
      <w:r>
        <w:t xml:space="preserve">Valmistuin vasta kaksi vuotta sitten.</w:t>
      </w:r>
    </w:p>
    <w:p>
      <w:r>
        <w:rPr>
          <w:b/>
        </w:rPr>
        <w:t xml:space="preserve">Tulos</w:t>
      </w:r>
    </w:p>
    <w:p>
      <w:r>
        <w:t xml:space="preserve">Oletko työskennellyt alallasi pitkään?</w:t>
      </w:r>
    </w:p>
    <w:p>
      <w:r>
        <w:rPr>
          <w:b/>
        </w:rPr>
        <w:t xml:space="preserve">Esimerkki 4.888</w:t>
      </w:r>
    </w:p>
    <w:p>
      <w:r>
        <w:t xml:space="preserve">Jos löydän aikaa.</w:t>
      </w:r>
    </w:p>
    <w:p>
      <w:r>
        <w:rPr>
          <w:b/>
        </w:rPr>
        <w:t xml:space="preserve">Tulos</w:t>
      </w:r>
    </w:p>
    <w:p>
      <w:r>
        <w:t xml:space="preserve">Hei olisitko kiinnostunut menemään paikallisen bändin keikalle tänä viikonloppuna?</w:t>
      </w:r>
    </w:p>
    <w:p>
      <w:r>
        <w:rPr>
          <w:b/>
        </w:rPr>
        <w:t xml:space="preserve">Esimerkki 4.889</w:t>
      </w:r>
    </w:p>
    <w:p>
      <w:r>
        <w:t xml:space="preserve">valitettavasti se ei ole</w:t>
      </w:r>
    </w:p>
    <w:p>
      <w:r>
        <w:rPr>
          <w:b/>
        </w:rPr>
        <w:t xml:space="preserve">Tulos</w:t>
      </w:r>
    </w:p>
    <w:p>
      <w:r>
        <w:t xml:space="preserve">Onko talossasi uima-allas?</w:t>
      </w:r>
    </w:p>
    <w:p>
      <w:r>
        <w:rPr>
          <w:b/>
        </w:rPr>
        <w:t xml:space="preserve">Esimerkki 4.890</w:t>
      </w:r>
    </w:p>
    <w:p>
      <w:r>
        <w:t xml:space="preserve">Luovuin pikaruoasta.</w:t>
      </w:r>
    </w:p>
    <w:p>
      <w:r>
        <w:rPr>
          <w:b/>
        </w:rPr>
        <w:t xml:space="preserve">Tulos</w:t>
      </w:r>
    </w:p>
    <w:p>
      <w:r>
        <w:t xml:space="preserve">Oletko syönyt McDonald'sissa?</w:t>
      </w:r>
    </w:p>
    <w:p>
      <w:r>
        <w:rPr>
          <w:b/>
        </w:rPr>
        <w:t xml:space="preserve">Esimerkki 4.891</w:t>
      </w:r>
    </w:p>
    <w:p>
      <w:r>
        <w:t xml:space="preserve">En juo teetä.</w:t>
      </w:r>
    </w:p>
    <w:p>
      <w:r>
        <w:rPr>
          <w:b/>
        </w:rPr>
        <w:t xml:space="preserve">Tulos</w:t>
      </w:r>
    </w:p>
    <w:p>
      <w:r>
        <w:t xml:space="preserve">Haluatko tulla sisään juomaan kupin teetä ?</w:t>
      </w:r>
    </w:p>
    <w:p>
      <w:r>
        <w:rPr>
          <w:b/>
        </w:rPr>
        <w:t xml:space="preserve">Esimerkki 4.892</w:t>
      </w:r>
    </w:p>
    <w:p>
      <w:r>
        <w:t xml:space="preserve">Lähdemme viikonloppuna rinteisiin.</w:t>
      </w:r>
    </w:p>
    <w:p>
      <w:r>
        <w:rPr>
          <w:b/>
        </w:rPr>
        <w:t xml:space="preserve">Tulos</w:t>
      </w:r>
    </w:p>
    <w:p>
      <w:r>
        <w:t xml:space="preserve">Onko perheesi menossa hiihtämään tänä viikonloppuna?</w:t>
      </w:r>
    </w:p>
    <w:p>
      <w:r>
        <w:rPr>
          <w:b/>
        </w:rPr>
        <w:t xml:space="preserve">Esimerkki 4.893</w:t>
      </w:r>
    </w:p>
    <w:p>
      <w:r>
        <w:t xml:space="preserve">Vain silloin, kun ne vaikuttavat minuun.</w:t>
      </w:r>
    </w:p>
    <w:p>
      <w:r>
        <w:rPr>
          <w:b/>
        </w:rPr>
        <w:t xml:space="preserve">Tulos</w:t>
      </w:r>
    </w:p>
    <w:p>
      <w:r>
        <w:t xml:space="preserve">Oletko kiinnostunut politiikasta?</w:t>
      </w:r>
    </w:p>
    <w:p>
      <w:r>
        <w:rPr>
          <w:b/>
        </w:rPr>
        <w:t xml:space="preserve">Esimerkki 4.894</w:t>
      </w:r>
    </w:p>
    <w:p>
      <w:r>
        <w:t xml:space="preserve">Ne on helppo ottaa mukaan matkoille.</w:t>
      </w:r>
    </w:p>
    <w:p>
      <w:r>
        <w:rPr>
          <w:b/>
        </w:rPr>
        <w:t xml:space="preserve">Tulos</w:t>
      </w:r>
    </w:p>
    <w:p>
      <w:r>
        <w:t xml:space="preserve">Pidätkö e-lukulaitteista?</w:t>
      </w:r>
    </w:p>
    <w:p>
      <w:r>
        <w:rPr>
          <w:b/>
        </w:rPr>
        <w:t xml:space="preserve">Esimerkki 4.895</w:t>
      </w:r>
    </w:p>
    <w:p>
      <w:r>
        <w:t xml:space="preserve">Pidän enemmän popista.</w:t>
      </w:r>
    </w:p>
    <w:p>
      <w:r>
        <w:rPr>
          <w:b/>
        </w:rPr>
        <w:t xml:space="preserve">Tulos</w:t>
      </w:r>
    </w:p>
    <w:p>
      <w:r>
        <w:t xml:space="preserve">Pidätkö orkestereiden soittamisesta?</w:t>
      </w:r>
    </w:p>
    <w:p>
      <w:r>
        <w:rPr>
          <w:b/>
        </w:rPr>
        <w:t xml:space="preserve">Tulos</w:t>
      </w:r>
    </w:p>
    <w:p>
      <w:r>
        <w:t xml:space="preserve">Pidätkö neo soulista?</w:t>
      </w:r>
    </w:p>
    <w:p>
      <w:r>
        <w:rPr>
          <w:b/>
        </w:rPr>
        <w:t xml:space="preserve">Tulos</w:t>
      </w:r>
    </w:p>
    <w:p>
      <w:r>
        <w:t xml:space="preserve">Pidätkö country-musiikista?</w:t>
      </w:r>
    </w:p>
    <w:p>
      <w:r>
        <w:rPr>
          <w:b/>
        </w:rPr>
        <w:t xml:space="preserve">Tulos</w:t>
      </w:r>
    </w:p>
    <w:p>
      <w:r>
        <w:t xml:space="preserve">Pidätkö jazzista?</w:t>
      </w:r>
    </w:p>
    <w:p>
      <w:r>
        <w:rPr>
          <w:b/>
        </w:rPr>
        <w:t xml:space="preserve">Esimerkki 4.896</w:t>
      </w:r>
    </w:p>
    <w:p>
      <w:r>
        <w:t xml:space="preserve">Yritän syödä hyvin.</w:t>
      </w:r>
    </w:p>
    <w:p>
      <w:r>
        <w:rPr>
          <w:b/>
        </w:rPr>
        <w:t xml:space="preserve">Tulos</w:t>
      </w:r>
    </w:p>
    <w:p>
      <w:r>
        <w:t xml:space="preserve">Pidätkö terveellisestä ruoasta?</w:t>
      </w:r>
    </w:p>
    <w:p>
      <w:r>
        <w:rPr>
          <w:b/>
        </w:rPr>
        <w:t xml:space="preserve">Esimerkki 4.897</w:t>
      </w:r>
    </w:p>
    <w:p>
      <w:r>
        <w:t xml:space="preserve">On mukavaa palata kaikkiin muistoihin.</w:t>
      </w:r>
    </w:p>
    <w:p>
      <w:r>
        <w:rPr>
          <w:b/>
        </w:rPr>
        <w:t xml:space="preserve">Tulos</w:t>
      </w:r>
    </w:p>
    <w:p>
      <w:r>
        <w:t xml:space="preserve">Viihdytkö kotona?</w:t>
      </w:r>
    </w:p>
    <w:p>
      <w:r>
        <w:rPr>
          <w:b/>
        </w:rPr>
        <w:t xml:space="preserve">Esimerkki 4.898</w:t>
      </w:r>
    </w:p>
    <w:p>
      <w:r>
        <w:t xml:space="preserve">En lue monia kirjoja.</w:t>
      </w:r>
    </w:p>
    <w:p>
      <w:r>
        <w:rPr>
          <w:b/>
        </w:rPr>
        <w:t xml:space="preserve">Tulos</w:t>
      </w:r>
    </w:p>
    <w:p>
      <w:r>
        <w:t xml:space="preserve">Onko sinulla lempikirjaa?</w:t>
      </w:r>
    </w:p>
    <w:p>
      <w:r>
        <w:rPr>
          <w:b/>
        </w:rPr>
        <w:t xml:space="preserve">Esimerkki 4.899</w:t>
      </w:r>
    </w:p>
    <w:p>
      <w:r>
        <w:t xml:space="preserve">Olen valmis juhlimaan!</w:t>
      </w:r>
    </w:p>
    <w:p>
      <w:r>
        <w:rPr>
          <w:b/>
        </w:rPr>
        <w:t xml:space="preserve">Tulos</w:t>
      </w:r>
    </w:p>
    <w:p>
      <w:r>
        <w:t xml:space="preserve">Haluatko lähteä drinkille?</w:t>
      </w:r>
    </w:p>
    <w:p>
      <w:r>
        <w:rPr>
          <w:b/>
        </w:rPr>
        <w:t xml:space="preserve">Esimerkki 4.900</w:t>
      </w:r>
    </w:p>
    <w:p>
      <w:r>
        <w:t xml:space="preserve">En voi kertoa sitä sinulle.</w:t>
      </w:r>
    </w:p>
    <w:p>
      <w:r>
        <w:rPr>
          <w:b/>
        </w:rPr>
        <w:t xml:space="preserve">Tulos</w:t>
      </w:r>
    </w:p>
    <w:p>
      <w:r>
        <w:t xml:space="preserve">Työskenteletkö hallituksen kanssa?</w:t>
      </w:r>
    </w:p>
    <w:p>
      <w:r>
        <w:rPr>
          <w:b/>
        </w:rPr>
        <w:t xml:space="preserve">Esimerkki 4.901</w:t>
      </w:r>
    </w:p>
    <w:p>
      <w:r>
        <w:t xml:space="preserve">Pidän monista rock-yhtyeistä</w:t>
      </w:r>
    </w:p>
    <w:p>
      <w:r>
        <w:rPr>
          <w:b/>
        </w:rPr>
        <w:t xml:space="preserve">Tulos</w:t>
      </w:r>
    </w:p>
    <w:p>
      <w:r>
        <w:t xml:space="preserve">Kiinnostaako rock sinua lainkaan?</w:t>
      </w:r>
    </w:p>
    <w:p>
      <w:r>
        <w:rPr>
          <w:b/>
        </w:rPr>
        <w:t xml:space="preserve">Esimerkki 4.902</w:t>
      </w:r>
    </w:p>
    <w:p>
      <w:r>
        <w:t xml:space="preserve">Työskentelen kotoa käsin</w:t>
      </w:r>
    </w:p>
    <w:p>
      <w:r>
        <w:rPr>
          <w:b/>
        </w:rPr>
        <w:t xml:space="preserve">Tulos</w:t>
      </w:r>
    </w:p>
    <w:p>
      <w:r>
        <w:t xml:space="preserve">Asutko lähempänä työpaikkaasi?</w:t>
      </w:r>
    </w:p>
    <w:p>
      <w:r>
        <w:rPr>
          <w:b/>
        </w:rPr>
        <w:t xml:space="preserve">Esimerkki 4.903</w:t>
      </w:r>
    </w:p>
    <w:p>
      <w:r>
        <w:t xml:space="preserve">Minulla on nälkä.</w:t>
      </w:r>
    </w:p>
    <w:p>
      <w:r>
        <w:rPr>
          <w:b/>
        </w:rPr>
        <w:t xml:space="preserve">Tulos</w:t>
      </w:r>
    </w:p>
    <w:p>
      <w:r>
        <w:t xml:space="preserve">Onko sinulla todella nälkä?</w:t>
      </w:r>
    </w:p>
    <w:p>
      <w:r>
        <w:rPr>
          <w:b/>
        </w:rPr>
        <w:t xml:space="preserve">Esimerkki 4.904</w:t>
      </w:r>
    </w:p>
    <w:p>
      <w:r>
        <w:t xml:space="preserve">Olen aika hyvä siinä.</w:t>
      </w:r>
    </w:p>
    <w:p>
      <w:r>
        <w:rPr>
          <w:b/>
        </w:rPr>
        <w:t xml:space="preserve">Tulos</w:t>
      </w:r>
    </w:p>
    <w:p>
      <w:r>
        <w:t xml:space="preserve">Soitatko kitaraa?</w:t>
      </w:r>
    </w:p>
    <w:p>
      <w:r>
        <w:rPr>
          <w:b/>
        </w:rPr>
        <w:t xml:space="preserve">Esimerkki 4.905</w:t>
      </w:r>
    </w:p>
    <w:p>
      <w:r>
        <w:t xml:space="preserve">En ole kuullut siitä</w:t>
      </w:r>
    </w:p>
    <w:p>
      <w:r>
        <w:rPr>
          <w:b/>
        </w:rPr>
        <w:t xml:space="preserve">Tulos</w:t>
      </w:r>
    </w:p>
    <w:p>
      <w:r>
        <w:t xml:space="preserve">Oletko käynyt uudessa baarissa keskustassa?</w:t>
      </w:r>
    </w:p>
    <w:p>
      <w:r>
        <w:rPr>
          <w:b/>
        </w:rPr>
        <w:t xml:space="preserve">Tulos</w:t>
      </w:r>
    </w:p>
    <w:p>
      <w:r>
        <w:t xml:space="preserve">Oletko koskaan kuullut merengue-musiikkia?</w:t>
      </w:r>
    </w:p>
    <w:p>
      <w:r>
        <w:rPr>
          <w:b/>
        </w:rPr>
        <w:t xml:space="preserve">Esimerkki 4.906</w:t>
      </w:r>
    </w:p>
    <w:p>
      <w:r>
        <w:t xml:space="preserve">En ole.</w:t>
      </w:r>
    </w:p>
    <w:p>
      <w:r>
        <w:rPr>
          <w:b/>
        </w:rPr>
        <w:t xml:space="preserve">Tulos</w:t>
      </w:r>
    </w:p>
    <w:p>
      <w:r>
        <w:t xml:space="preserve">Oletko tutkinut asuntojen hintoja New Yorkissa?</w:t>
      </w:r>
    </w:p>
    <w:p>
      <w:r>
        <w:rPr>
          <w:b/>
        </w:rPr>
        <w:t xml:space="preserve">Tulos</w:t>
      </w:r>
    </w:p>
    <w:p>
      <w:r>
        <w:t xml:space="preserve">Oletko koskaan lukenut Harry Potter -kirjoja?</w:t>
      </w:r>
    </w:p>
    <w:p>
      <w:r>
        <w:rPr>
          <w:b/>
        </w:rPr>
        <w:t xml:space="preserve">Esimerkki 4.907</w:t>
      </w:r>
    </w:p>
    <w:p>
      <w:r>
        <w:t xml:space="preserve">Kirjan pituudella ei ole merkitystä.</w:t>
      </w:r>
    </w:p>
    <w:p>
      <w:r>
        <w:rPr>
          <w:b/>
        </w:rPr>
        <w:t xml:space="preserve">Tulos</w:t>
      </w:r>
    </w:p>
    <w:p>
      <w:r>
        <w:t xml:space="preserve">Pidätkö pitkistä kirjoista enemmän kuin lyhyistä?</w:t>
      </w:r>
    </w:p>
    <w:p>
      <w:r>
        <w:rPr>
          <w:b/>
        </w:rPr>
        <w:t xml:space="preserve">Esimerkki 4.908</w:t>
      </w:r>
    </w:p>
    <w:p>
      <w:r>
        <w:t xml:space="preserve">Se on ollut minulle liikaa.</w:t>
      </w:r>
    </w:p>
    <w:p>
      <w:r>
        <w:rPr>
          <w:b/>
        </w:rPr>
        <w:t xml:space="preserve">Tulos</w:t>
      </w:r>
    </w:p>
    <w:p>
      <w:r>
        <w:t xml:space="preserve">Onko työsi liian stressaavaa?</w:t>
      </w:r>
    </w:p>
    <w:p>
      <w:r>
        <w:rPr>
          <w:b/>
        </w:rPr>
        <w:t xml:space="preserve">Esimerkki 4.909</w:t>
      </w:r>
    </w:p>
    <w:p>
      <w:r>
        <w:t xml:space="preserve">Vien lapset eläintarhaan.</w:t>
      </w:r>
    </w:p>
    <w:p>
      <w:r>
        <w:rPr>
          <w:b/>
        </w:rPr>
        <w:t xml:space="preserve">Tulos</w:t>
      </w:r>
    </w:p>
    <w:p>
      <w:r>
        <w:t xml:space="preserve">Onko sinulla suunnitelmia töiden jälkeen?</w:t>
      </w:r>
    </w:p>
    <w:p>
      <w:r>
        <w:rPr>
          <w:b/>
        </w:rPr>
        <w:t xml:space="preserve">Esimerkki 4.910</w:t>
      </w:r>
    </w:p>
    <w:p>
      <w:r>
        <w:t xml:space="preserve">Minulla on niin paljon ylimääräistä tekemistä tänä iltana.</w:t>
      </w:r>
    </w:p>
    <w:p>
      <w:r>
        <w:rPr>
          <w:b/>
        </w:rPr>
        <w:t xml:space="preserve">Tulos</w:t>
      </w:r>
    </w:p>
    <w:p>
      <w:r>
        <w:t xml:space="preserve">Onko sinulla suunnitelmia tälle illalle?</w:t>
      </w:r>
    </w:p>
    <w:p>
      <w:r>
        <w:rPr>
          <w:b/>
        </w:rPr>
        <w:t xml:space="preserve">Esimerkki 4.911</w:t>
      </w:r>
    </w:p>
    <w:p>
      <w:r>
        <w:t xml:space="preserve">Se on enemmän</w:t>
      </w:r>
    </w:p>
    <w:p>
      <w:r>
        <w:rPr>
          <w:b/>
        </w:rPr>
        <w:t xml:space="preserve">Tulos</w:t>
      </w:r>
    </w:p>
    <w:p>
      <w:r>
        <w:t xml:space="preserve">Tarjotaanko uudessa työpaikassa enemmän rahaa?</w:t>
      </w:r>
    </w:p>
    <w:p>
      <w:r>
        <w:rPr>
          <w:b/>
        </w:rPr>
        <w:t xml:space="preserve">Esimerkki 4.912</w:t>
      </w:r>
    </w:p>
    <w:p>
      <w:r>
        <w:t xml:space="preserve">Minulla on muutamia tarjouksia</w:t>
      </w:r>
    </w:p>
    <w:p>
      <w:r>
        <w:rPr>
          <w:b/>
        </w:rPr>
        <w:t xml:space="preserve">Tulos</w:t>
      </w:r>
    </w:p>
    <w:p>
      <w:r>
        <w:t xml:space="preserve">Oletko löytänyt sieltä työtä?</w:t>
      </w:r>
    </w:p>
    <w:p>
      <w:r>
        <w:rPr>
          <w:b/>
        </w:rPr>
        <w:t xml:space="preserve">Esimerkki 4.913</w:t>
      </w:r>
    </w:p>
    <w:p>
      <w:r>
        <w:t xml:space="preserve">En pidä urheilusta</w:t>
      </w:r>
    </w:p>
    <w:p>
      <w:r>
        <w:rPr>
          <w:b/>
        </w:rPr>
        <w:t xml:space="preserve">Tulos</w:t>
      </w:r>
    </w:p>
    <w:p>
      <w:r>
        <w:t xml:space="preserve">Pidätkö urheilusta?</w:t>
      </w:r>
    </w:p>
    <w:p>
      <w:r>
        <w:rPr>
          <w:b/>
        </w:rPr>
        <w:t xml:space="preserve">Tulos</w:t>
      </w:r>
    </w:p>
    <w:p>
      <w:r>
        <w:t xml:space="preserve">Haluatko tulla katsomaan peliä tänä viikonloppuna?</w:t>
      </w:r>
    </w:p>
    <w:p>
      <w:r>
        <w:rPr>
          <w:b/>
        </w:rPr>
        <w:t xml:space="preserve">Esimerkki 4.914</w:t>
      </w:r>
    </w:p>
    <w:p>
      <w:r>
        <w:t xml:space="preserve">Se on niin suuri.</w:t>
      </w:r>
    </w:p>
    <w:p>
      <w:r>
        <w:rPr>
          <w:b/>
        </w:rPr>
        <w:t xml:space="preserve">Tulos</w:t>
      </w:r>
    </w:p>
    <w:p>
      <w:r>
        <w:t xml:space="preserve">Oletko nähnyt koulun uuden kirjaston?</w:t>
      </w:r>
    </w:p>
    <w:p>
      <w:r>
        <w:rPr>
          <w:b/>
        </w:rPr>
        <w:t xml:space="preserve">Esimerkki 4.915</w:t>
      </w:r>
    </w:p>
    <w:p>
      <w:r>
        <w:t xml:space="preserve">Vain jos emme myöhästy siitä.</w:t>
      </w:r>
    </w:p>
    <w:p>
      <w:r>
        <w:rPr>
          <w:b/>
        </w:rPr>
        <w:t xml:space="preserve">Tulos</w:t>
      </w:r>
    </w:p>
    <w:p>
      <w:r>
        <w:t xml:space="preserve">Haluaisitko levätä ennen kuin lähdemme ulos?</w:t>
      </w:r>
    </w:p>
    <w:p>
      <w:r>
        <w:rPr>
          <w:b/>
        </w:rPr>
        <w:t xml:space="preserve">Esimerkki 4.916</w:t>
      </w:r>
    </w:p>
    <w:p>
      <w:r>
        <w:t xml:space="preserve">Epämääräisesti.</w:t>
      </w:r>
    </w:p>
    <w:p>
      <w:r>
        <w:rPr>
          <w:b/>
        </w:rPr>
        <w:t xml:space="preserve">Tulos</w:t>
      </w:r>
    </w:p>
    <w:p>
      <w:r>
        <w:t xml:space="preserve">Muistatko Charlotten?</w:t>
      </w:r>
    </w:p>
    <w:p>
      <w:r>
        <w:rPr>
          <w:b/>
        </w:rPr>
        <w:t xml:space="preserve">Esimerkki 4.917</w:t>
      </w:r>
    </w:p>
    <w:p>
      <w:r>
        <w:t xml:space="preserve">Teini-ikäisestä lähtien.</w:t>
      </w:r>
    </w:p>
    <w:p>
      <w:r>
        <w:rPr>
          <w:b/>
        </w:rPr>
        <w:t xml:space="preserve">Tulos</w:t>
      </w:r>
    </w:p>
    <w:p>
      <w:r>
        <w:t xml:space="preserve">Oletko koskaan soittanut kitaraa?</w:t>
      </w:r>
    </w:p>
    <w:p>
      <w:r>
        <w:rPr>
          <w:b/>
        </w:rPr>
        <w:t xml:space="preserve">Esimerkki 4.918</w:t>
      </w:r>
    </w:p>
    <w:p>
      <w:r>
        <w:t xml:space="preserve">Tykkään hankkia asioita verkosta.</w:t>
      </w:r>
    </w:p>
    <w:p>
      <w:r>
        <w:rPr>
          <w:b/>
        </w:rPr>
        <w:t xml:space="preserve">Tulos</w:t>
      </w:r>
    </w:p>
    <w:p>
      <w:r>
        <w:t xml:space="preserve">Houkutteleeko alueen ostoskeskuksessa shoppailu sinua?</w:t>
      </w:r>
    </w:p>
    <w:p>
      <w:r>
        <w:rPr>
          <w:b/>
        </w:rPr>
        <w:t xml:space="preserve">Esimerkki 4.919</w:t>
      </w:r>
    </w:p>
    <w:p>
      <w:r>
        <w:t xml:space="preserve">Asumme.</w:t>
      </w:r>
    </w:p>
    <w:p>
      <w:r>
        <w:rPr>
          <w:b/>
        </w:rPr>
        <w:t xml:space="preserve">Tulos</w:t>
      </w:r>
    </w:p>
    <w:p>
      <w:r>
        <w:t xml:space="preserve">Aiotteko mennä ulos?</w:t>
      </w:r>
    </w:p>
    <w:p>
      <w:r>
        <w:rPr>
          <w:b/>
        </w:rPr>
        <w:t xml:space="preserve">Esimerkki 4.920</w:t>
      </w:r>
    </w:p>
    <w:p>
      <w:r>
        <w:t xml:space="preserve">Miten olisi pizza sen sijaan?</w:t>
      </w:r>
    </w:p>
    <w:p>
      <w:r>
        <w:rPr>
          <w:b/>
        </w:rPr>
        <w:t xml:space="preserve">Tulos</w:t>
      </w:r>
    </w:p>
    <w:p>
      <w:r>
        <w:t xml:space="preserve">Haluatko mennä syömään kiinalaista ruokaa?</w:t>
      </w:r>
    </w:p>
    <w:p>
      <w:r>
        <w:rPr>
          <w:b/>
        </w:rPr>
        <w:t xml:space="preserve">Esimerkki 4.921</w:t>
      </w:r>
    </w:p>
    <w:p>
      <w:r>
        <w:t xml:space="preserve">Little Women sai minut itkemään.</w:t>
      </w:r>
    </w:p>
    <w:p>
      <w:r>
        <w:rPr>
          <w:b/>
        </w:rPr>
        <w:t xml:space="preserve">Tulos</w:t>
      </w:r>
    </w:p>
    <w:p>
      <w:r>
        <w:t xml:space="preserve">Oletko käynyt elokuvissa viime aikoina?</w:t>
      </w:r>
    </w:p>
    <w:p>
      <w:r>
        <w:rPr>
          <w:b/>
        </w:rPr>
        <w:t xml:space="preserve">Esimerkki 4.922</w:t>
      </w:r>
    </w:p>
    <w:p>
      <w:r>
        <w:t xml:space="preserve">Teen varauksen jostain.</w:t>
      </w:r>
    </w:p>
    <w:p>
      <w:r>
        <w:rPr>
          <w:b/>
        </w:rPr>
        <w:t xml:space="preserve">Tulos</w:t>
      </w:r>
    </w:p>
    <w:p>
      <w:r>
        <w:t xml:space="preserve">Haluatko löytää ravintolan?</w:t>
      </w:r>
    </w:p>
    <w:p>
      <w:r>
        <w:rPr>
          <w:b/>
        </w:rPr>
        <w:t xml:space="preserve">Esimerkki 4.923</w:t>
      </w:r>
    </w:p>
    <w:p>
      <w:r>
        <w:t xml:space="preserve">Oli siistiä ajaa ympäri kaupunkia.</w:t>
      </w:r>
    </w:p>
    <w:p>
      <w:r>
        <w:rPr>
          <w:b/>
        </w:rPr>
        <w:t xml:space="preserve">Tulos</w:t>
      </w:r>
    </w:p>
    <w:p>
      <w:r>
        <w:t xml:space="preserve">Nautitko ajasta bussinkuljettajana ennen nykyistä työtäsi?</w:t>
      </w:r>
    </w:p>
    <w:p>
      <w:r>
        <w:rPr>
          <w:b/>
        </w:rPr>
        <w:t xml:space="preserve">Esimerkki 4.924</w:t>
      </w:r>
    </w:p>
    <w:p>
      <w:r>
        <w:t xml:space="preserve">Olen taidemaalari.</w:t>
      </w:r>
    </w:p>
    <w:p>
      <w:r>
        <w:rPr>
          <w:b/>
        </w:rPr>
        <w:t xml:space="preserve">Tulos</w:t>
      </w:r>
    </w:p>
    <w:p>
      <w:r>
        <w:t xml:space="preserve">Pidätkö taiteesta?</w:t>
      </w:r>
    </w:p>
    <w:p>
      <w:r>
        <w:rPr>
          <w:b/>
        </w:rPr>
        <w:t xml:space="preserve">Esimerkki 4.925</w:t>
      </w:r>
    </w:p>
    <w:p>
      <w:r>
        <w:t xml:space="preserve">Vain hyvin läheisten ystävien kanssa.</w:t>
      </w:r>
    </w:p>
    <w:p>
      <w:r>
        <w:rPr>
          <w:b/>
        </w:rPr>
        <w:t xml:space="preserve">Tulos</w:t>
      </w:r>
    </w:p>
    <w:p>
      <w:r>
        <w:t xml:space="preserve">Käytätkö etunimeäsi?</w:t>
      </w:r>
    </w:p>
    <w:p>
      <w:r>
        <w:rPr>
          <w:b/>
        </w:rPr>
        <w:t xml:space="preserve">Esimerkki 4.926</w:t>
      </w:r>
    </w:p>
    <w:p>
      <w:r>
        <w:t xml:space="preserve">Viikonloppu ei voi tulla tarpeeksi pian.</w:t>
      </w:r>
    </w:p>
    <w:p>
      <w:r>
        <w:rPr>
          <w:b/>
        </w:rPr>
        <w:t xml:space="preserve">Tulos</w:t>
      </w:r>
    </w:p>
    <w:p>
      <w:r>
        <w:t xml:space="preserve">Odotatko innolla paria vapaapäivää?</w:t>
      </w:r>
    </w:p>
    <w:p>
      <w:r>
        <w:rPr>
          <w:b/>
        </w:rPr>
        <w:t xml:space="preserve">Esimerkki 4.927</w:t>
      </w:r>
    </w:p>
    <w:p>
      <w:r>
        <w:t xml:space="preserve">Minulla oli tänään huono päivä.</w:t>
      </w:r>
    </w:p>
    <w:p>
      <w:r>
        <w:rPr>
          <w:b/>
        </w:rPr>
        <w:t xml:space="preserve">Tulos</w:t>
      </w:r>
    </w:p>
    <w:p>
      <w:r>
        <w:t xml:space="preserve">Nautitko päivästä?</w:t>
      </w:r>
    </w:p>
    <w:p>
      <w:r>
        <w:rPr>
          <w:b/>
        </w:rPr>
        <w:t xml:space="preserve">Esimerkki 4.928</w:t>
      </w:r>
    </w:p>
    <w:p>
      <w:r>
        <w:t xml:space="preserve">Se on kallista, mutta minulla on rahaa säästössä ja palkkani on korkea.</w:t>
      </w:r>
    </w:p>
    <w:p>
      <w:r>
        <w:rPr>
          <w:b/>
        </w:rPr>
        <w:t xml:space="preserve">Tulos</w:t>
      </w:r>
    </w:p>
    <w:p>
      <w:r>
        <w:t xml:space="preserve">Pystytkö hoitamaan maksut?</w:t>
      </w:r>
    </w:p>
    <w:p>
      <w:r>
        <w:rPr>
          <w:b/>
        </w:rPr>
        <w:t xml:space="preserve">Esimerkki 4.929</w:t>
      </w:r>
    </w:p>
    <w:p>
      <w:r>
        <w:t xml:space="preserve">Minulla on lentofobia.</w:t>
      </w:r>
    </w:p>
    <w:p>
      <w:r>
        <w:rPr>
          <w:b/>
        </w:rPr>
        <w:t xml:space="preserve">Tulos</w:t>
      </w:r>
    </w:p>
    <w:p>
      <w:r>
        <w:t xml:space="preserve">Nautitko lentämisestä?</w:t>
      </w:r>
    </w:p>
    <w:p>
      <w:r>
        <w:rPr>
          <w:b/>
        </w:rPr>
        <w:t xml:space="preserve">Esimerkki 4.930</w:t>
      </w:r>
    </w:p>
    <w:p>
      <w:r>
        <w:t xml:space="preserve">Jos voimme mennä jonnekin uuteen paikkaan.</w:t>
      </w:r>
    </w:p>
    <w:p>
      <w:r>
        <w:rPr>
          <w:b/>
        </w:rPr>
        <w:t xml:space="preserve">Tulos</w:t>
      </w:r>
    </w:p>
    <w:p>
      <w:r>
        <w:t xml:space="preserve">Haluatko mennä lauantai-iltana ulos syömään ?</w:t>
      </w:r>
    </w:p>
    <w:p>
      <w:r>
        <w:rPr>
          <w:b/>
        </w:rPr>
        <w:t xml:space="preserve">Esimerkki 4.931</w:t>
      </w:r>
    </w:p>
    <w:p>
      <w:r>
        <w:t xml:space="preserve">Olen syntynyt maan ulkopuolella.</w:t>
      </w:r>
    </w:p>
    <w:p>
      <w:r>
        <w:rPr>
          <w:b/>
        </w:rPr>
        <w:t xml:space="preserve">Tulos</w:t>
      </w:r>
    </w:p>
    <w:p>
      <w:r>
        <w:t xml:space="preserve">Synnyitkö kaupungissa?</w:t>
      </w:r>
    </w:p>
    <w:p>
      <w:r>
        <w:rPr>
          <w:b/>
        </w:rPr>
        <w:t xml:space="preserve">Esimerkki 4.932</w:t>
      </w:r>
    </w:p>
    <w:p>
      <w:r>
        <w:t xml:space="preserve">Olen huomenna vapaalla.</w:t>
      </w:r>
    </w:p>
    <w:p>
      <w:r>
        <w:rPr>
          <w:b/>
        </w:rPr>
        <w:t xml:space="preserve">Tulos</w:t>
      </w:r>
    </w:p>
    <w:p>
      <w:r>
        <w:t xml:space="preserve">Oletko huomenna töissä?</w:t>
      </w:r>
    </w:p>
    <w:p>
      <w:r>
        <w:rPr>
          <w:b/>
        </w:rPr>
        <w:t xml:space="preserve">Esimerkki 4.933</w:t>
      </w:r>
    </w:p>
    <w:p>
      <w:r>
        <w:t xml:space="preserve">Voisin syödä meksikolaista joka päivä.</w:t>
      </w:r>
    </w:p>
    <w:p>
      <w:r>
        <w:rPr>
          <w:b/>
        </w:rPr>
        <w:t xml:space="preserve">Tulos</w:t>
      </w:r>
    </w:p>
    <w:p>
      <w:r>
        <w:t xml:space="preserve">Mikä on lempiruokasi?</w:t>
      </w:r>
    </w:p>
    <w:p>
      <w:r>
        <w:rPr>
          <w:b/>
        </w:rPr>
        <w:t xml:space="preserve">Esimerkki 4.934</w:t>
      </w:r>
    </w:p>
    <w:p>
      <w:r>
        <w:t xml:space="preserve">Minulla menee hyvin, kiitos</w:t>
      </w:r>
    </w:p>
    <w:p>
      <w:r>
        <w:rPr>
          <w:b/>
        </w:rPr>
        <w:t xml:space="preserve">Tulos</w:t>
      </w:r>
    </w:p>
    <w:p>
      <w:r>
        <w:t xml:space="preserve">Onko sinulla kaikki hyvin?</w:t>
      </w:r>
    </w:p>
    <w:p>
      <w:r>
        <w:rPr>
          <w:b/>
        </w:rPr>
        <w:t xml:space="preserve">Esimerkki 4.935</w:t>
      </w:r>
    </w:p>
    <w:p>
      <w:r>
        <w:t xml:space="preserve">En malta odottaa juhlia.</w:t>
      </w:r>
    </w:p>
    <w:p>
      <w:r>
        <w:rPr>
          <w:b/>
        </w:rPr>
        <w:t xml:space="preserve">Tulos</w:t>
      </w:r>
    </w:p>
    <w:p>
      <w:r>
        <w:t xml:space="preserve">Odotatko hauskaa viikonloppua?</w:t>
      </w:r>
    </w:p>
    <w:p>
      <w:r>
        <w:rPr>
          <w:b/>
        </w:rPr>
        <w:t xml:space="preserve">Tulos</w:t>
      </w:r>
    </w:p>
    <w:p>
      <w:r>
        <w:t xml:space="preserve">Oletko valmis nauttimaan viikonlopusta?</w:t>
      </w:r>
    </w:p>
    <w:p>
      <w:r>
        <w:rPr>
          <w:b/>
        </w:rPr>
        <w:t xml:space="preserve">Esimerkki 4.936</w:t>
      </w:r>
    </w:p>
    <w:p>
      <w:r>
        <w:t xml:space="preserve">Syön vain vihanneksia!</w:t>
      </w:r>
    </w:p>
    <w:p>
      <w:r>
        <w:rPr>
          <w:b/>
        </w:rPr>
        <w:t xml:space="preserve">Tulos</w:t>
      </w:r>
    </w:p>
    <w:p>
      <w:r>
        <w:t xml:space="preserve">pidätkö salaateista?</w:t>
      </w:r>
    </w:p>
    <w:p>
      <w:r>
        <w:rPr>
          <w:b/>
        </w:rPr>
        <w:t xml:space="preserve">Esimerkki 4.937</w:t>
      </w:r>
    </w:p>
    <w:p>
      <w:r>
        <w:t xml:space="preserve">Minulla on kaikki kirjat</w:t>
      </w:r>
    </w:p>
    <w:p>
      <w:r>
        <w:rPr>
          <w:b/>
        </w:rPr>
        <w:t xml:space="preserve">Tulos</w:t>
      </w:r>
    </w:p>
    <w:p>
      <w:r>
        <w:t xml:space="preserve">Oletko lukenut Harry Potter -sarjan?</w:t>
      </w:r>
    </w:p>
    <w:p>
      <w:r>
        <w:rPr>
          <w:b/>
        </w:rPr>
        <w:t xml:space="preserve">Esimerkki 4.938</w:t>
      </w:r>
    </w:p>
    <w:p>
      <w:r>
        <w:t xml:space="preserve">Muutin pois osavaltiosta vuosia sitten.</w:t>
      </w:r>
    </w:p>
    <w:p>
      <w:r>
        <w:rPr>
          <w:b/>
        </w:rPr>
        <w:t xml:space="preserve">Tulos</w:t>
      </w:r>
    </w:p>
    <w:p>
      <w:r>
        <w:t xml:space="preserve">Oletko asunut täällä koko tämän ajan?</w:t>
      </w:r>
    </w:p>
    <w:p>
      <w:r>
        <w:rPr>
          <w:b/>
        </w:rPr>
        <w:t xml:space="preserve">Esimerkki 4.939</w:t>
      </w:r>
    </w:p>
    <w:p>
      <w:r>
        <w:t xml:space="preserve">En tiedä mitään tästä kaupungista.</w:t>
      </w:r>
    </w:p>
    <w:p>
      <w:r>
        <w:rPr>
          <w:b/>
        </w:rPr>
        <w:t xml:space="preserve">Tulos</w:t>
      </w:r>
    </w:p>
    <w:p>
      <w:r>
        <w:t xml:space="preserve">Tiedätkö paljon tästä kaupungista?</w:t>
      </w:r>
    </w:p>
    <w:p>
      <w:r>
        <w:rPr>
          <w:b/>
        </w:rPr>
        <w:t xml:space="preserve">Esimerkki 4.940</w:t>
      </w:r>
    </w:p>
    <w:p>
      <w:r>
        <w:t xml:space="preserve">Ne tarjoavat ehdottomasti paljon enemmän.</w:t>
      </w:r>
    </w:p>
    <w:p>
      <w:r>
        <w:rPr>
          <w:b/>
        </w:rPr>
        <w:t xml:space="preserve">Tulos</w:t>
      </w:r>
    </w:p>
    <w:p>
      <w:r>
        <w:t xml:space="preserve">Saatko paremmat edut uudessa työpaikassa?</w:t>
      </w:r>
    </w:p>
    <w:p>
      <w:r>
        <w:rPr>
          <w:b/>
        </w:rPr>
        <w:t xml:space="preserve">Esimerkki 4.941</w:t>
      </w:r>
    </w:p>
    <w:p>
      <w:r>
        <w:t xml:space="preserve">Luen monia keittokirjoja.</w:t>
      </w:r>
    </w:p>
    <w:p>
      <w:r>
        <w:rPr>
          <w:b/>
        </w:rPr>
        <w:t xml:space="preserve">Tulos</w:t>
      </w:r>
    </w:p>
    <w:p>
      <w:r>
        <w:t xml:space="preserve">Oletko kiinnostunut tietokirjallisuudesta?</w:t>
      </w:r>
    </w:p>
    <w:p>
      <w:r>
        <w:rPr>
          <w:b/>
        </w:rPr>
        <w:t xml:space="preserve">Esimerkki 4.942</w:t>
      </w:r>
    </w:p>
    <w:p>
      <w:r>
        <w:t xml:space="preserve">En ole varma, mitä se tarkoittaa, joten en voi sanoa, että tiedän.</w:t>
      </w:r>
    </w:p>
    <w:p>
      <w:r>
        <w:rPr>
          <w:b/>
        </w:rPr>
        <w:t xml:space="preserve">Tulos</w:t>
      </w:r>
    </w:p>
    <w:p>
      <w:r>
        <w:t xml:space="preserve">Pidätkö kulttuuriherkuista?</w:t>
      </w:r>
    </w:p>
    <w:p>
      <w:r>
        <w:rPr>
          <w:b/>
        </w:rPr>
        <w:t xml:space="preserve">Esimerkki 4.943</w:t>
      </w:r>
    </w:p>
    <w:p>
      <w:r>
        <w:t xml:space="preserve">tietysti minulla on</w:t>
      </w:r>
    </w:p>
    <w:p>
      <w:r>
        <w:rPr>
          <w:b/>
        </w:rPr>
        <w:t xml:space="preserve">Tulos</w:t>
      </w:r>
    </w:p>
    <w:p>
      <w:r>
        <w:t xml:space="preserve">Oletko kaivannut minua?</w:t>
      </w:r>
    </w:p>
    <w:p>
      <w:r>
        <w:rPr>
          <w:b/>
        </w:rPr>
        <w:t xml:space="preserve">Esimerkki 4.944</w:t>
      </w:r>
    </w:p>
    <w:p>
      <w:r>
        <w:t xml:space="preserve">Minulla on kiire.</w:t>
      </w:r>
    </w:p>
    <w:p>
      <w:r>
        <w:rPr>
          <w:b/>
        </w:rPr>
        <w:t xml:space="preserve">Tulos</w:t>
      </w:r>
    </w:p>
    <w:p>
      <w:r>
        <w:t xml:space="preserve">Haluaisitko mennä happy houriin?</w:t>
      </w:r>
    </w:p>
    <w:p>
      <w:r>
        <w:rPr>
          <w:b/>
        </w:rPr>
        <w:t xml:space="preserve">Tulos</w:t>
      </w:r>
    </w:p>
    <w:p>
      <w:r>
        <w:t xml:space="preserve">Haluatteko mennä syömään jotain?</w:t>
      </w:r>
    </w:p>
    <w:p>
      <w:r>
        <w:rPr>
          <w:b/>
        </w:rPr>
        <w:t xml:space="preserve">Esimerkki 4.945</w:t>
      </w:r>
    </w:p>
    <w:p>
      <w:r>
        <w:t xml:space="preserve">Olen lukenut ne kaikki kolme kertaa.</w:t>
      </w:r>
    </w:p>
    <w:p>
      <w:r>
        <w:rPr>
          <w:b/>
        </w:rPr>
        <w:t xml:space="preserve">Tulos</w:t>
      </w:r>
    </w:p>
    <w:p>
      <w:r>
        <w:t xml:space="preserve">Oletko lukenut Harry Potter -kokoelman?</w:t>
      </w:r>
    </w:p>
    <w:p>
      <w:r>
        <w:rPr>
          <w:b/>
        </w:rPr>
        <w:t xml:space="preserve">Esimerkki 4.946</w:t>
      </w:r>
    </w:p>
    <w:p>
      <w:r>
        <w:t xml:space="preserve">Rakastan hampurilaisten ja makkaroiden tuoksua avotulella.</w:t>
      </w:r>
    </w:p>
    <w:p>
      <w:r>
        <w:rPr>
          <w:b/>
        </w:rPr>
        <w:t xml:space="preserve">Tulos</w:t>
      </w:r>
    </w:p>
    <w:p>
      <w:r>
        <w:t xml:space="preserve">Pidätkö BBQ:sta?</w:t>
      </w:r>
    </w:p>
    <w:p>
      <w:r>
        <w:rPr>
          <w:b/>
        </w:rPr>
        <w:t xml:space="preserve">Esimerkki 4.947</w:t>
      </w:r>
    </w:p>
    <w:p>
      <w:r>
        <w:t xml:space="preserve">Se on yksi lempiruokiani.</w:t>
      </w:r>
    </w:p>
    <w:p>
      <w:r>
        <w:rPr>
          <w:b/>
        </w:rPr>
        <w:t xml:space="preserve">Tulos</w:t>
      </w:r>
    </w:p>
    <w:p>
      <w:r>
        <w:t xml:space="preserve">Pidätkö riisistä?</w:t>
      </w:r>
    </w:p>
    <w:p>
      <w:r>
        <w:rPr>
          <w:b/>
        </w:rPr>
        <w:t xml:space="preserve">Esimerkki 4.948</w:t>
      </w:r>
    </w:p>
    <w:p>
      <w:r>
        <w:t xml:space="preserve">Rikollisuus on vähäistä</w:t>
      </w:r>
    </w:p>
    <w:p>
      <w:r>
        <w:rPr>
          <w:b/>
        </w:rPr>
        <w:t xml:space="preserve">Tulos</w:t>
      </w:r>
    </w:p>
    <w:p>
      <w:r>
        <w:t xml:space="preserve">Oletko tarkistanut alueen rikollisuusluvut?</w:t>
      </w:r>
    </w:p>
    <w:p>
      <w:r>
        <w:rPr>
          <w:b/>
        </w:rPr>
        <w:t xml:space="preserve">Esimerkki 4.949</w:t>
      </w:r>
    </w:p>
    <w:p>
      <w:r>
        <w:t xml:space="preserve">En ole käynyt sitten Princen elinaikojen.</w:t>
      </w:r>
    </w:p>
    <w:p>
      <w:r>
        <w:rPr>
          <w:b/>
        </w:rPr>
        <w:t xml:space="preserve">Tulos</w:t>
      </w:r>
    </w:p>
    <w:p>
      <w:r>
        <w:t xml:space="preserve">Oletko käynyt viime aikoina hyvissä konserteissa?</w:t>
      </w:r>
    </w:p>
    <w:p>
      <w:r>
        <w:rPr>
          <w:b/>
        </w:rPr>
        <w:t xml:space="preserve">Esimerkki 4.950</w:t>
      </w:r>
    </w:p>
    <w:p>
      <w:r>
        <w:t xml:space="preserve">Tom Kha Gai on suosikkikeittoni!</w:t>
      </w:r>
    </w:p>
    <w:p>
      <w:r>
        <w:rPr>
          <w:b/>
        </w:rPr>
        <w:t xml:space="preserve">Tulos</w:t>
      </w:r>
    </w:p>
    <w:p>
      <w:r>
        <w:t xml:space="preserve">Onko thaimaalainen ruoka sinulle tuttua?</w:t>
      </w:r>
    </w:p>
    <w:p>
      <w:r>
        <w:rPr>
          <w:b/>
        </w:rPr>
        <w:t xml:space="preserve">Esimerkki 4.951</w:t>
      </w:r>
    </w:p>
    <w:p>
      <w:r>
        <w:t xml:space="preserve">En aio tehdä niin.</w:t>
      </w:r>
    </w:p>
    <w:p>
      <w:r>
        <w:rPr>
          <w:b/>
        </w:rPr>
        <w:t xml:space="preserve">Tulos</w:t>
      </w:r>
    </w:p>
    <w:p>
      <w:r>
        <w:t xml:space="preserve">Osallistutko jouluparaatiin?</w:t>
      </w:r>
    </w:p>
    <w:p>
      <w:r>
        <w:rPr>
          <w:b/>
        </w:rPr>
        <w:t xml:space="preserve">Esimerkki 4.952</w:t>
      </w:r>
    </w:p>
    <w:p>
      <w:r>
        <w:t xml:space="preserve">Me tulemme hyvin toimeen.</w:t>
      </w:r>
    </w:p>
    <w:p>
      <w:r>
        <w:rPr>
          <w:b/>
        </w:rPr>
        <w:t xml:space="preserve">Tulos</w:t>
      </w:r>
    </w:p>
    <w:p>
      <w:r>
        <w:t xml:space="preserve">Oletko nyt tyytyväinen työtovereihisi?</w:t>
      </w:r>
    </w:p>
    <w:p>
      <w:r>
        <w:rPr>
          <w:b/>
        </w:rPr>
        <w:t xml:space="preserve">Esimerkki 4.953</w:t>
      </w:r>
    </w:p>
    <w:p>
      <w:r>
        <w:t xml:space="preserve">Hän vaikuttaa mukavalta kaverilta.</w:t>
      </w:r>
    </w:p>
    <w:p>
      <w:r>
        <w:rPr>
          <w:b/>
        </w:rPr>
        <w:t xml:space="preserve">Tulos</w:t>
      </w:r>
    </w:p>
    <w:p>
      <w:r>
        <w:t xml:space="preserve">Oletko tavannut HOA:n puheenjohtajan?</w:t>
      </w:r>
    </w:p>
    <w:p>
      <w:r>
        <w:rPr>
          <w:b/>
        </w:rPr>
        <w:t xml:space="preserve">Esimerkki 4.954</w:t>
      </w:r>
    </w:p>
    <w:p>
      <w:r>
        <w:t xml:space="preserve">Viikonloppusuunnitelmani ovat täysin auki.</w:t>
      </w:r>
    </w:p>
    <w:p>
      <w:r>
        <w:rPr>
          <w:b/>
        </w:rPr>
        <w:t xml:space="preserve">Tulos</w:t>
      </w:r>
    </w:p>
    <w:p>
      <w:r>
        <w:t xml:space="preserve">Oletko vapaa tänä viikonloppuna?</w:t>
      </w:r>
    </w:p>
    <w:p>
      <w:r>
        <w:rPr>
          <w:b/>
        </w:rPr>
        <w:t xml:space="preserve">Esimerkki 4.955</w:t>
      </w:r>
    </w:p>
    <w:p>
      <w:r>
        <w:t xml:space="preserve">Vain jos voimme syödä sohvalla.</w:t>
      </w:r>
    </w:p>
    <w:p>
      <w:r>
        <w:rPr>
          <w:b/>
        </w:rPr>
        <w:t xml:space="preserve">Tulos</w:t>
      </w:r>
    </w:p>
    <w:p>
      <w:r>
        <w:t xml:space="preserve">Haluaisitko katsoa elokuvaa, kun syömme päivällistä?</w:t>
      </w:r>
    </w:p>
    <w:p>
      <w:r>
        <w:rPr>
          <w:b/>
        </w:rPr>
        <w:t xml:space="preserve">Esimerkki 4.956</w:t>
      </w:r>
    </w:p>
    <w:p>
      <w:r>
        <w:t xml:space="preserve">En ole ollut moneen vuoteen</w:t>
      </w:r>
    </w:p>
    <w:p>
      <w:r>
        <w:rPr>
          <w:b/>
        </w:rPr>
        <w:t xml:space="preserve">Tulos</w:t>
      </w:r>
    </w:p>
    <w:p>
      <w:r>
        <w:t xml:space="preserve">Oletko nähnyt vanhaa naapurustoa viime aikoina?</w:t>
      </w:r>
    </w:p>
    <w:p>
      <w:r>
        <w:rPr>
          <w:b/>
        </w:rPr>
        <w:t xml:space="preserve">Esimerkki 4.957</w:t>
      </w:r>
    </w:p>
    <w:p>
      <w:r>
        <w:t xml:space="preserve">Soitan myös huilua.</w:t>
      </w:r>
    </w:p>
    <w:p>
      <w:r>
        <w:rPr>
          <w:b/>
        </w:rPr>
        <w:t xml:space="preserve">Tulos</w:t>
      </w:r>
    </w:p>
    <w:p>
      <w:r>
        <w:t xml:space="preserve">Soitatko muita soittimia tämän lisäksi?</w:t>
      </w:r>
    </w:p>
    <w:p>
      <w:r>
        <w:rPr>
          <w:b/>
        </w:rPr>
        <w:t xml:space="preserve">Esimerkki 4.958</w:t>
      </w:r>
    </w:p>
    <w:p>
      <w:r>
        <w:t xml:space="preserve">Valitaan jotain piristävää.</w:t>
      </w:r>
    </w:p>
    <w:p>
      <w:r>
        <w:rPr>
          <w:b/>
        </w:rPr>
        <w:t xml:space="preserve">Tulos</w:t>
      </w:r>
    </w:p>
    <w:p>
      <w:r>
        <w:t xml:space="preserve">Millaista musiikkia haluaisit kuunnella?</w:t>
      </w:r>
    </w:p>
    <w:p>
      <w:r>
        <w:rPr>
          <w:b/>
        </w:rPr>
        <w:t xml:space="preserve">Esimerkki 4.959</w:t>
      </w:r>
    </w:p>
    <w:p>
      <w:r>
        <w:t xml:space="preserve">Vain jos saamme myös juustotikkuja.</w:t>
      </w:r>
    </w:p>
    <w:p>
      <w:r>
        <w:rPr>
          <w:b/>
        </w:rPr>
        <w:t xml:space="preserve">Tulos</w:t>
      </w:r>
    </w:p>
    <w:p>
      <w:r>
        <w:t xml:space="preserve">Haluatko tilata pizzaa?</w:t>
      </w:r>
    </w:p>
    <w:p>
      <w:r>
        <w:rPr>
          <w:b/>
        </w:rPr>
        <w:t xml:space="preserve">Esimerkki 4.960</w:t>
      </w:r>
    </w:p>
    <w:p>
      <w:r>
        <w:t xml:space="preserve">Meillä on lasten tanssikonsertti.</w:t>
      </w:r>
    </w:p>
    <w:p>
      <w:r>
        <w:rPr>
          <w:b/>
        </w:rPr>
        <w:t xml:space="preserve">Tulos</w:t>
      </w:r>
    </w:p>
    <w:p>
      <w:r>
        <w:t xml:space="preserve">Onko sinulla viikonloppusuunnitelmia?</w:t>
      </w:r>
    </w:p>
    <w:p>
      <w:r>
        <w:rPr>
          <w:b/>
        </w:rPr>
        <w:t xml:space="preserve">Esimerkki 4.961</w:t>
      </w:r>
    </w:p>
    <w:p>
      <w:r>
        <w:t xml:space="preserve">Teen erittäin pitkiä työpäiviä ja viikonloppuja.</w:t>
      </w:r>
    </w:p>
    <w:p>
      <w:r>
        <w:rPr>
          <w:b/>
        </w:rPr>
        <w:t xml:space="preserve">Tulos</w:t>
      </w:r>
    </w:p>
    <w:p>
      <w:r>
        <w:t xml:space="preserve">Onko työsi työaika kunnollinen?</w:t>
      </w:r>
    </w:p>
    <w:p>
      <w:r>
        <w:rPr>
          <w:b/>
        </w:rPr>
        <w:t xml:space="preserve">Esimerkki 4.962</w:t>
      </w:r>
    </w:p>
    <w:p>
      <w:r>
        <w:t xml:space="preserve">Ei korkean palkkani vuoksi.</w:t>
      </w:r>
    </w:p>
    <w:p>
      <w:r>
        <w:rPr>
          <w:b/>
        </w:rPr>
        <w:t xml:space="preserve">Tulos</w:t>
      </w:r>
    </w:p>
    <w:p>
      <w:r>
        <w:t xml:space="preserve">Onko se liian kallista?</w:t>
      </w:r>
    </w:p>
    <w:p>
      <w:r>
        <w:rPr>
          <w:b/>
        </w:rPr>
        <w:t xml:space="preserve">Esimerkki 4.963</w:t>
      </w:r>
    </w:p>
    <w:p>
      <w:r>
        <w:t xml:space="preserve">Meillä on mukavat tuolit työpaikallani.</w:t>
      </w:r>
    </w:p>
    <w:p>
      <w:r>
        <w:rPr>
          <w:b/>
        </w:rPr>
        <w:t xml:space="preserve">Tulos</w:t>
      </w:r>
    </w:p>
    <w:p>
      <w:r>
        <w:t xml:space="preserve">Nousetko seisomaan töissä?</w:t>
      </w:r>
    </w:p>
    <w:p>
      <w:r>
        <w:rPr>
          <w:b/>
        </w:rPr>
        <w:t xml:space="preserve">Esimerkki 4.964</w:t>
      </w:r>
    </w:p>
    <w:p>
      <w:r>
        <w:t xml:space="preserve">Olen rahaton palkkapäivään asti.</w:t>
      </w:r>
    </w:p>
    <w:p>
      <w:r>
        <w:rPr>
          <w:b/>
        </w:rPr>
        <w:t xml:space="preserve">Tulos</w:t>
      </w:r>
    </w:p>
    <w:p>
      <w:r>
        <w:t xml:space="preserve">Oletko menossa treffeille tänä viikonloppuna?</w:t>
      </w:r>
    </w:p>
    <w:p>
      <w:r>
        <w:rPr>
          <w:b/>
        </w:rPr>
        <w:t xml:space="preserve">Esimerkki 4.965</w:t>
      </w:r>
    </w:p>
    <w:p>
      <w:r>
        <w:t xml:space="preserve">Olen valmis milloin vain.</w:t>
      </w:r>
    </w:p>
    <w:p>
      <w:r>
        <w:rPr>
          <w:b/>
        </w:rPr>
        <w:t xml:space="preserve">Tulos</w:t>
      </w:r>
    </w:p>
    <w:p>
      <w:r>
        <w:t xml:space="preserve">Haluaisitko tutustua baareihin tänä iltana?</w:t>
      </w:r>
    </w:p>
    <w:p>
      <w:r>
        <w:rPr>
          <w:b/>
        </w:rPr>
        <w:t xml:space="preserve">Esimerkki 4.966</w:t>
      </w:r>
    </w:p>
    <w:p>
      <w:r>
        <w:t xml:space="preserve">En ole koskaan ollut onnellisempi siitä, että minulla on koti.</w:t>
      </w:r>
    </w:p>
    <w:p>
      <w:r>
        <w:rPr>
          <w:b/>
        </w:rPr>
        <w:t xml:space="preserve">Tulos</w:t>
      </w:r>
    </w:p>
    <w:p>
      <w:r>
        <w:t xml:space="preserve">Oletko tyytyväinen taloosi?</w:t>
      </w:r>
    </w:p>
    <w:p>
      <w:r>
        <w:rPr>
          <w:b/>
        </w:rPr>
        <w:t xml:space="preserve">Esimerkki 4.967</w:t>
      </w:r>
    </w:p>
    <w:p>
      <w:r>
        <w:t xml:space="preserve">Mielialani on parantunut kymmenkertaisesti.</w:t>
      </w:r>
    </w:p>
    <w:p>
      <w:r>
        <w:rPr>
          <w:b/>
        </w:rPr>
        <w:t xml:space="preserve">Tulos</w:t>
      </w:r>
    </w:p>
    <w:p>
      <w:r>
        <w:t xml:space="preserve">Nautitko päivästä?</w:t>
      </w:r>
    </w:p>
    <w:p>
      <w:r>
        <w:rPr>
          <w:b/>
        </w:rPr>
        <w:t xml:space="preserve">Esimerkki 4.968</w:t>
      </w:r>
    </w:p>
    <w:p>
      <w:r>
        <w:t xml:space="preserve">Mielelläni.</w:t>
      </w:r>
    </w:p>
    <w:p>
      <w:r>
        <w:rPr>
          <w:b/>
        </w:rPr>
        <w:t xml:space="preserve">Tulos</w:t>
      </w:r>
    </w:p>
    <w:p>
      <w:r>
        <w:t xml:space="preserve">Mennäänkö drinkille baariin?</w:t>
      </w:r>
    </w:p>
    <w:p>
      <w:r>
        <w:rPr>
          <w:b/>
        </w:rPr>
        <w:t xml:space="preserve">Tulos</w:t>
      </w:r>
    </w:p>
    <w:p>
      <w:r>
        <w:t xml:space="preserve">Onko sinulla oma toimisto?</w:t>
      </w:r>
    </w:p>
    <w:p>
      <w:r>
        <w:rPr>
          <w:b/>
        </w:rPr>
        <w:t xml:space="preserve">Esimerkki 4.969</w:t>
      </w:r>
    </w:p>
    <w:p>
      <w:r>
        <w:t xml:space="preserve">Olen linjakokki.</w:t>
      </w:r>
    </w:p>
    <w:p>
      <w:r>
        <w:rPr>
          <w:b/>
        </w:rPr>
        <w:t xml:space="preserve">Tulos</w:t>
      </w:r>
    </w:p>
    <w:p>
      <w:r>
        <w:t xml:space="preserve">Mitä teet työksesi?</w:t>
      </w:r>
    </w:p>
    <w:p>
      <w:r>
        <w:rPr>
          <w:b/>
        </w:rPr>
        <w:t xml:space="preserve">Esimerkki 4.970</w:t>
      </w:r>
    </w:p>
    <w:p>
      <w:r>
        <w:t xml:space="preserve">Hän rakastaa eläkkeelle jäämistä.</w:t>
      </w:r>
    </w:p>
    <w:p>
      <w:r>
        <w:rPr>
          <w:b/>
        </w:rPr>
        <w:t xml:space="preserve">Tulos</w:t>
      </w:r>
    </w:p>
    <w:p>
      <w:r>
        <w:t xml:space="preserve">Voiko äitisi yhä hyvin?</w:t>
      </w:r>
    </w:p>
    <w:p>
      <w:r>
        <w:rPr>
          <w:b/>
        </w:rPr>
        <w:t xml:space="preserve">Esimerkki 4.971</w:t>
      </w:r>
    </w:p>
    <w:p>
      <w:r>
        <w:t xml:space="preserve">Aion pyytää palkankorotusta.</w:t>
      </w:r>
    </w:p>
    <w:p>
      <w:r>
        <w:rPr>
          <w:b/>
        </w:rPr>
        <w:t xml:space="preserve">Tulos</w:t>
      </w:r>
    </w:p>
    <w:p>
      <w:r>
        <w:t xml:space="preserve">Onko sinulla palkkasi suhteen tulevaisuuden suunnitelmia?</w:t>
      </w:r>
    </w:p>
    <w:p>
      <w:r>
        <w:rPr>
          <w:b/>
        </w:rPr>
        <w:t xml:space="preserve">Esimerkki 4.972</w:t>
      </w:r>
    </w:p>
    <w:p>
      <w:r>
        <w:t xml:space="preserve">Pidän enemmän siitä, kun asiat eivät lopu koskaan.</w:t>
      </w:r>
    </w:p>
    <w:p>
      <w:r>
        <w:rPr>
          <w:b/>
        </w:rPr>
        <w:t xml:space="preserve">Tulos</w:t>
      </w:r>
    </w:p>
    <w:p>
      <w:r>
        <w:t xml:space="preserve">Pidätkö pitkistä kirjoista enemmän kuin lyhyistä?</w:t>
      </w:r>
    </w:p>
    <w:p>
      <w:r>
        <w:rPr>
          <w:b/>
        </w:rPr>
        <w:t xml:space="preserve">Esimerkki 4.973</w:t>
      </w:r>
    </w:p>
    <w:p>
      <w:r>
        <w:t xml:space="preserve">En malta odottaa lähtöä.</w:t>
      </w:r>
    </w:p>
    <w:p>
      <w:r>
        <w:rPr>
          <w:b/>
        </w:rPr>
        <w:t xml:space="preserve">Tulos</w:t>
      </w:r>
    </w:p>
    <w:p>
      <w:r>
        <w:t xml:space="preserve">Mitä pidät alueesta?</w:t>
      </w:r>
    </w:p>
    <w:p>
      <w:r>
        <w:rPr>
          <w:b/>
        </w:rPr>
        <w:t xml:space="preserve">Esimerkki 4.974</w:t>
      </w:r>
    </w:p>
    <w:p>
      <w:r>
        <w:t xml:space="preserve">Se on samalla alueella.</w:t>
      </w:r>
    </w:p>
    <w:p>
      <w:r>
        <w:rPr>
          <w:b/>
        </w:rPr>
        <w:t xml:space="preserve">Tulos</w:t>
      </w:r>
    </w:p>
    <w:p>
      <w:r>
        <w:t xml:space="preserve">Onko asunto lähellä työpaikkaasi?</w:t>
      </w:r>
    </w:p>
    <w:p>
      <w:r>
        <w:rPr>
          <w:b/>
        </w:rPr>
        <w:t xml:space="preserve">Esimerkki 4.975</w:t>
      </w:r>
    </w:p>
    <w:p>
      <w:r>
        <w:t xml:space="preserve">Minulla on tähän mennessä</w:t>
      </w:r>
    </w:p>
    <w:p>
      <w:r>
        <w:rPr>
          <w:b/>
        </w:rPr>
        <w:t xml:space="preserve">Tulos</w:t>
      </w:r>
    </w:p>
    <w:p>
      <w:r>
        <w:t xml:space="preserve">Tuletko toimeen työtovereidesi kanssa?</w:t>
      </w:r>
    </w:p>
    <w:p>
      <w:r>
        <w:rPr>
          <w:b/>
        </w:rPr>
        <w:t xml:space="preserve">Esimerkki 4.976</w:t>
      </w:r>
    </w:p>
    <w:p>
      <w:r>
        <w:t xml:space="preserve">Minulla oli jo jugurttia - sitä on jääkaapissa, jos haluatte.</w:t>
      </w:r>
    </w:p>
    <w:p>
      <w:r>
        <w:rPr>
          <w:b/>
        </w:rPr>
        <w:t xml:space="preserve">Tulos</w:t>
      </w:r>
    </w:p>
    <w:p>
      <w:r>
        <w:t xml:space="preserve">Onko aamiaisen aika?</w:t>
      </w:r>
    </w:p>
    <w:p>
      <w:r>
        <w:rPr>
          <w:b/>
        </w:rPr>
        <w:t xml:space="preserve">Esimerkki 4.977</w:t>
      </w:r>
    </w:p>
    <w:p>
      <w:r>
        <w:t xml:space="preserve">Vain trumpetti.</w:t>
      </w:r>
    </w:p>
    <w:p>
      <w:r>
        <w:rPr>
          <w:b/>
        </w:rPr>
        <w:t xml:space="preserve">Tulos</w:t>
      </w:r>
    </w:p>
    <w:p>
      <w:r>
        <w:t xml:space="preserve">Oletko soittanut soittimia aiemmin?</w:t>
      </w:r>
    </w:p>
    <w:p>
      <w:r>
        <w:rPr>
          <w:b/>
        </w:rPr>
        <w:t xml:space="preserve">Esimerkki 4.978</w:t>
      </w:r>
    </w:p>
    <w:p>
      <w:r>
        <w:t xml:space="preserve">Tietokirjat ovat hyvää luettavaa.</w:t>
      </w:r>
    </w:p>
    <w:p>
      <w:r>
        <w:rPr>
          <w:b/>
        </w:rPr>
        <w:t xml:space="preserve">Tulos</w:t>
      </w:r>
    </w:p>
    <w:p>
      <w:r>
        <w:t xml:space="preserve">Pidätkö tietokirjallisesta sisällöstä?</w:t>
      </w:r>
    </w:p>
    <w:p>
      <w:r>
        <w:rPr>
          <w:b/>
        </w:rPr>
        <w:t xml:space="preserve">Esimerkki 4.979</w:t>
      </w:r>
    </w:p>
    <w:p>
      <w:r>
        <w:t xml:space="preserve">Äitini mielestä se on loistava idea.</w:t>
      </w:r>
    </w:p>
    <w:p>
      <w:r>
        <w:rPr>
          <w:b/>
        </w:rPr>
        <w:t xml:space="preserve">Tulos</w:t>
      </w:r>
    </w:p>
    <w:p>
      <w:r>
        <w:t xml:space="preserve">Oletko keskustellut asunnon ostamisesta perheesi kanssa?</w:t>
      </w:r>
    </w:p>
    <w:p>
      <w:r>
        <w:rPr>
          <w:b/>
        </w:rPr>
        <w:t xml:space="preserve">Esimerkki 4.980</w:t>
      </w:r>
    </w:p>
    <w:p>
      <w:r>
        <w:t xml:space="preserve">Pidän muutamasta.</w:t>
      </w:r>
    </w:p>
    <w:p>
      <w:r>
        <w:rPr>
          <w:b/>
        </w:rPr>
        <w:t xml:space="preserve">Tulos</w:t>
      </w:r>
    </w:p>
    <w:p>
      <w:r>
        <w:t xml:space="preserve">Pidätkö country- ja western-yhtyeistä?</w:t>
      </w:r>
    </w:p>
    <w:p>
      <w:r>
        <w:rPr>
          <w:b/>
        </w:rPr>
        <w:t xml:space="preserve">Esimerkki 4.981</w:t>
      </w:r>
    </w:p>
    <w:p>
      <w:r>
        <w:t xml:space="preserve">Se ei kiinnosta minua.</w:t>
      </w:r>
    </w:p>
    <w:p>
      <w:r>
        <w:rPr>
          <w:b/>
        </w:rPr>
        <w:t xml:space="preserve">Tulos</w:t>
      </w:r>
    </w:p>
    <w:p>
      <w:r>
        <w:t xml:space="preserve">Oletko nähnyt uuden Frozen-elokuvan?</w:t>
      </w:r>
    </w:p>
    <w:p>
      <w:r>
        <w:rPr>
          <w:b/>
        </w:rPr>
        <w:t xml:space="preserve">Esimerkki 4.982</w:t>
      </w:r>
    </w:p>
    <w:p>
      <w:r>
        <w:t xml:space="preserve">Etsin aina uutta.</w:t>
      </w:r>
    </w:p>
    <w:p>
      <w:r>
        <w:rPr>
          <w:b/>
        </w:rPr>
        <w:t xml:space="preserve">Tulos</w:t>
      </w:r>
    </w:p>
    <w:p>
      <w:r>
        <w:t xml:space="preserve">Pidätkö työstäsi?</w:t>
      </w:r>
    </w:p>
    <w:p>
      <w:r>
        <w:rPr>
          <w:b/>
        </w:rPr>
        <w:t xml:space="preserve">Esimerkki 4.983</w:t>
      </w:r>
    </w:p>
    <w:p>
      <w:r>
        <w:t xml:space="preserve">Punajuuret ovat herkullisia.</w:t>
      </w:r>
    </w:p>
    <w:p>
      <w:r>
        <w:rPr>
          <w:b/>
        </w:rPr>
        <w:t xml:space="preserve">Tulos</w:t>
      </w:r>
    </w:p>
    <w:p>
      <w:r>
        <w:t xml:space="preserve">Pidätkö punajuurista?</w:t>
      </w:r>
    </w:p>
    <w:p>
      <w:r>
        <w:rPr>
          <w:b/>
        </w:rPr>
        <w:t xml:space="preserve">Esimerkki 4.984</w:t>
      </w:r>
    </w:p>
    <w:p>
      <w:r>
        <w:t xml:space="preserve">Kun se ei ole currya.</w:t>
      </w:r>
    </w:p>
    <w:p>
      <w:r>
        <w:rPr>
          <w:b/>
        </w:rPr>
        <w:t xml:space="preserve">Tulos</w:t>
      </w:r>
    </w:p>
    <w:p>
      <w:r>
        <w:t xml:space="preserve">Pidätkö intialaisesta ruoasta?</w:t>
      </w:r>
    </w:p>
    <w:p>
      <w:r>
        <w:rPr>
          <w:b/>
        </w:rPr>
        <w:t xml:space="preserve">Esimerkki 4.985</w:t>
      </w:r>
    </w:p>
    <w:p>
      <w:r>
        <w:t xml:space="preserve">Minulla ei ole ollut aikaa.</w:t>
      </w:r>
    </w:p>
    <w:p>
      <w:r>
        <w:rPr>
          <w:b/>
        </w:rPr>
        <w:t xml:space="preserve">Tulos</w:t>
      </w:r>
    </w:p>
    <w:p>
      <w:r>
        <w:t xml:space="preserve">Oletko käynyt siinä uudessa ravintolassa?</w:t>
      </w:r>
    </w:p>
    <w:p>
      <w:r>
        <w:rPr>
          <w:b/>
        </w:rPr>
        <w:t xml:space="preserve">Tulos</w:t>
      </w:r>
    </w:p>
    <w:p>
      <w:r>
        <w:t xml:space="preserve">Onko teillä lapsia?</w:t>
      </w:r>
    </w:p>
    <w:p>
      <w:r>
        <w:rPr>
          <w:b/>
        </w:rPr>
        <w:t xml:space="preserve">Esimerkki 4.986</w:t>
      </w:r>
    </w:p>
    <w:p>
      <w:r>
        <w:t xml:space="preserve">Hän tekee niitä lapsenlapsille.</w:t>
      </w:r>
    </w:p>
    <w:p>
      <w:r>
        <w:rPr>
          <w:b/>
        </w:rPr>
        <w:t xml:space="preserve">Tulos</w:t>
      </w:r>
    </w:p>
    <w:p>
      <w:r>
        <w:t xml:space="preserve">Tekeekö äitisi yhä niitä herkullisia suklaakeksejä?</w:t>
      </w:r>
    </w:p>
    <w:p>
      <w:r>
        <w:rPr>
          <w:b/>
        </w:rPr>
        <w:t xml:space="preserve">Esimerkki 4.987</w:t>
      </w:r>
    </w:p>
    <w:p>
      <w:r>
        <w:t xml:space="preserve">Minulle on liian kylmä.</w:t>
      </w:r>
    </w:p>
    <w:p>
      <w:r>
        <w:rPr>
          <w:b/>
        </w:rPr>
        <w:t xml:space="preserve">Tulos</w:t>
      </w:r>
    </w:p>
    <w:p>
      <w:r>
        <w:t xml:space="preserve">Käytkö lainkaan hiihtämässä viikonloppuisin?</w:t>
      </w:r>
    </w:p>
    <w:p>
      <w:r>
        <w:rPr>
          <w:b/>
        </w:rPr>
        <w:t xml:space="preserve">Tulos</w:t>
      </w:r>
    </w:p>
    <w:p>
      <w:r>
        <w:t xml:space="preserve">Pidätkö luistelemisesta?</w:t>
      </w:r>
    </w:p>
    <w:p>
      <w:r>
        <w:rPr>
          <w:b/>
        </w:rPr>
        <w:t xml:space="preserve">Esimerkki 4.988</w:t>
      </w:r>
    </w:p>
    <w:p>
      <w:r>
        <w:t xml:space="preserve">Muutin Dallasiin muutama vuosi sitten.</w:t>
      </w:r>
    </w:p>
    <w:p>
      <w:r>
        <w:rPr>
          <w:b/>
        </w:rPr>
        <w:t xml:space="preserve">Tulos</w:t>
      </w:r>
    </w:p>
    <w:p>
      <w:r>
        <w:t xml:space="preserve">Asutko yhä San Antoniossa?</w:t>
      </w:r>
    </w:p>
    <w:p>
      <w:r>
        <w:rPr>
          <w:b/>
        </w:rPr>
        <w:t xml:space="preserve">Esimerkki 4.989</w:t>
      </w:r>
    </w:p>
    <w:p>
      <w:r>
        <w:t xml:space="preserve">Rakastan kaupungin vilkkuvia valoja ja hulluja hajuja.</w:t>
      </w:r>
    </w:p>
    <w:p>
      <w:r>
        <w:rPr>
          <w:b/>
        </w:rPr>
        <w:t xml:space="preserve">Tulos</w:t>
      </w:r>
    </w:p>
    <w:p>
      <w:r>
        <w:t xml:space="preserve">Oletko kaupunkilainen?</w:t>
      </w:r>
    </w:p>
    <w:p>
      <w:r>
        <w:rPr>
          <w:b/>
        </w:rPr>
        <w:t xml:space="preserve">Esimerkki 4.990</w:t>
      </w:r>
    </w:p>
    <w:p>
      <w:r>
        <w:t xml:space="preserve">Musiikkimakuni on muuttunut pehmeämpään musiikkiin.</w:t>
      </w:r>
    </w:p>
    <w:p>
      <w:r>
        <w:rPr>
          <w:b/>
        </w:rPr>
        <w:t xml:space="preserve">Tulos</w:t>
      </w:r>
    </w:p>
    <w:p>
      <w:r>
        <w:t xml:space="preserve">Pidätkö yhä emosta?</w:t>
      </w:r>
    </w:p>
    <w:p>
      <w:r>
        <w:rPr>
          <w:b/>
        </w:rPr>
        <w:t xml:space="preserve">Esimerkki 4.991</w:t>
      </w:r>
    </w:p>
    <w:p>
      <w:r>
        <w:t xml:space="preserve">He myyvät taloja.</w:t>
      </w:r>
    </w:p>
    <w:p>
      <w:r>
        <w:rPr>
          <w:b/>
        </w:rPr>
        <w:t xml:space="preserve">Tulos</w:t>
      </w:r>
    </w:p>
    <w:p>
      <w:r>
        <w:t xml:space="preserve">Voivatko vanhempasi hyvin?</w:t>
      </w:r>
    </w:p>
    <w:p>
      <w:r>
        <w:rPr>
          <w:b/>
        </w:rPr>
        <w:t xml:space="preserve">Esimerkki 4.992</w:t>
      </w:r>
    </w:p>
    <w:p>
      <w:r>
        <w:t xml:space="preserve">Voin nukkua missä tahansa.</w:t>
      </w:r>
    </w:p>
    <w:p>
      <w:r>
        <w:rPr>
          <w:b/>
        </w:rPr>
        <w:t xml:space="preserve">Tulos</w:t>
      </w:r>
    </w:p>
    <w:p>
      <w:r>
        <w:t xml:space="preserve">Voitko nukkua sohvalla tänä yönä?</w:t>
      </w:r>
    </w:p>
    <w:p>
      <w:r>
        <w:rPr>
          <w:b/>
        </w:rPr>
        <w:t xml:space="preserve">Esimerkki 4.993</w:t>
      </w:r>
    </w:p>
    <w:p>
      <w:r>
        <w:t xml:space="preserve">En pidä aasialaisesta ruoasta.</w:t>
      </w:r>
    </w:p>
    <w:p>
      <w:r>
        <w:rPr>
          <w:b/>
        </w:rPr>
        <w:t xml:space="preserve">Tulos</w:t>
      </w:r>
    </w:p>
    <w:p>
      <w:r>
        <w:t xml:space="preserve">Pidätkö kiinalaisesta keittiöstä?</w:t>
      </w:r>
    </w:p>
    <w:p>
      <w:r>
        <w:rPr>
          <w:b/>
        </w:rPr>
        <w:t xml:space="preserve">Esimerkki 4.994</w:t>
      </w:r>
    </w:p>
    <w:p>
      <w:r>
        <w:t xml:space="preserve">Se olisi mukavaa</w:t>
      </w:r>
    </w:p>
    <w:p>
      <w:r>
        <w:rPr>
          <w:b/>
        </w:rPr>
        <w:t xml:space="preserve">Tulos</w:t>
      </w:r>
    </w:p>
    <w:p>
      <w:r>
        <w:t xml:space="preserve">Haluaisitko tavata viikonloppuna?</w:t>
      </w:r>
    </w:p>
    <w:p>
      <w:r>
        <w:rPr>
          <w:b/>
        </w:rPr>
        <w:t xml:space="preserve">Tulos</w:t>
      </w:r>
    </w:p>
    <w:p>
      <w:r>
        <w:t xml:space="preserve">Voinko liittyä seuraanne?</w:t>
      </w:r>
    </w:p>
    <w:p>
      <w:r>
        <w:rPr>
          <w:b/>
        </w:rPr>
        <w:t xml:space="preserve">Tulos</w:t>
      </w:r>
    </w:p>
    <w:p>
      <w:r>
        <w:t xml:space="preserve">Haluaisitko hengittää raitista ilmaa vapaa-ajallasi?</w:t>
      </w:r>
    </w:p>
    <w:p>
      <w:r>
        <w:rPr>
          <w:b/>
        </w:rPr>
        <w:t xml:space="preserve">Tulos</w:t>
      </w:r>
    </w:p>
    <w:p>
      <w:r>
        <w:t xml:space="preserve">Voinko antaa sinulle runokirjan?</w:t>
      </w:r>
    </w:p>
    <w:p>
      <w:r>
        <w:rPr>
          <w:b/>
        </w:rPr>
        <w:t xml:space="preserve">Tulos</w:t>
      </w:r>
    </w:p>
    <w:p>
      <w:r>
        <w:t xml:space="preserve">Tekeekö mielesi lämmin ateria?</w:t>
      </w:r>
    </w:p>
    <w:p>
      <w:r>
        <w:rPr>
          <w:b/>
        </w:rPr>
        <w:t xml:space="preserve">Tulos</w:t>
      </w:r>
    </w:p>
    <w:p>
      <w:r>
        <w:t xml:space="preserve">Haluaisitko syödä päivällistä?</w:t>
      </w:r>
    </w:p>
    <w:p>
      <w:r>
        <w:rPr>
          <w:b/>
        </w:rPr>
        <w:t xml:space="preserve">Esimerkki 4.995</w:t>
      </w:r>
    </w:p>
    <w:p>
      <w:r>
        <w:t xml:space="preserve">En osaa koskea.</w:t>
      </w:r>
    </w:p>
    <w:p>
      <w:r>
        <w:rPr>
          <w:b/>
        </w:rPr>
        <w:t xml:space="preserve">Tulos</w:t>
      </w:r>
    </w:p>
    <w:p>
      <w:r>
        <w:t xml:space="preserve">Oletko koskaan koskenut Ocoee-joella?</w:t>
      </w:r>
    </w:p>
    <w:p>
      <w:r>
        <w:rPr>
          <w:b/>
        </w:rPr>
        <w:t xml:space="preserve">Esimerkki 4.996</w:t>
      </w:r>
    </w:p>
    <w:p>
      <w:r>
        <w:t xml:space="preserve">Ne eivät kiinnosta minua.</w:t>
      </w:r>
    </w:p>
    <w:p>
      <w:r>
        <w:rPr>
          <w:b/>
        </w:rPr>
        <w:t xml:space="preserve">Tulos</w:t>
      </w:r>
    </w:p>
    <w:p>
      <w:r>
        <w:t xml:space="preserve">Oletko koskaan tehnyt sellaista mysteerilabyrinttiä?</w:t>
      </w:r>
    </w:p>
    <w:p>
      <w:r>
        <w:rPr>
          <w:b/>
        </w:rPr>
        <w:t xml:space="preserve">Esimerkki 4.997</w:t>
      </w:r>
    </w:p>
    <w:p>
      <w:r>
        <w:t xml:space="preserve">Haluaisin syödä päivällistä.</w:t>
      </w:r>
    </w:p>
    <w:p>
      <w:r>
        <w:rPr>
          <w:b/>
        </w:rPr>
        <w:t xml:space="preserve">Tulos</w:t>
      </w:r>
    </w:p>
    <w:p>
      <w:r>
        <w:t xml:space="preserve">Haluaisitko katsoa ohjelman?</w:t>
      </w:r>
    </w:p>
    <w:p>
      <w:r>
        <w:rPr>
          <w:b/>
        </w:rPr>
        <w:t xml:space="preserve">Esimerkki 4.998</w:t>
      </w:r>
    </w:p>
    <w:p>
      <w:r>
        <w:t xml:space="preserve">Mausteiset ruoat järkyttävät vatsaani.</w:t>
      </w:r>
    </w:p>
    <w:p>
      <w:r>
        <w:rPr>
          <w:b/>
        </w:rPr>
        <w:t xml:space="preserve">Tulos</w:t>
      </w:r>
    </w:p>
    <w:p>
      <w:r>
        <w:t xml:space="preserve">Sopiiko mauste sinulle?</w:t>
      </w:r>
    </w:p>
    <w:p>
      <w:r>
        <w:rPr>
          <w:b/>
        </w:rPr>
        <w:t xml:space="preserve">Esimerkki 4.999</w:t>
      </w:r>
    </w:p>
    <w:p>
      <w:r>
        <w:t xml:space="preserve">Otin oppitunteja, mutta olen sittemmin unohtanut, mitä opin.</w:t>
      </w:r>
    </w:p>
    <w:p>
      <w:r>
        <w:rPr>
          <w:b/>
        </w:rPr>
        <w:t xml:space="preserve">Tulos</w:t>
      </w:r>
    </w:p>
    <w:p>
      <w:r>
        <w:t xml:space="preserve">Osaatko soittaa pianoa?</w:t>
      </w:r>
    </w:p>
    <w:p>
      <w:r>
        <w:rPr>
          <w:b/>
        </w:rPr>
        <w:t xml:space="preserve">Esimerkki 4.1000</w:t>
      </w:r>
    </w:p>
    <w:p>
      <w:r>
        <w:t xml:space="preserve">En ole hänen faninsa</w:t>
      </w:r>
    </w:p>
    <w:p>
      <w:r>
        <w:rPr>
          <w:b/>
        </w:rPr>
        <w:t xml:space="preserve">Tulos</w:t>
      </w:r>
    </w:p>
    <w:p>
      <w:r>
        <w:t xml:space="preserve">Kuuntelitko Taylor Swiftin uuden albumin?</w:t>
      </w:r>
    </w:p>
    <w:p>
      <w:r>
        <w:rPr>
          <w:b/>
        </w:rPr>
        <w:t xml:space="preserve">Tulos</w:t>
      </w:r>
    </w:p>
    <w:p>
      <w:r>
        <w:t xml:space="preserve">Oletko koskaan ollut Taylor Swiftin konsertissa?</w:t>
      </w:r>
    </w:p>
    <w:p>
      <w:r>
        <w:rPr>
          <w:b/>
        </w:rPr>
        <w:t xml:space="preserve">Esimerkki 4.1001</w:t>
      </w:r>
    </w:p>
    <w:p>
      <w:r>
        <w:t xml:space="preserve">Autoni on tuolla.</w:t>
      </w:r>
    </w:p>
    <w:p>
      <w:r>
        <w:rPr>
          <w:b/>
        </w:rPr>
        <w:t xml:space="preserve">Tulos</w:t>
      </w:r>
    </w:p>
    <w:p>
      <w:r>
        <w:t xml:space="preserve">Aiotko ajaa?</w:t>
      </w:r>
    </w:p>
    <w:p>
      <w:r>
        <w:rPr>
          <w:b/>
        </w:rPr>
        <w:t xml:space="preserve">Esimerkki 4.1002</w:t>
      </w:r>
    </w:p>
    <w:p>
      <w:r>
        <w:t xml:space="preserve">En todellakaan pidä niistä</w:t>
      </w:r>
    </w:p>
    <w:p>
      <w:r>
        <w:rPr>
          <w:b/>
        </w:rPr>
        <w:t xml:space="preserve">Tulos</w:t>
      </w:r>
    </w:p>
    <w:p>
      <w:r>
        <w:t xml:space="preserve">Pidätkö scifi-elokuvista?</w:t>
      </w:r>
    </w:p>
    <w:p>
      <w:r>
        <w:rPr>
          <w:b/>
        </w:rPr>
        <w:t xml:space="preserve">Esimerkki 4.1003</w:t>
      </w:r>
    </w:p>
    <w:p>
      <w:r>
        <w:t xml:space="preserve">Erityisesti maapähkinät.</w:t>
      </w:r>
    </w:p>
    <w:p>
      <w:r>
        <w:rPr>
          <w:b/>
        </w:rPr>
        <w:t xml:space="preserve">Tulos</w:t>
      </w:r>
    </w:p>
    <w:p>
      <w:r>
        <w:t xml:space="preserve">Oletko allerginen pähkinöille?</w:t>
      </w:r>
    </w:p>
    <w:p>
      <w:r>
        <w:rPr>
          <w:b/>
        </w:rPr>
        <w:t xml:space="preserve">Esimerkki 4.1004</w:t>
      </w:r>
    </w:p>
    <w:p>
      <w:r>
        <w:t xml:space="preserve">En kestä sitä.</w:t>
      </w:r>
    </w:p>
    <w:p>
      <w:r>
        <w:rPr>
          <w:b/>
        </w:rPr>
        <w:t xml:space="preserve">Tulos</w:t>
      </w:r>
    </w:p>
    <w:p>
      <w:r>
        <w:t xml:space="preserve">Onko meksikolainen ruoka liian mausteista sinulle?</w:t>
      </w:r>
    </w:p>
    <w:p>
      <w:r>
        <w:rPr>
          <w:b/>
        </w:rPr>
        <w:t xml:space="preserve">Tulos</w:t>
      </w:r>
    </w:p>
    <w:p>
      <w:r>
        <w:t xml:space="preserve">Pidätkö mausteisesta ruoasta?</w:t>
      </w:r>
    </w:p>
    <w:p>
      <w:r>
        <w:rPr>
          <w:b/>
        </w:rPr>
        <w:t xml:space="preserve">Esimerkki 4.1005</w:t>
      </w:r>
    </w:p>
    <w:p>
      <w:r>
        <w:t xml:space="preserve">Muutin juuri takaisin.</w:t>
      </w:r>
    </w:p>
    <w:p>
      <w:r>
        <w:rPr>
          <w:b/>
        </w:rPr>
        <w:t xml:space="preserve">Tulos</w:t>
      </w:r>
    </w:p>
    <w:p>
      <w:r>
        <w:t xml:space="preserve">Asutko yhä samalla alueella?</w:t>
      </w:r>
    </w:p>
    <w:p>
      <w:r>
        <w:rPr>
          <w:b/>
        </w:rPr>
        <w:t xml:space="preserve">Esimerkki 4.1006</w:t>
      </w:r>
    </w:p>
    <w:p>
      <w:r>
        <w:t xml:space="preserve">Se olisi hienoa.</w:t>
      </w:r>
    </w:p>
    <w:p>
      <w:r>
        <w:rPr>
          <w:b/>
        </w:rPr>
        <w:t xml:space="preserve">Tulos</w:t>
      </w:r>
    </w:p>
    <w:p>
      <w:r>
        <w:t xml:space="preserve">Haluaisitko tavata perheeni myöhemmin?</w:t>
      </w:r>
    </w:p>
    <w:p>
      <w:r>
        <w:rPr>
          <w:b/>
        </w:rPr>
        <w:t xml:space="preserve">Tulos</w:t>
      </w:r>
    </w:p>
    <w:p>
      <w:r>
        <w:t xml:space="preserve">Haluatko kyydin kotiin?</w:t>
      </w:r>
    </w:p>
    <w:p>
      <w:r>
        <w:rPr>
          <w:b/>
        </w:rPr>
        <w:t xml:space="preserve">Tulos</w:t>
      </w:r>
    </w:p>
    <w:p>
      <w:r>
        <w:t xml:space="preserve">Haluatko oppia lisää historiasta?</w:t>
      </w:r>
    </w:p>
    <w:p>
      <w:r>
        <w:rPr>
          <w:b/>
        </w:rPr>
        <w:t xml:space="preserve">Esimerkki 4.1007</w:t>
      </w:r>
    </w:p>
    <w:p>
      <w:r>
        <w:t xml:space="preserve">Tykkään katsella sitä.</w:t>
      </w:r>
    </w:p>
    <w:p>
      <w:r>
        <w:rPr>
          <w:b/>
        </w:rPr>
        <w:t xml:space="preserve">Tulos</w:t>
      </w:r>
    </w:p>
    <w:p>
      <w:r>
        <w:t xml:space="preserve">Pidätkö jalkapallosta?</w:t>
      </w:r>
    </w:p>
    <w:p>
      <w:r>
        <w:rPr>
          <w:b/>
        </w:rPr>
        <w:t xml:space="preserve">Esimerkki 4.1008</w:t>
      </w:r>
    </w:p>
    <w:p>
      <w:r>
        <w:t xml:space="preserve">En haluaisi mennä sinne.</w:t>
      </w:r>
    </w:p>
    <w:p>
      <w:r>
        <w:rPr>
          <w:b/>
        </w:rPr>
        <w:t xml:space="preserve">Tulos</w:t>
      </w:r>
    </w:p>
    <w:p>
      <w:r>
        <w:t xml:space="preserve">Pidätkö ajatuksesta tehdä sopimuksia rekrytointiyritysten kanssa?</w:t>
      </w:r>
    </w:p>
    <w:p>
      <w:r>
        <w:rPr>
          <w:b/>
        </w:rPr>
        <w:t xml:space="preserve">Esimerkki 4.1009</w:t>
      </w:r>
    </w:p>
    <w:p>
      <w:r>
        <w:t xml:space="preserve">Neljä.</w:t>
      </w:r>
    </w:p>
    <w:p>
      <w:r>
        <w:rPr>
          <w:b/>
        </w:rPr>
        <w:t xml:space="preserve">Tulos</w:t>
      </w:r>
    </w:p>
    <w:p>
      <w:r>
        <w:t xml:space="preserve">Onko sinulla lapsia?</w:t>
      </w:r>
    </w:p>
    <w:p>
      <w:r>
        <w:rPr>
          <w:b/>
        </w:rPr>
        <w:t xml:space="preserve">Esimerkki 4.1010</w:t>
      </w:r>
    </w:p>
    <w:p>
      <w:r>
        <w:t xml:space="preserve">Odotan ystäväni ilmoitusta siitä, onko hän vapaa.</w:t>
      </w:r>
    </w:p>
    <w:p>
      <w:r>
        <w:rPr>
          <w:b/>
        </w:rPr>
        <w:t xml:space="preserve">Tulos</w:t>
      </w:r>
    </w:p>
    <w:p>
      <w:r>
        <w:t xml:space="preserve">Onko sinulla kiire tänään?</w:t>
      </w:r>
    </w:p>
    <w:p>
      <w:r>
        <w:rPr>
          <w:b/>
        </w:rPr>
        <w:t xml:space="preserve">Esimerkki 4.1011</w:t>
      </w:r>
    </w:p>
    <w:p>
      <w:r>
        <w:t xml:space="preserve">Minulla on pari konserttia varattuna.</w:t>
      </w:r>
    </w:p>
    <w:p>
      <w:r>
        <w:rPr>
          <w:b/>
        </w:rPr>
        <w:t xml:space="preserve">Tulos</w:t>
      </w:r>
    </w:p>
    <w:p>
      <w:r>
        <w:t xml:space="preserve">Oletko menossa konsertteihin tänä vuonna?</w:t>
      </w:r>
    </w:p>
    <w:p>
      <w:r>
        <w:rPr>
          <w:b/>
        </w:rPr>
        <w:t xml:space="preserve">Esimerkki 4.1012</w:t>
      </w:r>
    </w:p>
    <w:p>
      <w:r>
        <w:t xml:space="preserve">Rakastin sitä</w:t>
      </w:r>
    </w:p>
    <w:p>
      <w:r>
        <w:rPr>
          <w:b/>
        </w:rPr>
        <w:t xml:space="preserve">Tulos</w:t>
      </w:r>
    </w:p>
    <w:p>
      <w:r>
        <w:t xml:space="preserve">Piditkö musiikki-cd:stäni?</w:t>
      </w:r>
    </w:p>
    <w:p>
      <w:r>
        <w:rPr>
          <w:b/>
        </w:rPr>
        <w:t xml:space="preserve">Esimerkki 4.1013</w:t>
      </w:r>
    </w:p>
    <w:p>
      <w:r>
        <w:t xml:space="preserve">Entä ensi viikolla?</w:t>
      </w:r>
    </w:p>
    <w:p>
      <w:r>
        <w:rPr>
          <w:b/>
        </w:rPr>
        <w:t xml:space="preserve">Tulos</w:t>
      </w:r>
    </w:p>
    <w:p>
      <w:r>
        <w:t xml:space="preserve">Voimmeko ottaa kiinni?</w:t>
      </w:r>
    </w:p>
    <w:p>
      <w:r>
        <w:rPr>
          <w:b/>
        </w:rPr>
        <w:t xml:space="preserve">Esimerkki 4.1014</w:t>
      </w:r>
    </w:p>
    <w:p>
      <w:r>
        <w:t xml:space="preserve">Vaikka tiedän, että Bronx on hiljattain muuttunut gentrifikaatioksi, asun mieluummin Villagessa.</w:t>
      </w:r>
    </w:p>
    <w:p>
      <w:r>
        <w:rPr>
          <w:b/>
        </w:rPr>
        <w:t xml:space="preserve">Tulos</w:t>
      </w:r>
    </w:p>
    <w:p>
      <w:r>
        <w:t xml:space="preserve">Oletko kiinnostunut Bronxista?</w:t>
      </w:r>
    </w:p>
    <w:p>
      <w:r>
        <w:rPr>
          <w:b/>
        </w:rPr>
        <w:t xml:space="preserve">Esimerkki 4.1015</w:t>
      </w:r>
    </w:p>
    <w:p>
      <w:r>
        <w:t xml:space="preserve">Tarvitsisin neuvoja.</w:t>
      </w:r>
    </w:p>
    <w:p>
      <w:r>
        <w:rPr>
          <w:b/>
        </w:rPr>
        <w:t xml:space="preserve">Tulos</w:t>
      </w:r>
    </w:p>
    <w:p>
      <w:r>
        <w:t xml:space="preserve">Tarvitsetko apua ansioluettelosi kanssa?</w:t>
      </w:r>
    </w:p>
    <w:p>
      <w:r>
        <w:rPr>
          <w:b/>
        </w:rPr>
        <w:t xml:space="preserve">Esimerkki 4.1016</w:t>
      </w:r>
    </w:p>
    <w:p>
      <w:r>
        <w:t xml:space="preserve">Kokeilin sitä viime kesänä; se oli halpa tapa viettää aikaa ulkona.</w:t>
      </w:r>
    </w:p>
    <w:p>
      <w:r>
        <w:rPr>
          <w:b/>
        </w:rPr>
        <w:t xml:space="preserve">Tulos</w:t>
      </w:r>
    </w:p>
    <w:p>
      <w:r>
        <w:t xml:space="preserve">Onko kiekkogolf sinusta hauskaa?</w:t>
      </w:r>
    </w:p>
    <w:p>
      <w:r>
        <w:rPr>
          <w:b/>
        </w:rPr>
        <w:t xml:space="preserve">Esimerkki 4.1017</w:t>
      </w:r>
    </w:p>
    <w:p>
      <w:r>
        <w:t xml:space="preserve">Annan siskoni asua siellä.</w:t>
      </w:r>
    </w:p>
    <w:p>
      <w:r>
        <w:rPr>
          <w:b/>
        </w:rPr>
        <w:t xml:space="preserve">Tulos</w:t>
      </w:r>
    </w:p>
    <w:p>
      <w:r>
        <w:t xml:space="preserve">Aiotteko asua asunnossa?</w:t>
      </w:r>
    </w:p>
    <w:p>
      <w:r>
        <w:rPr>
          <w:b/>
        </w:rPr>
        <w:t xml:space="preserve">Esimerkki 4.1018</w:t>
      </w:r>
    </w:p>
    <w:p>
      <w:r>
        <w:t xml:space="preserve">Olin useimpina päivinä.</w:t>
      </w:r>
    </w:p>
    <w:p>
      <w:r>
        <w:rPr>
          <w:b/>
        </w:rPr>
        <w:t xml:space="preserve">Tulos</w:t>
      </w:r>
    </w:p>
    <w:p>
      <w:r>
        <w:t xml:space="preserve">Istuitko koko päivän?</w:t>
      </w:r>
    </w:p>
    <w:p>
      <w:r>
        <w:rPr>
          <w:b/>
        </w:rPr>
        <w:t xml:space="preserve">Esimerkki 4.1019</w:t>
      </w:r>
    </w:p>
    <w:p>
      <w:r>
        <w:t xml:space="preserve">se olisi hienoa</w:t>
      </w:r>
    </w:p>
    <w:p>
      <w:r>
        <w:rPr>
          <w:b/>
        </w:rPr>
        <w:t xml:space="preserve">Tulos</w:t>
      </w:r>
    </w:p>
    <w:p>
      <w:r>
        <w:t xml:space="preserve">Haluaisitko mennä kahville ja vaihtaa kuulumisia?</w:t>
      </w:r>
    </w:p>
    <w:p>
      <w:r>
        <w:rPr>
          <w:b/>
        </w:rPr>
        <w:t xml:space="preserve">Tulos</w:t>
      </w:r>
    </w:p>
    <w:p>
      <w:r>
        <w:t xml:space="preserve">Haluatko tehdä asioita, jotka ovat ainutlaatuisia kaupungissani?</w:t>
      </w:r>
    </w:p>
    <w:p>
      <w:r>
        <w:rPr>
          <w:b/>
        </w:rPr>
        <w:t xml:space="preserve">Tulos</w:t>
      </w:r>
    </w:p>
    <w:p>
      <w:r>
        <w:t xml:space="preserve">Haluatko oluen?</w:t>
      </w:r>
    </w:p>
    <w:p>
      <w:r>
        <w:rPr>
          <w:b/>
        </w:rPr>
        <w:t xml:space="preserve">Tulos</w:t>
      </w:r>
    </w:p>
    <w:p>
      <w:r>
        <w:t xml:space="preserve">Tarvitsetko apua matkatavaroiden kanssa?</w:t>
      </w:r>
    </w:p>
    <w:p>
      <w:r>
        <w:rPr>
          <w:b/>
        </w:rPr>
        <w:t xml:space="preserve">Esimerkki 4.1020</w:t>
      </w:r>
    </w:p>
    <w:p>
      <w:r>
        <w:t xml:space="preserve">Vain autossani.</w:t>
      </w:r>
    </w:p>
    <w:p>
      <w:r>
        <w:rPr>
          <w:b/>
        </w:rPr>
        <w:t xml:space="preserve">Tulos</w:t>
      </w:r>
    </w:p>
    <w:p>
      <w:r>
        <w:t xml:space="preserve">Kuunteletko paljon radiota?</w:t>
      </w:r>
    </w:p>
    <w:p>
      <w:r>
        <w:rPr>
          <w:b/>
        </w:rPr>
        <w:t xml:space="preserve">Esimerkki 4.1021</w:t>
      </w:r>
    </w:p>
    <w:p>
      <w:r>
        <w:t xml:space="preserve">Näin Patin viime viikolla.</w:t>
      </w:r>
    </w:p>
    <w:p>
      <w:r>
        <w:rPr>
          <w:b/>
        </w:rPr>
        <w:t xml:space="preserve">Tulos</w:t>
      </w:r>
    </w:p>
    <w:p>
      <w:r>
        <w:t xml:space="preserve">Oletko nähnyt vanhoja ystäviämme viime aikoina?</w:t>
      </w:r>
    </w:p>
    <w:p>
      <w:r>
        <w:rPr>
          <w:b/>
        </w:rPr>
        <w:t xml:space="preserve">Esimerkki 4.1022</w:t>
      </w:r>
    </w:p>
    <w:p>
      <w:r>
        <w:t xml:space="preserve">En ole kiinnostunut muiden ihmisten elämästä.</w:t>
      </w:r>
    </w:p>
    <w:p>
      <w:r>
        <w:rPr>
          <w:b/>
        </w:rPr>
        <w:t xml:space="preserve">Tulos</w:t>
      </w:r>
    </w:p>
    <w:p>
      <w:r>
        <w:t xml:space="preserve">Pidätkö omaelämäkerrallisista kirjoista?</w:t>
      </w:r>
    </w:p>
    <w:p>
      <w:r>
        <w:rPr>
          <w:b/>
        </w:rPr>
        <w:t xml:space="preserve">Tulos</w:t>
      </w:r>
    </w:p>
    <w:p>
      <w:r>
        <w:t xml:space="preserve">Pidätkö elämäkerroista?</w:t>
      </w:r>
    </w:p>
    <w:p>
      <w:r>
        <w:rPr>
          <w:b/>
        </w:rPr>
        <w:t xml:space="preserve">Esimerkki 4.1023</w:t>
      </w:r>
    </w:p>
    <w:p>
      <w:r>
        <w:t xml:space="preserve">Lähellä Central Parkia olisi ihanteellinen.</w:t>
      </w:r>
    </w:p>
    <w:p>
      <w:r>
        <w:rPr>
          <w:b/>
        </w:rPr>
        <w:t xml:space="preserve">Tulos</w:t>
      </w:r>
    </w:p>
    <w:p>
      <w:r>
        <w:t xml:space="preserve">Haluatko muuttaa pääkaupunkiin?</w:t>
      </w:r>
    </w:p>
    <w:p>
      <w:r>
        <w:rPr>
          <w:b/>
        </w:rPr>
        <w:t xml:space="preserve">Esimerkki 4.1024</w:t>
      </w:r>
    </w:p>
    <w:p>
      <w:r>
        <w:t xml:space="preserve">Se olisi hauskaa.</w:t>
      </w:r>
    </w:p>
    <w:p>
      <w:r>
        <w:rPr>
          <w:b/>
        </w:rPr>
        <w:t xml:space="preserve">Tulos</w:t>
      </w:r>
    </w:p>
    <w:p>
      <w:r>
        <w:t xml:space="preserve">Haluaisitko lähteä viikonloppuna telttailemaan puistoon?</w:t>
      </w:r>
    </w:p>
    <w:p>
      <w:r>
        <w:rPr>
          <w:b/>
        </w:rPr>
        <w:t xml:space="preserve">Tulos</w:t>
      </w:r>
    </w:p>
    <w:p>
      <w:r>
        <w:t xml:space="preserve">Lähtisitkö kanssani Barnes &amp; Noblesiin?</w:t>
      </w:r>
    </w:p>
    <w:p>
      <w:r>
        <w:rPr>
          <w:b/>
        </w:rPr>
        <w:t xml:space="preserve">Esimerkki 4.1025</w:t>
      </w:r>
    </w:p>
    <w:p>
      <w:r>
        <w:t xml:space="preserve">Kaikki on kuutioita.</w:t>
      </w:r>
    </w:p>
    <w:p>
      <w:r>
        <w:rPr>
          <w:b/>
        </w:rPr>
        <w:t xml:space="preserve">Tulos</w:t>
      </w:r>
    </w:p>
    <w:p>
      <w:r>
        <w:t xml:space="preserve">Onko sinulla oma toimisto?</w:t>
      </w:r>
    </w:p>
    <w:p>
      <w:r>
        <w:rPr>
          <w:b/>
        </w:rPr>
        <w:t xml:space="preserve">Esimerkki 4.1026</w:t>
      </w:r>
    </w:p>
    <w:p>
      <w:r>
        <w:t xml:space="preserve">pelkääminen on hauskaa.</w:t>
      </w:r>
    </w:p>
    <w:p>
      <w:r>
        <w:rPr>
          <w:b/>
        </w:rPr>
        <w:t xml:space="preserve">Tulos</w:t>
      </w:r>
    </w:p>
    <w:p>
      <w:r>
        <w:t xml:space="preserve">Pidätkö kummituspaikoista?</w:t>
      </w:r>
    </w:p>
    <w:p>
      <w:r>
        <w:rPr>
          <w:b/>
        </w:rPr>
        <w:t xml:space="preserve">Esimerkki 4.1027</w:t>
      </w:r>
    </w:p>
    <w:p>
      <w:r>
        <w:t xml:space="preserve">Minulla on tarpeeksi 20 prosenttia.</w:t>
      </w:r>
    </w:p>
    <w:p>
      <w:r>
        <w:rPr>
          <w:b/>
        </w:rPr>
        <w:t xml:space="preserve">Tulos</w:t>
      </w:r>
    </w:p>
    <w:p>
      <w:r>
        <w:t xml:space="preserve">Onko sinulla käteistä säästössä käsirahaa varten?</w:t>
      </w:r>
    </w:p>
    <w:p>
      <w:r>
        <w:rPr>
          <w:b/>
        </w:rPr>
        <w:t xml:space="preserve">Esimerkki 4.1028</w:t>
      </w:r>
    </w:p>
    <w:p>
      <w:r>
        <w:t xml:space="preserve">Äitini sairastui juuri pahaan flunssaan, raukka.</w:t>
      </w:r>
    </w:p>
    <w:p>
      <w:r>
        <w:rPr>
          <w:b/>
        </w:rPr>
        <w:t xml:space="preserve">Tulos</w:t>
      </w:r>
    </w:p>
    <w:p>
      <w:r>
        <w:t xml:space="preserve">Voiko perheesi hyvin?</w:t>
      </w:r>
    </w:p>
    <w:p>
      <w:r>
        <w:rPr>
          <w:b/>
        </w:rPr>
        <w:t xml:space="preserve">Esimerkki 4.1029</w:t>
      </w:r>
    </w:p>
    <w:p>
      <w:r>
        <w:t xml:space="preserve">Näin kaikki elokuvat.</w:t>
      </w:r>
    </w:p>
    <w:p>
      <w:r>
        <w:rPr>
          <w:b/>
        </w:rPr>
        <w:t xml:space="preserve">Tulos</w:t>
      </w:r>
    </w:p>
    <w:p>
      <w:r>
        <w:t xml:space="preserve">Piditkö Harry Potter -sarjasta?</w:t>
      </w:r>
    </w:p>
    <w:p>
      <w:r>
        <w:rPr>
          <w:b/>
        </w:rPr>
        <w:t xml:space="preserve">Esimerkki 4.1030</w:t>
      </w:r>
    </w:p>
    <w:p>
      <w:r>
        <w:t xml:space="preserve">Koirani kuoli viime vuonna, mutta minulla on edelleen kaksi kissaa.</w:t>
      </w:r>
    </w:p>
    <w:p>
      <w:r>
        <w:rPr>
          <w:b/>
        </w:rPr>
        <w:t xml:space="preserve">Tulos</w:t>
      </w:r>
    </w:p>
    <w:p>
      <w:r>
        <w:t xml:space="preserve">Onko sinulla vielä lemmikki?</w:t>
      </w:r>
    </w:p>
    <w:p>
      <w:r>
        <w:rPr>
          <w:b/>
        </w:rPr>
        <w:t xml:space="preserve">Esimerkki 4.1031</w:t>
      </w:r>
    </w:p>
    <w:p>
      <w:r>
        <w:t xml:space="preserve">Olen syönyt viime aikoina.</w:t>
      </w:r>
    </w:p>
    <w:p>
      <w:r>
        <w:rPr>
          <w:b/>
        </w:rPr>
        <w:t xml:space="preserve">Tulos</w:t>
      </w:r>
    </w:p>
    <w:p>
      <w:r>
        <w:t xml:space="preserve">Haluatko syödä kanssani paistettua kanaa?</w:t>
      </w:r>
    </w:p>
    <w:p>
      <w:r>
        <w:rPr>
          <w:b/>
        </w:rPr>
        <w:t xml:space="preserve">Esimerkki 4.1032</w:t>
      </w:r>
    </w:p>
    <w:p>
      <w:r>
        <w:t xml:space="preserve">Kävin lyhyesti Meksikossa kevätlomalla.</w:t>
      </w:r>
    </w:p>
    <w:p>
      <w:r>
        <w:rPr>
          <w:b/>
        </w:rPr>
        <w:t xml:space="preserve">Tulos</w:t>
      </w:r>
    </w:p>
    <w:p>
      <w:r>
        <w:t xml:space="preserve">Oletko koskaan käynyt toisessa maassa?</w:t>
      </w:r>
    </w:p>
    <w:p>
      <w:r>
        <w:rPr>
          <w:b/>
        </w:rPr>
        <w:t xml:space="preserve">Esimerkki 4.1033</w:t>
      </w:r>
    </w:p>
    <w:p>
      <w:r>
        <w:t xml:space="preserve">Emme saaneet lapsenvahtia.</w:t>
      </w:r>
    </w:p>
    <w:p>
      <w:r>
        <w:rPr>
          <w:b/>
        </w:rPr>
        <w:t xml:space="preserve">Tulos</w:t>
      </w:r>
    </w:p>
    <w:p>
      <w:r>
        <w:t xml:space="preserve">Menetkö tänä vuonna suuriin uudenvuodenaaton juhliin?</w:t>
      </w:r>
    </w:p>
    <w:p>
      <w:r>
        <w:rPr>
          <w:b/>
        </w:rPr>
        <w:t xml:space="preserve">Esimerkki 4.1034</w:t>
      </w:r>
    </w:p>
    <w:p>
      <w:r>
        <w:t xml:space="preserve">En haluaisi olla</w:t>
      </w:r>
    </w:p>
    <w:p>
      <w:r>
        <w:rPr>
          <w:b/>
        </w:rPr>
        <w:t xml:space="preserve">Tulos</w:t>
      </w:r>
    </w:p>
    <w:p>
      <w:r>
        <w:t xml:space="preserve">Pidätkö siitä, että olet vastuussa muista?</w:t>
      </w:r>
    </w:p>
    <w:p>
      <w:r>
        <w:rPr>
          <w:b/>
        </w:rPr>
        <w:t xml:space="preserve">Esimerkki 4.1035</w:t>
      </w:r>
    </w:p>
    <w:p>
      <w:r>
        <w:t xml:space="preserve">Minun on pakattava, jotta saan pakattua tavarat valmiiksi.</w:t>
      </w:r>
    </w:p>
    <w:p>
      <w:r>
        <w:rPr>
          <w:b/>
        </w:rPr>
        <w:t xml:space="preserve">Tulos</w:t>
      </w:r>
    </w:p>
    <w:p>
      <w:r>
        <w:t xml:space="preserve">Oletko menossa suoraan kotiisi?</w:t>
      </w:r>
    </w:p>
    <w:p>
      <w:r>
        <w:rPr>
          <w:b/>
        </w:rPr>
        <w:t xml:space="preserve">Esimerkki 4.1036</w:t>
      </w:r>
    </w:p>
    <w:p>
      <w:r>
        <w:t xml:space="preserve">Olen varannut pöydän seitsemäksi illaksi.</w:t>
      </w:r>
    </w:p>
    <w:p>
      <w:r>
        <w:rPr>
          <w:b/>
        </w:rPr>
        <w:t xml:space="preserve">Tulos</w:t>
      </w:r>
    </w:p>
    <w:p>
      <w:r>
        <w:t xml:space="preserve">Aiotko mennä ulos syömään?</w:t>
      </w:r>
    </w:p>
    <w:p>
      <w:r>
        <w:rPr>
          <w:b/>
        </w:rPr>
        <w:t xml:space="preserve">Esimerkki 4.1037</w:t>
      </w:r>
    </w:p>
    <w:p>
      <w:r>
        <w:t xml:space="preserve">Aion mennä suoraan kotiin.</w:t>
      </w:r>
    </w:p>
    <w:p>
      <w:r>
        <w:rPr>
          <w:b/>
        </w:rPr>
        <w:t xml:space="preserve">Tulos</w:t>
      </w:r>
    </w:p>
    <w:p>
      <w:r>
        <w:t xml:space="preserve">Onko sinulla suunnitelmia tälle illalle?</w:t>
      </w:r>
    </w:p>
    <w:p>
      <w:r>
        <w:rPr>
          <w:b/>
        </w:rPr>
        <w:t xml:space="preserve">Esimerkki 4.1038</w:t>
      </w:r>
    </w:p>
    <w:p>
      <w:r>
        <w:t xml:space="preserve">Ender's Game on suosikkini.</w:t>
      </w:r>
    </w:p>
    <w:p>
      <w:r>
        <w:rPr>
          <w:b/>
        </w:rPr>
        <w:t xml:space="preserve">Tulos</w:t>
      </w:r>
    </w:p>
    <w:p>
      <w:r>
        <w:t xml:space="preserve">Pidätkö tieteiskirjoista?</w:t>
      </w:r>
    </w:p>
    <w:p>
      <w:r>
        <w:rPr>
          <w:b/>
        </w:rPr>
        <w:t xml:space="preserve">Esimerkki 4.1039</w:t>
      </w:r>
    </w:p>
    <w:p>
      <w:r>
        <w:t xml:space="preserve">Pidän todella auringonpaisteesta.</w:t>
      </w:r>
    </w:p>
    <w:p>
      <w:r>
        <w:rPr>
          <w:b/>
        </w:rPr>
        <w:t xml:space="preserve">Tulos</w:t>
      </w:r>
    </w:p>
    <w:p>
      <w:r>
        <w:t xml:space="preserve">Nautitko kesäsäästä?</w:t>
      </w:r>
    </w:p>
    <w:p>
      <w:r>
        <w:rPr>
          <w:b/>
        </w:rPr>
        <w:t xml:space="preserve">Esimerkki 4.1040</w:t>
      </w:r>
    </w:p>
    <w:p>
      <w:r>
        <w:t xml:space="preserve">Pidän enemmän hiljattain rakennetuista kiinteistöistä.</w:t>
      </w:r>
    </w:p>
    <w:p>
      <w:r>
        <w:rPr>
          <w:b/>
        </w:rPr>
        <w:t xml:space="preserve">Tulos</w:t>
      </w:r>
    </w:p>
    <w:p>
      <w:r>
        <w:t xml:space="preserve">Etsitkö vanhempaa rakennusta?</w:t>
      </w:r>
    </w:p>
    <w:p>
      <w:r>
        <w:rPr>
          <w:b/>
        </w:rPr>
        <w:t xml:space="preserve">Esimerkki 4.1041</w:t>
      </w:r>
    </w:p>
    <w:p>
      <w:r>
        <w:t xml:space="preserve">En ole ollut täällä vielä viikkoa.</w:t>
      </w:r>
    </w:p>
    <w:p>
      <w:r>
        <w:rPr>
          <w:b/>
        </w:rPr>
        <w:t xml:space="preserve">Tulos</w:t>
      </w:r>
    </w:p>
    <w:p>
      <w:r>
        <w:t xml:space="preserve">Oletko uusi kaupungissa?</w:t>
      </w:r>
    </w:p>
    <w:p>
      <w:r>
        <w:rPr>
          <w:b/>
        </w:rPr>
        <w:t xml:space="preserve">Esimerkki 4.1042</w:t>
      </w:r>
    </w:p>
    <w:p>
      <w:r>
        <w:t xml:space="preserve">Nauttisin siitä</w:t>
      </w:r>
    </w:p>
    <w:p>
      <w:r>
        <w:rPr>
          <w:b/>
        </w:rPr>
        <w:t xml:space="preserve">Tulos</w:t>
      </w:r>
    </w:p>
    <w:p>
      <w:r>
        <w:t xml:space="preserve">Haluatko mennä oluelle?</w:t>
      </w:r>
    </w:p>
    <w:p>
      <w:r>
        <w:rPr>
          <w:b/>
        </w:rPr>
        <w:t xml:space="preserve">Esimerkki 4.1043</w:t>
      </w:r>
    </w:p>
    <w:p>
      <w:r>
        <w:t xml:space="preserve">Rakastan elävää musiikkia!</w:t>
      </w:r>
    </w:p>
    <w:p>
      <w:r>
        <w:rPr>
          <w:b/>
        </w:rPr>
        <w:t xml:space="preserve">Tulos</w:t>
      </w:r>
    </w:p>
    <w:p>
      <w:r>
        <w:t xml:space="preserve">Pidätkö keikoilla käymisestä?</w:t>
      </w:r>
    </w:p>
    <w:p>
      <w:r>
        <w:rPr>
          <w:b/>
        </w:rPr>
        <w:t xml:space="preserve">Esimerkki 4.1044</w:t>
      </w:r>
    </w:p>
    <w:p>
      <w:r>
        <w:t xml:space="preserve">Vain jos se on Mozartin.</w:t>
      </w:r>
    </w:p>
    <w:p>
      <w:r>
        <w:rPr>
          <w:b/>
        </w:rPr>
        <w:t xml:space="preserve">Tulos</w:t>
      </w:r>
    </w:p>
    <w:p>
      <w:r>
        <w:t xml:space="preserve">Kuunteletko klassista musiikkia?</w:t>
      </w:r>
    </w:p>
    <w:p>
      <w:r>
        <w:rPr>
          <w:b/>
        </w:rPr>
        <w:t xml:space="preserve">Esimerkki 4.1045</w:t>
      </w:r>
    </w:p>
    <w:p>
      <w:r>
        <w:t xml:space="preserve">Olen hyvin iloinen, että se on ohi</w:t>
      </w:r>
    </w:p>
    <w:p>
      <w:r>
        <w:rPr>
          <w:b/>
        </w:rPr>
        <w:t xml:space="preserve">Tulos</w:t>
      </w:r>
    </w:p>
    <w:p>
      <w:r>
        <w:t xml:space="preserve">Oletko iloinen, että työviikko on ohi?</w:t>
      </w:r>
    </w:p>
    <w:p>
      <w:r>
        <w:rPr>
          <w:b/>
        </w:rPr>
        <w:t xml:space="preserve">Esimerkki 4.1046</w:t>
      </w:r>
    </w:p>
    <w:p>
      <w:r>
        <w:t xml:space="preserve">Ei kovin usein</w:t>
      </w:r>
    </w:p>
    <w:p>
      <w:r>
        <w:rPr>
          <w:b/>
        </w:rPr>
        <w:t xml:space="preserve">Tulos</w:t>
      </w:r>
    </w:p>
    <w:p>
      <w:r>
        <w:t xml:space="preserve">Käytätkö e-lukijaa?</w:t>
      </w:r>
    </w:p>
    <w:p>
      <w:r>
        <w:rPr>
          <w:b/>
        </w:rPr>
        <w:t xml:space="preserve">Tulos</w:t>
      </w:r>
    </w:p>
    <w:p>
      <w:r>
        <w:t xml:space="preserve">Syötkö aamiaisruokaa lounaaksi tai päivälliseksi?</w:t>
      </w:r>
    </w:p>
    <w:p>
      <w:r>
        <w:rPr>
          <w:b/>
        </w:rPr>
        <w:t xml:space="preserve">Esimerkki 4.1047</w:t>
      </w:r>
    </w:p>
    <w:p>
      <w:r>
        <w:t xml:space="preserve">En ole koskaan lukenut niitä.</w:t>
      </w:r>
    </w:p>
    <w:p>
      <w:r>
        <w:rPr>
          <w:b/>
        </w:rPr>
        <w:t xml:space="preserve">Tulos</w:t>
      </w:r>
    </w:p>
    <w:p>
      <w:r>
        <w:t xml:space="preserve">Pidätkö graafisten romaanien lukemisesta?</w:t>
      </w:r>
    </w:p>
    <w:p>
      <w:r>
        <w:rPr>
          <w:b/>
        </w:rPr>
        <w:t xml:space="preserve">Tulos</w:t>
      </w:r>
    </w:p>
    <w:p>
      <w:r>
        <w:t xml:space="preserve">Pidätkö fantasiakirjoista?</w:t>
      </w:r>
    </w:p>
    <w:p>
      <w:r>
        <w:rPr>
          <w:b/>
        </w:rPr>
        <w:t xml:space="preserve">Esimerkki 4.1048</w:t>
      </w:r>
    </w:p>
    <w:p>
      <w:r>
        <w:t xml:space="preserve">Pidän enemmän korttipeleistä.</w:t>
      </w:r>
    </w:p>
    <w:p>
      <w:r>
        <w:rPr>
          <w:b/>
        </w:rPr>
        <w:t xml:space="preserve">Tulos</w:t>
      </w:r>
    </w:p>
    <w:p>
      <w:r>
        <w:t xml:space="preserve">Pelaatko lautapelejä?</w:t>
      </w:r>
    </w:p>
    <w:p>
      <w:r>
        <w:rPr>
          <w:b/>
        </w:rPr>
        <w:t xml:space="preserve">Esimerkki 4.1049</w:t>
      </w:r>
    </w:p>
    <w:p>
      <w:r>
        <w:t xml:space="preserve">Otan taksin.</w:t>
      </w:r>
    </w:p>
    <w:p>
      <w:r>
        <w:rPr>
          <w:b/>
        </w:rPr>
        <w:t xml:space="preserve">Tulos</w:t>
      </w:r>
    </w:p>
    <w:p>
      <w:r>
        <w:t xml:space="preserve">Haluatko kyydin kotiin?</w:t>
      </w:r>
    </w:p>
    <w:p>
      <w:r>
        <w:rPr>
          <w:b/>
        </w:rPr>
        <w:t xml:space="preserve">Esimerkki 4.1050</w:t>
      </w:r>
    </w:p>
    <w:p>
      <w:r>
        <w:t xml:space="preserve">Mieluummin en.</w:t>
      </w:r>
    </w:p>
    <w:p>
      <w:r>
        <w:rPr>
          <w:b/>
        </w:rPr>
        <w:t xml:space="preserve">Tulos</w:t>
      </w:r>
    </w:p>
    <w:p>
      <w:r>
        <w:t xml:space="preserve">Voinko tulla käymään luonasi?</w:t>
      </w:r>
    </w:p>
    <w:p>
      <w:r>
        <w:rPr>
          <w:b/>
        </w:rPr>
        <w:t xml:space="preserve">Tulos</w:t>
      </w:r>
    </w:p>
    <w:p>
      <w:r>
        <w:t xml:space="preserve">Haluatko kuunnella screamoa?</w:t>
      </w:r>
    </w:p>
    <w:p>
      <w:r>
        <w:rPr>
          <w:b/>
        </w:rPr>
        <w:t xml:space="preserve">Esimerkki 4.1051</w:t>
      </w:r>
    </w:p>
    <w:p>
      <w:r>
        <w:t xml:space="preserve">Ystäväni hakee minut.</w:t>
      </w:r>
    </w:p>
    <w:p>
      <w:r>
        <w:rPr>
          <w:b/>
        </w:rPr>
        <w:t xml:space="preserve">Tulos</w:t>
      </w:r>
    </w:p>
    <w:p>
      <w:r>
        <w:t xml:space="preserve">Tarvitsetko kyydin jonnekin?</w:t>
      </w:r>
    </w:p>
    <w:p>
      <w:r>
        <w:rPr>
          <w:b/>
        </w:rPr>
        <w:t xml:space="preserve">Esimerkki 4.1052</w:t>
      </w:r>
    </w:p>
    <w:p>
      <w:r>
        <w:t xml:space="preserve">En ole koskaan käynyt siellä aiemmin</w:t>
      </w:r>
    </w:p>
    <w:p>
      <w:r>
        <w:rPr>
          <w:b/>
        </w:rPr>
        <w:t xml:space="preserve">Tulos</w:t>
      </w:r>
    </w:p>
    <w:p>
      <w:r>
        <w:t xml:space="preserve">Oletko kokeillut keilailua BigAl'sissa?</w:t>
      </w:r>
    </w:p>
    <w:p>
      <w:r>
        <w:rPr>
          <w:b/>
        </w:rPr>
        <w:t xml:space="preserve">Esimerkki 4.1053</w:t>
      </w:r>
    </w:p>
    <w:p>
      <w:r>
        <w:t xml:space="preserve">Olemme saaneet hyviä raportteja.</w:t>
      </w:r>
    </w:p>
    <w:p>
      <w:r>
        <w:rPr>
          <w:b/>
        </w:rPr>
        <w:t xml:space="preserve">Tulos</w:t>
      </w:r>
    </w:p>
    <w:p>
      <w:r>
        <w:t xml:space="preserve">Onko naapurusto turvallista?</w:t>
      </w:r>
    </w:p>
    <w:p>
      <w:r>
        <w:rPr>
          <w:b/>
        </w:rPr>
        <w:t xml:space="preserve">Esimerkki 4.1054</w:t>
      </w:r>
    </w:p>
    <w:p>
      <w:r>
        <w:t xml:space="preserve">Pidän vain off-Broadway-näytelmien katsomisesta.</w:t>
      </w:r>
    </w:p>
    <w:p>
      <w:r>
        <w:rPr>
          <w:b/>
        </w:rPr>
        <w:t xml:space="preserve">Tulos</w:t>
      </w:r>
    </w:p>
    <w:p>
      <w:r>
        <w:t xml:space="preserve">Oletko kiinnostunut lukion näytelmästä?</w:t>
      </w:r>
    </w:p>
    <w:p>
      <w:r>
        <w:rPr>
          <w:b/>
        </w:rPr>
        <w:t xml:space="preserve">Esimerkki 4.1055</w:t>
      </w:r>
    </w:p>
    <w:p>
      <w:r>
        <w:t xml:space="preserve">Rakastan tätä musiikkia</w:t>
      </w:r>
    </w:p>
    <w:p>
      <w:r>
        <w:rPr>
          <w:b/>
        </w:rPr>
        <w:t xml:space="preserve">Tulos</w:t>
      </w:r>
    </w:p>
    <w:p>
      <w:r>
        <w:t xml:space="preserve">Pidätkö hip hopista?</w:t>
      </w:r>
    </w:p>
    <w:p>
      <w:r>
        <w:rPr>
          <w:b/>
        </w:rPr>
        <w:t xml:space="preserve">Esimerkki 4.1056</w:t>
      </w:r>
    </w:p>
    <w:p>
      <w:r>
        <w:t xml:space="preserve">jotkut niistä ovat</w:t>
      </w:r>
    </w:p>
    <w:p>
      <w:r>
        <w:rPr>
          <w:b/>
        </w:rPr>
        <w:t xml:space="preserve">Tulos</w:t>
      </w:r>
    </w:p>
    <w:p>
      <w:r>
        <w:t xml:space="preserve">Asuuko perheesi yhä naapurustossa?</w:t>
      </w:r>
    </w:p>
    <w:p>
      <w:r>
        <w:rPr>
          <w:b/>
        </w:rPr>
        <w:t xml:space="preserve">Esimerkki 4.1057</w:t>
      </w:r>
    </w:p>
    <w:p>
      <w:r>
        <w:t xml:space="preserve">Olen kiittänyt teitä</w:t>
      </w:r>
    </w:p>
    <w:p>
      <w:r>
        <w:rPr>
          <w:b/>
        </w:rPr>
        <w:t xml:space="preserve">Tulos</w:t>
      </w:r>
    </w:p>
    <w:p>
      <w:r>
        <w:t xml:space="preserve">Oletko voinut hyvin?</w:t>
      </w:r>
    </w:p>
    <w:p>
      <w:r>
        <w:rPr>
          <w:b/>
        </w:rPr>
        <w:t xml:space="preserve">Esimerkki 4.1058</w:t>
      </w:r>
    </w:p>
    <w:p>
      <w:r>
        <w:t xml:space="preserve">se oli odotettua parempi</w:t>
      </w:r>
    </w:p>
    <w:p>
      <w:r>
        <w:rPr>
          <w:b/>
        </w:rPr>
        <w:t xml:space="preserve">Tulos</w:t>
      </w:r>
    </w:p>
    <w:p>
      <w:r>
        <w:t xml:space="preserve">Oliko työ hauskaa?</w:t>
      </w:r>
    </w:p>
    <w:p>
      <w:r>
        <w:rPr>
          <w:b/>
        </w:rPr>
        <w:t xml:space="preserve">Tulos</w:t>
      </w:r>
    </w:p>
    <w:p>
      <w:r>
        <w:t xml:space="preserve">Oliko sinulla hyvä viikko?</w:t>
      </w:r>
    </w:p>
    <w:p>
      <w:r>
        <w:rPr>
          <w:b/>
        </w:rPr>
        <w:t xml:space="preserve">Esimerkki 4.1059</w:t>
      </w:r>
    </w:p>
    <w:p>
      <w:r>
        <w:t xml:space="preserve">Luultavasti aion vain jäädä kotiin rentoutumaan.</w:t>
      </w:r>
    </w:p>
    <w:p>
      <w:r>
        <w:rPr>
          <w:b/>
        </w:rPr>
        <w:t xml:space="preserve">Tulos</w:t>
      </w:r>
    </w:p>
    <w:p>
      <w:r>
        <w:t xml:space="preserve">Oletko menossa ulos viikonloppuna ?</w:t>
      </w:r>
    </w:p>
    <w:p>
      <w:r>
        <w:rPr>
          <w:b/>
        </w:rPr>
        <w:t xml:space="preserve">Esimerkki 4.1060</w:t>
      </w:r>
    </w:p>
    <w:p>
      <w:r>
        <w:t xml:space="preserve">Yritämme nyt valita hääpäivää.</w:t>
      </w:r>
    </w:p>
    <w:p>
      <w:r>
        <w:rPr>
          <w:b/>
        </w:rPr>
        <w:t xml:space="preserve">Tulos</w:t>
      </w:r>
    </w:p>
    <w:p>
      <w:r>
        <w:t xml:space="preserve">Onko hän jo kosinut?</w:t>
      </w:r>
    </w:p>
    <w:p>
      <w:r>
        <w:rPr>
          <w:b/>
        </w:rPr>
        <w:t xml:space="preserve">Esimerkki 4.1061</w:t>
      </w:r>
    </w:p>
    <w:p>
      <w:r>
        <w:t xml:space="preserve">Ajattelin, että</w:t>
      </w:r>
    </w:p>
    <w:p>
      <w:r>
        <w:rPr>
          <w:b/>
        </w:rPr>
        <w:t xml:space="preserve">Tulos</w:t>
      </w:r>
    </w:p>
    <w:p>
      <w:r>
        <w:t xml:space="preserve">Menetkö tänään kuntosalille?</w:t>
      </w:r>
    </w:p>
    <w:p>
      <w:r>
        <w:rPr>
          <w:b/>
        </w:rPr>
        <w:t xml:space="preserve">Esimerkki 4.1062</w:t>
      </w:r>
    </w:p>
    <w:p>
      <w:r>
        <w:t xml:space="preserve">Kävelen pahoillani</w:t>
      </w:r>
    </w:p>
    <w:p>
      <w:r>
        <w:rPr>
          <w:b/>
        </w:rPr>
        <w:t xml:space="preserve">Tulos</w:t>
      </w:r>
    </w:p>
    <w:p>
      <w:r>
        <w:t xml:space="preserve">Voinko tulla kyydissäsi?</w:t>
      </w:r>
    </w:p>
    <w:p>
      <w:r>
        <w:rPr>
          <w:b/>
        </w:rPr>
        <w:t xml:space="preserve">Esimerkki 4.1063</w:t>
      </w:r>
    </w:p>
    <w:p>
      <w:r>
        <w:t xml:space="preserve">En pidä telttailusta festivaaleilla.</w:t>
      </w:r>
    </w:p>
    <w:p>
      <w:r>
        <w:rPr>
          <w:b/>
        </w:rPr>
        <w:t xml:space="preserve">Tulos</w:t>
      </w:r>
    </w:p>
    <w:p>
      <w:r>
        <w:t xml:space="preserve">Pidätkö musiikkifestivaaleilla käymisestä?</w:t>
      </w:r>
    </w:p>
    <w:p>
      <w:r>
        <w:rPr>
          <w:b/>
        </w:rPr>
        <w:t xml:space="preserve">Esimerkki 4.1064</w:t>
      </w:r>
    </w:p>
    <w:p>
      <w:r>
        <w:t xml:space="preserve">Se olisi voinut olla parempi.</w:t>
      </w:r>
    </w:p>
    <w:p>
      <w:r>
        <w:rPr>
          <w:b/>
        </w:rPr>
        <w:t xml:space="preserve">Tulos</w:t>
      </w:r>
    </w:p>
    <w:p>
      <w:r>
        <w:t xml:space="preserve">Oliko töissä kaikki hyvin tällä viikolla?</w:t>
      </w:r>
    </w:p>
    <w:p>
      <w:r>
        <w:rPr>
          <w:b/>
        </w:rPr>
        <w:t xml:space="preserve">Esimerkki 4.1065</w:t>
      </w:r>
    </w:p>
    <w:p>
      <w:r>
        <w:t xml:space="preserve">Minun on mentävä metrolla.</w:t>
      </w:r>
    </w:p>
    <w:p>
      <w:r>
        <w:rPr>
          <w:b/>
        </w:rPr>
        <w:t xml:space="preserve">Tulos</w:t>
      </w:r>
    </w:p>
    <w:p>
      <w:r>
        <w:t xml:space="preserve">Onko se kävelymatkan päässä työpaikalta?</w:t>
      </w:r>
    </w:p>
    <w:p>
      <w:r>
        <w:rPr>
          <w:b/>
        </w:rPr>
        <w:t xml:space="preserve">Esimerkki 4.1066</w:t>
      </w:r>
    </w:p>
    <w:p>
      <w:r>
        <w:t xml:space="preserve">Minulla ei ole nälkä.</w:t>
      </w:r>
    </w:p>
    <w:p>
      <w:r>
        <w:rPr>
          <w:b/>
        </w:rPr>
        <w:t xml:space="preserve">Tulos</w:t>
      </w:r>
    </w:p>
    <w:p>
      <w:r>
        <w:t xml:space="preserve">Haluatko saada pikaruokaa?</w:t>
      </w:r>
    </w:p>
    <w:p>
      <w:r>
        <w:rPr>
          <w:b/>
        </w:rPr>
        <w:t xml:space="preserve">Tulos</w:t>
      </w:r>
    </w:p>
    <w:p>
      <w:r>
        <w:t xml:space="preserve">Haluatko syödä jotain?</w:t>
      </w:r>
    </w:p>
    <w:p>
      <w:r>
        <w:rPr>
          <w:b/>
        </w:rPr>
        <w:t xml:space="preserve">Tulos</w:t>
      </w:r>
    </w:p>
    <w:p>
      <w:r>
        <w:t xml:space="preserve">Haluatko syödä jotain?</w:t>
      </w:r>
    </w:p>
    <w:p>
      <w:r>
        <w:rPr>
          <w:b/>
        </w:rPr>
        <w:t xml:space="preserve">Esimerkki 4.1067</w:t>
      </w:r>
    </w:p>
    <w:p>
      <w:r>
        <w:t xml:space="preserve">Olen riippuvainen bussista.</w:t>
      </w:r>
    </w:p>
    <w:p>
      <w:r>
        <w:rPr>
          <w:b/>
        </w:rPr>
        <w:t xml:space="preserve">Tulos</w:t>
      </w:r>
    </w:p>
    <w:p>
      <w:r>
        <w:t xml:space="preserve">Haluaisitko asua bussilinjan varrella?</w:t>
      </w:r>
    </w:p>
    <w:p>
      <w:r>
        <w:rPr>
          <w:b/>
        </w:rPr>
        <w:t xml:space="preserve">Esimerkki 4.1068</w:t>
      </w:r>
    </w:p>
    <w:p>
      <w:r>
        <w:t xml:space="preserve">Se on pahempi kuin se, mitä teen nyt.</w:t>
      </w:r>
    </w:p>
    <w:p>
      <w:r>
        <w:rPr>
          <w:b/>
        </w:rPr>
        <w:t xml:space="preserve">Tulos</w:t>
      </w:r>
    </w:p>
    <w:p>
      <w:r>
        <w:t xml:space="preserve">Onko palkka hyvä?</w:t>
      </w:r>
    </w:p>
    <w:p>
      <w:r>
        <w:rPr>
          <w:b/>
        </w:rPr>
        <w:t xml:space="preserve">Esimerkki 4.1069</w:t>
      </w:r>
    </w:p>
    <w:p>
      <w:r>
        <w:t xml:space="preserve">Muutin itse asiassa kaupunkiin.</w:t>
      </w:r>
    </w:p>
    <w:p>
      <w:r>
        <w:rPr>
          <w:b/>
        </w:rPr>
        <w:t xml:space="preserve">Tulos</w:t>
      </w:r>
    </w:p>
    <w:p>
      <w:r>
        <w:t xml:space="preserve">Asutko nykyään täällä lähellä?</w:t>
      </w:r>
    </w:p>
    <w:p>
      <w:r>
        <w:rPr>
          <w:b/>
        </w:rPr>
        <w:t xml:space="preserve">Esimerkki 4.1070</w:t>
      </w:r>
    </w:p>
    <w:p>
      <w:r>
        <w:t xml:space="preserve">Minulla ei ole allergioita.</w:t>
      </w:r>
    </w:p>
    <w:p>
      <w:r>
        <w:rPr>
          <w:b/>
        </w:rPr>
        <w:t xml:space="preserve">Tulos</w:t>
      </w:r>
    </w:p>
    <w:p>
      <w:r>
        <w:t xml:space="preserve">Oletko allerginen mereneläville?</w:t>
      </w:r>
    </w:p>
    <w:p>
      <w:r>
        <w:rPr>
          <w:b/>
        </w:rPr>
        <w:t xml:space="preserve">Esimerkki 4.1071</w:t>
      </w:r>
    </w:p>
    <w:p>
      <w:r>
        <w:t xml:space="preserve">Luulen, että se on.</w:t>
      </w:r>
    </w:p>
    <w:p>
      <w:r>
        <w:rPr>
          <w:b/>
        </w:rPr>
        <w:t xml:space="preserve">Tulos</w:t>
      </w:r>
    </w:p>
    <w:p>
      <w:r>
        <w:t xml:space="preserve">Onko tänään palkkapäivä?</w:t>
      </w:r>
    </w:p>
    <w:p>
      <w:r>
        <w:rPr>
          <w:b/>
        </w:rPr>
        <w:t xml:space="preserve">Esimerkki 4.1072</w:t>
      </w:r>
    </w:p>
    <w:p>
      <w:r>
        <w:t xml:space="preserve">Pelkään hukkumista.</w:t>
      </w:r>
    </w:p>
    <w:p>
      <w:r>
        <w:rPr>
          <w:b/>
        </w:rPr>
        <w:t xml:space="preserve">Tulos</w:t>
      </w:r>
    </w:p>
    <w:p>
      <w:r>
        <w:t xml:space="preserve">Pidätkö vesillä olosta?</w:t>
      </w:r>
    </w:p>
    <w:p>
      <w:r>
        <w:rPr>
          <w:b/>
        </w:rPr>
        <w:t xml:space="preserve">Esimerkki 4.1073</w:t>
      </w:r>
    </w:p>
    <w:p>
      <w:r>
        <w:t xml:space="preserve">Pidän enemmän kissoista</w:t>
      </w:r>
    </w:p>
    <w:p>
      <w:r>
        <w:rPr>
          <w:b/>
        </w:rPr>
        <w:t xml:space="preserve">Tulos</w:t>
      </w:r>
    </w:p>
    <w:p>
      <w:r>
        <w:t xml:space="preserve">Pidätkö koirista?</w:t>
      </w:r>
    </w:p>
    <w:p>
      <w:r>
        <w:rPr>
          <w:b/>
        </w:rPr>
        <w:t xml:space="preserve">Esimerkki 4.1074</w:t>
      </w:r>
    </w:p>
    <w:p>
      <w:r>
        <w:t xml:space="preserve">Olen aina valmis hengailemaan kanssasi.</w:t>
      </w:r>
    </w:p>
    <w:p>
      <w:r>
        <w:rPr>
          <w:b/>
        </w:rPr>
        <w:t xml:space="preserve">Tulos</w:t>
      </w:r>
    </w:p>
    <w:p>
      <w:r>
        <w:t xml:space="preserve">Oletko valmis hauskanpitoon?</w:t>
      </w:r>
    </w:p>
    <w:p>
      <w:r>
        <w:rPr>
          <w:b/>
        </w:rPr>
        <w:t xml:space="preserve">Esimerkki 4.1075</w:t>
      </w:r>
    </w:p>
    <w:p>
      <w:r>
        <w:t xml:space="preserve">Riippuu taiteilijasta.</w:t>
      </w:r>
    </w:p>
    <w:p>
      <w:r>
        <w:rPr>
          <w:b/>
        </w:rPr>
        <w:t xml:space="preserve">Tulos</w:t>
      </w:r>
    </w:p>
    <w:p>
      <w:r>
        <w:t xml:space="preserve">Pidätkö jazz-musiikista?</w:t>
      </w:r>
    </w:p>
    <w:p>
      <w:r>
        <w:rPr>
          <w:b/>
        </w:rPr>
        <w:t xml:space="preserve">Esimerkki 4.1076</w:t>
      </w:r>
    </w:p>
    <w:p>
      <w:r>
        <w:t xml:space="preserve">Olen kiinnostunut kokeilemaan mitä tahansa.</w:t>
      </w:r>
    </w:p>
    <w:p>
      <w:r>
        <w:rPr>
          <w:b/>
        </w:rPr>
        <w:t xml:space="preserve">Tulos</w:t>
      </w:r>
    </w:p>
    <w:p>
      <w:r>
        <w:t xml:space="preserve">Pidätkö paikallisesta keittiöstä?</w:t>
      </w:r>
    </w:p>
    <w:p>
      <w:r>
        <w:rPr>
          <w:b/>
        </w:rPr>
        <w:t xml:space="preserve">Esimerkki 4.1077</w:t>
      </w:r>
    </w:p>
    <w:p>
      <w:r>
        <w:t xml:space="preserve">Olen käynyt siellä lomalla.</w:t>
      </w:r>
    </w:p>
    <w:p>
      <w:r>
        <w:rPr>
          <w:b/>
        </w:rPr>
        <w:t xml:space="preserve">Tulos</w:t>
      </w:r>
    </w:p>
    <w:p>
      <w:r>
        <w:t xml:space="preserve">Tunnetko naapuruston?</w:t>
      </w:r>
    </w:p>
    <w:p>
      <w:r>
        <w:rPr>
          <w:b/>
        </w:rPr>
        <w:t xml:space="preserve">Esimerkki 4.1078</w:t>
      </w:r>
    </w:p>
    <w:p>
      <w:r>
        <w:t xml:space="preserve">Minusta se oli aika hyvä.</w:t>
      </w:r>
    </w:p>
    <w:p>
      <w:r>
        <w:rPr>
          <w:b/>
        </w:rPr>
        <w:t xml:space="preserve">Tulos</w:t>
      </w:r>
    </w:p>
    <w:p>
      <w:r>
        <w:t xml:space="preserve">Oletko kuullut Selena Gomezin uusimman kappaleen?</w:t>
      </w:r>
    </w:p>
    <w:p>
      <w:r>
        <w:rPr>
          <w:b/>
        </w:rPr>
        <w:t xml:space="preserve">Esimerkki 4.1079</w:t>
      </w:r>
    </w:p>
    <w:p>
      <w:r>
        <w:t xml:space="preserve">Lähdin sieltä viime vuonna.</w:t>
      </w:r>
    </w:p>
    <w:p>
      <w:r>
        <w:rPr>
          <w:b/>
        </w:rPr>
        <w:t xml:space="preserve">Tulos</w:t>
      </w:r>
    </w:p>
    <w:p>
      <w:r>
        <w:t xml:space="preserve">Asutko yhä San Antoniossa?</w:t>
      </w:r>
    </w:p>
    <w:p>
      <w:r>
        <w:rPr>
          <w:b/>
        </w:rPr>
        <w:t xml:space="preserve">Esimerkki 4.1080</w:t>
      </w:r>
    </w:p>
    <w:p>
      <w:r>
        <w:t xml:space="preserve">Se ei ole lempilajini.</w:t>
      </w:r>
    </w:p>
    <w:p>
      <w:r>
        <w:rPr>
          <w:b/>
        </w:rPr>
        <w:t xml:space="preserve">Tulos</w:t>
      </w:r>
    </w:p>
    <w:p>
      <w:r>
        <w:t xml:space="preserve">Kuunteletko country-musiikkia?</w:t>
      </w:r>
    </w:p>
    <w:p>
      <w:r>
        <w:rPr>
          <w:b/>
        </w:rPr>
        <w:t xml:space="preserve">Esimerkki 4.1081</w:t>
      </w:r>
    </w:p>
    <w:p>
      <w:r>
        <w:t xml:space="preserve">Rakastan rapeaa ankkaa ja makeahappoista kanaa.</w:t>
      </w:r>
    </w:p>
    <w:p>
      <w:r>
        <w:rPr>
          <w:b/>
        </w:rPr>
        <w:t xml:space="preserve">Tulos</w:t>
      </w:r>
    </w:p>
    <w:p>
      <w:r>
        <w:t xml:space="preserve">Onko kiinalainen hyvää?</w:t>
      </w:r>
    </w:p>
    <w:p>
      <w:r>
        <w:rPr>
          <w:b/>
        </w:rPr>
        <w:t xml:space="preserve">Esimerkki 4.1082</w:t>
      </w:r>
    </w:p>
    <w:p>
      <w:r>
        <w:t xml:space="preserve">En sanoisi olevani</w:t>
      </w:r>
    </w:p>
    <w:p>
      <w:r>
        <w:rPr>
          <w:b/>
        </w:rPr>
        <w:t xml:space="preserve">Tulos</w:t>
      </w:r>
    </w:p>
    <w:p>
      <w:r>
        <w:t xml:space="preserve">Oletko kiinnostunut historiallisista romaaneista?</w:t>
      </w:r>
    </w:p>
    <w:p>
      <w:r>
        <w:rPr>
          <w:b/>
        </w:rPr>
        <w:t xml:space="preserve">Tulos</w:t>
      </w:r>
    </w:p>
    <w:p>
      <w:r>
        <w:t xml:space="preserve">Pidätkö modernista taiteesta?</w:t>
      </w:r>
    </w:p>
    <w:p>
      <w:r>
        <w:rPr>
          <w:b/>
        </w:rPr>
        <w:t xml:space="preserve">Esimerkki 4.1083</w:t>
      </w:r>
    </w:p>
    <w:p>
      <w:r>
        <w:t xml:space="preserve">Kun olen sillä tuulella.</w:t>
      </w:r>
    </w:p>
    <w:p>
      <w:r>
        <w:rPr>
          <w:b/>
        </w:rPr>
        <w:t xml:space="preserve">Tulos</w:t>
      </w:r>
    </w:p>
    <w:p>
      <w:r>
        <w:t xml:space="preserve">Luetko paljon tietokirjallisuutta?</w:t>
      </w:r>
    </w:p>
    <w:p>
      <w:r>
        <w:rPr>
          <w:b/>
        </w:rPr>
        <w:t xml:space="preserve">Esimerkki 4.1084</w:t>
      </w:r>
    </w:p>
    <w:p>
      <w:r>
        <w:t xml:space="preserve">Tämä on ensimmäinen kerta vuosiin.</w:t>
      </w:r>
    </w:p>
    <w:p>
      <w:r>
        <w:rPr>
          <w:b/>
        </w:rPr>
        <w:t xml:space="preserve">Tulos</w:t>
      </w:r>
    </w:p>
    <w:p>
      <w:r>
        <w:t xml:space="preserve">Oletteko käyneet täällä usein?</w:t>
      </w:r>
    </w:p>
    <w:p>
      <w:r>
        <w:rPr>
          <w:b/>
        </w:rPr>
        <w:t xml:space="preserve">Esimerkki 4.1085</w:t>
      </w:r>
    </w:p>
    <w:p>
      <w:r>
        <w:t xml:space="preserve">Ne ovat nyt kaikki valmiita.</w:t>
      </w:r>
    </w:p>
    <w:p>
      <w:r>
        <w:rPr>
          <w:b/>
        </w:rPr>
        <w:t xml:space="preserve">Tulos</w:t>
      </w:r>
    </w:p>
    <w:p>
      <w:r>
        <w:t xml:space="preserve">Saitko kaikki projektisi valmiiksi?</w:t>
      </w:r>
    </w:p>
    <w:p>
      <w:r>
        <w:rPr>
          <w:b/>
        </w:rPr>
        <w:t xml:space="preserve">Esimerkki 4.1086</w:t>
      </w:r>
    </w:p>
    <w:p>
      <w:r>
        <w:t xml:space="preserve">Vain minä ja kissani, eikä meillä ole paljon tavaraa.</w:t>
      </w:r>
    </w:p>
    <w:p>
      <w:r>
        <w:rPr>
          <w:b/>
        </w:rPr>
        <w:t xml:space="preserve">Tulos</w:t>
      </w:r>
    </w:p>
    <w:p>
      <w:r>
        <w:t xml:space="preserve">Haluatko yhden makuuhuoneen?</w:t>
      </w:r>
    </w:p>
    <w:p>
      <w:r>
        <w:rPr>
          <w:b/>
        </w:rPr>
        <w:t xml:space="preserve">Esimerkki 4.1087</w:t>
      </w:r>
    </w:p>
    <w:p>
      <w:r>
        <w:t xml:space="preserve">Työskentelen kahvilassa keskustassa.</w:t>
      </w:r>
    </w:p>
    <w:p>
      <w:r>
        <w:rPr>
          <w:b/>
        </w:rPr>
        <w:t xml:space="preserve">Tulos</w:t>
      </w:r>
    </w:p>
    <w:p>
      <w:r>
        <w:t xml:space="preserve">Oletko töissä täälläpäin?</w:t>
      </w:r>
    </w:p>
    <w:p>
      <w:r>
        <w:rPr>
          <w:b/>
        </w:rPr>
        <w:t xml:space="preserve">Esimerkki 4.1088</w:t>
      </w:r>
    </w:p>
    <w:p>
      <w:r>
        <w:t xml:space="preserve">Voin määrittää omat työaikani.</w:t>
      </w:r>
    </w:p>
    <w:p>
      <w:r>
        <w:rPr>
          <w:b/>
        </w:rPr>
        <w:t xml:space="preserve">Tulos</w:t>
      </w:r>
    </w:p>
    <w:p>
      <w:r>
        <w:t xml:space="preserve">Onko työsi työaika kunnollinen?</w:t>
      </w:r>
    </w:p>
    <w:p>
      <w:r>
        <w:rPr>
          <w:b/>
        </w:rPr>
        <w:t xml:space="preserve">Esimerkki 4.1089</w:t>
      </w:r>
    </w:p>
    <w:p>
      <w:r>
        <w:t xml:space="preserve">Uskon, etten</w:t>
      </w:r>
    </w:p>
    <w:p>
      <w:r>
        <w:rPr>
          <w:b/>
        </w:rPr>
        <w:t xml:space="preserve">Tulos</w:t>
      </w:r>
    </w:p>
    <w:p>
      <w:r>
        <w:t xml:space="preserve">Onko sinulla ruoka-aineallergioita?</w:t>
      </w:r>
    </w:p>
    <w:p>
      <w:r>
        <w:rPr>
          <w:b/>
        </w:rPr>
        <w:t xml:space="preserve">Esimerkki 4.1090</w:t>
      </w:r>
    </w:p>
    <w:p>
      <w:r>
        <w:t xml:space="preserve">Et uskoisi minua, jos kertoisin.</w:t>
      </w:r>
    </w:p>
    <w:p>
      <w:r>
        <w:rPr>
          <w:b/>
        </w:rPr>
        <w:t xml:space="preserve">Tulos</w:t>
      </w:r>
    </w:p>
    <w:p>
      <w:r>
        <w:t xml:space="preserve">Mitä teet yleensä päivän aikana?</w:t>
      </w:r>
    </w:p>
    <w:p>
      <w:r>
        <w:rPr>
          <w:b/>
        </w:rPr>
        <w:t xml:space="preserve">Esimerkki 4.1091</w:t>
      </w:r>
    </w:p>
    <w:p>
      <w:r>
        <w:t xml:space="preserve">Aion ostaa liput.</w:t>
      </w:r>
    </w:p>
    <w:p>
      <w:r>
        <w:rPr>
          <w:b/>
        </w:rPr>
        <w:t xml:space="preserve">Tulos</w:t>
      </w:r>
    </w:p>
    <w:p>
      <w:r>
        <w:t xml:space="preserve">Kuulitko siitä suositusta bändistä, joka on tulossa kaupunkiin?</w:t>
      </w:r>
    </w:p>
    <w:p>
      <w:r>
        <w:rPr>
          <w:b/>
        </w:rPr>
        <w:t xml:space="preserve">Esimerkki 4.1092</w:t>
      </w:r>
    </w:p>
    <w:p>
      <w:r>
        <w:t xml:space="preserve">Muutin vasta viime viikolla.</w:t>
      </w:r>
    </w:p>
    <w:p>
      <w:r>
        <w:rPr>
          <w:b/>
        </w:rPr>
        <w:t xml:space="preserve">Tulos</w:t>
      </w:r>
    </w:p>
    <w:p>
      <w:r>
        <w:t xml:space="preserve">Oletko uusi naapurustossa?</w:t>
      </w:r>
    </w:p>
    <w:p>
      <w:r>
        <w:rPr>
          <w:b/>
        </w:rPr>
        <w:t xml:space="preserve">Esimerkki 4.1093</w:t>
      </w:r>
    </w:p>
    <w:p>
      <w:r>
        <w:t xml:space="preserve">Ne ovat herkullisia.</w:t>
      </w:r>
    </w:p>
    <w:p>
      <w:r>
        <w:rPr>
          <w:b/>
        </w:rPr>
        <w:t xml:space="preserve">Tulos</w:t>
      </w:r>
    </w:p>
    <w:p>
      <w:r>
        <w:t xml:space="preserve">Pidätkö punajuurista?</w:t>
      </w:r>
    </w:p>
    <w:p>
      <w:r>
        <w:rPr>
          <w:b/>
        </w:rPr>
        <w:t xml:space="preserve">Esimerkki 4.1094</w:t>
      </w:r>
    </w:p>
    <w:p>
      <w:r>
        <w:t xml:space="preserve">Vain jos se on sushia.</w:t>
      </w:r>
    </w:p>
    <w:p>
      <w:r>
        <w:rPr>
          <w:b/>
        </w:rPr>
        <w:t xml:space="preserve">Tulos</w:t>
      </w:r>
    </w:p>
    <w:p>
      <w:r>
        <w:t xml:space="preserve">Pidätkö aasialaisesta ruoasta?</w:t>
      </w:r>
    </w:p>
    <w:p>
      <w:r>
        <w:rPr>
          <w:b/>
        </w:rPr>
        <w:t xml:space="preserve">Esimerkki 4.1095</w:t>
      </w:r>
    </w:p>
    <w:p>
      <w:r>
        <w:t xml:space="preserve">Olen loistava!</w:t>
      </w:r>
    </w:p>
    <w:p>
      <w:r>
        <w:rPr>
          <w:b/>
        </w:rPr>
        <w:t xml:space="preserve">Tulos</w:t>
      </w:r>
    </w:p>
    <w:p>
      <w:r>
        <w:t xml:space="preserve">Oletko voinut hyvin?</w:t>
      </w:r>
    </w:p>
    <w:p>
      <w:r>
        <w:rPr>
          <w:b/>
        </w:rPr>
        <w:t xml:space="preserve">Esimerkki 4.1096</w:t>
      </w:r>
    </w:p>
    <w:p>
      <w:r>
        <w:t xml:space="preserve">Pelaan joskus tennistä</w:t>
      </w:r>
    </w:p>
    <w:p>
      <w:r>
        <w:rPr>
          <w:b/>
        </w:rPr>
        <w:t xml:space="preserve">Tulos</w:t>
      </w:r>
    </w:p>
    <w:p>
      <w:r>
        <w:t xml:space="preserve">Urheiletko sinä?</w:t>
      </w:r>
    </w:p>
    <w:p>
      <w:r>
        <w:rPr>
          <w:b/>
        </w:rPr>
        <w:t xml:space="preserve">Esimerkki 4.1097</w:t>
      </w:r>
    </w:p>
    <w:p>
      <w:r>
        <w:t xml:space="preserve">Siitä tulee kallista.</w:t>
      </w:r>
    </w:p>
    <w:p>
      <w:r>
        <w:rPr>
          <w:b/>
        </w:rPr>
        <w:t xml:space="preserve">Tulos</w:t>
      </w:r>
    </w:p>
    <w:p>
      <w:r>
        <w:t xml:space="preserve">Ymmärrättekö, kuinka paljon rahaa siitä tulee?</w:t>
      </w:r>
    </w:p>
    <w:p>
      <w:r>
        <w:rPr>
          <w:b/>
        </w:rPr>
        <w:t xml:space="preserve">Esimerkki 4.1098</w:t>
      </w:r>
    </w:p>
    <w:p>
      <w:r>
        <w:t xml:space="preserve">Olen valmis nukkumaan koko yön.</w:t>
      </w:r>
    </w:p>
    <w:p>
      <w:r>
        <w:rPr>
          <w:b/>
        </w:rPr>
        <w:t xml:space="preserve">Tulos</w:t>
      </w:r>
    </w:p>
    <w:p>
      <w:r>
        <w:t xml:space="preserve">Onko sinulla energiaa juhlia tänä iltana?</w:t>
      </w:r>
    </w:p>
    <w:p>
      <w:r>
        <w:rPr>
          <w:b/>
        </w:rPr>
        <w:t xml:space="preserve">Esimerkki 4.1099</w:t>
      </w:r>
    </w:p>
    <w:p>
      <w:r>
        <w:t xml:space="preserve">Hän näyttää suuttuvan melko helposti.</w:t>
      </w:r>
    </w:p>
    <w:p>
      <w:r>
        <w:rPr>
          <w:b/>
        </w:rPr>
        <w:t xml:space="preserve">Tulos</w:t>
      </w:r>
    </w:p>
    <w:p>
      <w:r>
        <w:t xml:space="preserve">Onko esimiehesi mielestäsi aina loukkaantunut?</w:t>
      </w:r>
    </w:p>
    <w:p>
      <w:r>
        <w:rPr>
          <w:b/>
        </w:rPr>
        <w:t xml:space="preserve">Esimerkki 4.1100</w:t>
      </w:r>
    </w:p>
    <w:p>
      <w:r>
        <w:t xml:space="preserve">tietysti haluaisin</w:t>
      </w:r>
    </w:p>
    <w:p>
      <w:r>
        <w:rPr>
          <w:b/>
        </w:rPr>
        <w:t xml:space="preserve">Tulos</w:t>
      </w:r>
    </w:p>
    <w:p>
      <w:r>
        <w:t xml:space="preserve">Olisitko valmis antamaan suosituksia ja luottotietoja mahdolliselle vuokranantajalle?</w:t>
      </w:r>
    </w:p>
    <w:p>
      <w:r>
        <w:rPr>
          <w:b/>
        </w:rPr>
        <w:t xml:space="preserve">Esimerkki 4.1101</w:t>
      </w:r>
    </w:p>
    <w:p>
      <w:r>
        <w:t xml:space="preserve">Minun täytyy syödä ennen kuin lähdemme ulos.</w:t>
      </w:r>
    </w:p>
    <w:p>
      <w:r>
        <w:rPr>
          <w:b/>
        </w:rPr>
        <w:t xml:space="preserve">Tulos</w:t>
      </w:r>
    </w:p>
    <w:p>
      <w:r>
        <w:t xml:space="preserve">Haluatko syödä jotain?</w:t>
      </w:r>
    </w:p>
    <w:p>
      <w:r>
        <w:rPr>
          <w:b/>
        </w:rPr>
        <w:t xml:space="preserve">Esimerkki 4.1102</w:t>
      </w:r>
    </w:p>
    <w:p>
      <w:r>
        <w:t xml:space="preserve">Hän jäi eläkkeelle.</w:t>
      </w:r>
    </w:p>
    <w:p>
      <w:r>
        <w:rPr>
          <w:b/>
        </w:rPr>
        <w:t xml:space="preserve">Tulos</w:t>
      </w:r>
    </w:p>
    <w:p>
      <w:r>
        <w:t xml:space="preserve">Opettaako äitisi yhä yliopistossa?</w:t>
      </w:r>
    </w:p>
    <w:p>
      <w:r>
        <w:rPr>
          <w:b/>
        </w:rPr>
        <w:t xml:space="preserve">Esimerkki 4.1103</w:t>
      </w:r>
    </w:p>
    <w:p>
      <w:r>
        <w:t xml:space="preserve">Olen ollut yksinäinen.</w:t>
      </w:r>
    </w:p>
    <w:p>
      <w:r>
        <w:rPr>
          <w:b/>
        </w:rPr>
        <w:t xml:space="preserve">Tulos</w:t>
      </w:r>
    </w:p>
    <w:p>
      <w:r>
        <w:t xml:space="preserve">Haluaisitko joskus tavata ja jutella?</w:t>
      </w:r>
    </w:p>
    <w:p>
      <w:r>
        <w:rPr>
          <w:b/>
        </w:rPr>
        <w:t xml:space="preserve">Esimerkki 4.1104</w:t>
      </w:r>
    </w:p>
    <w:p>
      <w:r>
        <w:t xml:space="preserve">Meillä on akvaario.</w:t>
      </w:r>
    </w:p>
    <w:p>
      <w:r>
        <w:rPr>
          <w:b/>
        </w:rPr>
        <w:t xml:space="preserve">Tulos</w:t>
      </w:r>
    </w:p>
    <w:p>
      <w:r>
        <w:t xml:space="preserve">Onko sinulla lemmikkejä?</w:t>
      </w:r>
    </w:p>
    <w:p>
      <w:r>
        <w:rPr>
          <w:b/>
        </w:rPr>
        <w:t xml:space="preserve">Esimerkki 4.1105</w:t>
      </w:r>
    </w:p>
    <w:p>
      <w:r>
        <w:t xml:space="preserve">Tiet olivat puhtaat.</w:t>
      </w:r>
    </w:p>
    <w:p>
      <w:r>
        <w:rPr>
          <w:b/>
        </w:rPr>
        <w:t xml:space="preserve">Tulos</w:t>
      </w:r>
    </w:p>
    <w:p>
      <w:r>
        <w:t xml:space="preserve">Oliko tänne tullessanne paljon liikennettä?</w:t>
      </w:r>
    </w:p>
    <w:p>
      <w:r>
        <w:rPr>
          <w:b/>
        </w:rPr>
        <w:t xml:space="preserve">Esimerkki 4.1106</w:t>
      </w:r>
    </w:p>
    <w:p>
      <w:r>
        <w:t xml:space="preserve">Olen rikas!</w:t>
      </w:r>
    </w:p>
    <w:p>
      <w:r>
        <w:rPr>
          <w:b/>
        </w:rPr>
        <w:t xml:space="preserve">Tulos</w:t>
      </w:r>
    </w:p>
    <w:p>
      <w:r>
        <w:t xml:space="preserve">Onko sinulla varaa muuttaa Manhattanille?</w:t>
      </w:r>
    </w:p>
    <w:p>
      <w:r>
        <w:rPr>
          <w:b/>
        </w:rPr>
        <w:t xml:space="preserve">Esimerkki 4.1107</w:t>
      </w:r>
    </w:p>
    <w:p>
      <w:r>
        <w:t xml:space="preserve">Saisin viikonloput vapaaksi.</w:t>
      </w:r>
    </w:p>
    <w:p>
      <w:r>
        <w:rPr>
          <w:b/>
        </w:rPr>
        <w:t xml:space="preserve">Tulos</w:t>
      </w:r>
    </w:p>
    <w:p>
      <w:r>
        <w:t xml:space="preserve">Olisitko vapaalla viikonloppuisin?</w:t>
      </w:r>
    </w:p>
    <w:p>
      <w:r>
        <w:rPr>
          <w:b/>
        </w:rPr>
        <w:t xml:space="preserve">Esimerkki 4.1108</w:t>
      </w:r>
    </w:p>
    <w:p>
      <w:r>
        <w:t xml:space="preserve">Olen iloinen kumminkin.</w:t>
      </w:r>
    </w:p>
    <w:p>
      <w:r>
        <w:rPr>
          <w:b/>
        </w:rPr>
        <w:t xml:space="preserve">Tulos</w:t>
      </w:r>
    </w:p>
    <w:p>
      <w:r>
        <w:t xml:space="preserve">Tykkäätkö työskennellä yksin?</w:t>
      </w:r>
    </w:p>
    <w:p>
      <w:r>
        <w:rPr>
          <w:b/>
        </w:rPr>
        <w:t xml:space="preserve">Esimerkki 4.1109</w:t>
      </w:r>
    </w:p>
    <w:p>
      <w:r>
        <w:t xml:space="preserve">Jos pääsen töistä ajoissa.</w:t>
      </w:r>
    </w:p>
    <w:p>
      <w:r>
        <w:rPr>
          <w:b/>
        </w:rPr>
        <w:t xml:space="preserve">Tulos</w:t>
      </w:r>
    </w:p>
    <w:p>
      <w:r>
        <w:t xml:space="preserve">Haluatko mennä konserttiin tänä iltana?</w:t>
      </w:r>
    </w:p>
    <w:p>
      <w:r>
        <w:rPr>
          <w:b/>
        </w:rPr>
        <w:t xml:space="preserve">Esimerkki 4.1110</w:t>
      </w:r>
    </w:p>
    <w:p>
      <w:r>
        <w:t xml:space="preserve">Osa siitä on ihan ok</w:t>
      </w:r>
    </w:p>
    <w:p>
      <w:r>
        <w:rPr>
          <w:b/>
        </w:rPr>
        <w:t xml:space="preserve">Tulos</w:t>
      </w:r>
    </w:p>
    <w:p>
      <w:r>
        <w:t xml:space="preserve">Oletko Hip Hopin fani?</w:t>
      </w:r>
    </w:p>
    <w:p>
      <w:r>
        <w:rPr>
          <w:b/>
        </w:rPr>
        <w:t xml:space="preserve">Tulos</w:t>
      </w:r>
    </w:p>
    <w:p>
      <w:r>
        <w:t xml:space="preserve">Pidätkö rock-n-rollista?</w:t>
      </w:r>
    </w:p>
    <w:p>
      <w:r>
        <w:rPr>
          <w:b/>
        </w:rPr>
        <w:t xml:space="preserve">Esimerkki 4.1111</w:t>
      </w:r>
    </w:p>
    <w:p>
      <w:r>
        <w:t xml:space="preserve">Törmäsin juuri Sueen ja Joniin 20 minuuttia sitten!</w:t>
      </w:r>
    </w:p>
    <w:p>
      <w:r>
        <w:rPr>
          <w:b/>
        </w:rPr>
        <w:t xml:space="preserve">Tulos</w:t>
      </w:r>
    </w:p>
    <w:p>
      <w:r>
        <w:t xml:space="preserve">Oletko nähnyt vanhoja ystäviämme viime aikoina?</w:t>
      </w:r>
    </w:p>
    <w:p>
      <w:r>
        <w:rPr>
          <w:b/>
        </w:rPr>
        <w:t xml:space="preserve">Esimerkki 4.1112</w:t>
      </w:r>
    </w:p>
    <w:p>
      <w:r>
        <w:t xml:space="preserve">Tulemme hyvin toimeen ja juttelemme joka päivä.</w:t>
      </w:r>
    </w:p>
    <w:p>
      <w:r>
        <w:rPr>
          <w:b/>
        </w:rPr>
        <w:t xml:space="preserve">Tulos</w:t>
      </w:r>
    </w:p>
    <w:p>
      <w:r>
        <w:t xml:space="preserve">Tuletko toimeen kollegojemme kanssa?</w:t>
      </w:r>
    </w:p>
    <w:p>
      <w:r>
        <w:rPr>
          <w:b/>
        </w:rPr>
        <w:t xml:space="preserve">Esimerkki 4.1113</w:t>
      </w:r>
    </w:p>
    <w:p>
      <w:r>
        <w:t xml:space="preserve">He asuvat tällä hetkellä isovanhempiensa luona.</w:t>
      </w:r>
    </w:p>
    <w:p>
      <w:r>
        <w:rPr>
          <w:b/>
        </w:rPr>
        <w:t xml:space="preserve">Tulos</w:t>
      </w:r>
    </w:p>
    <w:p>
      <w:r>
        <w:t xml:space="preserve">Onko teillä lapsia?</w:t>
      </w:r>
    </w:p>
    <w:p>
      <w:r>
        <w:rPr>
          <w:b/>
        </w:rPr>
        <w:t xml:space="preserve">Esimerkki 4.1114</w:t>
      </w:r>
    </w:p>
    <w:p>
      <w:r>
        <w:t xml:space="preserve">En ole kuunnellut mitään uutta musiikkia.</w:t>
      </w:r>
    </w:p>
    <w:p>
      <w:r>
        <w:rPr>
          <w:b/>
        </w:rPr>
        <w:t xml:space="preserve">Tulos</w:t>
      </w:r>
    </w:p>
    <w:p>
      <w:r>
        <w:t xml:space="preserve">Oletko kuullut uutta musiikkia viime aikoina?</w:t>
      </w:r>
    </w:p>
    <w:p>
      <w:r>
        <w:rPr>
          <w:b/>
        </w:rPr>
        <w:t xml:space="preserve">Esimerkki 4.1115</w:t>
      </w:r>
    </w:p>
    <w:p>
      <w:r>
        <w:t xml:space="preserve">Koko elämäni!</w:t>
      </w:r>
    </w:p>
    <w:p>
      <w:r>
        <w:rPr>
          <w:b/>
        </w:rPr>
        <w:t xml:space="preserve">Tulos</w:t>
      </w:r>
    </w:p>
    <w:p>
      <w:r>
        <w:t xml:space="preserve">Asutko yhä San Antoniossa?</w:t>
      </w:r>
    </w:p>
    <w:p>
      <w:r>
        <w:rPr>
          <w:b/>
        </w:rPr>
        <w:t xml:space="preserve">Esimerkki 4.1116</w:t>
      </w:r>
    </w:p>
    <w:p>
      <w:r>
        <w:t xml:space="preserve">Kun salaatti korvataan pinaatilla.</w:t>
      </w:r>
    </w:p>
    <w:p>
      <w:r>
        <w:rPr>
          <w:b/>
        </w:rPr>
        <w:t xml:space="preserve">Tulos</w:t>
      </w:r>
    </w:p>
    <w:p>
      <w:r>
        <w:t xml:space="preserve">Pidätkö salaateista?</w:t>
      </w:r>
    </w:p>
    <w:p>
      <w:r>
        <w:rPr>
          <w:b/>
        </w:rPr>
        <w:t xml:space="preserve">Esimerkki 4.1117</w:t>
      </w:r>
    </w:p>
    <w:p>
      <w:r>
        <w:t xml:space="preserve">Palkkaa ja ammattinimikettä lukuun ottamatta kaikki on samanlaista.</w:t>
      </w:r>
    </w:p>
    <w:p>
      <w:r>
        <w:rPr>
          <w:b/>
        </w:rPr>
        <w:t xml:space="preserve">Tulos</w:t>
      </w:r>
    </w:p>
    <w:p>
      <w:r>
        <w:t xml:space="preserve">Onko se samalla alalla?</w:t>
      </w:r>
    </w:p>
    <w:p>
      <w:r>
        <w:rPr>
          <w:b/>
        </w:rPr>
        <w:t xml:space="preserve">Esimerkki 4.1118</w:t>
      </w:r>
    </w:p>
    <w:p>
      <w:r>
        <w:t xml:space="preserve">Minulla taitaa olla oma pöytä nurkassa.</w:t>
      </w:r>
    </w:p>
    <w:p>
      <w:r>
        <w:rPr>
          <w:b/>
        </w:rPr>
        <w:t xml:space="preserve">Tulos</w:t>
      </w:r>
    </w:p>
    <w:p>
      <w:r>
        <w:t xml:space="preserve">Syötkö täällä usein?</w:t>
      </w:r>
    </w:p>
    <w:p>
      <w:r>
        <w:rPr>
          <w:b/>
        </w:rPr>
        <w:t xml:space="preserve">Esimerkki 4.1119</w:t>
      </w:r>
    </w:p>
    <w:p>
      <w:r>
        <w:t xml:space="preserve">Koskenlasku on hauskaa.</w:t>
      </w:r>
    </w:p>
    <w:p>
      <w:r>
        <w:rPr>
          <w:b/>
        </w:rPr>
        <w:t xml:space="preserve">Tulos</w:t>
      </w:r>
    </w:p>
    <w:p>
      <w:r>
        <w:t xml:space="preserve">pidätkö seikkailusta?</w:t>
      </w:r>
    </w:p>
    <w:p>
      <w:r>
        <w:rPr>
          <w:b/>
        </w:rPr>
        <w:t xml:space="preserve">Esimerkki 4.1120</w:t>
      </w:r>
    </w:p>
    <w:p>
      <w:r>
        <w:t xml:space="preserve">Pidän klassikoista.</w:t>
      </w:r>
    </w:p>
    <w:p>
      <w:r>
        <w:rPr>
          <w:b/>
        </w:rPr>
        <w:t xml:space="preserve">Tulos</w:t>
      </w:r>
    </w:p>
    <w:p>
      <w:r>
        <w:t xml:space="preserve">Oletko lukenut viime aikoina yhtään bestselleriä?</w:t>
      </w:r>
    </w:p>
    <w:p>
      <w:r>
        <w:rPr>
          <w:b/>
        </w:rPr>
        <w:t xml:space="preserve">Esimerkki 4.1121</w:t>
      </w:r>
    </w:p>
    <w:p>
      <w:r>
        <w:t xml:space="preserve">Tuo ei kuulosta minulta.</w:t>
      </w:r>
    </w:p>
    <w:p>
      <w:r>
        <w:rPr>
          <w:b/>
        </w:rPr>
        <w:t xml:space="preserve">Tulos</w:t>
      </w:r>
    </w:p>
    <w:p>
      <w:r>
        <w:t xml:space="preserve">Nautitko raskaan kitaran särön kuuntelusta?</w:t>
      </w:r>
    </w:p>
    <w:p>
      <w:r>
        <w:rPr>
          <w:b/>
        </w:rPr>
        <w:t xml:space="preserve">Esimerkki 4.1122</w:t>
      </w:r>
    </w:p>
    <w:p>
      <w:r>
        <w:t xml:space="preserve">Hän jätti minut yliopistossa.</w:t>
      </w:r>
    </w:p>
    <w:p>
      <w:r>
        <w:rPr>
          <w:b/>
        </w:rPr>
        <w:t xml:space="preserve">Tulos</w:t>
      </w:r>
    </w:p>
    <w:p>
      <w:r>
        <w:t xml:space="preserve">Menitkö naimisiin lukioaikaisen rakkaasi kanssa?</w:t>
      </w:r>
    </w:p>
    <w:p>
      <w:r>
        <w:rPr>
          <w:b/>
        </w:rPr>
        <w:t xml:space="preserve">Tulos</w:t>
      </w:r>
    </w:p>
    <w:p>
      <w:r>
        <w:t xml:space="preserve">Menitkö naimisiin lukion poikaystäväsi kanssa?</w:t>
      </w:r>
    </w:p>
    <w:p>
      <w:r>
        <w:rPr>
          <w:b/>
        </w:rPr>
        <w:t xml:space="preserve">Esimerkki 4.1123</w:t>
      </w:r>
    </w:p>
    <w:p>
      <w:r>
        <w:t xml:space="preserve">Muistan hämärästi, että meillä oli lukiossa yhteinen historian tunti.</w:t>
      </w:r>
    </w:p>
    <w:p>
      <w:r>
        <w:rPr>
          <w:b/>
        </w:rPr>
        <w:t xml:space="preserve">Tulos</w:t>
      </w:r>
    </w:p>
    <w:p>
      <w:r>
        <w:t xml:space="preserve">Muistatko minut?</w:t>
      </w:r>
    </w:p>
    <w:p>
      <w:r>
        <w:rPr>
          <w:b/>
        </w:rPr>
        <w:t xml:space="preserve">Esimerkki 4.1124</w:t>
      </w:r>
    </w:p>
    <w:p>
      <w:r>
        <w:t xml:space="preserve">Menen ulos siskoni kanssa.</w:t>
      </w:r>
    </w:p>
    <w:p>
      <w:r>
        <w:rPr>
          <w:b/>
        </w:rPr>
        <w:t xml:space="preserve">Tulos</w:t>
      </w:r>
    </w:p>
    <w:p>
      <w:r>
        <w:t xml:space="preserve">Onko sinulla suunnitelmia tälle illalle?</w:t>
      </w:r>
    </w:p>
    <w:p>
      <w:r>
        <w:rPr>
          <w:b/>
        </w:rPr>
        <w:t xml:space="preserve">Esimerkki 4.1125</w:t>
      </w:r>
    </w:p>
    <w:p>
      <w:r>
        <w:t xml:space="preserve">Kuka koskaan tietää varmasti?</w:t>
      </w:r>
    </w:p>
    <w:p>
      <w:r>
        <w:rPr>
          <w:b/>
        </w:rPr>
        <w:t xml:space="preserve">Tulos</w:t>
      </w:r>
    </w:p>
    <w:p>
      <w:r>
        <w:t xml:space="preserve">Oletko varma, että haluat tehdä tämän?</w:t>
      </w:r>
    </w:p>
    <w:p>
      <w:r>
        <w:rPr>
          <w:b/>
        </w:rPr>
        <w:t xml:space="preserve">Esimerkki 4.1126</w:t>
      </w:r>
    </w:p>
    <w:p>
      <w:r>
        <w:t xml:space="preserve">Luen vain tosirikosromaaneja.</w:t>
      </w:r>
    </w:p>
    <w:p>
      <w:r>
        <w:rPr>
          <w:b/>
        </w:rPr>
        <w:t xml:space="preserve">Tulos</w:t>
      </w:r>
    </w:p>
    <w:p>
      <w:r>
        <w:t xml:space="preserve">Pidätkö scifiromaaneista?</w:t>
      </w:r>
    </w:p>
    <w:p>
      <w:r>
        <w:rPr>
          <w:b/>
        </w:rPr>
        <w:t xml:space="preserve">Esimerkki 4.1127</w:t>
      </w:r>
    </w:p>
    <w:p>
      <w:r>
        <w:t xml:space="preserve">Minulla on levykokoelma.</w:t>
      </w:r>
    </w:p>
    <w:p>
      <w:r>
        <w:rPr>
          <w:b/>
        </w:rPr>
        <w:t xml:space="preserve">Tulos</w:t>
      </w:r>
    </w:p>
    <w:p>
      <w:r>
        <w:t xml:space="preserve">Onko sinulla CD-kokoelma?</w:t>
      </w:r>
    </w:p>
    <w:p>
      <w:r>
        <w:rPr>
          <w:b/>
        </w:rPr>
        <w:t xml:space="preserve">Esimerkki 4.1128</w:t>
      </w:r>
    </w:p>
    <w:p>
      <w:r>
        <w:t xml:space="preserve">Ne saavat minut tuntemaan oloni epämukavaksi.</w:t>
      </w:r>
    </w:p>
    <w:p>
      <w:r>
        <w:rPr>
          <w:b/>
        </w:rPr>
        <w:t xml:space="preserve">Tulos</w:t>
      </w:r>
    </w:p>
    <w:p>
      <w:r>
        <w:t xml:space="preserve">Pidätkö trendikkäistä paikoista?</w:t>
      </w:r>
    </w:p>
    <w:p>
      <w:r>
        <w:rPr>
          <w:b/>
        </w:rPr>
        <w:t xml:space="preserve">Esimerkki 4.1129</w:t>
      </w:r>
    </w:p>
    <w:p>
      <w:r>
        <w:t xml:space="preserve">sillä on joitakin etuja</w:t>
      </w:r>
    </w:p>
    <w:p>
      <w:r>
        <w:rPr>
          <w:b/>
        </w:rPr>
        <w:t xml:space="preserve">Tulos</w:t>
      </w:r>
    </w:p>
    <w:p>
      <w:r>
        <w:t xml:space="preserve">Onko uudessa työpaikassa etuuksia?</w:t>
      </w:r>
    </w:p>
    <w:p>
      <w:r>
        <w:rPr>
          <w:b/>
        </w:rPr>
        <w:t xml:space="preserve">Esimerkki 4.1130</w:t>
      </w:r>
    </w:p>
    <w:p>
      <w:r>
        <w:t xml:space="preserve">Tykkään oppia menneisyydestä.</w:t>
      </w:r>
    </w:p>
    <w:p>
      <w:r>
        <w:rPr>
          <w:b/>
        </w:rPr>
        <w:t xml:space="preserve">Tulos</w:t>
      </w:r>
    </w:p>
    <w:p>
      <w:r>
        <w:t xml:space="preserve">Olisitko kiinnostunut historiankirjoista?</w:t>
      </w:r>
    </w:p>
    <w:p>
      <w:r>
        <w:rPr>
          <w:b/>
        </w:rPr>
        <w:t xml:space="preserve">Esimerkki 4.1131</w:t>
      </w:r>
    </w:p>
    <w:p>
      <w:r>
        <w:t xml:space="preserve">Jos ne eivät ole liian kalliita.</w:t>
      </w:r>
    </w:p>
    <w:p>
      <w:r>
        <w:rPr>
          <w:b/>
        </w:rPr>
        <w:t xml:space="preserve">Tulos</w:t>
      </w:r>
    </w:p>
    <w:p>
      <w:r>
        <w:t xml:space="preserve">Pidätkö trendikkäistä paikoista?</w:t>
      </w:r>
    </w:p>
    <w:p>
      <w:r>
        <w:rPr>
          <w:b/>
        </w:rPr>
        <w:t xml:space="preserve">Esimerkki 4.1132</w:t>
      </w:r>
    </w:p>
    <w:p>
      <w:r>
        <w:t xml:space="preserve">Se on paras idea, jonka olen kuullut koko päivänä.</w:t>
      </w:r>
    </w:p>
    <w:p>
      <w:r>
        <w:rPr>
          <w:b/>
        </w:rPr>
        <w:t xml:space="preserve">Tulos</w:t>
      </w:r>
    </w:p>
    <w:p>
      <w:r>
        <w:t xml:space="preserve">Oletko päättänyt, tuletko kanssamme pubiin?</w:t>
      </w:r>
    </w:p>
    <w:p>
      <w:r>
        <w:rPr>
          <w:b/>
        </w:rPr>
        <w:t xml:space="preserve">Esimerkki 4.1133</w:t>
      </w:r>
    </w:p>
    <w:p>
      <w:r>
        <w:t xml:space="preserve">Palkkasin ammattilaisen.</w:t>
      </w:r>
    </w:p>
    <w:p>
      <w:r>
        <w:rPr>
          <w:b/>
        </w:rPr>
        <w:t xml:space="preserve">Tulos</w:t>
      </w:r>
    </w:p>
    <w:p>
      <w:r>
        <w:t xml:space="preserve">Tarvitsetko apua ansioluettelosi kanssa?</w:t>
      </w:r>
    </w:p>
    <w:p>
      <w:r>
        <w:rPr>
          <w:b/>
        </w:rPr>
        <w:t xml:space="preserve">Esimerkki 4.1134</w:t>
      </w:r>
    </w:p>
    <w:p>
      <w:r>
        <w:t xml:space="preserve">Odotan kuulla pomolta</w:t>
      </w:r>
    </w:p>
    <w:p>
      <w:r>
        <w:rPr>
          <w:b/>
        </w:rPr>
        <w:t xml:space="preserve">Tulos</w:t>
      </w:r>
    </w:p>
    <w:p>
      <w:r>
        <w:t xml:space="preserve">Pitääkö sinun työskennellä toisessa työssäsi tänä viikonloppuna?</w:t>
      </w:r>
    </w:p>
    <w:p>
      <w:r>
        <w:rPr>
          <w:b/>
        </w:rPr>
        <w:t xml:space="preserve">Esimerkki 4.1135</w:t>
      </w:r>
    </w:p>
    <w:p>
      <w:r>
        <w:t xml:space="preserve">Se on minun mieltymykseni.</w:t>
      </w:r>
    </w:p>
    <w:p>
      <w:r>
        <w:rPr>
          <w:b/>
        </w:rPr>
        <w:t xml:space="preserve">Tulos</w:t>
      </w:r>
    </w:p>
    <w:p>
      <w:r>
        <w:t xml:space="preserve">Luetko mieluummin kaunokirjallisuutta?</w:t>
      </w:r>
    </w:p>
    <w:p>
      <w:r>
        <w:rPr>
          <w:b/>
        </w:rPr>
        <w:t xml:space="preserve">Esimerkki 4.1136</w:t>
      </w:r>
    </w:p>
    <w:p>
      <w:r>
        <w:t xml:space="preserve">Se on liikaa minun budjetilleni.</w:t>
      </w:r>
    </w:p>
    <w:p>
      <w:r>
        <w:rPr>
          <w:b/>
        </w:rPr>
        <w:t xml:space="preserve">Tulos</w:t>
      </w:r>
    </w:p>
    <w:p>
      <w:r>
        <w:t xml:space="preserve">Oletko valmis käyttämään yli 20 dollaria?</w:t>
      </w:r>
    </w:p>
    <w:p>
      <w:r>
        <w:rPr>
          <w:b/>
        </w:rPr>
        <w:t xml:space="preserve">Esimerkki 4.1137</w:t>
      </w:r>
    </w:p>
    <w:p>
      <w:r>
        <w:t xml:space="preserve">Minun oli pakko ottaa sellainen mukaan Pariisin matkalleni.</w:t>
      </w:r>
    </w:p>
    <w:p>
      <w:r>
        <w:rPr>
          <w:b/>
        </w:rPr>
        <w:t xml:space="preserve">Tulos</w:t>
      </w:r>
    </w:p>
    <w:p>
      <w:r>
        <w:t xml:space="preserve">Oletko lentänyt aiemmin lentokoneella?</w:t>
      </w:r>
    </w:p>
    <w:p>
      <w:r>
        <w:rPr>
          <w:b/>
        </w:rPr>
        <w:t xml:space="preserve">Esimerkki 4.1138</w:t>
      </w:r>
    </w:p>
    <w:p>
      <w:r>
        <w:t xml:space="preserve">Jos ylipäätään luen, niin enimmäkseen lehtiä.</w:t>
      </w:r>
    </w:p>
    <w:p>
      <w:r>
        <w:rPr>
          <w:b/>
        </w:rPr>
        <w:t xml:space="preserve">Tulos</w:t>
      </w:r>
    </w:p>
    <w:p>
      <w:r>
        <w:t xml:space="preserve">Pidätkö mysteereistä?</w:t>
      </w:r>
    </w:p>
    <w:p>
      <w:r>
        <w:rPr>
          <w:b/>
        </w:rPr>
        <w:t xml:space="preserve">Esimerkki 4.1139</w:t>
      </w:r>
    </w:p>
    <w:p>
      <w:r>
        <w:t xml:space="preserve">Vain siihen asti, kunnes voin maksaa asuntolainan pois.</w:t>
      </w:r>
    </w:p>
    <w:p>
      <w:r>
        <w:rPr>
          <w:b/>
        </w:rPr>
        <w:t xml:space="preserve">Tulos</w:t>
      </w:r>
    </w:p>
    <w:p>
      <w:r>
        <w:t xml:space="preserve">Aiotko hankkia kämppiksen?</w:t>
      </w:r>
    </w:p>
    <w:p>
      <w:r>
        <w:rPr>
          <w:b/>
        </w:rPr>
        <w:t xml:space="preserve">Esimerkki 4.1140</w:t>
      </w:r>
    </w:p>
    <w:p>
      <w:r>
        <w:t xml:space="preserve">Toivottavasti</w:t>
      </w:r>
    </w:p>
    <w:p>
      <w:r>
        <w:rPr>
          <w:b/>
        </w:rPr>
        <w:t xml:space="preserve">Tulos</w:t>
      </w:r>
    </w:p>
    <w:p>
      <w:r>
        <w:t xml:space="preserve">Pystytkö työskentelemään kotoa käsin?</w:t>
      </w:r>
    </w:p>
    <w:p>
      <w:r>
        <w:rPr>
          <w:b/>
        </w:rPr>
        <w:t xml:space="preserve">Tulos</w:t>
      </w:r>
    </w:p>
    <w:p>
      <w:r>
        <w:t xml:space="preserve">Onko tänään palkkapäivä?</w:t>
      </w:r>
    </w:p>
    <w:p>
      <w:r>
        <w:rPr>
          <w:b/>
        </w:rPr>
        <w:t xml:space="preserve">Esimerkki 4.1141</w:t>
      </w:r>
    </w:p>
    <w:p>
      <w:r>
        <w:t xml:space="preserve">Haluaisin mieluummin muita kirjoja</w:t>
      </w:r>
    </w:p>
    <w:p>
      <w:r>
        <w:rPr>
          <w:b/>
        </w:rPr>
        <w:t xml:space="preserve">Tulos</w:t>
      </w:r>
    </w:p>
    <w:p>
      <w:r>
        <w:t xml:space="preserve">Haluaisitko lukea fantasiaromaanin?</w:t>
      </w:r>
    </w:p>
    <w:p>
      <w:r>
        <w:rPr>
          <w:b/>
        </w:rPr>
        <w:t xml:space="preserve">Esimerkki 4.1142</w:t>
      </w:r>
    </w:p>
    <w:p>
      <w:r>
        <w:t xml:space="preserve">Valitettavasti se tapahtui viime vuonna</w:t>
      </w:r>
    </w:p>
    <w:p>
      <w:r>
        <w:rPr>
          <w:b/>
        </w:rPr>
        <w:t xml:space="preserve">Tulos</w:t>
      </w:r>
    </w:p>
    <w:p>
      <w:r>
        <w:t xml:space="preserve">Kuulin, että isäsi kuoli?</w:t>
      </w:r>
    </w:p>
    <w:p>
      <w:r>
        <w:rPr>
          <w:b/>
        </w:rPr>
        <w:t xml:space="preserve">Esimerkki 4.1143</w:t>
      </w:r>
    </w:p>
    <w:p>
      <w:r>
        <w:t xml:space="preserve">Pelaisin mieluummin baseballia.</w:t>
      </w:r>
    </w:p>
    <w:p>
      <w:r>
        <w:rPr>
          <w:b/>
        </w:rPr>
        <w:t xml:space="preserve">Tulos</w:t>
      </w:r>
    </w:p>
    <w:p>
      <w:r>
        <w:t xml:space="preserve">Pelaammeko koripalloa tänä viikonloppuna?</w:t>
      </w:r>
    </w:p>
    <w:p>
      <w:r>
        <w:rPr>
          <w:b/>
        </w:rPr>
        <w:t xml:space="preserve">Esimerkki 4.1144</w:t>
      </w:r>
    </w:p>
    <w:p>
      <w:r>
        <w:t xml:space="preserve">Olen AA:ssa.</w:t>
      </w:r>
    </w:p>
    <w:p>
      <w:r>
        <w:rPr>
          <w:b/>
        </w:rPr>
        <w:t xml:space="preserve">Tulos</w:t>
      </w:r>
    </w:p>
    <w:p>
      <w:r>
        <w:t xml:space="preserve">Pidätkö baareista?</w:t>
      </w:r>
    </w:p>
    <w:p>
      <w:r>
        <w:rPr>
          <w:b/>
        </w:rPr>
        <w:t xml:space="preserve">Esimerkki 4.1145</w:t>
      </w:r>
    </w:p>
    <w:p>
      <w:r>
        <w:t xml:space="preserve">Jos siellä ei ole liikaa väkeä.</w:t>
      </w:r>
    </w:p>
    <w:p>
      <w:r>
        <w:rPr>
          <w:b/>
        </w:rPr>
        <w:t xml:space="preserve">Tulos</w:t>
      </w:r>
    </w:p>
    <w:p>
      <w:r>
        <w:t xml:space="preserve">Tiedän, ettet ole tottunut tähän helteeseen, haluaisitko käydä Barton Springsissä vilvoittelemassa?</w:t>
      </w:r>
    </w:p>
    <w:p>
      <w:r>
        <w:rPr>
          <w:b/>
        </w:rPr>
        <w:t xml:space="preserve">Esimerkki 4.1146</w:t>
      </w:r>
    </w:p>
    <w:p>
      <w:r>
        <w:t xml:space="preserve">Katsokaa minua!</w:t>
      </w:r>
    </w:p>
    <w:p>
      <w:r>
        <w:rPr>
          <w:b/>
        </w:rPr>
        <w:t xml:space="preserve">Tulos</w:t>
      </w:r>
    </w:p>
    <w:p>
      <w:r>
        <w:t xml:space="preserve">Oletko kunnossa ja terve?</w:t>
      </w:r>
    </w:p>
    <w:p>
      <w:r>
        <w:rPr>
          <w:b/>
        </w:rPr>
        <w:t xml:space="preserve">Esimerkki 4.1147</w:t>
      </w:r>
    </w:p>
    <w:p>
      <w:r>
        <w:t xml:space="preserve">Central Park, tietenkin.</w:t>
      </w:r>
    </w:p>
    <w:p>
      <w:r>
        <w:rPr>
          <w:b/>
        </w:rPr>
        <w:t xml:space="preserve">Tulos</w:t>
      </w:r>
    </w:p>
    <w:p>
      <w:r>
        <w:t xml:space="preserve">Mikä on paras puisto vierailla?</w:t>
      </w:r>
    </w:p>
    <w:p>
      <w:r>
        <w:rPr>
          <w:b/>
        </w:rPr>
        <w:t xml:space="preserve">Esimerkki 4.1148</w:t>
      </w:r>
    </w:p>
    <w:p>
      <w:r>
        <w:t xml:space="preserve">Ajattelen SoHoa.</w:t>
      </w:r>
    </w:p>
    <w:p>
      <w:r>
        <w:rPr>
          <w:b/>
        </w:rPr>
        <w:t xml:space="preserve">Tulos</w:t>
      </w:r>
    </w:p>
    <w:p>
      <w:r>
        <w:t xml:space="preserve">Oletko päättänyt, miltä alueelta haluat ostaa?</w:t>
      </w:r>
    </w:p>
    <w:p>
      <w:r>
        <w:rPr>
          <w:b/>
        </w:rPr>
        <w:t xml:space="preserve">Esimerkki 4.1149</w:t>
      </w:r>
    </w:p>
    <w:p>
      <w:r>
        <w:t xml:space="preserve">Rakastan nykytaidetta.</w:t>
      </w:r>
    </w:p>
    <w:p>
      <w:r>
        <w:rPr>
          <w:b/>
        </w:rPr>
        <w:t xml:space="preserve">Tulos</w:t>
      </w:r>
    </w:p>
    <w:p>
      <w:r>
        <w:t xml:space="preserve">Pidätkö taiteesta?</w:t>
      </w:r>
    </w:p>
    <w:p>
      <w:r>
        <w:rPr>
          <w:b/>
        </w:rPr>
        <w:t xml:space="preserve">Esimerkki 4.1150</w:t>
      </w:r>
    </w:p>
    <w:p>
      <w:r>
        <w:t xml:space="preserve">Muutin Orlandosta.</w:t>
      </w:r>
    </w:p>
    <w:p>
      <w:r>
        <w:rPr>
          <w:b/>
        </w:rPr>
        <w:t xml:space="preserve">Tulos</w:t>
      </w:r>
    </w:p>
    <w:p>
      <w:r>
        <w:t xml:space="preserve">Mistä kaupungista muutitte?</w:t>
      </w:r>
    </w:p>
    <w:p>
      <w:r>
        <w:rPr>
          <w:b/>
        </w:rPr>
        <w:t xml:space="preserve">Esimerkki 4.1151</w:t>
      </w:r>
    </w:p>
    <w:p>
      <w:r>
        <w:t xml:space="preserve">Odotan, millaisia arvosteluja se saa.</w:t>
      </w:r>
    </w:p>
    <w:p>
      <w:r>
        <w:rPr>
          <w:b/>
        </w:rPr>
        <w:t xml:space="preserve">Tulos</w:t>
      </w:r>
    </w:p>
    <w:p>
      <w:r>
        <w:t xml:space="preserve">Aiotko nähdä sen uuden elokuvan?</w:t>
      </w:r>
    </w:p>
    <w:p>
      <w:r>
        <w:rPr>
          <w:b/>
        </w:rPr>
        <w:t xml:space="preserve">Esimerkki 4.1152</w:t>
      </w:r>
    </w:p>
    <w:p>
      <w:r>
        <w:t xml:space="preserve">Olen pelleillyt ukelelen kanssa.</w:t>
      </w:r>
    </w:p>
    <w:p>
      <w:r>
        <w:rPr>
          <w:b/>
        </w:rPr>
        <w:t xml:space="preserve">Tulos</w:t>
      </w:r>
    </w:p>
    <w:p>
      <w:r>
        <w:t xml:space="preserve">Soitatko jotain instrumenttia?</w:t>
      </w:r>
    </w:p>
    <w:p>
      <w:r>
        <w:rPr>
          <w:b/>
        </w:rPr>
        <w:t xml:space="preserve">Esimerkki 4.1153</w:t>
      </w:r>
    </w:p>
    <w:p>
      <w:r>
        <w:t xml:space="preserve">En ole koskaan ennen käynyt.</w:t>
      </w:r>
    </w:p>
    <w:p>
      <w:r>
        <w:rPr>
          <w:b/>
        </w:rPr>
        <w:t xml:space="preserve">Tulos</w:t>
      </w:r>
    </w:p>
    <w:p>
      <w:r>
        <w:t xml:space="preserve">Oletko käynyt New Yorkissa aiemmin?</w:t>
      </w:r>
    </w:p>
    <w:p>
      <w:r>
        <w:rPr>
          <w:b/>
        </w:rPr>
        <w:t xml:space="preserve">Esimerkki 4.1154</w:t>
      </w:r>
    </w:p>
    <w:p>
      <w:r>
        <w:t xml:space="preserve">Piirtäminen ja maalaaminen kuuluvat harrastuksiini.</w:t>
      </w:r>
    </w:p>
    <w:p>
      <w:r>
        <w:rPr>
          <w:b/>
        </w:rPr>
        <w:t xml:space="preserve">Tulos</w:t>
      </w:r>
    </w:p>
    <w:p>
      <w:r>
        <w:t xml:space="preserve">Pidätkö luovuudesta?</w:t>
      </w:r>
    </w:p>
    <w:p>
      <w:r>
        <w:rPr>
          <w:b/>
        </w:rPr>
        <w:t xml:space="preserve">Esimerkki 4.1155</w:t>
      </w:r>
    </w:p>
    <w:p>
      <w:r>
        <w:t xml:space="preserve">Elämäkerrat ovat aina miellyttäviä.</w:t>
      </w:r>
    </w:p>
    <w:p>
      <w:r>
        <w:rPr>
          <w:b/>
        </w:rPr>
        <w:t xml:space="preserve">Tulos</w:t>
      </w:r>
    </w:p>
    <w:p>
      <w:r>
        <w:t xml:space="preserve">Pidätkö tietokirjallisesta sisällöstä?</w:t>
      </w:r>
    </w:p>
    <w:p>
      <w:r>
        <w:rPr>
          <w:b/>
        </w:rPr>
        <w:t xml:space="preserve">Esimerkki 4.1156</w:t>
      </w:r>
    </w:p>
    <w:p>
      <w:r>
        <w:t xml:space="preserve">Yritän herätä, kun aurinko nousee.</w:t>
      </w:r>
    </w:p>
    <w:p>
      <w:r>
        <w:rPr>
          <w:b/>
        </w:rPr>
        <w:t xml:space="preserve">Tulos</w:t>
      </w:r>
    </w:p>
    <w:p>
      <w:r>
        <w:t xml:space="preserve">Nukutko myöhään?</w:t>
      </w:r>
    </w:p>
    <w:p>
      <w:r>
        <w:rPr>
          <w:b/>
        </w:rPr>
        <w:t xml:space="preserve">Esimerkki 4.1157</w:t>
      </w:r>
    </w:p>
    <w:p>
      <w:r>
        <w:t xml:space="preserve">Raha on vähemmän kuin mitä tällä hetkellä tienaan.</w:t>
      </w:r>
    </w:p>
    <w:p>
      <w:r>
        <w:rPr>
          <w:b/>
        </w:rPr>
        <w:t xml:space="preserve">Tulos</w:t>
      </w:r>
    </w:p>
    <w:p>
      <w:r>
        <w:t xml:space="preserve">Onko palkka korkeampi?</w:t>
      </w:r>
    </w:p>
    <w:p>
      <w:r>
        <w:rPr>
          <w:b/>
        </w:rPr>
        <w:t xml:space="preserve">Esimerkki 4.1158</w:t>
      </w:r>
    </w:p>
    <w:p>
      <w:r>
        <w:t xml:space="preserve">Luovuin lihasta.</w:t>
      </w:r>
    </w:p>
    <w:p>
      <w:r>
        <w:rPr>
          <w:b/>
        </w:rPr>
        <w:t xml:space="preserve">Tulos</w:t>
      </w:r>
    </w:p>
    <w:p>
      <w:r>
        <w:t xml:space="preserve">Oletko kokeillut Valentina's BBQ:ta?</w:t>
      </w:r>
    </w:p>
    <w:p>
      <w:r>
        <w:rPr>
          <w:b/>
        </w:rPr>
        <w:t xml:space="preserve">Esimerkki 4.1159</w:t>
      </w:r>
    </w:p>
    <w:p>
      <w:r>
        <w:t xml:space="preserve">Mennään syömään tacoja.</w:t>
      </w:r>
    </w:p>
    <w:p>
      <w:r>
        <w:rPr>
          <w:b/>
        </w:rPr>
        <w:t xml:space="preserve">Tulos</w:t>
      </w:r>
    </w:p>
    <w:p>
      <w:r>
        <w:t xml:space="preserve">Haluatko napata jotain syötävää?</w:t>
      </w:r>
    </w:p>
    <w:p>
      <w:r>
        <w:rPr>
          <w:b/>
        </w:rPr>
        <w:t xml:space="preserve">Esimerkki 4.1160</w:t>
      </w:r>
    </w:p>
    <w:p>
      <w:r>
        <w:t xml:space="preserve">Me hieno</w:t>
      </w:r>
    </w:p>
    <w:p>
      <w:r>
        <w:rPr>
          <w:b/>
        </w:rPr>
        <w:t xml:space="preserve">Tulos</w:t>
      </w:r>
    </w:p>
    <w:p>
      <w:r>
        <w:t xml:space="preserve">Voiko perheesi hyvin?</w:t>
      </w:r>
    </w:p>
    <w:p>
      <w:r>
        <w:rPr>
          <w:b/>
        </w:rPr>
        <w:t xml:space="preserve">Esimerkki 4.1161</w:t>
      </w:r>
    </w:p>
    <w:p>
      <w:r>
        <w:t xml:space="preserve">Tasainen metsästys on aina hyödyllistä</w:t>
      </w:r>
    </w:p>
    <w:p>
      <w:r>
        <w:rPr>
          <w:b/>
        </w:rPr>
        <w:t xml:space="preserve">Tulos</w:t>
      </w:r>
    </w:p>
    <w:p>
      <w:r>
        <w:t xml:space="preserve">Haluatko mennä katsomaan asuntoja nyt?</w:t>
      </w:r>
    </w:p>
    <w:p>
      <w:r>
        <w:rPr>
          <w:b/>
        </w:rPr>
        <w:t xml:space="preserve">Esimerkki 4.1162</w:t>
      </w:r>
    </w:p>
    <w:p>
      <w:r>
        <w:t xml:space="preserve">Rock'n'roll on suosikkilajini.</w:t>
      </w:r>
    </w:p>
    <w:p>
      <w:r>
        <w:rPr>
          <w:b/>
        </w:rPr>
        <w:t xml:space="preserve">Tulos</w:t>
      </w:r>
    </w:p>
    <w:p>
      <w:r>
        <w:t xml:space="preserve">Pidätkö rock and roll -musiikista?</w:t>
      </w:r>
    </w:p>
    <w:p>
      <w:r>
        <w:rPr>
          <w:b/>
        </w:rPr>
        <w:t xml:space="preserve">Esimerkki 4.1163</w:t>
      </w:r>
    </w:p>
    <w:p>
      <w:r>
        <w:t xml:space="preserve">Kasvoin Louisianassa.</w:t>
      </w:r>
    </w:p>
    <w:p>
      <w:r>
        <w:rPr>
          <w:b/>
        </w:rPr>
        <w:t xml:space="preserve">Tulos</w:t>
      </w:r>
    </w:p>
    <w:p>
      <w:r>
        <w:t xml:space="preserve">Oletko Austinista?</w:t>
      </w:r>
    </w:p>
    <w:p>
      <w:r>
        <w:rPr>
          <w:b/>
        </w:rPr>
        <w:t xml:space="preserve">Esimerkki 4.1164</w:t>
      </w:r>
    </w:p>
    <w:p>
      <w:r>
        <w:t xml:space="preserve">Luovuin siitä.</w:t>
      </w:r>
    </w:p>
    <w:p>
      <w:r>
        <w:rPr>
          <w:b/>
        </w:rPr>
        <w:t xml:space="preserve">Tulos</w:t>
      </w:r>
    </w:p>
    <w:p>
      <w:r>
        <w:t xml:space="preserve">Pidätkö juomisesta?</w:t>
      </w:r>
    </w:p>
    <w:p>
      <w:r>
        <w:rPr>
          <w:b/>
        </w:rPr>
        <w:t xml:space="preserve">Esimerkki 4.1165</w:t>
      </w:r>
    </w:p>
    <w:p>
      <w:r>
        <w:t xml:space="preserve">Ei enää niin paljon</w:t>
      </w:r>
    </w:p>
    <w:p>
      <w:r>
        <w:rPr>
          <w:b/>
        </w:rPr>
        <w:t xml:space="preserve">Tulos</w:t>
      </w:r>
    </w:p>
    <w:p>
      <w:r>
        <w:t xml:space="preserve">Juotko vielä?</w:t>
      </w:r>
    </w:p>
    <w:p>
      <w:r>
        <w:rPr>
          <w:b/>
        </w:rPr>
        <w:t xml:space="preserve">Esimerkki 4.1166</w:t>
      </w:r>
    </w:p>
    <w:p>
      <w:r>
        <w:t xml:space="preserve">Rakastan niitä!</w:t>
      </w:r>
    </w:p>
    <w:p>
      <w:r>
        <w:rPr>
          <w:b/>
        </w:rPr>
        <w:t xml:space="preserve">Tulos</w:t>
      </w:r>
    </w:p>
    <w:p>
      <w:r>
        <w:t xml:space="preserve">Katsotko romanttisia elokuvia?</w:t>
      </w:r>
    </w:p>
    <w:p>
      <w:r>
        <w:rPr>
          <w:b/>
        </w:rPr>
        <w:t xml:space="preserve">Esimerkki 4.1167</w:t>
      </w:r>
    </w:p>
    <w:p>
      <w:r>
        <w:t xml:space="preserve">Olen kokeillut sitä, ja se oli melko miellyttävää.</w:t>
      </w:r>
    </w:p>
    <w:p>
      <w:r>
        <w:rPr>
          <w:b/>
        </w:rPr>
        <w:t xml:space="preserve">Tulos</w:t>
      </w:r>
    </w:p>
    <w:p>
      <w:r>
        <w:t xml:space="preserve">Oletko kokeillut tällaista työtä aiemmin?</w:t>
      </w:r>
    </w:p>
    <w:p>
      <w:r>
        <w:rPr>
          <w:b/>
        </w:rPr>
        <w:t xml:space="preserve">Esimerkki 4.1168</w:t>
      </w:r>
    </w:p>
    <w:p>
      <w:r>
        <w:t xml:space="preserve">Vihaan fantasiakirjallisuutta.</w:t>
      </w:r>
    </w:p>
    <w:p>
      <w:r>
        <w:rPr>
          <w:b/>
        </w:rPr>
        <w:t xml:space="preserve">Tulos</w:t>
      </w:r>
    </w:p>
    <w:p>
      <w:r>
        <w:t xml:space="preserve">Oletko fantasiafani?</w:t>
      </w:r>
    </w:p>
    <w:p>
      <w:r>
        <w:rPr>
          <w:b/>
        </w:rPr>
        <w:t xml:space="preserve">Esimerkki 4.1169</w:t>
      </w:r>
    </w:p>
    <w:p>
      <w:r>
        <w:t xml:space="preserve">Vihaan kissoja</w:t>
      </w:r>
    </w:p>
    <w:p>
      <w:r>
        <w:rPr>
          <w:b/>
        </w:rPr>
        <w:t xml:space="preserve">Tulos</w:t>
      </w:r>
    </w:p>
    <w:p>
      <w:r>
        <w:t xml:space="preserve">Onko sinulla kissa</w:t>
      </w:r>
    </w:p>
    <w:p>
      <w:r>
        <w:rPr>
          <w:b/>
        </w:rPr>
        <w:t xml:space="preserve">Esimerkki 4.1170</w:t>
      </w:r>
    </w:p>
    <w:p>
      <w:r>
        <w:t xml:space="preserve">Luen niitä mieluummin kuin mitä tahansa muuta kirjaa.</w:t>
      </w:r>
    </w:p>
    <w:p>
      <w:r>
        <w:rPr>
          <w:b/>
        </w:rPr>
        <w:t xml:space="preserve">Tulos</w:t>
      </w:r>
    </w:p>
    <w:p>
      <w:r>
        <w:t xml:space="preserve">Pidätkö graafisista romaaneista?</w:t>
      </w:r>
    </w:p>
    <w:p>
      <w:r>
        <w:rPr>
          <w:b/>
        </w:rPr>
        <w:t xml:space="preserve">Esimerkki 4.1171</w:t>
      </w:r>
    </w:p>
    <w:p>
      <w:r>
        <w:t xml:space="preserve">Jos ne kypsennetään hyvin kypsiksi.</w:t>
      </w:r>
    </w:p>
    <w:p>
      <w:r>
        <w:rPr>
          <w:b/>
        </w:rPr>
        <w:t xml:space="preserve">Tulos</w:t>
      </w:r>
    </w:p>
    <w:p>
      <w:r>
        <w:t xml:space="preserve">Nautitko pihvien syömisestä?</w:t>
      </w:r>
    </w:p>
    <w:p>
      <w:r>
        <w:rPr>
          <w:b/>
        </w:rPr>
        <w:t xml:space="preserve">Esimerkki 4.1172</w:t>
      </w:r>
    </w:p>
    <w:p>
      <w:r>
        <w:t xml:space="preserve">En ole oikeastaan kiinnostunut tällaisista tarinoista.</w:t>
      </w:r>
    </w:p>
    <w:p>
      <w:r>
        <w:rPr>
          <w:b/>
        </w:rPr>
        <w:t xml:space="preserve">Tulos</w:t>
      </w:r>
    </w:p>
    <w:p>
      <w:r>
        <w:t xml:space="preserve">Haluatko lukea Doctor Sleep?</w:t>
      </w:r>
    </w:p>
    <w:p>
      <w:r>
        <w:rPr>
          <w:b/>
        </w:rPr>
        <w:t xml:space="preserve">Esimerkki 4.1173</w:t>
      </w:r>
    </w:p>
    <w:p>
      <w:r>
        <w:t xml:space="preserve">Rakastan romanttisia komedioita.</w:t>
      </w:r>
    </w:p>
    <w:p>
      <w:r>
        <w:rPr>
          <w:b/>
        </w:rPr>
        <w:t xml:space="preserve">Tulos</w:t>
      </w:r>
    </w:p>
    <w:p>
      <w:r>
        <w:t xml:space="preserve">Oletko kiinnostunut elokuvista?</w:t>
      </w:r>
    </w:p>
    <w:p>
      <w:r>
        <w:rPr>
          <w:b/>
        </w:rPr>
        <w:t xml:space="preserve">Esimerkki 4.1174</w:t>
      </w:r>
    </w:p>
    <w:p>
      <w:r>
        <w:t xml:space="preserve">Yritän voittaa tämän videopelin.</w:t>
      </w:r>
    </w:p>
    <w:p>
      <w:r>
        <w:rPr>
          <w:b/>
        </w:rPr>
        <w:t xml:space="preserve">Tulos</w:t>
      </w:r>
    </w:p>
    <w:p>
      <w:r>
        <w:t xml:space="preserve">Onko sinulla suunnitelmia?</w:t>
      </w:r>
    </w:p>
    <w:p>
      <w:r>
        <w:rPr>
          <w:b/>
        </w:rPr>
        <w:t xml:space="preserve">Esimerkki 4.1175</w:t>
      </w:r>
    </w:p>
    <w:p>
      <w:r>
        <w:t xml:space="preserve">Kasvoin kuunnellen länsirannikon gangsteriräppiä -</w:t>
      </w:r>
    </w:p>
    <w:p>
      <w:r>
        <w:rPr>
          <w:b/>
        </w:rPr>
        <w:t xml:space="preserve">Tulos</w:t>
      </w:r>
    </w:p>
    <w:p>
      <w:r>
        <w:t xml:space="preserve">Oletko koskaan kuunnellut räppiä?</w:t>
      </w:r>
    </w:p>
    <w:p>
      <w:r>
        <w:rPr>
          <w:b/>
        </w:rPr>
        <w:t xml:space="preserve">Esimerkki 4.1176</w:t>
      </w:r>
    </w:p>
    <w:p>
      <w:r>
        <w:t xml:space="preserve">Teen töitä aina kun minulla on vapaa-aikaa.</w:t>
      </w:r>
    </w:p>
    <w:p>
      <w:r>
        <w:rPr>
          <w:b/>
        </w:rPr>
        <w:t xml:space="preserve">Tulos</w:t>
      </w:r>
    </w:p>
    <w:p>
      <w:r>
        <w:t xml:space="preserve">Työskenteletkö päivisin?</w:t>
      </w:r>
    </w:p>
    <w:p>
      <w:r>
        <w:rPr>
          <w:b/>
        </w:rPr>
        <w:t xml:space="preserve">Esimerkki 4.1177</w:t>
      </w:r>
    </w:p>
    <w:p>
      <w:r>
        <w:t xml:space="preserve">Kun se ei ole rasvan peitossa.</w:t>
      </w:r>
    </w:p>
    <w:p>
      <w:r>
        <w:rPr>
          <w:b/>
        </w:rPr>
        <w:t xml:space="preserve">Tulos</w:t>
      </w:r>
    </w:p>
    <w:p>
      <w:r>
        <w:t xml:space="preserve">Pidätkö pikaruokaravintoloiden tarjoamasta ruoasta?</w:t>
      </w:r>
    </w:p>
    <w:p>
      <w:r>
        <w:rPr>
          <w:b/>
        </w:rPr>
        <w:t xml:space="preserve">Esimerkki 4.1178</w:t>
      </w:r>
    </w:p>
    <w:p>
      <w:r>
        <w:t xml:space="preserve">Sanoisin, että olen</w:t>
      </w:r>
    </w:p>
    <w:p>
      <w:r>
        <w:rPr>
          <w:b/>
        </w:rPr>
        <w:t xml:space="preserve">Tulos</w:t>
      </w:r>
    </w:p>
    <w:p>
      <w:r>
        <w:t xml:space="preserve">Oletko kansainvälisen keittiön ystävä?</w:t>
      </w:r>
    </w:p>
    <w:p>
      <w:r>
        <w:rPr>
          <w:b/>
        </w:rPr>
        <w:t xml:space="preserve">Esimerkki 4.1179</w:t>
      </w:r>
    </w:p>
    <w:p>
      <w:r>
        <w:t xml:space="preserve">Se oli ihan OK.</w:t>
      </w:r>
    </w:p>
    <w:p>
      <w:r>
        <w:rPr>
          <w:b/>
        </w:rPr>
        <w:t xml:space="preserve">Tulos</w:t>
      </w:r>
    </w:p>
    <w:p>
      <w:r>
        <w:t xml:space="preserve">Oliko sinulla hyvä viikko töissä?</w:t>
      </w:r>
    </w:p>
    <w:p>
      <w:r>
        <w:rPr>
          <w:b/>
        </w:rPr>
        <w:t xml:space="preserve">Esimerkki 4.1180</w:t>
      </w:r>
    </w:p>
    <w:p>
      <w:r>
        <w:t xml:space="preserve">Kunhan emme ryyppää.</w:t>
      </w:r>
    </w:p>
    <w:p>
      <w:r>
        <w:rPr>
          <w:b/>
        </w:rPr>
        <w:t xml:space="preserve">Tulos</w:t>
      </w:r>
    </w:p>
    <w:p>
      <w:r>
        <w:t xml:space="preserve">Pidätkö juomisesta?</w:t>
      </w:r>
    </w:p>
    <w:p>
      <w:r>
        <w:rPr>
          <w:b/>
        </w:rPr>
        <w:t xml:space="preserve">Esimerkki 4.1181</w:t>
      </w:r>
    </w:p>
    <w:p>
      <w:r>
        <w:t xml:space="preserve">Minun on tehtävä ylitöitä, jotta minulla olisi varaa vuokraan.</w:t>
      </w:r>
    </w:p>
    <w:p>
      <w:r>
        <w:rPr>
          <w:b/>
        </w:rPr>
        <w:t xml:space="preserve">Tulos</w:t>
      </w:r>
    </w:p>
    <w:p>
      <w:r>
        <w:t xml:space="preserve">Työskenteletkö viikonloppuisin?</w:t>
      </w:r>
    </w:p>
    <w:p>
      <w:r>
        <w:rPr>
          <w:b/>
        </w:rPr>
        <w:t xml:space="preserve">Esimerkki 4.1182</w:t>
      </w:r>
    </w:p>
    <w:p>
      <w:r>
        <w:t xml:space="preserve">Vain jos se on hyvä.</w:t>
      </w:r>
    </w:p>
    <w:p>
      <w:r>
        <w:rPr>
          <w:b/>
        </w:rPr>
        <w:t xml:space="preserve">Tulos</w:t>
      </w:r>
    </w:p>
    <w:p>
      <w:r>
        <w:t xml:space="preserve">Pidätkö elävästä musiikista?</w:t>
      </w:r>
    </w:p>
    <w:p>
      <w:r>
        <w:rPr>
          <w:b/>
        </w:rPr>
        <w:t xml:space="preserve">Esimerkki 4.1183</w:t>
      </w:r>
    </w:p>
    <w:p>
      <w:r>
        <w:t xml:space="preserve">Leipä on ruokavalioni peruselintarvike.</w:t>
      </w:r>
    </w:p>
    <w:p>
      <w:r>
        <w:rPr>
          <w:b/>
        </w:rPr>
        <w:t xml:space="preserve">Tulos</w:t>
      </w:r>
    </w:p>
    <w:p>
      <w:r>
        <w:t xml:space="preserve">Oletko gluteeniyliherkkä?</w:t>
      </w:r>
    </w:p>
    <w:p>
      <w:r>
        <w:rPr>
          <w:b/>
        </w:rPr>
        <w:t xml:space="preserve">Esimerkki 4.1184</w:t>
      </w:r>
    </w:p>
    <w:p>
      <w:r>
        <w:t xml:space="preserve">Haluan olla lähellä kaikkea.</w:t>
      </w:r>
    </w:p>
    <w:p>
      <w:r>
        <w:rPr>
          <w:b/>
        </w:rPr>
        <w:t xml:space="preserve">Tulos</w:t>
      </w:r>
    </w:p>
    <w:p>
      <w:r>
        <w:t xml:space="preserve">Etsitkö asuntoa kävelypainotteiselta alueelta?</w:t>
      </w:r>
    </w:p>
    <w:p>
      <w:r>
        <w:rPr>
          <w:b/>
        </w:rPr>
        <w:t xml:space="preserve">Esimerkki 4.1185</w:t>
      </w:r>
    </w:p>
    <w:p>
      <w:r>
        <w:t xml:space="preserve">Vietän vapaa-aikani elokuvissa.</w:t>
      </w:r>
    </w:p>
    <w:p>
      <w:r>
        <w:rPr>
          <w:b/>
        </w:rPr>
        <w:t xml:space="preserve">Tulos</w:t>
      </w:r>
    </w:p>
    <w:p>
      <w:r>
        <w:t xml:space="preserve">Oletko käynyt viime aikoina konserteissa?</w:t>
      </w:r>
    </w:p>
    <w:p>
      <w:r>
        <w:rPr>
          <w:b/>
        </w:rPr>
        <w:t xml:space="preserve">Esimerkki 4.1186</w:t>
      </w:r>
    </w:p>
    <w:p>
      <w:r>
        <w:t xml:space="preserve">Nautin eniten elävästä musiikista</w:t>
      </w:r>
    </w:p>
    <w:p>
      <w:r>
        <w:rPr>
          <w:b/>
        </w:rPr>
        <w:t xml:space="preserve">Tulos</w:t>
      </w:r>
    </w:p>
    <w:p>
      <w:r>
        <w:t xml:space="preserve">Pidätkö konserteista?</w:t>
      </w:r>
    </w:p>
    <w:p>
      <w:r>
        <w:rPr>
          <w:b/>
        </w:rPr>
        <w:t xml:space="preserve">Esimerkki 4.1187</w:t>
      </w:r>
    </w:p>
    <w:p>
      <w:r>
        <w:t xml:space="preserve">Olen siirtämässä pakettiautollista tavaraa.</w:t>
      </w:r>
    </w:p>
    <w:p>
      <w:r>
        <w:rPr>
          <w:b/>
        </w:rPr>
        <w:t xml:space="preserve">Tulos</w:t>
      </w:r>
    </w:p>
    <w:p>
      <w:r>
        <w:t xml:space="preserve">Onko teillä huonekaluja?</w:t>
      </w:r>
    </w:p>
    <w:p>
      <w:r>
        <w:rPr>
          <w:b/>
        </w:rPr>
        <w:t xml:space="preserve">Esimerkki 4.1188</w:t>
      </w:r>
    </w:p>
    <w:p>
      <w:r>
        <w:t xml:space="preserve">Ne ovat liian pelottavia minulle.</w:t>
      </w:r>
    </w:p>
    <w:p>
      <w:r>
        <w:rPr>
          <w:b/>
        </w:rPr>
        <w:t xml:space="preserve">Tulos</w:t>
      </w:r>
    </w:p>
    <w:p>
      <w:r>
        <w:t xml:space="preserve">Pidätkö kauhuelokuvista?</w:t>
      </w:r>
    </w:p>
    <w:p>
      <w:r>
        <w:rPr>
          <w:b/>
        </w:rPr>
        <w:t xml:space="preserve">Esimerkki 4.1189</w:t>
      </w:r>
    </w:p>
    <w:p>
      <w:r>
        <w:t xml:space="preserve">Voit soittaa minulle toimistonumerooni.</w:t>
      </w:r>
    </w:p>
    <w:p>
      <w:r>
        <w:rPr>
          <w:b/>
        </w:rPr>
        <w:t xml:space="preserve">Tulos</w:t>
      </w:r>
    </w:p>
    <w:p>
      <w:r>
        <w:t xml:space="preserve">Saanko puhelinnumeronne?</w:t>
      </w:r>
    </w:p>
    <w:p>
      <w:r>
        <w:rPr>
          <w:b/>
        </w:rPr>
        <w:t xml:space="preserve">Esimerkki 4.1190</w:t>
      </w:r>
    </w:p>
    <w:p>
      <w:r>
        <w:t xml:space="preserve">Mieluummin kirja</w:t>
      </w:r>
    </w:p>
    <w:p>
      <w:r>
        <w:rPr>
          <w:b/>
        </w:rPr>
        <w:t xml:space="preserve">Tulos</w:t>
      </w:r>
    </w:p>
    <w:p>
      <w:r>
        <w:t xml:space="preserve">Käytätkö e-lukijaa?</w:t>
      </w:r>
    </w:p>
    <w:p>
      <w:r>
        <w:rPr>
          <w:b/>
        </w:rPr>
        <w:t xml:space="preserve">Esimerkki 4.1191</w:t>
      </w:r>
    </w:p>
    <w:p>
      <w:r>
        <w:t xml:space="preserve">Eksyin kahdesti matkalla tänne.</w:t>
      </w:r>
    </w:p>
    <w:p>
      <w:r>
        <w:rPr>
          <w:b/>
        </w:rPr>
        <w:t xml:space="preserve">Tulos</w:t>
      </w:r>
    </w:p>
    <w:p>
      <w:r>
        <w:t xml:space="preserve">Oliko teillä mukava matka?</w:t>
      </w:r>
    </w:p>
    <w:p>
      <w:r>
        <w:rPr>
          <w:b/>
        </w:rPr>
        <w:t xml:space="preserve">Esimerkki 4.1192</w:t>
      </w:r>
    </w:p>
    <w:p>
      <w:r>
        <w:t xml:space="preserve">Kuuntelen mieluummin klassista musiikkia.</w:t>
      </w:r>
    </w:p>
    <w:p>
      <w:r>
        <w:rPr>
          <w:b/>
        </w:rPr>
        <w:t xml:space="preserve">Tulos</w:t>
      </w:r>
    </w:p>
    <w:p>
      <w:r>
        <w:t xml:space="preserve">Haluatko kuunnella screamoa?</w:t>
      </w:r>
    </w:p>
    <w:p>
      <w:r>
        <w:rPr>
          <w:b/>
        </w:rPr>
        <w:t xml:space="preserve">Esimerkki 4.1193</w:t>
      </w:r>
    </w:p>
    <w:p>
      <w:r>
        <w:t xml:space="preserve">Vain jos et soita minulle liian usein.</w:t>
      </w:r>
    </w:p>
    <w:p>
      <w:r>
        <w:rPr>
          <w:b/>
        </w:rPr>
        <w:t xml:space="preserve">Tulos</w:t>
      </w:r>
    </w:p>
    <w:p>
      <w:r>
        <w:t xml:space="preserve">Haluatko vaihtaa numeroita ja pitää yhteyttä?</w:t>
      </w:r>
    </w:p>
    <w:p>
      <w:r>
        <w:rPr>
          <w:b/>
        </w:rPr>
        <w:t xml:space="preserve">Esimerkki 4.1194</w:t>
      </w:r>
    </w:p>
    <w:p>
      <w:r>
        <w:t xml:space="preserve">En tienaa kovin paljon rahaa.</w:t>
      </w:r>
    </w:p>
    <w:p>
      <w:r>
        <w:rPr>
          <w:b/>
        </w:rPr>
        <w:t xml:space="preserve">Tulos</w:t>
      </w:r>
    </w:p>
    <w:p>
      <w:r>
        <w:t xml:space="preserve">Onko sinulla pieni budjetti?</w:t>
      </w:r>
    </w:p>
    <w:p>
      <w:r>
        <w:rPr>
          <w:b/>
        </w:rPr>
        <w:t xml:space="preserve">Esimerkki 4.1195</w:t>
      </w:r>
    </w:p>
    <w:p>
      <w:r>
        <w:t xml:space="preserve">Teen yövuoroa.</w:t>
      </w:r>
    </w:p>
    <w:p>
      <w:r>
        <w:rPr>
          <w:b/>
        </w:rPr>
        <w:t xml:space="preserve">Tulos</w:t>
      </w:r>
    </w:p>
    <w:p>
      <w:r>
        <w:t xml:space="preserve">Työskenteletkö aamuvuorossa?</w:t>
      </w:r>
    </w:p>
    <w:p>
      <w:r>
        <w:rPr>
          <w:b/>
        </w:rPr>
        <w:t xml:space="preserve">Esimerkki 4.1196</w:t>
      </w:r>
    </w:p>
    <w:p>
      <w:r>
        <w:t xml:space="preserve">Kävelen usein viisi tai useampia kilometrejä päivässä.</w:t>
      </w:r>
    </w:p>
    <w:p>
      <w:r>
        <w:rPr>
          <w:b/>
        </w:rPr>
        <w:t xml:space="preserve">Tulos</w:t>
      </w:r>
    </w:p>
    <w:p>
      <w:r>
        <w:t xml:space="preserve">Pidätkö kävelyistä?</w:t>
      </w:r>
    </w:p>
    <w:p>
      <w:r>
        <w:rPr>
          <w:b/>
        </w:rPr>
        <w:t xml:space="preserve">Esimerkki 4.1197</w:t>
      </w:r>
    </w:p>
    <w:p>
      <w:r>
        <w:t xml:space="preserve">Pidän enemmän klassisesta musiikista.</w:t>
      </w:r>
    </w:p>
    <w:p>
      <w:r>
        <w:rPr>
          <w:b/>
        </w:rPr>
        <w:t xml:space="preserve">Tulos</w:t>
      </w:r>
    </w:p>
    <w:p>
      <w:r>
        <w:t xml:space="preserve">Pidätkö popista?</w:t>
      </w:r>
    </w:p>
    <w:p>
      <w:r>
        <w:rPr>
          <w:b/>
        </w:rPr>
        <w:t xml:space="preserve">Tulos</w:t>
      </w:r>
    </w:p>
    <w:p>
      <w:r>
        <w:t xml:space="preserve">Pidätkö Hip Hop/R&amp;B-musiikista?</w:t>
      </w:r>
    </w:p>
    <w:p>
      <w:r>
        <w:rPr>
          <w:b/>
        </w:rPr>
        <w:t xml:space="preserve">Esimerkki 4.1198</w:t>
      </w:r>
    </w:p>
    <w:p>
      <w:r>
        <w:t xml:space="preserve">Charlotte ja minä juttelemme säännöllisesti.</w:t>
      </w:r>
    </w:p>
    <w:p>
      <w:r>
        <w:rPr>
          <w:b/>
        </w:rPr>
        <w:t xml:space="preserve">Tulos</w:t>
      </w:r>
    </w:p>
    <w:p>
      <w:r>
        <w:t xml:space="preserve">Muistatko Charlotten?</w:t>
      </w:r>
    </w:p>
    <w:p>
      <w:r>
        <w:rPr>
          <w:b/>
        </w:rPr>
        <w:t xml:space="preserve">Esimerkki 4.1199</w:t>
      </w:r>
    </w:p>
    <w:p>
      <w:r>
        <w:t xml:space="preserve">Minulla on yksi tytär, joka on lukiossa.</w:t>
      </w:r>
    </w:p>
    <w:p>
      <w:r>
        <w:rPr>
          <w:b/>
        </w:rPr>
        <w:t xml:space="preserve">Tulos</w:t>
      </w:r>
    </w:p>
    <w:p>
      <w:r>
        <w:t xml:space="preserve">Hyvää iltapäivää ja tervetuloa naapurustoon, onko teillä lapsia?</w:t>
      </w:r>
    </w:p>
    <w:p>
      <w:r>
        <w:rPr>
          <w:b/>
        </w:rPr>
        <w:t xml:space="preserve">Esimerkki 4.1200</w:t>
      </w:r>
    </w:p>
    <w:p>
      <w:r>
        <w:t xml:space="preserve">Olen loistava keksien tekijä.</w:t>
      </w:r>
    </w:p>
    <w:p>
      <w:r>
        <w:rPr>
          <w:b/>
        </w:rPr>
        <w:t xml:space="preserve">Tulos</w:t>
      </w:r>
    </w:p>
    <w:p>
      <w:r>
        <w:t xml:space="preserve">Pidätkö kokkaamisesta tai leipomisesta?</w:t>
      </w:r>
    </w:p>
    <w:p>
      <w:r>
        <w:rPr>
          <w:b/>
        </w:rPr>
        <w:t xml:space="preserve">Esimerkki 4.1201</w:t>
      </w:r>
    </w:p>
    <w:p>
      <w:r>
        <w:t xml:space="preserve">Se on lempitapani harrastaa liikuntaa ja rentoutua.</w:t>
      </w:r>
    </w:p>
    <w:p>
      <w:r>
        <w:rPr>
          <w:b/>
        </w:rPr>
        <w:t xml:space="preserve">Tulos</w:t>
      </w:r>
    </w:p>
    <w:p>
      <w:r>
        <w:t xml:space="preserve">Oletko retkeilijä?</w:t>
      </w:r>
    </w:p>
    <w:p>
      <w:r>
        <w:rPr>
          <w:b/>
        </w:rPr>
        <w:t xml:space="preserve">Esimerkki 4.1202</w:t>
      </w:r>
    </w:p>
    <w:p>
      <w:r>
        <w:t xml:space="preserve">En ole koskaan kuullutkaan niistä</w:t>
      </w:r>
    </w:p>
    <w:p>
      <w:r>
        <w:rPr>
          <w:b/>
        </w:rPr>
        <w:t xml:space="preserve">Tulos</w:t>
      </w:r>
    </w:p>
    <w:p>
      <w:r>
        <w:t xml:space="preserve">Oletko kuunnellut Tame Impalaa?</w:t>
      </w:r>
    </w:p>
    <w:p>
      <w:r>
        <w:rPr>
          <w:b/>
        </w:rPr>
        <w:t xml:space="preserve">Esimerkki 4.1203</w:t>
      </w:r>
    </w:p>
    <w:p>
      <w:r>
        <w:t xml:space="preserve">Nyt on varmasti aika.</w:t>
      </w:r>
    </w:p>
    <w:p>
      <w:r>
        <w:rPr>
          <w:b/>
        </w:rPr>
        <w:t xml:space="preserve">Tulos</w:t>
      </w:r>
    </w:p>
    <w:p>
      <w:r>
        <w:t xml:space="preserve">Haluatko kokeilla jotain uutta?</w:t>
      </w:r>
    </w:p>
    <w:p>
      <w:r>
        <w:rPr>
          <w:b/>
        </w:rPr>
        <w:t xml:space="preserve">Esimerkki 4.1204</w:t>
      </w:r>
    </w:p>
    <w:p>
      <w:r>
        <w:t xml:space="preserve">Meidän on jaettava makuuhuoneet.</w:t>
      </w:r>
    </w:p>
    <w:p>
      <w:r>
        <w:rPr>
          <w:b/>
        </w:rPr>
        <w:t xml:space="preserve">Tulos</w:t>
      </w:r>
    </w:p>
    <w:p>
      <w:r>
        <w:t xml:space="preserve">Olisiko se tilava suurelle perheellesi?</w:t>
      </w:r>
    </w:p>
    <w:p>
      <w:r>
        <w:rPr>
          <w:b/>
        </w:rPr>
        <w:t xml:space="preserve">Esimerkki 4.1205</w:t>
      </w:r>
    </w:p>
    <w:p>
      <w:r>
        <w:t xml:space="preserve">Se olisi turhaa.</w:t>
      </w:r>
    </w:p>
    <w:p>
      <w:r>
        <w:rPr>
          <w:b/>
        </w:rPr>
        <w:t xml:space="preserve">Tulos</w:t>
      </w:r>
    </w:p>
    <w:p>
      <w:r>
        <w:t xml:space="preserve">Haluatko mennä ostoskeskukseen?</w:t>
      </w:r>
    </w:p>
    <w:p>
      <w:r>
        <w:rPr>
          <w:b/>
        </w:rPr>
        <w:t xml:space="preserve">Esimerkki 4.1206</w:t>
      </w:r>
    </w:p>
    <w:p>
      <w:r>
        <w:t xml:space="preserve">Olen ollut mieheni kanssa naimisissa 10 vuotta.</w:t>
      </w:r>
    </w:p>
    <w:p>
      <w:r>
        <w:rPr>
          <w:b/>
        </w:rPr>
        <w:t xml:space="preserve">Tulos</w:t>
      </w:r>
    </w:p>
    <w:p>
      <w:r>
        <w:t xml:space="preserve">Onko teillä puoliso/parisuhde?</w:t>
      </w:r>
    </w:p>
    <w:p>
      <w:r>
        <w:rPr>
          <w:b/>
        </w:rPr>
        <w:t xml:space="preserve">Esimerkki 4.1207</w:t>
      </w:r>
    </w:p>
    <w:p>
      <w:r>
        <w:t xml:space="preserve">Käteni ovat täynnä.</w:t>
      </w:r>
    </w:p>
    <w:p>
      <w:r>
        <w:rPr>
          <w:b/>
        </w:rPr>
        <w:t xml:space="preserve">Tulos</w:t>
      </w:r>
    </w:p>
    <w:p>
      <w:r>
        <w:t xml:space="preserve">Voitko avata oven minulle?</w:t>
      </w:r>
    </w:p>
    <w:p>
      <w:r>
        <w:rPr>
          <w:b/>
        </w:rPr>
        <w:t xml:space="preserve">Esimerkki 4.1208</w:t>
      </w:r>
    </w:p>
    <w:p>
      <w:r>
        <w:t xml:space="preserve">Olin jalkapallon pelinrakentaja 10 vuotta.</w:t>
      </w:r>
    </w:p>
    <w:p>
      <w:r>
        <w:rPr>
          <w:b/>
        </w:rPr>
        <w:t xml:space="preserve">Tulos</w:t>
      </w:r>
    </w:p>
    <w:p>
      <w:r>
        <w:t xml:space="preserve">Oletko harrastanut urheilua?</w:t>
      </w:r>
    </w:p>
    <w:p>
      <w:r>
        <w:rPr>
          <w:b/>
        </w:rPr>
        <w:t xml:space="preserve">Esimerkki 4.1209</w:t>
      </w:r>
    </w:p>
    <w:p>
      <w:r>
        <w:t xml:space="preserve">Tuon olutta.</w:t>
      </w:r>
    </w:p>
    <w:p>
      <w:r>
        <w:rPr>
          <w:b/>
        </w:rPr>
        <w:t xml:space="preserve">Tulos</w:t>
      </w:r>
    </w:p>
    <w:p>
      <w:r>
        <w:t xml:space="preserve">Haluatko tulla katsomaan peliä tänä viikonloppuna?</w:t>
      </w:r>
    </w:p>
    <w:p>
      <w:r>
        <w:rPr>
          <w:b/>
        </w:rPr>
        <w:t xml:space="preserve">Esimerkki 4.1210</w:t>
      </w:r>
    </w:p>
    <w:p>
      <w:r>
        <w:t xml:space="preserve">Olen New Yorkin osavaltiosta.</w:t>
      </w:r>
    </w:p>
    <w:p>
      <w:r>
        <w:rPr>
          <w:b/>
        </w:rPr>
        <w:t xml:space="preserve">Tulos</w:t>
      </w:r>
    </w:p>
    <w:p>
      <w:r>
        <w:t xml:space="preserve">Oletko muualta kuin osavaltiosta?</w:t>
      </w:r>
    </w:p>
    <w:p>
      <w:r>
        <w:rPr>
          <w:b/>
        </w:rPr>
        <w:t xml:space="preserve">Esimerkki 4.1211</w:t>
      </w:r>
    </w:p>
    <w:p>
      <w:r>
        <w:t xml:space="preserve">Sitä remontoidaan.</w:t>
      </w:r>
    </w:p>
    <w:p>
      <w:r>
        <w:rPr>
          <w:b/>
        </w:rPr>
        <w:t xml:space="preserve">Tulos</w:t>
      </w:r>
    </w:p>
    <w:p>
      <w:r>
        <w:t xml:space="preserve">Saitko uuden toimiston?</w:t>
      </w:r>
    </w:p>
    <w:p>
      <w:r>
        <w:rPr>
          <w:b/>
        </w:rPr>
        <w:t xml:space="preserve">Esimerkki 4.1212</w:t>
      </w:r>
    </w:p>
    <w:p>
      <w:r>
        <w:t xml:space="preserve">Rakastan sitä.</w:t>
      </w:r>
    </w:p>
    <w:p>
      <w:r>
        <w:rPr>
          <w:b/>
        </w:rPr>
        <w:t xml:space="preserve">Tulos</w:t>
      </w:r>
    </w:p>
    <w:p>
      <w:r>
        <w:t xml:space="preserve">Syötkö aamiaisruokaa lounaaksi tai päivälliseksi?</w:t>
      </w:r>
    </w:p>
    <w:p>
      <w:r>
        <w:rPr>
          <w:b/>
        </w:rPr>
        <w:t xml:space="preserve">Esimerkki 4.1213</w:t>
      </w:r>
    </w:p>
    <w:p>
      <w:r>
        <w:t xml:space="preserve">Tapasin todella söpön miehen viime viikolla.</w:t>
      </w:r>
    </w:p>
    <w:p>
      <w:r>
        <w:rPr>
          <w:b/>
        </w:rPr>
        <w:t xml:space="preserve">Tulos</w:t>
      </w:r>
    </w:p>
    <w:p>
      <w:r>
        <w:t xml:space="preserve">Tapailetko ketään juuri nyt?</w:t>
      </w:r>
    </w:p>
    <w:p>
      <w:r>
        <w:rPr>
          <w:b/>
        </w:rPr>
        <w:t xml:space="preserve">Esimerkki 4.1214</w:t>
      </w:r>
    </w:p>
    <w:p>
      <w:r>
        <w:t xml:space="preserve">Kierros olisi ihana.</w:t>
      </w:r>
    </w:p>
    <w:p>
      <w:r>
        <w:rPr>
          <w:b/>
        </w:rPr>
        <w:t xml:space="preserve">Tulos</w:t>
      </w:r>
    </w:p>
    <w:p>
      <w:r>
        <w:t xml:space="preserve">Tunnetko naapuruston?</w:t>
      </w:r>
    </w:p>
    <w:p>
      <w:r>
        <w:rPr>
          <w:b/>
        </w:rPr>
        <w:t xml:space="preserve">Esimerkki 4.1215</w:t>
      </w:r>
    </w:p>
    <w:p>
      <w:r>
        <w:t xml:space="preserve">Kaunokirjallisuus ei oikeastaan ole minun juttuni.</w:t>
      </w:r>
    </w:p>
    <w:p>
      <w:r>
        <w:rPr>
          <w:b/>
        </w:rPr>
        <w:t xml:space="preserve">Tulos</w:t>
      </w:r>
    </w:p>
    <w:p>
      <w:r>
        <w:t xml:space="preserve">Oletko kiinnostunut nykyisistä tieteiskirjoista?</w:t>
      </w:r>
    </w:p>
    <w:p>
      <w:r>
        <w:rPr>
          <w:b/>
        </w:rPr>
        <w:t xml:space="preserve">Esimerkki 4.1216</w:t>
      </w:r>
    </w:p>
    <w:p>
      <w:r>
        <w:t xml:space="preserve">Liikun nopeammin tahdissa.</w:t>
      </w:r>
    </w:p>
    <w:p>
      <w:r>
        <w:rPr>
          <w:b/>
        </w:rPr>
        <w:t xml:space="preserve">Tulos</w:t>
      </w:r>
    </w:p>
    <w:p>
      <w:r>
        <w:t xml:space="preserve">Kuunteletko musiikkia treenatessasi?</w:t>
      </w:r>
    </w:p>
    <w:p>
      <w:r>
        <w:rPr>
          <w:b/>
        </w:rPr>
        <w:t xml:space="preserve">Esimerkki 4.1217</w:t>
      </w:r>
    </w:p>
    <w:p>
      <w:r>
        <w:t xml:space="preserve">en ole</w:t>
      </w:r>
    </w:p>
    <w:p>
      <w:r>
        <w:rPr>
          <w:b/>
        </w:rPr>
        <w:t xml:space="preserve">Tulos</w:t>
      </w:r>
    </w:p>
    <w:p>
      <w:r>
        <w:t xml:space="preserve">Oletko jo käynyt Lake Travisissa?</w:t>
      </w:r>
    </w:p>
    <w:p>
      <w:r>
        <w:rPr>
          <w:b/>
        </w:rPr>
        <w:t xml:space="preserve">Esimerkki 4.1218</w:t>
      </w:r>
    </w:p>
    <w:p>
      <w:r>
        <w:t xml:space="preserve">Minulla ei ole ollut siihen mahdollisuutta.</w:t>
      </w:r>
    </w:p>
    <w:p>
      <w:r>
        <w:rPr>
          <w:b/>
        </w:rPr>
        <w:t xml:space="preserve">Tulos</w:t>
      </w:r>
    </w:p>
    <w:p>
      <w:r>
        <w:t xml:space="preserve">Onko sinulla kokemusta tästä tehtävästä?</w:t>
      </w:r>
    </w:p>
    <w:p>
      <w:r>
        <w:rPr>
          <w:b/>
        </w:rPr>
        <w:t xml:space="preserve">Tulos</w:t>
      </w:r>
    </w:p>
    <w:p>
      <w:r>
        <w:t xml:space="preserve">Oletko tavannut HOA:n puheenjohtajan?</w:t>
      </w:r>
    </w:p>
    <w:p>
      <w:r>
        <w:rPr>
          <w:b/>
        </w:rPr>
        <w:t xml:space="preserve">Esimerkki 4.1219</w:t>
      </w:r>
    </w:p>
    <w:p>
      <w:r>
        <w:t xml:space="preserve">Minulla on lista suosikeistani.</w:t>
      </w:r>
    </w:p>
    <w:p>
      <w:r>
        <w:rPr>
          <w:b/>
        </w:rPr>
        <w:t xml:space="preserve">Tulos</w:t>
      </w:r>
    </w:p>
    <w:p>
      <w:r>
        <w:t xml:space="preserve">Pidätkö murhamysteereistä?</w:t>
      </w:r>
    </w:p>
    <w:p>
      <w:r>
        <w:rPr>
          <w:b/>
        </w:rPr>
        <w:t xml:space="preserve">Esimerkki 4.1220</w:t>
      </w:r>
    </w:p>
    <w:p>
      <w:r>
        <w:t xml:space="preserve">Minulla on jo suunnitelmia.</w:t>
      </w:r>
    </w:p>
    <w:p>
      <w:r>
        <w:rPr>
          <w:b/>
        </w:rPr>
        <w:t xml:space="preserve">Tulos</w:t>
      </w:r>
    </w:p>
    <w:p>
      <w:r>
        <w:t xml:space="preserve">Haluatko lähteä illalla drinkille?</w:t>
      </w:r>
    </w:p>
    <w:p>
      <w:r>
        <w:rPr>
          <w:b/>
        </w:rPr>
        <w:t xml:space="preserve">Tulos</w:t>
      </w:r>
    </w:p>
    <w:p>
      <w:r>
        <w:t xml:space="preserve">Haluatko lähteä roadtripille perjantaina?</w:t>
      </w:r>
    </w:p>
    <w:p>
      <w:r>
        <w:rPr>
          <w:b/>
        </w:rPr>
        <w:t xml:space="preserve">Tulos</w:t>
      </w:r>
    </w:p>
    <w:p>
      <w:r>
        <w:t xml:space="preserve">Haluaisitko mennä elokuviin tänä viikonloppuna?</w:t>
      </w:r>
    </w:p>
    <w:p>
      <w:r>
        <w:rPr>
          <w:b/>
        </w:rPr>
        <w:t xml:space="preserve">Tulos</w:t>
      </w:r>
    </w:p>
    <w:p>
      <w:r>
        <w:t xml:space="preserve">Haluatko hengailla myöhemmin?</w:t>
      </w:r>
    </w:p>
    <w:p>
      <w:r>
        <w:rPr>
          <w:b/>
        </w:rPr>
        <w:t xml:space="preserve">Esimerkki 4.1221</w:t>
      </w:r>
    </w:p>
    <w:p>
      <w:r>
        <w:t xml:space="preserve">Se oli niin vaikeaa.</w:t>
      </w:r>
    </w:p>
    <w:p>
      <w:r>
        <w:rPr>
          <w:b/>
        </w:rPr>
        <w:t xml:space="preserve">Tulos</w:t>
      </w:r>
    </w:p>
    <w:p>
      <w:r>
        <w:t xml:space="preserve">Oliko tämä viikko mielestäsi hyvä?</w:t>
      </w:r>
    </w:p>
    <w:p>
      <w:r>
        <w:rPr>
          <w:b/>
        </w:rPr>
        <w:t xml:space="preserve">Esimerkki 4.1222</w:t>
      </w:r>
    </w:p>
    <w:p>
      <w:r>
        <w:t xml:space="preserve">Ei minua haittaa</w:t>
      </w:r>
    </w:p>
    <w:p>
      <w:r>
        <w:rPr>
          <w:b/>
        </w:rPr>
        <w:t xml:space="preserve">Tulos</w:t>
      </w:r>
    </w:p>
    <w:p>
      <w:r>
        <w:t xml:space="preserve">Haluaisitko mieluummin jotain valmiiksi tehtyä?</w:t>
      </w:r>
    </w:p>
    <w:p>
      <w:r>
        <w:rPr>
          <w:b/>
        </w:rPr>
        <w:t xml:space="preserve">Esimerkki 4.1223</w:t>
      </w:r>
    </w:p>
    <w:p>
      <w:r>
        <w:t xml:space="preserve">Haluaisin lopettaa vuokraamisen.</w:t>
      </w:r>
    </w:p>
    <w:p>
      <w:r>
        <w:rPr>
          <w:b/>
        </w:rPr>
        <w:t xml:space="preserve">Tulos</w:t>
      </w:r>
    </w:p>
    <w:p>
      <w:r>
        <w:t xml:space="preserve">Oletko tyytymätön siihen, missä olet?</w:t>
      </w:r>
    </w:p>
    <w:p>
      <w:r>
        <w:rPr>
          <w:b/>
        </w:rPr>
        <w:t xml:space="preserve">Esimerkki 4.1224</w:t>
      </w:r>
    </w:p>
    <w:p>
      <w:r>
        <w:t xml:space="preserve">Siitä on melko helppo nauttia.</w:t>
      </w:r>
    </w:p>
    <w:p>
      <w:r>
        <w:rPr>
          <w:b/>
        </w:rPr>
        <w:t xml:space="preserve">Tulos</w:t>
      </w:r>
    </w:p>
    <w:p>
      <w:r>
        <w:t xml:space="preserve">Pidätkö amerikkalaistyylisestä keittiöstä?</w:t>
      </w:r>
    </w:p>
    <w:p>
      <w:r>
        <w:rPr>
          <w:b/>
        </w:rPr>
        <w:t xml:space="preserve">Esimerkki 4.1225</w:t>
      </w:r>
    </w:p>
    <w:p>
      <w:r>
        <w:t xml:space="preserve">En tunne SXSW:tä.</w:t>
      </w:r>
    </w:p>
    <w:p>
      <w:r>
        <w:rPr>
          <w:b/>
        </w:rPr>
        <w:t xml:space="preserve">Tulos</w:t>
      </w:r>
    </w:p>
    <w:p>
      <w:r>
        <w:t xml:space="preserve">Oletko ollut SXSW:ssä?</w:t>
      </w:r>
    </w:p>
    <w:p>
      <w:r>
        <w:rPr>
          <w:b/>
        </w:rPr>
        <w:t xml:space="preserve">Esimerkki 4.1226</w:t>
      </w:r>
    </w:p>
    <w:p>
      <w:r>
        <w:t xml:space="preserve">Luulen, että muutaman vuoden ajan.</w:t>
      </w:r>
    </w:p>
    <w:p>
      <w:r>
        <w:rPr>
          <w:b/>
        </w:rPr>
        <w:t xml:space="preserve">Tulos</w:t>
      </w:r>
    </w:p>
    <w:p>
      <w:r>
        <w:t xml:space="preserve">Harkitsetko muuttoa New Yorkiin pysyvästi ?</w:t>
      </w:r>
    </w:p>
    <w:p>
      <w:r>
        <w:rPr>
          <w:b/>
        </w:rPr>
        <w:t xml:space="preserve">Esimerkki 4.1227</w:t>
      </w:r>
    </w:p>
    <w:p>
      <w:r>
        <w:t xml:space="preserve">Olen asunut täällä kuukauden.</w:t>
      </w:r>
    </w:p>
    <w:p>
      <w:r>
        <w:rPr>
          <w:b/>
        </w:rPr>
        <w:t xml:space="preserve">Tulos</w:t>
      </w:r>
    </w:p>
    <w:p>
      <w:r>
        <w:t xml:space="preserve">Asutko tässä kaupungissa?</w:t>
      </w:r>
    </w:p>
    <w:p>
      <w:r>
        <w:rPr>
          <w:b/>
        </w:rPr>
        <w:t xml:space="preserve">Esimerkki 4.1228</w:t>
      </w:r>
    </w:p>
    <w:p>
      <w:r>
        <w:t xml:space="preserve">Koko aikuisikäni ajan.</w:t>
      </w:r>
    </w:p>
    <w:p>
      <w:r>
        <w:rPr>
          <w:b/>
        </w:rPr>
        <w:t xml:space="preserve">Tulos</w:t>
      </w:r>
    </w:p>
    <w:p>
      <w:r>
        <w:t xml:space="preserve">Oletko ajatellut ostaa asunnon New Yorkista jo pitkään?</w:t>
      </w:r>
    </w:p>
    <w:p>
      <w:r>
        <w:rPr>
          <w:b/>
        </w:rPr>
        <w:t xml:space="preserve">Esimerkki 4.1229</w:t>
      </w:r>
    </w:p>
    <w:p>
      <w:r>
        <w:t xml:space="preserve">Olen todella tyytyväinen siihen, miten olen onnistunut säilyttämään liikuntatavoitteeni.</w:t>
      </w:r>
    </w:p>
    <w:p>
      <w:r>
        <w:rPr>
          <w:b/>
        </w:rPr>
        <w:t xml:space="preserve">Tulos</w:t>
      </w:r>
    </w:p>
    <w:p>
      <w:r>
        <w:t xml:space="preserve">Oletteko pysyneet terveenä?</w:t>
      </w:r>
    </w:p>
    <w:p>
      <w:r>
        <w:rPr>
          <w:b/>
        </w:rPr>
        <w:t xml:space="preserve">Esimerkki 4.1230</w:t>
      </w:r>
    </w:p>
    <w:p>
      <w:r>
        <w:t xml:space="preserve">Mieheni ja lapseni tulevat pian.</w:t>
      </w:r>
    </w:p>
    <w:p>
      <w:r>
        <w:rPr>
          <w:b/>
        </w:rPr>
        <w:t xml:space="preserve">Tulos</w:t>
      </w:r>
    </w:p>
    <w:p>
      <w:r>
        <w:t xml:space="preserve">Asutko täällä yksin?</w:t>
      </w:r>
    </w:p>
    <w:p>
      <w:r>
        <w:rPr>
          <w:b/>
        </w:rPr>
        <w:t xml:space="preserve">Esimerkki 4.1231</w:t>
      </w:r>
    </w:p>
    <w:p>
      <w:r>
        <w:t xml:space="preserve">Se riippuu siitä, kuinka väsynyt olen.</w:t>
      </w:r>
    </w:p>
    <w:p>
      <w:r>
        <w:rPr>
          <w:b/>
        </w:rPr>
        <w:t xml:space="preserve">Tulos</w:t>
      </w:r>
    </w:p>
    <w:p>
      <w:r>
        <w:t xml:space="preserve">Oletko valmis lähtemään huomenna patikoimaan?</w:t>
      </w:r>
    </w:p>
    <w:p>
      <w:r>
        <w:rPr>
          <w:b/>
        </w:rPr>
        <w:t xml:space="preserve">Esimerkki 4.1232</w:t>
      </w:r>
    </w:p>
    <w:p>
      <w:r>
        <w:t xml:space="preserve">En sanoisi niin</w:t>
      </w:r>
    </w:p>
    <w:p>
      <w:r>
        <w:rPr>
          <w:b/>
        </w:rPr>
        <w:t xml:space="preserve">Tulos</w:t>
      </w:r>
    </w:p>
    <w:p>
      <w:r>
        <w:t xml:space="preserve">Pidätkö museoista?</w:t>
      </w:r>
    </w:p>
    <w:p>
      <w:r>
        <w:rPr>
          <w:b/>
        </w:rPr>
        <w:t xml:space="preserve">Tulos</w:t>
      </w:r>
    </w:p>
    <w:p>
      <w:r>
        <w:t xml:space="preserve">Oletko pescatarian?</w:t>
      </w:r>
    </w:p>
    <w:p>
      <w:r>
        <w:rPr>
          <w:b/>
        </w:rPr>
        <w:t xml:space="preserve">Tulos</w:t>
      </w:r>
    </w:p>
    <w:p>
      <w:r>
        <w:t xml:space="preserve">Pidätkö teknomusiikista?</w:t>
      </w:r>
    </w:p>
    <w:p>
      <w:r>
        <w:rPr>
          <w:b/>
        </w:rPr>
        <w:t xml:space="preserve">Esimerkki 4.1233</w:t>
      </w:r>
    </w:p>
    <w:p>
      <w:r>
        <w:t xml:space="preserve">Tulen hyvin toimeen kaikkien kanssa.</w:t>
      </w:r>
    </w:p>
    <w:p>
      <w:r>
        <w:rPr>
          <w:b/>
        </w:rPr>
        <w:t xml:space="preserve">Tulos</w:t>
      </w:r>
    </w:p>
    <w:p>
      <w:r>
        <w:t xml:space="preserve">Tuletko toimeen työtovereidesi kanssa?</w:t>
      </w:r>
    </w:p>
    <w:p>
      <w:r>
        <w:rPr>
          <w:b/>
        </w:rPr>
        <w:t xml:space="preserve">Esimerkki 4.1234</w:t>
      </w:r>
    </w:p>
    <w:p>
      <w:r>
        <w:t xml:space="preserve">Kun tunnen muut vieraat.</w:t>
      </w:r>
    </w:p>
    <w:p>
      <w:r>
        <w:rPr>
          <w:b/>
        </w:rPr>
        <w:t xml:space="preserve">Tulos</w:t>
      </w:r>
    </w:p>
    <w:p>
      <w:r>
        <w:t xml:space="preserve">Haluatko osallistua naapurustotapahtumiin, kuten talo- tai korttelijuhliin?</w:t>
      </w:r>
    </w:p>
    <w:p>
      <w:r>
        <w:rPr>
          <w:b/>
        </w:rPr>
        <w:t xml:space="preserve">Esimerkki 4.1235</w:t>
      </w:r>
    </w:p>
    <w:p>
      <w:r>
        <w:t xml:space="preserve">Olemme jalkapalloperhe.</w:t>
      </w:r>
    </w:p>
    <w:p>
      <w:r>
        <w:rPr>
          <w:b/>
        </w:rPr>
        <w:t xml:space="preserve">Tulos</w:t>
      </w:r>
    </w:p>
    <w:p>
      <w:r>
        <w:t xml:space="preserve">Harrastatko urheilua?</w:t>
      </w:r>
    </w:p>
    <w:p>
      <w:r>
        <w:rPr>
          <w:b/>
        </w:rPr>
        <w:t xml:space="preserve">Esimerkki 4.1236</w:t>
      </w:r>
    </w:p>
    <w:p>
      <w:r>
        <w:t xml:space="preserve">Ajattelen asiaa.</w:t>
      </w:r>
    </w:p>
    <w:p>
      <w:r>
        <w:rPr>
          <w:b/>
        </w:rPr>
        <w:t xml:space="preserve">Tulos</w:t>
      </w:r>
    </w:p>
    <w:p>
      <w:r>
        <w:t xml:space="preserve">Harkitsetko uranvaihtoa?</w:t>
      </w:r>
    </w:p>
    <w:p>
      <w:r>
        <w:rPr>
          <w:b/>
        </w:rPr>
        <w:t xml:space="preserve">Tulos</w:t>
      </w:r>
    </w:p>
    <w:p>
      <w:r>
        <w:t xml:space="preserve">Oletko lukenut kaupungista?</w:t>
      </w:r>
    </w:p>
    <w:p>
      <w:r>
        <w:rPr>
          <w:b/>
        </w:rPr>
        <w:t xml:space="preserve">Esimerkki 4.1237</w:t>
      </w:r>
    </w:p>
    <w:p>
      <w:r>
        <w:t xml:space="preserve">Riippuu siitä, kuinka nopeasti osaat lukea.</w:t>
      </w:r>
    </w:p>
    <w:p>
      <w:r>
        <w:rPr>
          <w:b/>
        </w:rPr>
        <w:t xml:space="preserve">Tulos</w:t>
      </w:r>
    </w:p>
    <w:p>
      <w:r>
        <w:t xml:space="preserve">Oletteko valmiita lukemaan tämän kirjan yhdessä?</w:t>
      </w:r>
    </w:p>
    <w:p>
      <w:r>
        <w:rPr>
          <w:b/>
        </w:rPr>
        <w:t xml:space="preserve">Esimerkki 4.1238</w:t>
      </w:r>
    </w:p>
    <w:p>
      <w:r>
        <w:t xml:space="preserve">En kuuntele sitä bändiä</w:t>
      </w:r>
    </w:p>
    <w:p>
      <w:r>
        <w:rPr>
          <w:b/>
        </w:rPr>
        <w:t xml:space="preserve">Tulos</w:t>
      </w:r>
    </w:p>
    <w:p>
      <w:r>
        <w:t xml:space="preserve">Oletko kuullut 21 Pilotsin uuden kappaleen?</w:t>
      </w:r>
    </w:p>
    <w:p>
      <w:r>
        <w:rPr>
          <w:b/>
        </w:rPr>
        <w:t xml:space="preserve">Esimerkki 4.1239</w:t>
      </w:r>
    </w:p>
    <w:p>
      <w:r>
        <w:t xml:space="preserve">Se oli mahtavaa!</w:t>
      </w:r>
    </w:p>
    <w:p>
      <w:r>
        <w:rPr>
          <w:b/>
        </w:rPr>
        <w:t xml:space="preserve">Tulos</w:t>
      </w:r>
    </w:p>
    <w:p>
      <w:r>
        <w:t xml:space="preserve">Piditkö siitä sushi-ravintolasta, jota kokeilimme yhtenä iltana?</w:t>
      </w:r>
    </w:p>
    <w:p>
      <w:r>
        <w:rPr>
          <w:b/>
        </w:rPr>
        <w:t xml:space="preserve">Esimerkki 4.1240</w:t>
      </w:r>
    </w:p>
    <w:p>
      <w:r>
        <w:t xml:space="preserve">Voimmeko mennä puistoon sen sijaan?</w:t>
      </w:r>
    </w:p>
    <w:p>
      <w:r>
        <w:rPr>
          <w:b/>
        </w:rPr>
        <w:t xml:space="preserve">Tulos</w:t>
      </w:r>
    </w:p>
    <w:p>
      <w:r>
        <w:t xml:space="preserve">Haluatko katsella museota?</w:t>
      </w:r>
    </w:p>
    <w:p>
      <w:r>
        <w:rPr>
          <w:b/>
        </w:rPr>
        <w:t xml:space="preserve">Esimerkki 4.1241</w:t>
      </w:r>
    </w:p>
    <w:p>
      <w:r>
        <w:t xml:space="preserve">vain jos minun on pakko</w:t>
      </w:r>
    </w:p>
    <w:p>
      <w:r>
        <w:rPr>
          <w:b/>
        </w:rPr>
        <w:t xml:space="preserve">Tulos</w:t>
      </w:r>
    </w:p>
    <w:p>
      <w:r>
        <w:t xml:space="preserve">Työskenteletkö viikonloppuisin?</w:t>
      </w:r>
    </w:p>
    <w:p>
      <w:r>
        <w:rPr>
          <w:b/>
        </w:rPr>
        <w:t xml:space="preserve">Esimerkki 4.1242</w:t>
      </w:r>
    </w:p>
    <w:p>
      <w:r>
        <w:t xml:space="preserve">Se on tulossa.</w:t>
      </w:r>
    </w:p>
    <w:p>
      <w:r>
        <w:rPr>
          <w:b/>
        </w:rPr>
        <w:t xml:space="preserve">Tulos</w:t>
      </w:r>
    </w:p>
    <w:p>
      <w:r>
        <w:t xml:space="preserve">Onko naapurusto hyvä?</w:t>
      </w:r>
    </w:p>
    <w:p>
      <w:r>
        <w:rPr>
          <w:b/>
        </w:rPr>
        <w:t xml:space="preserve">Esimerkki 4.1243</w:t>
      </w:r>
    </w:p>
    <w:p>
      <w:r>
        <w:t xml:space="preserve">Hän tekee niitä aina, kun tulen käymään.</w:t>
      </w:r>
    </w:p>
    <w:p>
      <w:r>
        <w:rPr>
          <w:b/>
        </w:rPr>
        <w:t xml:space="preserve">Tulos</w:t>
      </w:r>
    </w:p>
    <w:p>
      <w:r>
        <w:t xml:space="preserve">Tekeekö äitisi yhä niitä herkullisia suklaakeksejä?</w:t>
      </w:r>
    </w:p>
    <w:p>
      <w:r>
        <w:rPr>
          <w:b/>
        </w:rPr>
        <w:t xml:space="preserve">Esimerkki 4.1244</w:t>
      </w:r>
    </w:p>
    <w:p>
      <w:r>
        <w:t xml:space="preserve">En ole oikeastaan kokeillut sitä</w:t>
      </w:r>
    </w:p>
    <w:p>
      <w:r>
        <w:rPr>
          <w:b/>
        </w:rPr>
        <w:t xml:space="preserve">Tulos</w:t>
      </w:r>
    </w:p>
    <w:p>
      <w:r>
        <w:t xml:space="preserve">Sanoisitko pitäväsi tapaksista?</w:t>
      </w:r>
    </w:p>
    <w:p>
      <w:r>
        <w:rPr>
          <w:b/>
        </w:rPr>
        <w:t xml:space="preserve">Esimerkki 4.1245</w:t>
      </w:r>
    </w:p>
    <w:p>
      <w:r>
        <w:t xml:space="preserve">Se on rauhallinen asuinalue.</w:t>
      </w:r>
    </w:p>
    <w:p>
      <w:r>
        <w:rPr>
          <w:b/>
        </w:rPr>
        <w:t xml:space="preserve">Tulos</w:t>
      </w:r>
    </w:p>
    <w:p>
      <w:r>
        <w:t xml:space="preserve">Onko se turvallisella alueella?</w:t>
      </w:r>
    </w:p>
    <w:p>
      <w:r>
        <w:rPr>
          <w:b/>
        </w:rPr>
        <w:t xml:space="preserve">Esimerkki 4.1246</w:t>
      </w:r>
    </w:p>
    <w:p>
      <w:r>
        <w:t xml:space="preserve">Tarvitsen paljon tilaa kaikille laitteilleni.</w:t>
      </w:r>
    </w:p>
    <w:p>
      <w:r>
        <w:rPr>
          <w:b/>
        </w:rPr>
        <w:t xml:space="preserve">Tulos</w:t>
      </w:r>
    </w:p>
    <w:p>
      <w:r>
        <w:t xml:space="preserve">Onko se iso?</w:t>
      </w:r>
    </w:p>
    <w:p>
      <w:r>
        <w:rPr>
          <w:b/>
        </w:rPr>
        <w:t xml:space="preserve">Esimerkki 4.1247</w:t>
      </w:r>
    </w:p>
    <w:p>
      <w:r>
        <w:t xml:space="preserve">Pidän joistakin artisteista livenä.</w:t>
      </w:r>
    </w:p>
    <w:p>
      <w:r>
        <w:rPr>
          <w:b/>
        </w:rPr>
        <w:t xml:space="preserve">Tulos</w:t>
      </w:r>
    </w:p>
    <w:p>
      <w:r>
        <w:t xml:space="preserve">Pidätkö konserteista?</w:t>
      </w:r>
    </w:p>
    <w:p>
      <w:r>
        <w:rPr>
          <w:b/>
        </w:rPr>
        <w:t xml:space="preserve">Esimerkki 4.1248</w:t>
      </w:r>
    </w:p>
    <w:p>
      <w:r>
        <w:t xml:space="preserve">Se on hieno tähän mennessä.</w:t>
      </w:r>
    </w:p>
    <w:p>
      <w:r>
        <w:rPr>
          <w:b/>
        </w:rPr>
        <w:t xml:space="preserve">Tulos</w:t>
      </w:r>
    </w:p>
    <w:p>
      <w:r>
        <w:t xml:space="preserve">Pidätkö kaupungista toistaiseksi?</w:t>
      </w:r>
    </w:p>
    <w:p>
      <w:r>
        <w:rPr>
          <w:b/>
        </w:rPr>
        <w:t xml:space="preserve">Esimerkki 4.1249</w:t>
      </w:r>
    </w:p>
    <w:p>
      <w:r>
        <w:t xml:space="preserve">En ole oikeastaan</w:t>
      </w:r>
    </w:p>
    <w:p>
      <w:r>
        <w:rPr>
          <w:b/>
        </w:rPr>
        <w:t xml:space="preserve">Tulos</w:t>
      </w:r>
    </w:p>
    <w:p>
      <w:r>
        <w:t xml:space="preserve">Oletko harkinnut muita osavaltioita?</w:t>
      </w:r>
    </w:p>
    <w:p>
      <w:r>
        <w:rPr>
          <w:b/>
        </w:rPr>
        <w:t xml:space="preserve">Esimerkki 4.1250</w:t>
      </w:r>
    </w:p>
    <w:p>
      <w:r>
        <w:t xml:space="preserve">Fiktio pitää minut unelmoimassa.</w:t>
      </w:r>
    </w:p>
    <w:p>
      <w:r>
        <w:rPr>
          <w:b/>
        </w:rPr>
        <w:t xml:space="preserve">Tulos</w:t>
      </w:r>
    </w:p>
    <w:p>
      <w:r>
        <w:t xml:space="preserve">Pidätkö kaunokirjallisuudesta?</w:t>
      </w:r>
    </w:p>
    <w:p>
      <w:r>
        <w:rPr>
          <w:b/>
        </w:rPr>
        <w:t xml:space="preserve">Esimerkki 4.1251</w:t>
      </w:r>
    </w:p>
    <w:p>
      <w:r>
        <w:t xml:space="preserve">Olisin todella kiitollinen kyydistä.</w:t>
      </w:r>
    </w:p>
    <w:p>
      <w:r>
        <w:rPr>
          <w:b/>
        </w:rPr>
        <w:t xml:space="preserve">Tulos</w:t>
      </w:r>
    </w:p>
    <w:p>
      <w:r>
        <w:t xml:space="preserve">Tarvitsetko kyydin?</w:t>
      </w:r>
    </w:p>
    <w:p>
      <w:r>
        <w:rPr>
          <w:b/>
        </w:rPr>
        <w:t xml:space="preserve">Esimerkki 4.1252</w:t>
      </w:r>
    </w:p>
    <w:p>
      <w:r>
        <w:t xml:space="preserve">Menetin juuri työni.</w:t>
      </w:r>
    </w:p>
    <w:p>
      <w:r>
        <w:rPr>
          <w:b/>
        </w:rPr>
        <w:t xml:space="preserve">Tulos</w:t>
      </w:r>
    </w:p>
    <w:p>
      <w:r>
        <w:t xml:space="preserve">Oletko töissä kaupungissa?</w:t>
      </w:r>
    </w:p>
    <w:p>
      <w:r>
        <w:rPr>
          <w:b/>
        </w:rPr>
        <w:t xml:space="preserve">Esimerkki 4.1253</w:t>
      </w:r>
    </w:p>
    <w:p>
      <w:r>
        <w:t xml:space="preserve">Tarvitsisin jotain, joka rauhoittaa minua.</w:t>
      </w:r>
    </w:p>
    <w:p>
      <w:r>
        <w:rPr>
          <w:b/>
        </w:rPr>
        <w:t xml:space="preserve">Tulos</w:t>
      </w:r>
    </w:p>
    <w:p>
      <w:r>
        <w:t xml:space="preserve">Haluatko lähteä drinkille?</w:t>
      </w:r>
    </w:p>
    <w:p>
      <w:r>
        <w:rPr>
          <w:b/>
        </w:rPr>
        <w:t xml:space="preserve">Esimerkki 4.1254</w:t>
      </w:r>
    </w:p>
    <w:p>
      <w:r>
        <w:t xml:space="preserve">Minulla ei ole mitään konkreettisia suunnitelmia.</w:t>
      </w:r>
    </w:p>
    <w:p>
      <w:r>
        <w:rPr>
          <w:b/>
        </w:rPr>
        <w:t xml:space="preserve">Tulos</w:t>
      </w:r>
    </w:p>
    <w:p>
      <w:r>
        <w:t xml:space="preserve">Oletko menossa jonnekin tänä viikonloppuna?</w:t>
      </w:r>
    </w:p>
    <w:p>
      <w:r>
        <w:rPr>
          <w:b/>
        </w:rPr>
        <w:t xml:space="preserve">Esimerkki 4.1255</w:t>
      </w:r>
    </w:p>
    <w:p>
      <w:r>
        <w:t xml:space="preserve">Se on hyvin kallista.</w:t>
      </w:r>
    </w:p>
    <w:p>
      <w:r>
        <w:rPr>
          <w:b/>
        </w:rPr>
        <w:t xml:space="preserve">Tulos</w:t>
      </w:r>
    </w:p>
    <w:p>
      <w:r>
        <w:t xml:space="preserve">Onko New York kohtuuhintainen ostopaikka?</w:t>
      </w:r>
    </w:p>
    <w:p>
      <w:r>
        <w:rPr>
          <w:b/>
        </w:rPr>
        <w:t xml:space="preserve">Esimerkki 4.1256</w:t>
      </w:r>
    </w:p>
    <w:p>
      <w:r>
        <w:t xml:space="preserve">Vain jos joukkueeni pelaavat.</w:t>
      </w:r>
    </w:p>
    <w:p>
      <w:r>
        <w:rPr>
          <w:b/>
        </w:rPr>
        <w:t xml:space="preserve">Tulos</w:t>
      </w:r>
    </w:p>
    <w:p>
      <w:r>
        <w:t xml:space="preserve">Oletko kiinnostunut urheilutapahtumista?</w:t>
      </w:r>
    </w:p>
    <w:p>
      <w:r>
        <w:rPr>
          <w:b/>
        </w:rPr>
        <w:t xml:space="preserve">Esimerkki 4.1257</w:t>
      </w:r>
    </w:p>
    <w:p>
      <w:r>
        <w:t xml:space="preserve">Vain kun veljeni on kaupungissa.</w:t>
      </w:r>
    </w:p>
    <w:p>
      <w:r>
        <w:rPr>
          <w:b/>
        </w:rPr>
        <w:t xml:space="preserve">Tulos</w:t>
      </w:r>
    </w:p>
    <w:p>
      <w:r>
        <w:t xml:space="preserve">Katsotko urheilua?</w:t>
      </w:r>
    </w:p>
    <w:p>
      <w:r>
        <w:rPr>
          <w:b/>
        </w:rPr>
        <w:t xml:space="preserve">Esimerkki 4.1258</w:t>
      </w:r>
    </w:p>
    <w:p>
      <w:r>
        <w:t xml:space="preserve">Olen pitänyt vapaata stressin vuoksi.</w:t>
      </w:r>
    </w:p>
    <w:p>
      <w:r>
        <w:rPr>
          <w:b/>
        </w:rPr>
        <w:t xml:space="preserve">Tulos</w:t>
      </w:r>
    </w:p>
    <w:p>
      <w:r>
        <w:t xml:space="preserve">Onko nykyinen työsi liian stressaavaa?</w:t>
      </w:r>
    </w:p>
    <w:p>
      <w:r>
        <w:rPr>
          <w:b/>
        </w:rPr>
        <w:t xml:space="preserve">Esimerkki 4.1259</w:t>
      </w:r>
    </w:p>
    <w:p>
      <w:r>
        <w:t xml:space="preserve">Se olisi mukavaa, mutta ei välttämätöntä.</w:t>
      </w:r>
    </w:p>
    <w:p>
      <w:r>
        <w:rPr>
          <w:b/>
        </w:rPr>
        <w:t xml:space="preserve">Tulos</w:t>
      </w:r>
    </w:p>
    <w:p>
      <w:r>
        <w:t xml:space="preserve">Tarvitsetko erillisen toimiston?</w:t>
      </w:r>
    </w:p>
    <w:p>
      <w:r>
        <w:rPr>
          <w:b/>
        </w:rPr>
        <w:t xml:space="preserve">Esimerkki 4.1260</w:t>
      </w:r>
    </w:p>
    <w:p>
      <w:r>
        <w:t xml:space="preserve">Vain jos se ei ole liian mausteista.</w:t>
      </w:r>
    </w:p>
    <w:p>
      <w:r>
        <w:rPr>
          <w:b/>
        </w:rPr>
        <w:t xml:space="preserve">Tulos</w:t>
      </w:r>
    </w:p>
    <w:p>
      <w:r>
        <w:t xml:space="preserve">Voitko syödä meksikolaista ruokaa?</w:t>
      </w:r>
    </w:p>
    <w:p>
      <w:r>
        <w:rPr>
          <w:b/>
        </w:rPr>
        <w:t xml:space="preserve">Esimerkki 4.1261</w:t>
      </w:r>
    </w:p>
    <w:p>
      <w:r>
        <w:t xml:space="preserve">Se olisi ihanaa</w:t>
      </w:r>
    </w:p>
    <w:p>
      <w:r>
        <w:rPr>
          <w:b/>
        </w:rPr>
        <w:t xml:space="preserve">Tulos</w:t>
      </w:r>
    </w:p>
    <w:p>
      <w:r>
        <w:t xml:space="preserve">Hei olisitko kiinnostunut menemään paikallisen bändin keikalle tänä viikonloppuna?</w:t>
      </w:r>
    </w:p>
    <w:p>
      <w:r>
        <w:rPr>
          <w:b/>
        </w:rPr>
        <w:t xml:space="preserve">Esimerkki 4.1262</w:t>
      </w:r>
    </w:p>
    <w:p>
      <w:r>
        <w:t xml:space="preserve">En ole koskaan lukenut klassikkoa.</w:t>
      </w:r>
    </w:p>
    <w:p>
      <w:r>
        <w:rPr>
          <w:b/>
        </w:rPr>
        <w:t xml:space="preserve">Tulos</w:t>
      </w:r>
    </w:p>
    <w:p>
      <w:r>
        <w:t xml:space="preserve">Pidätkö klassikoista?</w:t>
      </w:r>
    </w:p>
    <w:p>
      <w:r>
        <w:rPr>
          <w:b/>
        </w:rPr>
        <w:t xml:space="preserve">Esimerkki 4.1263</w:t>
      </w:r>
    </w:p>
    <w:p>
      <w:r>
        <w:t xml:space="preserve">Taidan ottaa mieluummin päiväunet.</w:t>
      </w:r>
    </w:p>
    <w:p>
      <w:r>
        <w:rPr>
          <w:b/>
        </w:rPr>
        <w:t xml:space="preserve">Tulos</w:t>
      </w:r>
    </w:p>
    <w:p>
      <w:r>
        <w:t xml:space="preserve">Nauttisitko keskustan nähtävyyksien katselusta?</w:t>
      </w:r>
    </w:p>
    <w:p>
      <w:r>
        <w:rPr>
          <w:b/>
        </w:rPr>
        <w:t xml:space="preserve">Esimerkki 4.1264</w:t>
      </w:r>
    </w:p>
    <w:p>
      <w:r>
        <w:t xml:space="preserve">Minulla on matkasuunnitelma tässä.</w:t>
      </w:r>
    </w:p>
    <w:p>
      <w:r>
        <w:rPr>
          <w:b/>
        </w:rPr>
        <w:t xml:space="preserve">Tulos</w:t>
      </w:r>
    </w:p>
    <w:p>
      <w:r>
        <w:t xml:space="preserve">Tiedätkö jo, mihin aikaan sinun on lähdettävä kotiin?</w:t>
      </w:r>
    </w:p>
    <w:p>
      <w:r>
        <w:rPr>
          <w:b/>
        </w:rPr>
        <w:t xml:space="preserve">Esimerkki 4.1265</w:t>
      </w:r>
    </w:p>
    <w:p>
      <w:r>
        <w:t xml:space="preserve">Vain jos tarjolla on gluteeniton vaihtoehto.</w:t>
      </w:r>
    </w:p>
    <w:p>
      <w:r>
        <w:rPr>
          <w:b/>
        </w:rPr>
        <w:t xml:space="preserve">Tulos</w:t>
      </w:r>
    </w:p>
    <w:p>
      <w:r>
        <w:t xml:space="preserve">Haluatko pannukakkuja?</w:t>
      </w:r>
    </w:p>
    <w:p>
      <w:r>
        <w:rPr>
          <w:b/>
        </w:rPr>
        <w:t xml:space="preserve">Esimerkki 4.1266</w:t>
      </w:r>
    </w:p>
    <w:p>
      <w:r>
        <w:t xml:space="preserve">Kunhan se ei ole italialaista.</w:t>
      </w:r>
    </w:p>
    <w:p>
      <w:r>
        <w:rPr>
          <w:b/>
        </w:rPr>
        <w:t xml:space="preserve">Tulos</w:t>
      </w:r>
    </w:p>
    <w:p>
      <w:r>
        <w:t xml:space="preserve">Haluaisitko mennä ravintolaan?</w:t>
      </w:r>
    </w:p>
    <w:p>
      <w:r>
        <w:rPr>
          <w:b/>
        </w:rPr>
        <w:t xml:space="preserve">Esimerkki 4.1267</w:t>
      </w:r>
    </w:p>
    <w:p>
      <w:r>
        <w:t xml:space="preserve">Henkilöstön vaihtuvuus on erittäin suuri.</w:t>
      </w:r>
    </w:p>
    <w:p>
      <w:r>
        <w:rPr>
          <w:b/>
        </w:rPr>
        <w:t xml:space="preserve">Tulos</w:t>
      </w:r>
    </w:p>
    <w:p>
      <w:r>
        <w:t xml:space="preserve">Onko paljon ihmisiä, jotka tulevat ja menevät?</w:t>
      </w:r>
    </w:p>
    <w:p>
      <w:r>
        <w:rPr>
          <w:b/>
        </w:rPr>
        <w:t xml:space="preserve">Esimerkki 4.1268</w:t>
      </w:r>
    </w:p>
    <w:p>
      <w:r>
        <w:t xml:space="preserve">En muista nyt</w:t>
      </w:r>
    </w:p>
    <w:p>
      <w:r>
        <w:rPr>
          <w:b/>
        </w:rPr>
        <w:t xml:space="preserve">Tulos</w:t>
      </w:r>
    </w:p>
    <w:p>
      <w:r>
        <w:t xml:space="preserve">Kasvoitko sellaiseksi kuin halusit lapsena?</w:t>
      </w:r>
    </w:p>
    <w:p>
      <w:r>
        <w:rPr>
          <w:b/>
        </w:rPr>
        <w:t xml:space="preserve">Esimerkki 4.1269</w:t>
      </w:r>
    </w:p>
    <w:p>
      <w:r>
        <w:t xml:space="preserve">Jos kirjailija on hyvä.</w:t>
      </w:r>
    </w:p>
    <w:p>
      <w:r>
        <w:rPr>
          <w:b/>
        </w:rPr>
        <w:t xml:space="preserve">Tulos</w:t>
      </w:r>
    </w:p>
    <w:p>
      <w:r>
        <w:t xml:space="preserve">Kannattaako jännitys mielestäsi?</w:t>
      </w:r>
    </w:p>
    <w:p>
      <w:r>
        <w:rPr>
          <w:b/>
        </w:rPr>
        <w:t xml:space="preserve">Esimerkki 4.1270</w:t>
      </w:r>
    </w:p>
    <w:p>
      <w:r>
        <w:t xml:space="preserve">Olen nero liimapistoolin kanssa.</w:t>
      </w:r>
    </w:p>
    <w:p>
      <w:r>
        <w:rPr>
          <w:b/>
        </w:rPr>
        <w:t xml:space="preserve">Tulos</w:t>
      </w:r>
    </w:p>
    <w:p>
      <w:r>
        <w:t xml:space="preserve">Pidätkö taiteesta ja käsitöistä?</w:t>
      </w:r>
    </w:p>
    <w:p>
      <w:r>
        <w:rPr>
          <w:b/>
        </w:rPr>
        <w:t xml:space="preserve">Esimerkki 4.1271</w:t>
      </w:r>
    </w:p>
    <w:p>
      <w:r>
        <w:t xml:space="preserve">Yritän</w:t>
      </w:r>
    </w:p>
    <w:p>
      <w:r>
        <w:rPr>
          <w:b/>
        </w:rPr>
        <w:t xml:space="preserve">Tulos</w:t>
      </w:r>
    </w:p>
    <w:p>
      <w:r>
        <w:t xml:space="preserve">Pystyittekö pysähtymään tauolle matkalla tänne?</w:t>
      </w:r>
    </w:p>
    <w:p>
      <w:r>
        <w:rPr>
          <w:b/>
        </w:rPr>
        <w:t xml:space="preserve">Esimerkki 4.1272</w:t>
      </w:r>
    </w:p>
    <w:p>
      <w:r>
        <w:t xml:space="preserve">Asun läheisessä hotellissa.</w:t>
      </w:r>
    </w:p>
    <w:p>
      <w:r>
        <w:rPr>
          <w:b/>
        </w:rPr>
        <w:t xml:space="preserve">Tulos</w:t>
      </w:r>
    </w:p>
    <w:p>
      <w:r>
        <w:t xml:space="preserve">Asutko täällä?</w:t>
      </w:r>
    </w:p>
    <w:p>
      <w:r>
        <w:rPr>
          <w:b/>
        </w:rPr>
        <w:t xml:space="preserve">Esimerkki 4.1273</w:t>
      </w:r>
    </w:p>
    <w:p>
      <w:r>
        <w:t xml:space="preserve">Tein kiertotien Oregonin kautta.</w:t>
      </w:r>
    </w:p>
    <w:p>
      <w:r>
        <w:rPr>
          <w:b/>
        </w:rPr>
        <w:t xml:space="preserve">Tulos</w:t>
      </w:r>
    </w:p>
    <w:p>
      <w:r>
        <w:t xml:space="preserve">Ajoitko suoraan tänne?</w:t>
      </w:r>
    </w:p>
    <w:p>
      <w:r>
        <w:rPr>
          <w:b/>
        </w:rPr>
        <w:t xml:space="preserve">Esimerkki 4.1274</w:t>
      </w:r>
    </w:p>
    <w:p>
      <w:r>
        <w:t xml:space="preserve">Kasvoin Los Angelesissa.</w:t>
      </w:r>
    </w:p>
    <w:p>
      <w:r>
        <w:rPr>
          <w:b/>
        </w:rPr>
        <w:t xml:space="preserve">Tulos</w:t>
      </w:r>
    </w:p>
    <w:p>
      <w:r>
        <w:t xml:space="preserve">Kasvoitko tässä kaupungissa?</w:t>
      </w:r>
    </w:p>
    <w:p>
      <w:r>
        <w:rPr>
          <w:b/>
        </w:rPr>
        <w:t xml:space="preserve">Esimerkki 4.1275</w:t>
      </w:r>
    </w:p>
    <w:p>
      <w:r>
        <w:t xml:space="preserve">Minulla ei ollut tarpeeksi tilaa kaikelle</w:t>
      </w:r>
    </w:p>
    <w:p>
      <w:r>
        <w:rPr>
          <w:b/>
        </w:rPr>
        <w:t xml:space="preserve">Tulos</w:t>
      </w:r>
    </w:p>
    <w:p>
      <w:r>
        <w:t xml:space="preserve">Toitko kaiken tarvitsemasi?</w:t>
      </w:r>
    </w:p>
    <w:p>
      <w:r>
        <w:rPr>
          <w:b/>
        </w:rPr>
        <w:t xml:space="preserve">Esimerkki 4.1276</w:t>
      </w:r>
    </w:p>
    <w:p>
      <w:r>
        <w:t xml:space="preserve">Syön sitä paljon.</w:t>
      </w:r>
    </w:p>
    <w:p>
      <w:r>
        <w:rPr>
          <w:b/>
        </w:rPr>
        <w:t xml:space="preserve">Tulos</w:t>
      </w:r>
    </w:p>
    <w:p>
      <w:r>
        <w:t xml:space="preserve">Oletko korealaisen ruoan ystävä?</w:t>
      </w:r>
    </w:p>
    <w:p>
      <w:r>
        <w:rPr>
          <w:b/>
        </w:rPr>
        <w:t xml:space="preserve">Esimerkki 4.1277</w:t>
      </w:r>
    </w:p>
    <w:p>
      <w:r>
        <w:t xml:space="preserve">jos elokuva on hyvä</w:t>
      </w:r>
    </w:p>
    <w:p>
      <w:r>
        <w:rPr>
          <w:b/>
        </w:rPr>
        <w:t xml:space="preserve">Tulos</w:t>
      </w:r>
    </w:p>
    <w:p>
      <w:r>
        <w:t xml:space="preserve">Pidätkö elokuvista?</w:t>
      </w:r>
    </w:p>
    <w:p>
      <w:r>
        <w:rPr>
          <w:b/>
        </w:rPr>
        <w:t xml:space="preserve">Esimerkki 4.1278</w:t>
      </w:r>
    </w:p>
    <w:p>
      <w:r>
        <w:t xml:space="preserve">En enää syö lihaa.</w:t>
      </w:r>
    </w:p>
    <w:p>
      <w:r>
        <w:rPr>
          <w:b/>
        </w:rPr>
        <w:t xml:space="preserve">Tulos</w:t>
      </w:r>
    </w:p>
    <w:p>
      <w:r>
        <w:t xml:space="preserve">Pidätkö reuben-voileivistä?</w:t>
      </w:r>
    </w:p>
    <w:p>
      <w:r>
        <w:rPr>
          <w:b/>
        </w:rPr>
        <w:t xml:space="preserve">Esimerkki 4.1279</w:t>
      </w:r>
    </w:p>
    <w:p>
      <w:r>
        <w:t xml:space="preserve">Non fiction aiheuttaa minulle päänsärkyä.</w:t>
      </w:r>
    </w:p>
    <w:p>
      <w:r>
        <w:rPr>
          <w:b/>
        </w:rPr>
        <w:t xml:space="preserve">Tulos</w:t>
      </w:r>
    </w:p>
    <w:p>
      <w:r>
        <w:t xml:space="preserve">Luetko mieluummin tietokirjallisuutta?</w:t>
      </w:r>
    </w:p>
    <w:p>
      <w:r>
        <w:rPr>
          <w:b/>
        </w:rPr>
        <w:t xml:space="preserve">Esimerkki 4.1280</w:t>
      </w:r>
    </w:p>
    <w:p>
      <w:r>
        <w:t xml:space="preserve">Mieluummin luen romanttisen romaanin.</w:t>
      </w:r>
    </w:p>
    <w:p>
      <w:r>
        <w:rPr>
          <w:b/>
        </w:rPr>
        <w:t xml:space="preserve">Tulos</w:t>
      </w:r>
    </w:p>
    <w:p>
      <w:r>
        <w:t xml:space="preserve">Olisiko mysteeri miellyttävä?</w:t>
      </w:r>
    </w:p>
    <w:p>
      <w:r>
        <w:rPr>
          <w:b/>
        </w:rPr>
        <w:t xml:space="preserve">Esimerkki 4.1281</w:t>
      </w:r>
    </w:p>
    <w:p>
      <w:r>
        <w:t xml:space="preserve">En haluaisi</w:t>
      </w:r>
    </w:p>
    <w:p>
      <w:r>
        <w:rPr>
          <w:b/>
        </w:rPr>
        <w:t xml:space="preserve">Tulos</w:t>
      </w:r>
    </w:p>
    <w:p>
      <w:r>
        <w:t xml:space="preserve">Pidätkö mausteisesta ruoasta?</w:t>
      </w:r>
    </w:p>
    <w:p>
      <w:r>
        <w:rPr>
          <w:b/>
        </w:rPr>
        <w:t xml:space="preserve">Esimerkki 4.1282</w:t>
      </w:r>
    </w:p>
    <w:p>
      <w:r>
        <w:t xml:space="preserve">Aikainen herääjä saa madon.</w:t>
      </w:r>
    </w:p>
    <w:p>
      <w:r>
        <w:rPr>
          <w:b/>
        </w:rPr>
        <w:t xml:space="preserve">Tulos</w:t>
      </w:r>
    </w:p>
    <w:p>
      <w:r>
        <w:t xml:space="preserve">Aiotko nukkua aamulla?</w:t>
      </w:r>
    </w:p>
    <w:p>
      <w:r>
        <w:rPr>
          <w:b/>
        </w:rPr>
        <w:t xml:space="preserve">Esimerkki 4.1283</w:t>
      </w:r>
    </w:p>
    <w:p>
      <w:r>
        <w:t xml:space="preserve">Vain valkoista lihaa.</w:t>
      </w:r>
    </w:p>
    <w:p>
      <w:r>
        <w:rPr>
          <w:b/>
        </w:rPr>
        <w:t xml:space="preserve">Tulos</w:t>
      </w:r>
    </w:p>
    <w:p>
      <w:r>
        <w:t xml:space="preserve">Syötkö sinä lihaa?</w:t>
      </w:r>
    </w:p>
    <w:p>
      <w:r>
        <w:rPr>
          <w:b/>
        </w:rPr>
        <w:t xml:space="preserve">Esimerkki 4.1284</w:t>
      </w:r>
    </w:p>
    <w:p>
      <w:r>
        <w:t xml:space="preserve">joitakin niistä minä teen</w:t>
      </w:r>
    </w:p>
    <w:p>
      <w:r>
        <w:rPr>
          <w:b/>
        </w:rPr>
        <w:t xml:space="preserve">Tulos</w:t>
      </w:r>
    </w:p>
    <w:p>
      <w:r>
        <w:t xml:space="preserve">Pidätkö tositapahtumiin perustuvista kirjoista?</w:t>
      </w:r>
    </w:p>
    <w:p>
      <w:r>
        <w:rPr>
          <w:b/>
        </w:rPr>
        <w:t xml:space="preserve">Esimerkki 4.1285</w:t>
      </w:r>
    </w:p>
    <w:p>
      <w:r>
        <w:t xml:space="preserve">Olin aina liikkeellä.</w:t>
      </w:r>
    </w:p>
    <w:p>
      <w:r>
        <w:rPr>
          <w:b/>
        </w:rPr>
        <w:t xml:space="preserve">Tulos</w:t>
      </w:r>
    </w:p>
    <w:p>
      <w:r>
        <w:t xml:space="preserve">Istuitko koko päivän?</w:t>
      </w:r>
    </w:p>
    <w:p>
      <w:r>
        <w:rPr>
          <w:b/>
        </w:rPr>
        <w:t xml:space="preserve">Esimerkki 4.1286</w:t>
      </w:r>
    </w:p>
    <w:p>
      <w:r>
        <w:t xml:space="preserve">Asumme nyt New Yorkissa.</w:t>
      </w:r>
    </w:p>
    <w:p>
      <w:r>
        <w:rPr>
          <w:b/>
        </w:rPr>
        <w:t xml:space="preserve">Tulos</w:t>
      </w:r>
    </w:p>
    <w:p>
      <w:r>
        <w:t xml:space="preserve">Asutko yhä samassa kaupungissa?</w:t>
      </w:r>
    </w:p>
    <w:p>
      <w:r>
        <w:rPr>
          <w:b/>
        </w:rPr>
        <w:t xml:space="preserve">Esimerkki 4.1287</w:t>
      </w:r>
    </w:p>
    <w:p>
      <w:r>
        <w:t xml:space="preserve">Kun ne eivät ole liian kovia.</w:t>
      </w:r>
    </w:p>
    <w:p>
      <w:r>
        <w:rPr>
          <w:b/>
        </w:rPr>
        <w:t xml:space="preserve">Tulos</w:t>
      </w:r>
    </w:p>
    <w:p>
      <w:r>
        <w:t xml:space="preserve">Urheiletko sinä?</w:t>
      </w:r>
    </w:p>
    <w:p>
      <w:r>
        <w:rPr>
          <w:b/>
        </w:rPr>
        <w:t xml:space="preserve">Esimerkki 4.1288</w:t>
      </w:r>
    </w:p>
    <w:p>
      <w:r>
        <w:t xml:space="preserve">Pidän enemmän sähkökitarasta.</w:t>
      </w:r>
    </w:p>
    <w:p>
      <w:r>
        <w:rPr>
          <w:b/>
        </w:rPr>
        <w:t xml:space="preserve">Tulos</w:t>
      </w:r>
    </w:p>
    <w:p>
      <w:r>
        <w:t xml:space="preserve">Pidätkö kappaleista, joissa on akustinen kitara?</w:t>
      </w:r>
    </w:p>
    <w:p>
      <w:r>
        <w:rPr>
          <w:b/>
        </w:rPr>
        <w:t xml:space="preserve">Esimerkki 4.1289</w:t>
      </w:r>
    </w:p>
    <w:p>
      <w:r>
        <w:t xml:space="preserve">Se oli stressaavaa.</w:t>
      </w:r>
    </w:p>
    <w:p>
      <w:r>
        <w:rPr>
          <w:b/>
        </w:rPr>
        <w:t xml:space="preserve">Tulos</w:t>
      </w:r>
    </w:p>
    <w:p>
      <w:r>
        <w:t xml:space="preserve">Miten matkanne sujui?</w:t>
      </w:r>
    </w:p>
    <w:p>
      <w:r>
        <w:rPr>
          <w:b/>
        </w:rPr>
        <w:t xml:space="preserve">Esimerkki 4.1290</w:t>
      </w:r>
    </w:p>
    <w:p>
      <w:r>
        <w:t xml:space="preserve">Käyn jatkuvasti paikallisissa näyttelyissä.</w:t>
      </w:r>
    </w:p>
    <w:p>
      <w:r>
        <w:rPr>
          <w:b/>
        </w:rPr>
        <w:t xml:space="preserve">Tulos</w:t>
      </w:r>
    </w:p>
    <w:p>
      <w:r>
        <w:t xml:space="preserve">Oletko käynyt musiikkikonserteissa?</w:t>
      </w:r>
    </w:p>
    <w:p>
      <w:r>
        <w:rPr>
          <w:b/>
        </w:rPr>
        <w:t xml:space="preserve">Esimerkki 4.1291</w:t>
      </w:r>
    </w:p>
    <w:p>
      <w:r>
        <w:t xml:space="preserve">Aamiainen illalliseksi on herkkua.</w:t>
      </w:r>
    </w:p>
    <w:p>
      <w:r>
        <w:rPr>
          <w:b/>
        </w:rPr>
        <w:t xml:space="preserve">Tulos</w:t>
      </w:r>
    </w:p>
    <w:p>
      <w:r>
        <w:t xml:space="preserve">Syötkö aamiaisruokaa lounaaksi tai päivälliseksi?</w:t>
      </w:r>
    </w:p>
    <w:p>
      <w:r>
        <w:rPr>
          <w:b/>
        </w:rPr>
        <w:t xml:space="preserve">Esimerkki 4.1292</w:t>
      </w:r>
    </w:p>
    <w:p>
      <w:r>
        <w:t xml:space="preserve">Se on unelmatyöni.</w:t>
      </w:r>
    </w:p>
    <w:p>
      <w:r>
        <w:rPr>
          <w:b/>
        </w:rPr>
        <w:t xml:space="preserve">Tulos</w:t>
      </w:r>
    </w:p>
    <w:p>
      <w:r>
        <w:t xml:space="preserve">Meneekö uusi työsi hyvin?</w:t>
      </w:r>
    </w:p>
    <w:p>
      <w:r>
        <w:rPr>
          <w:b/>
        </w:rPr>
        <w:t xml:space="preserve">Esimerkki 4.1293</w:t>
      </w:r>
    </w:p>
    <w:p>
      <w:r>
        <w:t xml:space="preserve">Minulla on vain muutama kilometri jäljellä</w:t>
      </w:r>
    </w:p>
    <w:p>
      <w:r>
        <w:rPr>
          <w:b/>
        </w:rPr>
        <w:t xml:space="preserve">Tulos</w:t>
      </w:r>
    </w:p>
    <w:p>
      <w:r>
        <w:t xml:space="preserve">Onko sinulla pitkä matka työpaikallesi?</w:t>
      </w:r>
    </w:p>
    <w:p>
      <w:r>
        <w:rPr>
          <w:b/>
        </w:rPr>
        <w:t xml:space="preserve">Esimerkki 4.1294</w:t>
      </w:r>
    </w:p>
    <w:p>
      <w:r>
        <w:t xml:space="preserve">Pidän enemmän pitkistä kirjoista.</w:t>
      </w:r>
    </w:p>
    <w:p>
      <w:r>
        <w:rPr>
          <w:b/>
        </w:rPr>
        <w:t xml:space="preserve">Tulos</w:t>
      </w:r>
    </w:p>
    <w:p>
      <w:r>
        <w:t xml:space="preserve">Pidätkö novelleista?</w:t>
      </w:r>
    </w:p>
    <w:p>
      <w:r>
        <w:rPr>
          <w:b/>
        </w:rPr>
        <w:t xml:space="preserve">Esimerkki 4.1295</w:t>
      </w:r>
    </w:p>
    <w:p>
      <w:r>
        <w:t xml:space="preserve">Muutimme tänne, kun olin kuusi.</w:t>
      </w:r>
    </w:p>
    <w:p>
      <w:r>
        <w:rPr>
          <w:b/>
        </w:rPr>
        <w:t xml:space="preserve">Tulos</w:t>
      </w:r>
    </w:p>
    <w:p>
      <w:r>
        <w:t xml:space="preserve">Synnyitkö kaupungissa?</w:t>
      </w:r>
    </w:p>
    <w:p>
      <w:r>
        <w:rPr>
          <w:b/>
        </w:rPr>
        <w:t xml:space="preserve">Esimerkki 4.1296</w:t>
      </w:r>
    </w:p>
    <w:p>
      <w:r>
        <w:t xml:space="preserve">Sen joustavuus on rajallinen.</w:t>
      </w:r>
    </w:p>
    <w:p>
      <w:r>
        <w:rPr>
          <w:b/>
        </w:rPr>
        <w:t xml:space="preserve">Tulos</w:t>
      </w:r>
    </w:p>
    <w:p>
      <w:r>
        <w:t xml:space="preserve">Ovatko työaikasi joustavat?</w:t>
      </w:r>
    </w:p>
    <w:p>
      <w:r>
        <w:rPr>
          <w:b/>
        </w:rPr>
        <w:t xml:space="preserve">Esimerkki 4.1297</w:t>
      </w:r>
    </w:p>
    <w:p>
      <w:r>
        <w:t xml:space="preserve">Se tekisi minut hyvin epämukavaksi.</w:t>
      </w:r>
    </w:p>
    <w:p>
      <w:r>
        <w:rPr>
          <w:b/>
        </w:rPr>
        <w:t xml:space="preserve">Tulos</w:t>
      </w:r>
    </w:p>
    <w:p>
      <w:r>
        <w:t xml:space="preserve">Haluatko, että saatan sinut autollesi?</w:t>
      </w:r>
    </w:p>
    <w:p>
      <w:r>
        <w:rPr>
          <w:b/>
        </w:rPr>
        <w:t xml:space="preserve">Esimerkki 4.1298</w:t>
      </w:r>
    </w:p>
    <w:p>
      <w:r>
        <w:t xml:space="preserve">Se on erittäin erikoistunut.</w:t>
      </w:r>
    </w:p>
    <w:p>
      <w:r>
        <w:rPr>
          <w:b/>
        </w:rPr>
        <w:t xml:space="preserve">Tulos</w:t>
      </w:r>
    </w:p>
    <w:p>
      <w:r>
        <w:t xml:space="preserve">Onko työsi teknistä?</w:t>
      </w:r>
    </w:p>
    <w:p>
      <w:r>
        <w:rPr>
          <w:b/>
        </w:rPr>
        <w:t xml:space="preserve">Esimerkki 4.1299</w:t>
      </w:r>
    </w:p>
    <w:p>
      <w:r>
        <w:t xml:space="preserve">Voisin nukkua päiväkausia.</w:t>
      </w:r>
    </w:p>
    <w:p>
      <w:r>
        <w:rPr>
          <w:b/>
        </w:rPr>
        <w:t xml:space="preserve">Tulos</w:t>
      </w:r>
    </w:p>
    <w:p>
      <w:r>
        <w:t xml:space="preserve">Oletko väsynyt?</w:t>
      </w:r>
    </w:p>
    <w:p>
      <w:r>
        <w:rPr>
          <w:b/>
        </w:rPr>
        <w:t xml:space="preserve">Esimerkki 4.1300</w:t>
      </w:r>
    </w:p>
    <w:p>
      <w:r>
        <w:t xml:space="preserve">Kuulostaa hyvältä idealta!</w:t>
      </w:r>
    </w:p>
    <w:p>
      <w:r>
        <w:rPr>
          <w:b/>
        </w:rPr>
        <w:t xml:space="preserve">Tulos</w:t>
      </w:r>
    </w:p>
    <w:p>
      <w:r>
        <w:t xml:space="preserve">Haluatko mennä tänä viikonloppuna elokuvateatteriin katsomaan uusimman blockbusterin ?</w:t>
      </w:r>
    </w:p>
    <w:p>
      <w:r>
        <w:rPr>
          <w:b/>
        </w:rPr>
        <w:t xml:space="preserve">Esimerkki 4.1301</w:t>
      </w:r>
    </w:p>
    <w:p>
      <w:r>
        <w:t xml:space="preserve">Lähden ylihuomenna.</w:t>
      </w:r>
    </w:p>
    <w:p>
      <w:r>
        <w:rPr>
          <w:b/>
        </w:rPr>
        <w:t xml:space="preserve">Tulos</w:t>
      </w:r>
    </w:p>
    <w:p>
      <w:r>
        <w:t xml:space="preserve">Oletko lähdössä huomenna?</w:t>
      </w:r>
    </w:p>
    <w:p>
      <w:r>
        <w:rPr>
          <w:b/>
        </w:rPr>
        <w:t xml:space="preserve">Esimerkki 4.1302</w:t>
      </w:r>
    </w:p>
    <w:p>
      <w:r>
        <w:t xml:space="preserve">Luulen, että se on vasta ensi viikolla.</w:t>
      </w:r>
    </w:p>
    <w:p>
      <w:r>
        <w:rPr>
          <w:b/>
        </w:rPr>
        <w:t xml:space="preserve">Tulos</w:t>
      </w:r>
    </w:p>
    <w:p>
      <w:r>
        <w:t xml:space="preserve">Onko tänään palkkapäivä?</w:t>
      </w:r>
    </w:p>
    <w:p>
      <w:r>
        <w:rPr>
          <w:b/>
        </w:rPr>
        <w:t xml:space="preserve">Esimerkki 4.1303</w:t>
      </w:r>
    </w:p>
    <w:p>
      <w:r>
        <w:t xml:space="preserve">En ole kuullut siitä</w:t>
      </w:r>
    </w:p>
    <w:p>
      <w:r>
        <w:rPr>
          <w:b/>
        </w:rPr>
        <w:t xml:space="preserve">Tulos</w:t>
      </w:r>
    </w:p>
    <w:p>
      <w:r>
        <w:t xml:space="preserve">Onko Don't Go in the House hyvä?</w:t>
      </w:r>
    </w:p>
    <w:p>
      <w:r>
        <w:rPr>
          <w:b/>
        </w:rPr>
        <w:t xml:space="preserve">Esimerkki 4.1304</w:t>
      </w:r>
    </w:p>
    <w:p>
      <w:r>
        <w:t xml:space="preserve">Nautin todella hänen Long Earth -sarjastaan.</w:t>
      </w:r>
    </w:p>
    <w:p>
      <w:r>
        <w:rPr>
          <w:b/>
        </w:rPr>
        <w:t xml:space="preserve">Tulos</w:t>
      </w:r>
    </w:p>
    <w:p>
      <w:r>
        <w:t xml:space="preserve">Oletko lukenut Terry Pratchettin kirjoja?</w:t>
      </w:r>
    </w:p>
    <w:p>
      <w:r>
        <w:rPr>
          <w:b/>
        </w:rPr>
        <w:t xml:space="preserve">Esimerkki 4.1305</w:t>
      </w:r>
    </w:p>
    <w:p>
      <w:r>
        <w:t xml:space="preserve">Olen yleensä</w:t>
      </w:r>
    </w:p>
    <w:p>
      <w:r>
        <w:rPr>
          <w:b/>
        </w:rPr>
        <w:t xml:space="preserve">Tulos</w:t>
      </w:r>
    </w:p>
    <w:p>
      <w:r>
        <w:t xml:space="preserve">Oletko raskas nukkuja?</w:t>
      </w:r>
    </w:p>
    <w:p>
      <w:r>
        <w:rPr>
          <w:b/>
        </w:rPr>
        <w:t xml:space="preserve">Tulos</w:t>
      </w:r>
    </w:p>
    <w:p>
      <w:r>
        <w:t xml:space="preserve">Oletko stressaantunut töissä?</w:t>
      </w:r>
    </w:p>
    <w:p>
      <w:r>
        <w:rPr>
          <w:b/>
        </w:rPr>
        <w:t xml:space="preserve">Esimerkki 4.1306</w:t>
      </w:r>
    </w:p>
    <w:p>
      <w:r>
        <w:t xml:space="preserve">Olen utelias punkrockista.</w:t>
      </w:r>
    </w:p>
    <w:p>
      <w:r>
        <w:rPr>
          <w:b/>
        </w:rPr>
        <w:t xml:space="preserve">Tulos</w:t>
      </w:r>
    </w:p>
    <w:p>
      <w:r>
        <w:t xml:space="preserve">Menisitkö punkrock-keikalle?</w:t>
      </w:r>
    </w:p>
    <w:p>
      <w:r>
        <w:rPr>
          <w:b/>
        </w:rPr>
        <w:t xml:space="preserve">Esimerkki 4.1307</w:t>
      </w:r>
    </w:p>
    <w:p>
      <w:r>
        <w:t xml:space="preserve">Jos sää on hyvä.</w:t>
      </w:r>
    </w:p>
    <w:p>
      <w:r>
        <w:rPr>
          <w:b/>
        </w:rPr>
        <w:t xml:space="preserve">Tulos</w:t>
      </w:r>
    </w:p>
    <w:p>
      <w:r>
        <w:t xml:space="preserve">Haluaisitko lähteä telttailemaan tänä viikonloppuna?</w:t>
      </w:r>
    </w:p>
    <w:p>
      <w:r>
        <w:rPr>
          <w:b/>
        </w:rPr>
        <w:t xml:space="preserve">Esimerkki 4.1308</w:t>
      </w:r>
    </w:p>
    <w:p>
      <w:r>
        <w:t xml:space="preserve">En odottanut näkeväni sinua täällä.</w:t>
      </w:r>
    </w:p>
    <w:p>
      <w:r>
        <w:rPr>
          <w:b/>
        </w:rPr>
        <w:t xml:space="preserve">Tulos</w:t>
      </w:r>
    </w:p>
    <w:p>
      <w:r>
        <w:t xml:space="preserve">Tuntuuko oudolta nähdä minut taas?</w:t>
      </w:r>
    </w:p>
    <w:p>
      <w:r>
        <w:rPr>
          <w:b/>
        </w:rPr>
        <w:t xml:space="preserve">Esimerkki 4.1309</w:t>
      </w:r>
    </w:p>
    <w:p>
      <w:r>
        <w:t xml:space="preserve">Saatan ottaa kissani mukaan</w:t>
      </w:r>
    </w:p>
    <w:p>
      <w:r>
        <w:rPr>
          <w:b/>
        </w:rPr>
        <w:t xml:space="preserve">Tulos</w:t>
      </w:r>
    </w:p>
    <w:p>
      <w:r>
        <w:t xml:space="preserve">Otatteko mukaan eläimiä?</w:t>
      </w:r>
    </w:p>
    <w:p>
      <w:r>
        <w:rPr>
          <w:b/>
        </w:rPr>
        <w:t xml:space="preserve">Esimerkki 4.1310</w:t>
      </w:r>
    </w:p>
    <w:p>
      <w:r>
        <w:t xml:space="preserve">Hänen kanssaan on itse asiassa todella helppo tulla toimeen.</w:t>
      </w:r>
    </w:p>
    <w:p>
      <w:r>
        <w:rPr>
          <w:b/>
        </w:rPr>
        <w:t xml:space="preserve">Tulos</w:t>
      </w:r>
    </w:p>
    <w:p>
      <w:r>
        <w:t xml:space="preserve">Onko pomosi mukava?</w:t>
      </w:r>
    </w:p>
    <w:p>
      <w:r>
        <w:rPr>
          <w:b/>
        </w:rPr>
        <w:t xml:space="preserve">Esimerkki 4.1311</w:t>
      </w:r>
    </w:p>
    <w:p>
      <w:r>
        <w:t xml:space="preserve">Yritän aina</w:t>
      </w:r>
    </w:p>
    <w:p>
      <w:r>
        <w:rPr>
          <w:b/>
        </w:rPr>
        <w:t xml:space="preserve">Tulos</w:t>
      </w:r>
    </w:p>
    <w:p>
      <w:r>
        <w:t xml:space="preserve">Haluatko ottaa viikonloppuisin aikaa itsellesi?</w:t>
      </w:r>
    </w:p>
    <w:p>
      <w:r>
        <w:rPr>
          <w:b/>
        </w:rPr>
        <w:t xml:space="preserve">Esimerkki 4.1312</w:t>
      </w:r>
    </w:p>
    <w:p>
      <w:r>
        <w:t xml:space="preserve">Minulla on muutama asia hoidettavana</w:t>
      </w:r>
    </w:p>
    <w:p>
      <w:r>
        <w:rPr>
          <w:b/>
        </w:rPr>
        <w:t xml:space="preserve">Tulos</w:t>
      </w:r>
    </w:p>
    <w:p>
      <w:r>
        <w:t xml:space="preserve">Onko sinulla kotitöitä tänä viikonloppuna?</w:t>
      </w:r>
    </w:p>
    <w:p>
      <w:r>
        <w:rPr>
          <w:b/>
        </w:rPr>
        <w:t xml:space="preserve">Esimerkki 4.1313</w:t>
      </w:r>
    </w:p>
    <w:p>
      <w:r>
        <w:t xml:space="preserve">Katson sitä lähes joka ilta.</w:t>
      </w:r>
    </w:p>
    <w:p>
      <w:r>
        <w:rPr>
          <w:b/>
        </w:rPr>
        <w:t xml:space="preserve">Tulos</w:t>
      </w:r>
    </w:p>
    <w:p>
      <w:r>
        <w:t xml:space="preserve">Onko sinulla Netflix-tili?</w:t>
      </w:r>
    </w:p>
    <w:p>
      <w:r>
        <w:rPr>
          <w:b/>
        </w:rPr>
        <w:t xml:space="preserve">Esimerkki 4.1314</w:t>
      </w:r>
    </w:p>
    <w:p>
      <w:r>
        <w:t xml:space="preserve">Minulla on töitä tehtävänä.</w:t>
      </w:r>
    </w:p>
    <w:p>
      <w:r>
        <w:rPr>
          <w:b/>
        </w:rPr>
        <w:t xml:space="preserve">Tulos</w:t>
      </w:r>
    </w:p>
    <w:p>
      <w:r>
        <w:t xml:space="preserve">Onko aika rentoutua?</w:t>
      </w:r>
    </w:p>
    <w:p>
      <w:r>
        <w:rPr>
          <w:b/>
        </w:rPr>
        <w:t xml:space="preserve">Esimerkki 4.1315</w:t>
      </w:r>
    </w:p>
    <w:p>
      <w:r>
        <w:t xml:space="preserve">Pidän enemmän siideristä</w:t>
      </w:r>
    </w:p>
    <w:p>
      <w:r>
        <w:rPr>
          <w:b/>
        </w:rPr>
        <w:t xml:space="preserve">Tulos</w:t>
      </w:r>
    </w:p>
    <w:p>
      <w:r>
        <w:t xml:space="preserve">Juotko sinä olutta?</w:t>
      </w:r>
    </w:p>
    <w:p>
      <w:r>
        <w:rPr>
          <w:b/>
        </w:rPr>
        <w:t xml:space="preserve">Esimerkki 4.1316</w:t>
      </w:r>
    </w:p>
    <w:p>
      <w:r>
        <w:t xml:space="preserve">Muutin noin tunnin matkan päässä olevaan kaupunkiin.</w:t>
      </w:r>
    </w:p>
    <w:p>
      <w:r>
        <w:rPr>
          <w:b/>
        </w:rPr>
        <w:t xml:space="preserve">Tulos</w:t>
      </w:r>
    </w:p>
    <w:p>
      <w:r>
        <w:t xml:space="preserve">Asutko yhä kaupungissa?</w:t>
      </w:r>
    </w:p>
    <w:p>
      <w:r>
        <w:rPr>
          <w:b/>
        </w:rPr>
        <w:t xml:space="preserve">Esimerkki 4.1317</w:t>
      </w:r>
    </w:p>
    <w:p>
      <w:r>
        <w:t xml:space="preserve">Mikä hyvä idea.</w:t>
      </w:r>
    </w:p>
    <w:p>
      <w:r>
        <w:rPr>
          <w:b/>
        </w:rPr>
        <w:t xml:space="preserve">Tulos</w:t>
      </w:r>
    </w:p>
    <w:p>
      <w:r>
        <w:t xml:space="preserve">Haluatko syödä päivällistä/lounasta?</w:t>
      </w:r>
    </w:p>
    <w:p>
      <w:r>
        <w:rPr>
          <w:b/>
        </w:rPr>
        <w:t xml:space="preserve">Esimerkki 4.1318</w:t>
      </w:r>
    </w:p>
    <w:p>
      <w:r>
        <w:t xml:space="preserve">Brooklynissa.</w:t>
      </w:r>
    </w:p>
    <w:p>
      <w:r>
        <w:rPr>
          <w:b/>
        </w:rPr>
        <w:t xml:space="preserve">Tulos</w:t>
      </w:r>
    </w:p>
    <w:p>
      <w:r>
        <w:t xml:space="preserve">Sijaitseeko se itse kaupungissa?</w:t>
      </w:r>
    </w:p>
    <w:p>
      <w:r>
        <w:rPr>
          <w:b/>
        </w:rPr>
        <w:t xml:space="preserve">Esimerkki 4.1319</w:t>
      </w:r>
    </w:p>
    <w:p>
      <w:r>
        <w:t xml:space="preserve">Suklaa on lempiruokani.</w:t>
      </w:r>
    </w:p>
    <w:p>
      <w:r>
        <w:rPr>
          <w:b/>
        </w:rPr>
        <w:t xml:space="preserve">Tulos</w:t>
      </w:r>
    </w:p>
    <w:p>
      <w:r>
        <w:t xml:space="preserve">Oletko makeanhimoinen?</w:t>
      </w:r>
    </w:p>
    <w:p>
      <w:r>
        <w:rPr>
          <w:b/>
        </w:rPr>
        <w:t xml:space="preserve">Esimerkki 4.1320</w:t>
      </w:r>
    </w:p>
    <w:p>
      <w:r>
        <w:t xml:space="preserve">Anteeksi, en voi mennä juomaan tänä iltana.</w:t>
      </w:r>
    </w:p>
    <w:p>
      <w:r>
        <w:rPr>
          <w:b/>
        </w:rPr>
        <w:t xml:space="preserve">Tulos</w:t>
      </w:r>
    </w:p>
    <w:p>
      <w:r>
        <w:t xml:space="preserve">Haittaako, jos kävelemme baariin?</w:t>
      </w:r>
    </w:p>
    <w:p>
      <w:r>
        <w:rPr>
          <w:b/>
        </w:rPr>
        <w:t xml:space="preserve">Esimerkki 4.1321</w:t>
      </w:r>
    </w:p>
    <w:p>
      <w:r>
        <w:t xml:space="preserve">Luulen, että saatan</w:t>
      </w:r>
    </w:p>
    <w:p>
      <w:r>
        <w:rPr>
          <w:b/>
        </w:rPr>
        <w:t xml:space="preserve">Tulos</w:t>
      </w:r>
    </w:p>
    <w:p>
      <w:r>
        <w:t xml:space="preserve">Aiotko lähteä ulos tänä viikonloppuna?</w:t>
      </w:r>
    </w:p>
    <w:p>
      <w:r>
        <w:rPr>
          <w:b/>
        </w:rPr>
        <w:t xml:space="preserve">Esimerkki 4.1322</w:t>
      </w:r>
    </w:p>
    <w:p>
      <w:r>
        <w:t xml:space="preserve">Minulla ei ole vaihtoehtoja.</w:t>
      </w:r>
    </w:p>
    <w:p>
      <w:r>
        <w:rPr>
          <w:b/>
        </w:rPr>
        <w:t xml:space="preserve">Tulos</w:t>
      </w:r>
    </w:p>
    <w:p>
      <w:r>
        <w:t xml:space="preserve">Työskenteletkö kokopäiväisesti?</w:t>
      </w:r>
    </w:p>
    <w:p>
      <w:r>
        <w:rPr>
          <w:b/>
        </w:rPr>
        <w:t xml:space="preserve">Esimerkki 4.1323</w:t>
      </w:r>
    </w:p>
    <w:p>
      <w:r>
        <w:t xml:space="preserve">Menen tennistunneille.</w:t>
      </w:r>
    </w:p>
    <w:p>
      <w:r>
        <w:rPr>
          <w:b/>
        </w:rPr>
        <w:t xml:space="preserve">Tulos</w:t>
      </w:r>
    </w:p>
    <w:p>
      <w:r>
        <w:t xml:space="preserve">Onko sinulla suunnitelmia?</w:t>
      </w:r>
    </w:p>
    <w:p>
      <w:r>
        <w:rPr>
          <w:b/>
        </w:rPr>
        <w:t xml:space="preserve">Esimerkki 4.1324</w:t>
      </w:r>
    </w:p>
    <w:p>
      <w:r>
        <w:t xml:space="preserve">En välitä siitä, milloin kirja on julkaistu.</w:t>
      </w:r>
    </w:p>
    <w:p>
      <w:r>
        <w:rPr>
          <w:b/>
        </w:rPr>
        <w:t xml:space="preserve">Tulos</w:t>
      </w:r>
    </w:p>
    <w:p>
      <w:r>
        <w:t xml:space="preserve">Pidättekö mieluummin hiljattain julkaistuista kirjoista?</w:t>
      </w:r>
    </w:p>
    <w:p>
      <w:r>
        <w:rPr>
          <w:b/>
        </w:rPr>
        <w:t xml:space="preserve">Esimerkki 4.1325</w:t>
      </w:r>
    </w:p>
    <w:p>
      <w:r>
        <w:t xml:space="preserve">Ajan mieluummin pyörällä.</w:t>
      </w:r>
    </w:p>
    <w:p>
      <w:r>
        <w:rPr>
          <w:b/>
        </w:rPr>
        <w:t xml:space="preserve">Tulos</w:t>
      </w:r>
    </w:p>
    <w:p>
      <w:r>
        <w:t xml:space="preserve">Onko sinulla auto?</w:t>
      </w:r>
    </w:p>
    <w:p>
      <w:r>
        <w:rPr>
          <w:b/>
        </w:rPr>
        <w:t xml:space="preserve">Esimerkki 4.1326</w:t>
      </w:r>
    </w:p>
    <w:p>
      <w:r>
        <w:t xml:space="preserve">Voin jäädä niin pitkäksi aikaa kuin haluan.</w:t>
      </w:r>
    </w:p>
    <w:p>
      <w:r>
        <w:rPr>
          <w:b/>
        </w:rPr>
        <w:t xml:space="preserve">Tulos</w:t>
      </w:r>
    </w:p>
    <w:p>
      <w:r>
        <w:t xml:space="preserve">Voitteko jäädä pidemmäksi aikaa?</w:t>
      </w:r>
    </w:p>
    <w:p>
      <w:r>
        <w:rPr>
          <w:b/>
        </w:rPr>
        <w:t xml:space="preserve">Esimerkki 4.1327</w:t>
      </w:r>
    </w:p>
    <w:p>
      <w:r>
        <w:t xml:space="preserve">Teen nyt olutta kotona!</w:t>
      </w:r>
    </w:p>
    <w:p>
      <w:r>
        <w:rPr>
          <w:b/>
        </w:rPr>
        <w:t xml:space="preserve">Tulos</w:t>
      </w:r>
    </w:p>
    <w:p>
      <w:r>
        <w:t xml:space="preserve">Et satu vielä juomaan olutta, ethän?</w:t>
      </w:r>
    </w:p>
    <w:p>
      <w:r>
        <w:rPr>
          <w:b/>
        </w:rPr>
        <w:t xml:space="preserve">Esimerkki 4.1328</w:t>
      </w:r>
    </w:p>
    <w:p>
      <w:r>
        <w:t xml:space="preserve">Meillä on kaksi!</w:t>
      </w:r>
    </w:p>
    <w:p>
      <w:r>
        <w:rPr>
          <w:b/>
        </w:rPr>
        <w:t xml:space="preserve">Tulos</w:t>
      </w:r>
    </w:p>
    <w:p>
      <w:r>
        <w:t xml:space="preserve">Pidätkö kissoista?</w:t>
      </w:r>
    </w:p>
    <w:p>
      <w:r>
        <w:rPr>
          <w:b/>
        </w:rPr>
        <w:t xml:space="preserve">Esimerkki 4.1329</w:t>
      </w:r>
    </w:p>
    <w:p>
      <w:r>
        <w:t xml:space="preserve">Otan sen vastaan.</w:t>
      </w:r>
    </w:p>
    <w:p>
      <w:r>
        <w:rPr>
          <w:b/>
        </w:rPr>
        <w:t xml:space="preserve">Tulos</w:t>
      </w:r>
    </w:p>
    <w:p>
      <w:r>
        <w:t xml:space="preserve">Haluatko kyydin kotiin?</w:t>
      </w:r>
    </w:p>
    <w:p>
      <w:r>
        <w:rPr>
          <w:b/>
        </w:rPr>
        <w:t xml:space="preserve">Esimerkki 4.1330</w:t>
      </w:r>
    </w:p>
    <w:p>
      <w:r>
        <w:t xml:space="preserve">Asun muutaman korttelin päässä.</w:t>
      </w:r>
    </w:p>
    <w:p>
      <w:r>
        <w:rPr>
          <w:b/>
        </w:rPr>
        <w:t xml:space="preserve">Tulos</w:t>
      </w:r>
    </w:p>
    <w:p>
      <w:r>
        <w:t xml:space="preserve">Asutko yhä samalla alueella?</w:t>
      </w:r>
    </w:p>
    <w:p>
      <w:r>
        <w:rPr>
          <w:b/>
        </w:rPr>
        <w:t xml:space="preserve">Esimerkki 4.1331</w:t>
      </w:r>
    </w:p>
    <w:p>
      <w:r>
        <w:t xml:space="preserve">Näin Christien viime viikolla ruokakaupassa.</w:t>
      </w:r>
    </w:p>
    <w:p>
      <w:r>
        <w:rPr>
          <w:b/>
        </w:rPr>
        <w:t xml:space="preserve">Tulos</w:t>
      </w:r>
    </w:p>
    <w:p>
      <w:r>
        <w:t xml:space="preserve">Näetkö koskaan muita vanhoja lapsuudenystäviämme?</w:t>
      </w:r>
    </w:p>
    <w:p>
      <w:r>
        <w:rPr>
          <w:b/>
        </w:rPr>
        <w:t xml:space="preserve">Esimerkki 4.1332</w:t>
      </w:r>
    </w:p>
    <w:p>
      <w:r>
        <w:t xml:space="preserve">Menen mieluummin keilaamaan.</w:t>
      </w:r>
    </w:p>
    <w:p>
      <w:r>
        <w:rPr>
          <w:b/>
        </w:rPr>
        <w:t xml:space="preserve">Tulos</w:t>
      </w:r>
    </w:p>
    <w:p>
      <w:r>
        <w:t xml:space="preserve">Haluaisitko mennä elokuviin tänä viikonloppuna?</w:t>
      </w:r>
    </w:p>
    <w:p>
      <w:r>
        <w:rPr>
          <w:b/>
        </w:rPr>
        <w:t xml:space="preserve">Esimerkki 4.1333</w:t>
      </w:r>
    </w:p>
    <w:p>
      <w:r>
        <w:t xml:space="preserve">Yritän mitä tahansa kerran.</w:t>
      </w:r>
    </w:p>
    <w:p>
      <w:r>
        <w:rPr>
          <w:b/>
        </w:rPr>
        <w:t xml:space="preserve">Tulos</w:t>
      </w:r>
    </w:p>
    <w:p>
      <w:r>
        <w:t xml:space="preserve">Haluatko kokeilla uusia ruokia?</w:t>
      </w:r>
    </w:p>
    <w:p>
      <w:r>
        <w:rPr>
          <w:b/>
        </w:rPr>
        <w:t xml:space="preserve">Esimerkki 4.1334</w:t>
      </w:r>
    </w:p>
    <w:p>
      <w:r>
        <w:t xml:space="preserve">Keksit ovat suurin heikkouteni.</w:t>
      </w:r>
    </w:p>
    <w:p>
      <w:r>
        <w:rPr>
          <w:b/>
        </w:rPr>
        <w:t xml:space="preserve">Tulos</w:t>
      </w:r>
    </w:p>
    <w:p>
      <w:r>
        <w:t xml:space="preserve">Pidätkö kekseistä?</w:t>
      </w:r>
    </w:p>
    <w:p>
      <w:r>
        <w:rPr>
          <w:b/>
        </w:rPr>
        <w:t xml:space="preserve">Esimerkki 4.1335</w:t>
      </w:r>
    </w:p>
    <w:p>
      <w:r>
        <w:t xml:space="preserve">En ole vielä siinä vaiheessa.</w:t>
      </w:r>
    </w:p>
    <w:p>
      <w:r>
        <w:rPr>
          <w:b/>
        </w:rPr>
        <w:t xml:space="preserve">Tulos</w:t>
      </w:r>
    </w:p>
    <w:p>
      <w:r>
        <w:t xml:space="preserve">Oletko tutustunut muuttofirmoihin?</w:t>
      </w:r>
    </w:p>
    <w:p>
      <w:r>
        <w:rPr>
          <w:b/>
        </w:rPr>
        <w:t xml:space="preserve">Esimerkki 4.1336</w:t>
      </w:r>
    </w:p>
    <w:p>
      <w:r>
        <w:t xml:space="preserve">Haluan tuntea kaikki naapurini.</w:t>
      </w:r>
    </w:p>
    <w:p>
      <w:r>
        <w:rPr>
          <w:b/>
        </w:rPr>
        <w:t xml:space="preserve">Tulos</w:t>
      </w:r>
    </w:p>
    <w:p>
      <w:r>
        <w:t xml:space="preserve">Haluaisitko suuren rakennuksen?</w:t>
      </w:r>
    </w:p>
    <w:p>
      <w:r>
        <w:rPr>
          <w:b/>
        </w:rPr>
        <w:t xml:space="preserve">Esimerkki 4.1337</w:t>
      </w:r>
    </w:p>
    <w:p>
      <w:r>
        <w:t xml:space="preserve">Minulle on tulossa vieraita.</w:t>
      </w:r>
    </w:p>
    <w:p>
      <w:r>
        <w:rPr>
          <w:b/>
        </w:rPr>
        <w:t xml:space="preserve">Tulos</w:t>
      </w:r>
    </w:p>
    <w:p>
      <w:r>
        <w:t xml:space="preserve">Haluatko tulla katsomaan peliä tänä viikonloppuna?</w:t>
      </w:r>
    </w:p>
    <w:p>
      <w:r>
        <w:rPr>
          <w:b/>
        </w:rPr>
        <w:t xml:space="preserve">Esimerkki 4.1338</w:t>
      </w:r>
    </w:p>
    <w:p>
      <w:r>
        <w:t xml:space="preserve">Lapseni ovat koulussa.</w:t>
      </w:r>
    </w:p>
    <w:p>
      <w:r>
        <w:rPr>
          <w:b/>
        </w:rPr>
        <w:t xml:space="preserve">Tulos</w:t>
      </w:r>
    </w:p>
    <w:p>
      <w:r>
        <w:t xml:space="preserve">Onko teillä lapsia?</w:t>
      </w:r>
    </w:p>
    <w:p>
      <w:r>
        <w:rPr>
          <w:b/>
        </w:rPr>
        <w:t xml:space="preserve">Esimerkki 4.1339</w:t>
      </w:r>
    </w:p>
    <w:p>
      <w:r>
        <w:t xml:space="preserve">Pystyn olemaan täällä tiistaihin asti.</w:t>
      </w:r>
    </w:p>
    <w:p>
      <w:r>
        <w:rPr>
          <w:b/>
        </w:rPr>
        <w:t xml:space="preserve">Tulos</w:t>
      </w:r>
    </w:p>
    <w:p>
      <w:r>
        <w:t xml:space="preserve">Tiedätkö jo, mihin aikaan sinun on lähdettävä kotiin?</w:t>
      </w:r>
    </w:p>
    <w:p>
      <w:r>
        <w:rPr>
          <w:b/>
        </w:rPr>
        <w:t xml:space="preserve">Esimerkki 4.1340</w:t>
      </w:r>
    </w:p>
    <w:p>
      <w:r>
        <w:t xml:space="preserve">Työskentelen kulman kahvilassa.</w:t>
      </w:r>
    </w:p>
    <w:p>
      <w:r>
        <w:rPr>
          <w:b/>
        </w:rPr>
        <w:t xml:space="preserve">Tulos</w:t>
      </w:r>
    </w:p>
    <w:p>
      <w:r>
        <w:t xml:space="preserve">Oletko tällä hetkellä töissä?</w:t>
      </w:r>
    </w:p>
    <w:p>
      <w:r>
        <w:rPr>
          <w:b/>
        </w:rPr>
        <w:t xml:space="preserve">Esimerkki 4.1341</w:t>
      </w:r>
    </w:p>
    <w:p>
      <w:r>
        <w:t xml:space="preserve">Asuisin paljon mieluummin jossain metsässä.</w:t>
      </w:r>
    </w:p>
    <w:p>
      <w:r>
        <w:rPr>
          <w:b/>
        </w:rPr>
        <w:t xml:space="preserve">Tulos</w:t>
      </w:r>
    </w:p>
    <w:p>
      <w:r>
        <w:t xml:space="preserve">Oletko kaupunkilainen?</w:t>
      </w:r>
    </w:p>
    <w:p>
      <w:r>
        <w:rPr>
          <w:b/>
        </w:rPr>
        <w:t xml:space="preserve">Esimerkki 4.1342</w:t>
      </w:r>
    </w:p>
    <w:p>
      <w:r>
        <w:t xml:space="preserve">Hän vaikuttaa hyvin ystävälliseltä.</w:t>
      </w:r>
    </w:p>
    <w:p>
      <w:r>
        <w:rPr>
          <w:b/>
        </w:rPr>
        <w:t xml:space="preserve">Tulos</w:t>
      </w:r>
    </w:p>
    <w:p>
      <w:r>
        <w:t xml:space="preserve">Pidätkö pomostasi?</w:t>
      </w:r>
    </w:p>
    <w:p>
      <w:r>
        <w:rPr>
          <w:b/>
        </w:rPr>
        <w:t xml:space="preserve">Esimerkki 4.1343</w:t>
      </w:r>
    </w:p>
    <w:p>
      <w:r>
        <w:t xml:space="preserve">Joen varrella on hieno polku, jota käytän.</w:t>
      </w:r>
    </w:p>
    <w:p>
      <w:r>
        <w:rPr>
          <w:b/>
        </w:rPr>
        <w:t xml:space="preserve">Tulos</w:t>
      </w:r>
    </w:p>
    <w:p>
      <w:r>
        <w:t xml:space="preserve">Pidätkö kävelylenkeistä?</w:t>
      </w:r>
    </w:p>
    <w:p>
      <w:r>
        <w:rPr>
          <w:b/>
        </w:rPr>
        <w:t xml:space="preserve">Esimerkki 4.1344</w:t>
      </w:r>
    </w:p>
    <w:p>
      <w:r>
        <w:t xml:space="preserve">En ole vielä</w:t>
      </w:r>
    </w:p>
    <w:p>
      <w:r>
        <w:rPr>
          <w:b/>
        </w:rPr>
        <w:t xml:space="preserve">Tulos</w:t>
      </w:r>
    </w:p>
    <w:p>
      <w:r>
        <w:t xml:space="preserve">Oletko käynyt orkesterin konsertissa?</w:t>
      </w:r>
    </w:p>
    <w:p>
      <w:r>
        <w:rPr>
          <w:b/>
        </w:rPr>
        <w:t xml:space="preserve">Esimerkki 4.1345</w:t>
      </w:r>
    </w:p>
    <w:p>
      <w:r>
        <w:t xml:space="preserve">Näin Kylie Minoguen esiintyvän.</w:t>
      </w:r>
    </w:p>
    <w:p>
      <w:r>
        <w:rPr>
          <w:b/>
        </w:rPr>
        <w:t xml:space="preserve">Tulos</w:t>
      </w:r>
    </w:p>
    <w:p>
      <w:r>
        <w:t xml:space="preserve">Kävitkö Glastonburyssa viime vuonna?</w:t>
      </w:r>
    </w:p>
    <w:p>
      <w:r>
        <w:rPr>
          <w:b/>
        </w:rPr>
        <w:t xml:space="preserve">Esimerkki 4.1346</w:t>
      </w:r>
    </w:p>
    <w:p>
      <w:r>
        <w:t xml:space="preserve">Minäkin syön vasikanlihaa.</w:t>
      </w:r>
    </w:p>
    <w:p>
      <w:r>
        <w:rPr>
          <w:b/>
        </w:rPr>
        <w:t xml:space="preserve">Tulos</w:t>
      </w:r>
    </w:p>
    <w:p>
      <w:r>
        <w:t xml:space="preserve">Oletko pescatarian?</w:t>
      </w:r>
    </w:p>
    <w:p>
      <w:r>
        <w:rPr>
          <w:b/>
        </w:rPr>
        <w:t xml:space="preserve">Esimerkki 4.1347</w:t>
      </w:r>
    </w:p>
    <w:p>
      <w:r>
        <w:t xml:space="preserve">Töissä soitan aina country-asemaa.</w:t>
      </w:r>
    </w:p>
    <w:p>
      <w:r>
        <w:rPr>
          <w:b/>
        </w:rPr>
        <w:t xml:space="preserve">Tulos</w:t>
      </w:r>
    </w:p>
    <w:p>
      <w:r>
        <w:t xml:space="preserve">Kuunteletko kantrimusiikkia?</w:t>
      </w:r>
    </w:p>
    <w:p>
      <w:r>
        <w:rPr>
          <w:b/>
        </w:rPr>
        <w:t xml:space="preserve">Esimerkki 4.1348</w:t>
      </w:r>
    </w:p>
    <w:p>
      <w:r>
        <w:t xml:space="preserve">Minulla on suunnitelmia kahdeksi seuraavaksi viikoksi.</w:t>
      </w:r>
    </w:p>
    <w:p>
      <w:r>
        <w:rPr>
          <w:b/>
        </w:rPr>
        <w:t xml:space="preserve">Tulos</w:t>
      </w:r>
    </w:p>
    <w:p>
      <w:r>
        <w:t xml:space="preserve">Nauttisitko jazz-konsertista?</w:t>
      </w:r>
    </w:p>
    <w:p>
      <w:r>
        <w:rPr>
          <w:b/>
        </w:rPr>
        <w:t xml:space="preserve">Esimerkki 4.1349</w:t>
      </w:r>
    </w:p>
    <w:p>
      <w:r>
        <w:t xml:space="preserve">Margaret Atwood on suosikkikirjailijani.</w:t>
      </w:r>
    </w:p>
    <w:p>
      <w:r>
        <w:rPr>
          <w:b/>
        </w:rPr>
        <w:t xml:space="preserve">Tulos</w:t>
      </w:r>
    </w:p>
    <w:p>
      <w:r>
        <w:t xml:space="preserve">Luetko kaunokirjailijoita?</w:t>
      </w:r>
    </w:p>
    <w:p>
      <w:r>
        <w:rPr>
          <w:b/>
        </w:rPr>
        <w:t xml:space="preserve">Esimerkki 4.1350</w:t>
      </w:r>
    </w:p>
    <w:p>
      <w:r>
        <w:t xml:space="preserve">Vatsani on järkyttynyt.</w:t>
      </w:r>
    </w:p>
    <w:p>
      <w:r>
        <w:rPr>
          <w:b/>
        </w:rPr>
        <w:t xml:space="preserve">Tulos</w:t>
      </w:r>
    </w:p>
    <w:p>
      <w:r>
        <w:t xml:space="preserve">Oletko voinut hyvin?</w:t>
      </w:r>
    </w:p>
    <w:p>
      <w:r>
        <w:rPr>
          <w:b/>
        </w:rPr>
        <w:t xml:space="preserve">Esimerkki 4.1351</w:t>
      </w:r>
    </w:p>
    <w:p>
      <w:r>
        <w:t xml:space="preserve">Jos muutan, olen lähempänä työpaikkaani kaupungissa.</w:t>
      </w:r>
    </w:p>
    <w:p>
      <w:r>
        <w:rPr>
          <w:b/>
        </w:rPr>
        <w:t xml:space="preserve">Tulos</w:t>
      </w:r>
    </w:p>
    <w:p>
      <w:r>
        <w:t xml:space="preserve">Asutko lähempänä työpaikkaasi?</w:t>
      </w:r>
    </w:p>
    <w:p>
      <w:r>
        <w:rPr>
          <w:b/>
        </w:rPr>
        <w:t xml:space="preserve">Esimerkki 4.1352</w:t>
      </w:r>
    </w:p>
    <w:p>
      <w:r>
        <w:t xml:space="preserve">Haluaisin koiran</w:t>
      </w:r>
    </w:p>
    <w:p>
      <w:r>
        <w:rPr>
          <w:b/>
        </w:rPr>
        <w:t xml:space="preserve">Tulos</w:t>
      </w:r>
    </w:p>
    <w:p>
      <w:r>
        <w:t xml:space="preserve">Onko sinulla lemmikkieläimiä?</w:t>
      </w:r>
    </w:p>
    <w:p>
      <w:r>
        <w:rPr>
          <w:b/>
        </w:rPr>
        <w:t xml:space="preserve">Tulos</w:t>
      </w:r>
    </w:p>
    <w:p>
      <w:r>
        <w:t xml:space="preserve">Onko sinulla koira</w:t>
      </w:r>
    </w:p>
    <w:p>
      <w:r>
        <w:rPr>
          <w:b/>
        </w:rPr>
        <w:t xml:space="preserve">Esimerkki 4.1353</w:t>
      </w:r>
    </w:p>
    <w:p>
      <w:r>
        <w:t xml:space="preserve">Pidän enemmän rock-konserteista.</w:t>
      </w:r>
    </w:p>
    <w:p>
      <w:r>
        <w:rPr>
          <w:b/>
        </w:rPr>
        <w:t xml:space="preserve">Tulos</w:t>
      </w:r>
    </w:p>
    <w:p>
      <w:r>
        <w:t xml:space="preserve">Pidätkö jazzkonserteista?</w:t>
      </w:r>
    </w:p>
    <w:p>
      <w:r>
        <w:rPr>
          <w:b/>
        </w:rPr>
        <w:t xml:space="preserve">Esimerkki 4.1354</w:t>
      </w:r>
    </w:p>
    <w:p>
      <w:r>
        <w:t xml:space="preserve">En voi syödä äyriäisiä.</w:t>
      </w:r>
    </w:p>
    <w:p>
      <w:r>
        <w:rPr>
          <w:b/>
        </w:rPr>
        <w:t xml:space="preserve">Tulos</w:t>
      </w:r>
    </w:p>
    <w:p>
      <w:r>
        <w:t xml:space="preserve">Oletko allerginen mereneläville?</w:t>
      </w:r>
    </w:p>
    <w:p>
      <w:r>
        <w:rPr>
          <w:b/>
        </w:rPr>
        <w:t xml:space="preserve">Tulos</w:t>
      </w:r>
    </w:p>
    <w:p>
      <w:r>
        <w:t xml:space="preserve">Oletko allerginen jollekin elintarvikkeelle?</w:t>
      </w:r>
    </w:p>
    <w:p>
      <w:r>
        <w:rPr>
          <w:b/>
        </w:rPr>
        <w:t xml:space="preserve">Esimerkki 4.1355</w:t>
      </w:r>
    </w:p>
    <w:p>
      <w:r>
        <w:t xml:space="preserve">Olen eronnut.</w:t>
      </w:r>
    </w:p>
    <w:p>
      <w:r>
        <w:rPr>
          <w:b/>
        </w:rPr>
        <w:t xml:space="preserve">Tulos</w:t>
      </w:r>
    </w:p>
    <w:p>
      <w:r>
        <w:t xml:space="preserve">Oletko naimisissa?</w:t>
      </w:r>
    </w:p>
    <w:p>
      <w:r>
        <w:rPr>
          <w:b/>
        </w:rPr>
        <w:t xml:space="preserve">Esimerkki 4.1356</w:t>
      </w:r>
    </w:p>
    <w:p>
      <w:r>
        <w:t xml:space="preserve">Pidän novellien lukemisesta</w:t>
      </w:r>
    </w:p>
    <w:p>
      <w:r>
        <w:rPr>
          <w:b/>
        </w:rPr>
        <w:t xml:space="preserve">Tulos</w:t>
      </w:r>
    </w:p>
    <w:p>
      <w:r>
        <w:t xml:space="preserve">Pidätkö pitkistä kirjoista enemmän kuin lyhyistä?</w:t>
      </w:r>
    </w:p>
    <w:p>
      <w:r>
        <w:rPr>
          <w:b/>
        </w:rPr>
        <w:t xml:space="preserve">Esimerkki 4.1357</w:t>
      </w:r>
    </w:p>
    <w:p>
      <w:r>
        <w:t xml:space="preserve">Jos heillä on kasvisvaihtoehto.</w:t>
      </w:r>
    </w:p>
    <w:p>
      <w:r>
        <w:rPr>
          <w:b/>
        </w:rPr>
        <w:t xml:space="preserve">Tulos</w:t>
      </w:r>
    </w:p>
    <w:p>
      <w:r>
        <w:t xml:space="preserve">Haluatko syödä hampurilaisia?</w:t>
      </w:r>
    </w:p>
    <w:p>
      <w:r>
        <w:rPr>
          <w:b/>
        </w:rPr>
        <w:t xml:space="preserve">Esimerkki 4.1358</w:t>
      </w:r>
    </w:p>
    <w:p>
      <w:r>
        <w:t xml:space="preserve">Vain paikallisessa puistossa.</w:t>
      </w:r>
    </w:p>
    <w:p>
      <w:r>
        <w:rPr>
          <w:b/>
        </w:rPr>
        <w:t xml:space="preserve">Tulos</w:t>
      </w:r>
    </w:p>
    <w:p>
      <w:r>
        <w:t xml:space="preserve">Oletko koskaan nähnyt livebändin soittavan?</w:t>
      </w:r>
    </w:p>
    <w:p>
      <w:r>
        <w:rPr>
          <w:b/>
        </w:rPr>
        <w:t xml:space="preserve">Esimerkki 4.1359</w:t>
      </w:r>
    </w:p>
    <w:p>
      <w:r>
        <w:t xml:space="preserve">Näin Foo Fightersin viime viikonloppuna O2-areenalla.</w:t>
      </w:r>
    </w:p>
    <w:p>
      <w:r>
        <w:rPr>
          <w:b/>
        </w:rPr>
        <w:t xml:space="preserve">Tulos</w:t>
      </w:r>
    </w:p>
    <w:p>
      <w:r>
        <w:t xml:space="preserve">Oletko nähnyt yhtyeen konsertin?</w:t>
      </w:r>
    </w:p>
    <w:p>
      <w:r>
        <w:rPr>
          <w:b/>
        </w:rPr>
        <w:t xml:space="preserve">Esimerkki 4.1360</w:t>
      </w:r>
    </w:p>
    <w:p>
      <w:r>
        <w:t xml:space="preserve">Lohikäärmeet olivat todella hienoja.</w:t>
      </w:r>
    </w:p>
    <w:p>
      <w:r>
        <w:rPr>
          <w:b/>
        </w:rPr>
        <w:t xml:space="preserve">Tulos</w:t>
      </w:r>
    </w:p>
    <w:p>
      <w:r>
        <w:t xml:space="preserve">Oletko lukenut Game of Throne -kirjat?</w:t>
      </w:r>
    </w:p>
    <w:p>
      <w:r>
        <w:rPr>
          <w:b/>
        </w:rPr>
        <w:t xml:space="preserve">Esimerkki 4.1361</w:t>
      </w:r>
    </w:p>
    <w:p>
      <w:r>
        <w:t xml:space="preserve">Totta kai!</w:t>
      </w:r>
    </w:p>
    <w:p>
      <w:r>
        <w:rPr>
          <w:b/>
        </w:rPr>
        <w:t xml:space="preserve">Tulos</w:t>
      </w:r>
    </w:p>
    <w:p>
      <w:r>
        <w:t xml:space="preserve">Oletko kuullut ACDC:stä?</w:t>
      </w:r>
    </w:p>
    <w:p>
      <w:r>
        <w:rPr>
          <w:b/>
        </w:rPr>
        <w:t xml:space="preserve">Tulos</w:t>
      </w:r>
    </w:p>
    <w:p>
      <w:r>
        <w:t xml:space="preserve">Oletko kuullut Mozartia?</w:t>
      </w:r>
    </w:p>
    <w:p>
      <w:r>
        <w:rPr>
          <w:b/>
        </w:rPr>
        <w:t xml:space="preserve">Esimerkki 4.1362</w:t>
      </w:r>
    </w:p>
    <w:p>
      <w:r>
        <w:t xml:space="preserve">En ole vielä puoleen vuoteen.</w:t>
      </w:r>
    </w:p>
    <w:p>
      <w:r>
        <w:rPr>
          <w:b/>
        </w:rPr>
        <w:t xml:space="preserve">Tulos</w:t>
      </w:r>
    </w:p>
    <w:p>
      <w:r>
        <w:t xml:space="preserve">Oletko oikeutettu ylennykseen?</w:t>
      </w:r>
    </w:p>
    <w:p>
      <w:r>
        <w:rPr>
          <w:b/>
        </w:rPr>
        <w:t xml:space="preserve">Esimerkki 4.1363</w:t>
      </w:r>
    </w:p>
    <w:p>
      <w:r>
        <w:t xml:space="preserve">Minun on pysähdyttävä ostamaan pullo vodkaa.</w:t>
      </w:r>
    </w:p>
    <w:p>
      <w:r>
        <w:rPr>
          <w:b/>
        </w:rPr>
        <w:t xml:space="preserve">Tulos</w:t>
      </w:r>
    </w:p>
    <w:p>
      <w:r>
        <w:t xml:space="preserve">Haluatko lähteä suoraan kotiin?</w:t>
      </w:r>
    </w:p>
    <w:p>
      <w:r>
        <w:rPr>
          <w:b/>
        </w:rPr>
        <w:t xml:space="preserve">Esimerkki 4.1364</w:t>
      </w:r>
    </w:p>
    <w:p>
      <w:r>
        <w:t xml:space="preserve">Se on hieno, rakastan sitä.</w:t>
      </w:r>
    </w:p>
    <w:p>
      <w:r>
        <w:rPr>
          <w:b/>
        </w:rPr>
        <w:t xml:space="preserve">Tulos</w:t>
      </w:r>
    </w:p>
    <w:p>
      <w:r>
        <w:t xml:space="preserve">Millaista naapurustossa on?</w:t>
      </w:r>
    </w:p>
    <w:p>
      <w:r>
        <w:rPr>
          <w:b/>
        </w:rPr>
        <w:t xml:space="preserve">Esimerkki 4.1365</w:t>
      </w:r>
    </w:p>
    <w:p>
      <w:r>
        <w:t xml:space="preserve">Paikallinen ruoka on lähellä sydäntäni.</w:t>
      </w:r>
    </w:p>
    <w:p>
      <w:r>
        <w:rPr>
          <w:b/>
        </w:rPr>
        <w:t xml:space="preserve">Tulos</w:t>
      </w:r>
    </w:p>
    <w:p>
      <w:r>
        <w:t xml:space="preserve">Haluatko kokeilla lähelläni sijaitsevaa hampurilaispaikkaa?</w:t>
      </w:r>
    </w:p>
    <w:p>
      <w:r>
        <w:rPr>
          <w:b/>
        </w:rPr>
        <w:t xml:space="preserve">Esimerkki 4.1366</w:t>
      </w:r>
    </w:p>
    <w:p>
      <w:r>
        <w:t xml:space="preserve">En koskaan työskentele viikonloppuisin.</w:t>
      </w:r>
    </w:p>
    <w:p>
      <w:r>
        <w:rPr>
          <w:b/>
        </w:rPr>
        <w:t xml:space="preserve">Tulos</w:t>
      </w:r>
    </w:p>
    <w:p>
      <w:r>
        <w:t xml:space="preserve">Oletko huomenna töissä?</w:t>
      </w:r>
    </w:p>
    <w:p>
      <w:r>
        <w:rPr>
          <w:b/>
        </w:rPr>
        <w:t xml:space="preserve">Esimerkki 4.1367</w:t>
      </w:r>
    </w:p>
    <w:p>
      <w:r>
        <w:t xml:space="preserve">Jotain uutta olisi mielenkiintoista.</w:t>
      </w:r>
    </w:p>
    <w:p>
      <w:r>
        <w:rPr>
          <w:b/>
        </w:rPr>
        <w:t xml:space="preserve">Tulos</w:t>
      </w:r>
    </w:p>
    <w:p>
      <w:r>
        <w:t xml:space="preserve">Haluatko pysyä tässä ammatissa?</w:t>
      </w:r>
    </w:p>
    <w:p>
      <w:r>
        <w:rPr>
          <w:b/>
        </w:rPr>
        <w:t xml:space="preserve">Esimerkki 4.1368</w:t>
      </w:r>
    </w:p>
    <w:p>
      <w:r>
        <w:t xml:space="preserve">Tiedän, kun pääsen sinne.</w:t>
      </w:r>
    </w:p>
    <w:p>
      <w:r>
        <w:rPr>
          <w:b/>
        </w:rPr>
        <w:t xml:space="preserve">Tulos</w:t>
      </w:r>
    </w:p>
    <w:p>
      <w:r>
        <w:t xml:space="preserve">Aiotko muuttaa sinne pysyvästi?</w:t>
      </w:r>
    </w:p>
    <w:p>
      <w:r>
        <w:rPr>
          <w:b/>
        </w:rPr>
        <w:t xml:space="preserve">Esimerkki 4.1369</w:t>
      </w:r>
    </w:p>
    <w:p>
      <w:r>
        <w:t xml:space="preserve">En ole koskaan kokeillut mitään.</w:t>
      </w:r>
    </w:p>
    <w:p>
      <w:r>
        <w:rPr>
          <w:b/>
        </w:rPr>
        <w:t xml:space="preserve">Tulos</w:t>
      </w:r>
    </w:p>
    <w:p>
      <w:r>
        <w:t xml:space="preserve">Pidätkö etnisistä ruoista?</w:t>
      </w:r>
    </w:p>
    <w:p>
      <w:r>
        <w:rPr>
          <w:b/>
        </w:rPr>
        <w:t xml:space="preserve">Esimerkki 4.1370</w:t>
      </w:r>
    </w:p>
    <w:p>
      <w:r>
        <w:t xml:space="preserve">Minulla ei ole rahaa tuhlattavaksi.</w:t>
      </w:r>
    </w:p>
    <w:p>
      <w:r>
        <w:rPr>
          <w:b/>
        </w:rPr>
        <w:t xml:space="preserve">Tulos</w:t>
      </w:r>
    </w:p>
    <w:p>
      <w:r>
        <w:t xml:space="preserve">Pidätkö shoppailusta?</w:t>
      </w:r>
    </w:p>
    <w:p>
      <w:r>
        <w:rPr>
          <w:b/>
        </w:rPr>
        <w:t xml:space="preserve">Esimerkki 4.1371</w:t>
      </w:r>
    </w:p>
    <w:p>
      <w:r>
        <w:t xml:space="preserve">Käyn säännöllisesti paikallisessa elokuvateatterissa.</w:t>
      </w:r>
    </w:p>
    <w:p>
      <w:r>
        <w:rPr>
          <w:b/>
        </w:rPr>
        <w:t xml:space="preserve">Tulos</w:t>
      </w:r>
    </w:p>
    <w:p>
      <w:r>
        <w:t xml:space="preserve">Oletko nähnyt uusimmat elokuvat?</w:t>
      </w:r>
    </w:p>
    <w:p>
      <w:r>
        <w:rPr>
          <w:b/>
        </w:rPr>
        <w:t xml:space="preserve">Esimerkki 4.1372</w:t>
      </w:r>
    </w:p>
    <w:p>
      <w:r>
        <w:t xml:space="preserve">En koskaan nosta mitään.</w:t>
      </w:r>
    </w:p>
    <w:p>
      <w:r>
        <w:rPr>
          <w:b/>
        </w:rPr>
        <w:t xml:space="preserve">Tulos</w:t>
      </w:r>
    </w:p>
    <w:p>
      <w:r>
        <w:t xml:space="preserve">Pitääkö sinun tehdä raskaita nostoja?</w:t>
      </w:r>
    </w:p>
    <w:p>
      <w:r>
        <w:rPr>
          <w:b/>
        </w:rPr>
        <w:t xml:space="preserve">Esimerkki 4.1373</w:t>
      </w:r>
    </w:p>
    <w:p>
      <w:r>
        <w:t xml:space="preserve">Minun on vielä tehtävä paperitöitä.</w:t>
      </w:r>
    </w:p>
    <w:p>
      <w:r>
        <w:rPr>
          <w:b/>
        </w:rPr>
        <w:t xml:space="preserve">Tulos</w:t>
      </w:r>
    </w:p>
    <w:p>
      <w:r>
        <w:t xml:space="preserve">Saitko kaikki projektisi valmiiksi?</w:t>
      </w:r>
    </w:p>
    <w:p>
      <w:r>
        <w:rPr>
          <w:b/>
        </w:rPr>
        <w:t xml:space="preserve">Esimerkki 4.1374</w:t>
      </w:r>
    </w:p>
    <w:p>
      <w:r>
        <w:t xml:space="preserve">Kun musiikki on minun makuuni.</w:t>
      </w:r>
    </w:p>
    <w:p>
      <w:r>
        <w:rPr>
          <w:b/>
        </w:rPr>
        <w:t xml:space="preserve">Tulos</w:t>
      </w:r>
    </w:p>
    <w:p>
      <w:r>
        <w:t xml:space="preserve">Pidätkö festivaaleista?</w:t>
      </w:r>
    </w:p>
    <w:p>
      <w:r>
        <w:rPr>
          <w:b/>
        </w:rPr>
        <w:t xml:space="preserve">Esimerkki 4.1375</w:t>
      </w:r>
    </w:p>
    <w:p>
      <w:r>
        <w:t xml:space="preserve">Aina silloin tällöin kuulen jostakin hyvin kirjoitetusta.</w:t>
      </w:r>
    </w:p>
    <w:p>
      <w:r>
        <w:rPr>
          <w:b/>
        </w:rPr>
        <w:t xml:space="preserve">Tulos</w:t>
      </w:r>
    </w:p>
    <w:p>
      <w:r>
        <w:t xml:space="preserve">Satutko pitämään sotahistoriasta tai maailmanhistoriasta?</w:t>
      </w:r>
    </w:p>
    <w:p>
      <w:r>
        <w:rPr>
          <w:b/>
        </w:rPr>
        <w:t xml:space="preserve">Esimerkki 4.1376</w:t>
      </w:r>
    </w:p>
    <w:p>
      <w:r>
        <w:t xml:space="preserve">Jos junat kulkevat, kaikki on hyvin.</w:t>
      </w:r>
    </w:p>
    <w:p>
      <w:r>
        <w:rPr>
          <w:b/>
        </w:rPr>
        <w:t xml:space="preserve">Tulos</w:t>
      </w:r>
    </w:p>
    <w:p>
      <w:r>
        <w:t xml:space="preserve">Tykkäätkö matkustaa kaupungilla?</w:t>
      </w:r>
    </w:p>
    <w:p>
      <w:r>
        <w:rPr>
          <w:b/>
        </w:rPr>
        <w:t xml:space="preserve">Esimerkki 4.1377</w:t>
      </w:r>
    </w:p>
    <w:p>
      <w:r>
        <w:t xml:space="preserve">Olen suorittanut kaikki tehtäväni.</w:t>
      </w:r>
    </w:p>
    <w:p>
      <w:r>
        <w:rPr>
          <w:b/>
        </w:rPr>
        <w:t xml:space="preserve">Tulos</w:t>
      </w:r>
    </w:p>
    <w:p>
      <w:r>
        <w:t xml:space="preserve">Saitko kaikki projektisi valmiiksi?</w:t>
      </w:r>
    </w:p>
    <w:p>
      <w:r>
        <w:rPr>
          <w:b/>
        </w:rPr>
        <w:t xml:space="preserve">Esimerkki 4.1378</w:t>
      </w:r>
    </w:p>
    <w:p>
      <w:r>
        <w:t xml:space="preserve">Viimeksi söin melkein 10 tuntia sitten.</w:t>
      </w:r>
    </w:p>
    <w:p>
      <w:r>
        <w:rPr>
          <w:b/>
        </w:rPr>
        <w:t xml:space="preserve">Tulos</w:t>
      </w:r>
    </w:p>
    <w:p>
      <w:r>
        <w:t xml:space="preserve">Oletko valmis syömään?</w:t>
      </w:r>
    </w:p>
    <w:p>
      <w:r>
        <w:rPr>
          <w:b/>
        </w:rPr>
        <w:t xml:space="preserve">Esimerkki 4.1379</w:t>
      </w:r>
    </w:p>
    <w:p>
      <w:r>
        <w:t xml:space="preserve">En pidä ulkona olemisesta.</w:t>
      </w:r>
    </w:p>
    <w:p>
      <w:r>
        <w:rPr>
          <w:b/>
        </w:rPr>
        <w:t xml:space="preserve">Tulos</w:t>
      </w:r>
    </w:p>
    <w:p>
      <w:r>
        <w:t xml:space="preserve">Käytkö ulkoilmakonserteissa?</w:t>
      </w:r>
    </w:p>
    <w:p>
      <w:r>
        <w:rPr>
          <w:b/>
        </w:rPr>
        <w:t xml:space="preserve">Esimerkki 4.1380</w:t>
      </w:r>
    </w:p>
    <w:p>
      <w:r>
        <w:t xml:space="preserve">Minulla on upouusi maasturi.</w:t>
      </w:r>
    </w:p>
    <w:p>
      <w:r>
        <w:rPr>
          <w:b/>
        </w:rPr>
        <w:t xml:space="preserve">Tulos</w:t>
      </w:r>
    </w:p>
    <w:p>
      <w:r>
        <w:t xml:space="preserve">Omistatko auton?</w:t>
      </w:r>
    </w:p>
    <w:p>
      <w:r>
        <w:rPr>
          <w:b/>
        </w:rPr>
        <w:t xml:space="preserve">Esimerkki 4.1381</w:t>
      </w:r>
    </w:p>
    <w:p>
      <w:r>
        <w:t xml:space="preserve">Työskentelen ystäväni Jenin kanssa.</w:t>
      </w:r>
    </w:p>
    <w:p>
      <w:r>
        <w:rPr>
          <w:b/>
        </w:rPr>
        <w:t xml:space="preserve">Tulos</w:t>
      </w:r>
    </w:p>
    <w:p>
      <w:r>
        <w:t xml:space="preserve">Onko sinulla kiinteistönvälittäjä, jonka kanssa työskentelet?</w:t>
      </w:r>
    </w:p>
    <w:p>
      <w:r>
        <w:rPr>
          <w:b/>
        </w:rPr>
        <w:t xml:space="preserve">Esimerkki 4.1382</w:t>
      </w:r>
    </w:p>
    <w:p>
      <w:r>
        <w:t xml:space="preserve">Kun se on puhdas.</w:t>
      </w:r>
    </w:p>
    <w:p>
      <w:r>
        <w:rPr>
          <w:b/>
        </w:rPr>
        <w:t xml:space="preserve">Tulos</w:t>
      </w:r>
    </w:p>
    <w:p>
      <w:r>
        <w:t xml:space="preserve">Pidätkö Hip Hop/R&amp;B-musiikista?</w:t>
      </w:r>
    </w:p>
    <w:p>
      <w:r>
        <w:rPr>
          <w:b/>
        </w:rPr>
        <w:t xml:space="preserve">Esimerkki 4.1383</w:t>
      </w:r>
    </w:p>
    <w:p>
      <w:r>
        <w:t xml:space="preserve">Huippumuoti on intohimoni.</w:t>
      </w:r>
    </w:p>
    <w:p>
      <w:r>
        <w:rPr>
          <w:b/>
        </w:rPr>
        <w:t xml:space="preserve">Tulos</w:t>
      </w:r>
    </w:p>
    <w:p>
      <w:r>
        <w:t xml:space="preserve">Haluatko nauttia korkeatasoisesta elämäntyylistä?</w:t>
      </w:r>
    </w:p>
    <w:p>
      <w:r>
        <w:rPr>
          <w:b/>
        </w:rPr>
        <w:t xml:space="preserve">Esimerkki 4.1384</w:t>
      </w:r>
    </w:p>
    <w:p>
      <w:r>
        <w:t xml:space="preserve">Minulla on</w:t>
      </w:r>
    </w:p>
    <w:p>
      <w:r>
        <w:rPr>
          <w:b/>
        </w:rPr>
        <w:t xml:space="preserve">Tulos</w:t>
      </w:r>
    </w:p>
    <w:p>
      <w:r>
        <w:t xml:space="preserve">Oletko harkinnut muita osavaltioita?</w:t>
      </w:r>
    </w:p>
    <w:p>
      <w:r>
        <w:rPr>
          <w:b/>
        </w:rPr>
        <w:t xml:space="preserve">Esimerkki 4.1385</w:t>
      </w:r>
    </w:p>
    <w:p>
      <w:r>
        <w:t xml:space="preserve">Otan läppärini mukaani kotiin.</w:t>
      </w:r>
    </w:p>
    <w:p>
      <w:r>
        <w:rPr>
          <w:b/>
        </w:rPr>
        <w:t xml:space="preserve">Tulos</w:t>
      </w:r>
    </w:p>
    <w:p>
      <w:r>
        <w:t xml:space="preserve">Ehditkö viimeistellä työsähköpostit?</w:t>
      </w:r>
    </w:p>
    <w:p>
      <w:r>
        <w:rPr>
          <w:b/>
        </w:rPr>
        <w:t xml:space="preserve">Esimerkki 4.1386</w:t>
      </w:r>
    </w:p>
    <w:p>
      <w:r>
        <w:t xml:space="preserve">Pomoni ei anna minulle tarpeeksi tekemistä.</w:t>
      </w:r>
    </w:p>
    <w:p>
      <w:r>
        <w:rPr>
          <w:b/>
        </w:rPr>
        <w:t xml:space="preserve">Tulos</w:t>
      </w:r>
    </w:p>
    <w:p>
      <w:r>
        <w:t xml:space="preserve">Tunnetko usein olevasi vailla haasteita työssäsi?</w:t>
      </w:r>
    </w:p>
    <w:p>
      <w:r>
        <w:rPr>
          <w:b/>
        </w:rPr>
        <w:t xml:space="preserve">Esimerkki 4.1387</w:t>
      </w:r>
    </w:p>
    <w:p>
      <w:r>
        <w:t xml:space="preserve">Isäni tauti on remissiossa, joten olemme siitä iloisia.</w:t>
      </w:r>
    </w:p>
    <w:p>
      <w:r>
        <w:rPr>
          <w:b/>
        </w:rPr>
        <w:t xml:space="preserve">Tulos</w:t>
      </w:r>
    </w:p>
    <w:p>
      <w:r>
        <w:t xml:space="preserve">Miten perhe voi?</w:t>
      </w:r>
    </w:p>
    <w:p>
      <w:r>
        <w:rPr>
          <w:b/>
        </w:rPr>
        <w:t xml:space="preserve">Esimerkki 4.1388</w:t>
      </w:r>
    </w:p>
    <w:p>
      <w:r>
        <w:t xml:space="preserve">Jos ne eivät ole liian mausteisia</w:t>
      </w:r>
    </w:p>
    <w:p>
      <w:r>
        <w:rPr>
          <w:b/>
        </w:rPr>
        <w:t xml:space="preserve">Tulos</w:t>
      </w:r>
    </w:p>
    <w:p>
      <w:r>
        <w:t xml:space="preserve">Pidätkö burritoista</w:t>
      </w:r>
    </w:p>
    <w:p>
      <w:r>
        <w:rPr>
          <w:b/>
        </w:rPr>
        <w:t xml:space="preserve">Esimerkki 4.1389</w:t>
      </w:r>
    </w:p>
    <w:p>
      <w:r>
        <w:t xml:space="preserve">Pelaan jalkapallojoukkueessa.</w:t>
      </w:r>
    </w:p>
    <w:p>
      <w:r>
        <w:rPr>
          <w:b/>
        </w:rPr>
        <w:t xml:space="preserve">Tulos</w:t>
      </w:r>
    </w:p>
    <w:p>
      <w:r>
        <w:t xml:space="preserve">Pidätkö urheilusta?</w:t>
      </w:r>
    </w:p>
    <w:p>
      <w:r>
        <w:rPr>
          <w:b/>
        </w:rPr>
        <w:t xml:space="preserve">Esimerkki 4.1390</w:t>
      </w:r>
    </w:p>
    <w:p>
      <w:r>
        <w:t xml:space="preserve">Ostaisin mieluummin.</w:t>
      </w:r>
    </w:p>
    <w:p>
      <w:r>
        <w:rPr>
          <w:b/>
        </w:rPr>
        <w:t xml:space="preserve">Tulos</w:t>
      </w:r>
    </w:p>
    <w:p>
      <w:r>
        <w:t xml:space="preserve">Haluatko vuokrata vai ostaa?</w:t>
      </w:r>
    </w:p>
    <w:p>
      <w:r>
        <w:rPr>
          <w:b/>
        </w:rPr>
        <w:t xml:space="preserve">Esimerkki 4.1391</w:t>
      </w:r>
    </w:p>
    <w:p>
      <w:r>
        <w:t xml:space="preserve">Olen sinkku juuri nyt</w:t>
      </w:r>
    </w:p>
    <w:p>
      <w:r>
        <w:rPr>
          <w:b/>
        </w:rPr>
        <w:t xml:space="preserve">Tulos</w:t>
      </w:r>
    </w:p>
    <w:p>
      <w:r>
        <w:t xml:space="preserve">Oletko naimisissa, sinkku, eronnut jne.?</w:t>
      </w:r>
    </w:p>
    <w:p>
      <w:r>
        <w:rPr>
          <w:b/>
        </w:rPr>
        <w:t xml:space="preserve">Esimerkki 4.1392</w:t>
      </w:r>
    </w:p>
    <w:p>
      <w:r>
        <w:t xml:space="preserve">Kuulostaa siltä, että se olisi aika äänekäs ja likainen.</w:t>
      </w:r>
    </w:p>
    <w:p>
      <w:r>
        <w:rPr>
          <w:b/>
        </w:rPr>
        <w:t xml:space="preserve">Tulos</w:t>
      </w:r>
    </w:p>
    <w:p>
      <w:r>
        <w:t xml:space="preserve">Haluaisitko työskennellä tehtaassa?</w:t>
      </w:r>
    </w:p>
    <w:p>
      <w:r>
        <w:rPr>
          <w:b/>
        </w:rPr>
        <w:t xml:space="preserve">Esimerkki 4.1393</w:t>
      </w:r>
    </w:p>
    <w:p>
      <w:r>
        <w:t xml:space="preserve">Aamiainen tuntuu kuin siitä olisi kulunut ikuisuus.</w:t>
      </w:r>
    </w:p>
    <w:p>
      <w:r>
        <w:rPr>
          <w:b/>
        </w:rPr>
        <w:t xml:space="preserve">Tulos</w:t>
      </w:r>
    </w:p>
    <w:p>
      <w:r>
        <w:t xml:space="preserve">Onko sinulla nälkä?</w:t>
      </w:r>
    </w:p>
    <w:p>
      <w:r>
        <w:rPr>
          <w:b/>
        </w:rPr>
        <w:t xml:space="preserve">Esimerkki 4.1394</w:t>
      </w:r>
    </w:p>
    <w:p>
      <w:r>
        <w:t xml:space="preserve">Minulla on asunto keskustassa.</w:t>
      </w:r>
    </w:p>
    <w:p>
      <w:r>
        <w:rPr>
          <w:b/>
        </w:rPr>
        <w:t xml:space="preserve">Tulos</w:t>
      </w:r>
    </w:p>
    <w:p>
      <w:r>
        <w:t xml:space="preserve">Ostitko kaksikerroksisen viktoriaanisen talon, -</w:t>
      </w:r>
    </w:p>
    <w:p>
      <w:r>
        <w:rPr>
          <w:b/>
        </w:rPr>
        <w:t xml:space="preserve">Esimerkki 4.1395</w:t>
      </w:r>
    </w:p>
    <w:p>
      <w:r>
        <w:t xml:space="preserve">Menen joka vuosi.</w:t>
      </w:r>
    </w:p>
    <w:p>
      <w:r>
        <w:rPr>
          <w:b/>
        </w:rPr>
        <w:t xml:space="preserve">Tulos</w:t>
      </w:r>
    </w:p>
    <w:p>
      <w:r>
        <w:t xml:space="preserve">Oletko ollut SXSW:ssä?</w:t>
      </w:r>
    </w:p>
    <w:p>
      <w:r>
        <w:rPr>
          <w:b/>
        </w:rPr>
        <w:t xml:space="preserve">Esimerkki 4.1396</w:t>
      </w:r>
    </w:p>
    <w:p>
      <w:r>
        <w:t xml:space="preserve">Joko niin tai mene ulos.</w:t>
      </w:r>
    </w:p>
    <w:p>
      <w:r>
        <w:rPr>
          <w:b/>
        </w:rPr>
        <w:t xml:space="preserve">Tulos</w:t>
      </w:r>
    </w:p>
    <w:p>
      <w:r>
        <w:t xml:space="preserve">Vietätkö viikonloput mieluiten kotona?</w:t>
      </w:r>
    </w:p>
    <w:p>
      <w:r>
        <w:rPr>
          <w:b/>
        </w:rPr>
        <w:t xml:space="preserve">Esimerkki 4.1397</w:t>
      </w:r>
    </w:p>
    <w:p>
      <w:r>
        <w:t xml:space="preserve">Todennäköisesti.</w:t>
      </w:r>
    </w:p>
    <w:p>
      <w:r>
        <w:rPr>
          <w:b/>
        </w:rPr>
        <w:t xml:space="preserve">Tulos</w:t>
      </w:r>
    </w:p>
    <w:p>
      <w:r>
        <w:t xml:space="preserve">Aiotko käyttää metroa?</w:t>
      </w:r>
    </w:p>
    <w:p>
      <w:r>
        <w:rPr>
          <w:b/>
        </w:rPr>
        <w:t xml:space="preserve">Esimerkki 4.1398</w:t>
      </w:r>
    </w:p>
    <w:p>
      <w:r>
        <w:t xml:space="preserve">Kunhan pöydässä on vettä.</w:t>
      </w:r>
    </w:p>
    <w:p>
      <w:r>
        <w:rPr>
          <w:b/>
        </w:rPr>
        <w:t xml:space="preserve">Tulos</w:t>
      </w:r>
    </w:p>
    <w:p>
      <w:r>
        <w:t xml:space="preserve">Voitko syödä mausteista ruokaa?</w:t>
      </w:r>
    </w:p>
    <w:p>
      <w:r>
        <w:rPr>
          <w:b/>
        </w:rPr>
        <w:t xml:space="preserve">Esimerkki 4.1399</w:t>
      </w:r>
    </w:p>
    <w:p>
      <w:r>
        <w:t xml:space="preserve">Elämä on ollut minulle suopea.</w:t>
      </w:r>
    </w:p>
    <w:p>
      <w:r>
        <w:rPr>
          <w:b/>
        </w:rPr>
        <w:t xml:space="preserve">Tulos</w:t>
      </w:r>
    </w:p>
    <w:p>
      <w:r>
        <w:t xml:space="preserve">Oletko voinut hyvin vuosien varrella?</w:t>
      </w:r>
    </w:p>
    <w:p>
      <w:r>
        <w:rPr>
          <w:b/>
        </w:rPr>
        <w:t xml:space="preserve">Esimerkki 4.1400</w:t>
      </w:r>
    </w:p>
    <w:p>
      <w:r>
        <w:t xml:space="preserve">Kun musiikki on rentoa.</w:t>
      </w:r>
    </w:p>
    <w:p>
      <w:r>
        <w:rPr>
          <w:b/>
        </w:rPr>
        <w:t xml:space="preserve">Tulos</w:t>
      </w:r>
    </w:p>
    <w:p>
      <w:r>
        <w:t xml:space="preserve">Pidätkö klubeista?</w:t>
      </w:r>
    </w:p>
    <w:p>
      <w:r>
        <w:rPr>
          <w:b/>
        </w:rPr>
        <w:t xml:space="preserve">Esimerkki 4.1401</w:t>
      </w:r>
    </w:p>
    <w:p>
      <w:r>
        <w:t xml:space="preserve">Odotan suurta palkankorotusta</w:t>
      </w:r>
    </w:p>
    <w:p>
      <w:r>
        <w:rPr>
          <w:b/>
        </w:rPr>
        <w:t xml:space="preserve">Tulos</w:t>
      </w:r>
    </w:p>
    <w:p>
      <w:r>
        <w:t xml:space="preserve">Maksetaanko uudessa työpaikassa paremmin?</w:t>
      </w:r>
    </w:p>
    <w:p>
      <w:r>
        <w:rPr>
          <w:b/>
        </w:rPr>
        <w:t xml:space="preserve">Esimerkki 4.1402</w:t>
      </w:r>
    </w:p>
    <w:p>
      <w:r>
        <w:t xml:space="preserve">Jos ruoka on hyvää.</w:t>
      </w:r>
    </w:p>
    <w:p>
      <w:r>
        <w:rPr>
          <w:b/>
        </w:rPr>
        <w:t xml:space="preserve">Tulos</w:t>
      </w:r>
    </w:p>
    <w:p>
      <w:r>
        <w:t xml:space="preserve">Oletko valmis käyttämään rahaa?</w:t>
      </w:r>
    </w:p>
    <w:p>
      <w:r>
        <w:rPr>
          <w:b/>
        </w:rPr>
        <w:t xml:space="preserve">Esimerkki 4.1403</w:t>
      </w:r>
    </w:p>
    <w:p>
      <w:r>
        <w:t xml:space="preserve">Aika kuluu niin nopeasti.</w:t>
      </w:r>
    </w:p>
    <w:p>
      <w:r>
        <w:rPr>
          <w:b/>
        </w:rPr>
        <w:t xml:space="preserve">Tulos</w:t>
      </w:r>
    </w:p>
    <w:p>
      <w:r>
        <w:t xml:space="preserve">Eikö aika olekin kulunut kuin siivillä?</w:t>
      </w:r>
    </w:p>
    <w:p>
      <w:r>
        <w:rPr>
          <w:b/>
        </w:rPr>
        <w:t xml:space="preserve">Esimerkki 4.1404</w:t>
      </w:r>
    </w:p>
    <w:p>
      <w:r>
        <w:t xml:space="preserve">Se saa minut masentuneeksi.</w:t>
      </w:r>
    </w:p>
    <w:p>
      <w:r>
        <w:rPr>
          <w:b/>
        </w:rPr>
        <w:t xml:space="preserve">Tulos</w:t>
      </w:r>
    </w:p>
    <w:p>
      <w:r>
        <w:t xml:space="preserve">Pidätkö pikaruoasta?</w:t>
      </w:r>
    </w:p>
    <w:p>
      <w:r>
        <w:rPr>
          <w:b/>
        </w:rPr>
        <w:t xml:space="preserve">Esimerkki 4.1405</w:t>
      </w:r>
    </w:p>
    <w:p>
      <w:r>
        <w:t xml:space="preserve">En pääse yli hänen asenteestaan.</w:t>
      </w:r>
    </w:p>
    <w:p>
      <w:r>
        <w:rPr>
          <w:b/>
        </w:rPr>
        <w:t xml:space="preserve">Tulos</w:t>
      </w:r>
    </w:p>
    <w:p>
      <w:r>
        <w:t xml:space="preserve">Oletko Draken musiikin fani?</w:t>
      </w:r>
    </w:p>
    <w:p>
      <w:r>
        <w:rPr>
          <w:b/>
        </w:rPr>
        <w:t xml:space="preserve">Esimerkki 4.1406</w:t>
      </w:r>
    </w:p>
    <w:p>
      <w:r>
        <w:t xml:space="preserve">Se riippuu aikataulusta, jonka saan.</w:t>
      </w:r>
    </w:p>
    <w:p>
      <w:r>
        <w:rPr>
          <w:b/>
        </w:rPr>
        <w:t xml:space="preserve">Tulos</w:t>
      </w:r>
    </w:p>
    <w:p>
      <w:r>
        <w:t xml:space="preserve">Työskenteletkö aamuvuorossa?</w:t>
      </w:r>
    </w:p>
    <w:p>
      <w:r>
        <w:rPr>
          <w:b/>
        </w:rPr>
        <w:t xml:space="preserve">Esimerkki 4.1407</w:t>
      </w:r>
    </w:p>
    <w:p>
      <w:r>
        <w:t xml:space="preserve">Lempiruokani on lasagne.</w:t>
      </w:r>
    </w:p>
    <w:p>
      <w:r>
        <w:rPr>
          <w:b/>
        </w:rPr>
        <w:t xml:space="preserve">Tulos</w:t>
      </w:r>
    </w:p>
    <w:p>
      <w:r>
        <w:t xml:space="preserve">Pidätkö italialaisesta ruoasta?</w:t>
      </w:r>
    </w:p>
    <w:p>
      <w:r>
        <w:rPr>
          <w:b/>
        </w:rPr>
        <w:t xml:space="preserve">Esimerkki 4.1408</w:t>
      </w:r>
    </w:p>
    <w:p>
      <w:r>
        <w:t xml:space="preserve">Setäni asuu tien varrella.</w:t>
      </w:r>
    </w:p>
    <w:p>
      <w:r>
        <w:rPr>
          <w:b/>
        </w:rPr>
        <w:t xml:space="preserve">Tulos</w:t>
      </w:r>
    </w:p>
    <w:p>
      <w:r>
        <w:t xml:space="preserve">Onko sinulla sukulaisia lähellä?</w:t>
      </w:r>
    </w:p>
    <w:p>
      <w:r>
        <w:rPr>
          <w:b/>
        </w:rPr>
        <w:t xml:space="preserve">Esimerkki 4.1409</w:t>
      </w:r>
    </w:p>
    <w:p>
      <w:r>
        <w:t xml:space="preserve">Ostin asunnon turvallisimmalta alueelta, jonka löysin.</w:t>
      </w:r>
    </w:p>
    <w:p>
      <w:r>
        <w:rPr>
          <w:b/>
        </w:rPr>
        <w:t xml:space="preserve">Tulos</w:t>
      </w:r>
    </w:p>
    <w:p>
      <w:r>
        <w:t xml:space="preserve">Onko se korkean rikollisuuden alueella?</w:t>
      </w:r>
    </w:p>
    <w:p>
      <w:r>
        <w:rPr>
          <w:b/>
        </w:rPr>
        <w:t xml:space="preserve">Esimerkki 4.1410</w:t>
      </w:r>
    </w:p>
    <w:p>
      <w:r>
        <w:t xml:space="preserve">Saavuin vasta tänään.</w:t>
      </w:r>
    </w:p>
    <w:p>
      <w:r>
        <w:rPr>
          <w:b/>
        </w:rPr>
        <w:t xml:space="preserve">Tulos</w:t>
      </w:r>
    </w:p>
    <w:p>
      <w:r>
        <w:t xml:space="preserve">Oletko ollut kaupungissa koko tämän ajan?</w:t>
      </w:r>
    </w:p>
    <w:p>
      <w:r>
        <w:rPr>
          <w:b/>
        </w:rPr>
        <w:t xml:space="preserve">Esimerkki 4.1411</w:t>
      </w:r>
    </w:p>
    <w:p>
      <w:r>
        <w:t xml:space="preserve">Jooga on lempipuuhaani.</w:t>
      </w:r>
    </w:p>
    <w:p>
      <w:r>
        <w:rPr>
          <w:b/>
        </w:rPr>
        <w:t xml:space="preserve">Tulos</w:t>
      </w:r>
    </w:p>
    <w:p>
      <w:r>
        <w:t xml:space="preserve">Pidätkö joogasta?</w:t>
      </w:r>
    </w:p>
    <w:p>
      <w:r>
        <w:rPr>
          <w:b/>
        </w:rPr>
        <w:t xml:space="preserve">Esimerkki 4.1412</w:t>
      </w:r>
    </w:p>
    <w:p>
      <w:r>
        <w:t xml:space="preserve">Ne eivät ole suosikkejani.</w:t>
      </w:r>
    </w:p>
    <w:p>
      <w:r>
        <w:rPr>
          <w:b/>
        </w:rPr>
        <w:t xml:space="preserve">Tulos</w:t>
      </w:r>
    </w:p>
    <w:p>
      <w:r>
        <w:t xml:space="preserve">Pidätkö historiaan perustuvista fantasiatarinoista?</w:t>
      </w:r>
    </w:p>
    <w:p>
      <w:r>
        <w:rPr>
          <w:b/>
        </w:rPr>
        <w:t xml:space="preserve">Esimerkki 4.1413</w:t>
      </w:r>
    </w:p>
    <w:p>
      <w:r>
        <w:t xml:space="preserve">Kaikki tietävät sen.</w:t>
      </w:r>
    </w:p>
    <w:p>
      <w:r>
        <w:rPr>
          <w:b/>
        </w:rPr>
        <w:t xml:space="preserve">Tulos</w:t>
      </w:r>
    </w:p>
    <w:p>
      <w:r>
        <w:t xml:space="preserve">Tiedätkö, kuinka kalliita kiinteistöt ovat New Yorkissa?</w:t>
      </w:r>
    </w:p>
    <w:p>
      <w:r>
        <w:rPr>
          <w:b/>
        </w:rPr>
        <w:t xml:space="preserve">Esimerkki 4.1414</w:t>
      </w:r>
    </w:p>
    <w:p>
      <w:r>
        <w:t xml:space="preserve">Luen mieluummin näytelmiä.</w:t>
      </w:r>
    </w:p>
    <w:p>
      <w:r>
        <w:rPr>
          <w:b/>
        </w:rPr>
        <w:t xml:space="preserve">Tulos</w:t>
      </w:r>
    </w:p>
    <w:p>
      <w:r>
        <w:t xml:space="preserve">Oletko sarjakuvien ystävä?</w:t>
      </w:r>
    </w:p>
    <w:p>
      <w:r>
        <w:rPr>
          <w:b/>
        </w:rPr>
        <w:t xml:space="preserve">Esimerkki 4.1415</w:t>
      </w:r>
    </w:p>
    <w:p>
      <w:r>
        <w:t xml:space="preserve">Nautin Alicia Keysin uusimmasta albumista.</w:t>
      </w:r>
    </w:p>
    <w:p>
      <w:r>
        <w:rPr>
          <w:b/>
        </w:rPr>
        <w:t xml:space="preserve">Tulos</w:t>
      </w:r>
    </w:p>
    <w:p>
      <w:r>
        <w:t xml:space="preserve">Pidätkö Rnb:stä?</w:t>
      </w:r>
    </w:p>
    <w:p>
      <w:r>
        <w:rPr>
          <w:b/>
        </w:rPr>
        <w:t xml:space="preserve">Esimerkki 4.1416</w:t>
      </w:r>
    </w:p>
    <w:p>
      <w:r>
        <w:t xml:space="preserve">Minulla on jo työpaikka.</w:t>
      </w:r>
    </w:p>
    <w:p>
      <w:r>
        <w:rPr>
          <w:b/>
        </w:rPr>
        <w:t xml:space="preserve">Tulos</w:t>
      </w:r>
    </w:p>
    <w:p>
      <w:r>
        <w:t xml:space="preserve">Tiedätkö, mitä teet siellä?</w:t>
      </w:r>
    </w:p>
    <w:p>
      <w:r>
        <w:rPr>
          <w:b/>
        </w:rPr>
        <w:t xml:space="preserve">Esimerkki 4.1417</w:t>
      </w:r>
    </w:p>
    <w:p>
      <w:r>
        <w:t xml:space="preserve">Rock on suosikkilajini.</w:t>
      </w:r>
    </w:p>
    <w:p>
      <w:r>
        <w:rPr>
          <w:b/>
        </w:rPr>
        <w:t xml:space="preserve">Tulos</w:t>
      </w:r>
    </w:p>
    <w:p>
      <w:r>
        <w:t xml:space="preserve">Kiinnostaako rock sinua lainkaan?</w:t>
      </w:r>
    </w:p>
    <w:p>
      <w:r>
        <w:rPr>
          <w:b/>
        </w:rPr>
        <w:t xml:space="preserve">Esimerkki 4.1418</w:t>
      </w:r>
    </w:p>
    <w:p>
      <w:r>
        <w:t xml:space="preserve">Minun on työskenneltävä seuraavat pari päivää.</w:t>
      </w:r>
    </w:p>
    <w:p>
      <w:r>
        <w:rPr>
          <w:b/>
        </w:rPr>
        <w:t xml:space="preserve">Tulos</w:t>
      </w:r>
    </w:p>
    <w:p>
      <w:r>
        <w:t xml:space="preserve">Oletko huomenna töissä?</w:t>
      </w:r>
    </w:p>
    <w:p>
      <w:r>
        <w:rPr>
          <w:b/>
        </w:rPr>
        <w:t xml:space="preserve">Esimerkki 4.1419</w:t>
      </w:r>
    </w:p>
    <w:p>
      <w:r>
        <w:t xml:space="preserve">Etsin yhtä</w:t>
      </w:r>
    </w:p>
    <w:p>
      <w:r>
        <w:rPr>
          <w:b/>
        </w:rPr>
        <w:t xml:space="preserve">Tulos</w:t>
      </w:r>
    </w:p>
    <w:p>
      <w:r>
        <w:t xml:space="preserve">Odottaako sinua työpaikka New Yorkissa?</w:t>
      </w:r>
    </w:p>
    <w:p>
      <w:r>
        <w:rPr>
          <w:b/>
        </w:rPr>
        <w:t xml:space="preserve">Esimerkki 4.1420</w:t>
      </w:r>
    </w:p>
    <w:p>
      <w:r>
        <w:t xml:space="preserve">On äitini syntymäpäivä.</w:t>
      </w:r>
    </w:p>
    <w:p>
      <w:r>
        <w:rPr>
          <w:b/>
        </w:rPr>
        <w:t xml:space="preserve">Tulos</w:t>
      </w:r>
    </w:p>
    <w:p>
      <w:r>
        <w:t xml:space="preserve">Katsotko tänään elokuvaa?</w:t>
      </w:r>
    </w:p>
    <w:p>
      <w:r>
        <w:rPr>
          <w:b/>
        </w:rPr>
        <w:t xml:space="preserve">Esimerkki 4.1421</w:t>
      </w:r>
    </w:p>
    <w:p>
      <w:r>
        <w:t xml:space="preserve">En ole aamuihminen.</w:t>
      </w:r>
    </w:p>
    <w:p>
      <w:r>
        <w:rPr>
          <w:b/>
        </w:rPr>
        <w:t xml:space="preserve">Tulos</w:t>
      </w:r>
    </w:p>
    <w:p>
      <w:r>
        <w:t xml:space="preserve">Työskenteletkö aamuvuorossa?</w:t>
      </w:r>
    </w:p>
    <w:p>
      <w:r>
        <w:rPr>
          <w:b/>
        </w:rPr>
        <w:t xml:space="preserve">Esimerkki 4.1422</w:t>
      </w:r>
    </w:p>
    <w:p>
      <w:r>
        <w:t xml:space="preserve">Matkustan usein työni vuoksi.</w:t>
      </w:r>
    </w:p>
    <w:p>
      <w:r>
        <w:rPr>
          <w:b/>
        </w:rPr>
        <w:t xml:space="preserve">Tulos</w:t>
      </w:r>
    </w:p>
    <w:p>
      <w:r>
        <w:t xml:space="preserve">Oletko matkustellut?</w:t>
      </w:r>
    </w:p>
    <w:p>
      <w:r>
        <w:rPr>
          <w:b/>
        </w:rPr>
        <w:t xml:space="preserve">Esimerkki 4.1423</w:t>
      </w:r>
    </w:p>
    <w:p>
      <w:r>
        <w:t xml:space="preserve">Luultavasti voisin tehdä</w:t>
      </w:r>
    </w:p>
    <w:p>
      <w:r>
        <w:rPr>
          <w:b/>
        </w:rPr>
        <w:t xml:space="preserve">Tulos</w:t>
      </w:r>
    </w:p>
    <w:p>
      <w:r>
        <w:t xml:space="preserve">Voisitko vuokrata sen Airbnb:nä?</w:t>
      </w:r>
    </w:p>
    <w:p>
      <w:r>
        <w:rPr>
          <w:b/>
        </w:rPr>
        <w:t xml:space="preserve">Esimerkki 4.1424</w:t>
      </w:r>
    </w:p>
    <w:p>
      <w:r>
        <w:t xml:space="preserve">Heidän kanssaan on ihana työskennellä.</w:t>
      </w:r>
    </w:p>
    <w:p>
      <w:r>
        <w:rPr>
          <w:b/>
        </w:rPr>
        <w:t xml:space="preserve">Tulos</w:t>
      </w:r>
    </w:p>
    <w:p>
      <w:r>
        <w:t xml:space="preserve">Ovatko työtoverisi mielestäsi mukavia?</w:t>
      </w:r>
    </w:p>
    <w:p>
      <w:r>
        <w:rPr>
          <w:b/>
        </w:rPr>
        <w:t xml:space="preserve">Esimerkki 4.1425</w:t>
      </w:r>
    </w:p>
    <w:p>
      <w:r>
        <w:t xml:space="preserve">Minulla on nyt kaksi puhelinta.</w:t>
      </w:r>
    </w:p>
    <w:p>
      <w:r>
        <w:rPr>
          <w:b/>
        </w:rPr>
        <w:t xml:space="preserve">Tulos</w:t>
      </w:r>
    </w:p>
    <w:p>
      <w:r>
        <w:t xml:space="preserve">Saanko puhelinnumeronne?</w:t>
      </w:r>
    </w:p>
    <w:p>
      <w:r>
        <w:rPr>
          <w:b/>
        </w:rPr>
        <w:t xml:space="preserve">Esimerkki 4.1426</w:t>
      </w:r>
    </w:p>
    <w:p>
      <w:r>
        <w:t xml:space="preserve">Yllätykset ovat hienoja kirjassa.</w:t>
      </w:r>
    </w:p>
    <w:p>
      <w:r>
        <w:rPr>
          <w:b/>
        </w:rPr>
        <w:t xml:space="preserve">Tulos</w:t>
      </w:r>
    </w:p>
    <w:p>
      <w:r>
        <w:t xml:space="preserve">Nautitko siitä, että loppu järkyttää sinua?</w:t>
      </w:r>
    </w:p>
    <w:p>
      <w:r>
        <w:rPr>
          <w:b/>
        </w:rPr>
        <w:t xml:space="preserve">Esimerkki 4.1427</w:t>
      </w:r>
    </w:p>
    <w:p>
      <w:r>
        <w:t xml:space="preserve">Olin siellä noin vuosi sitten kesällä.</w:t>
      </w:r>
    </w:p>
    <w:p>
      <w:r>
        <w:rPr>
          <w:b/>
        </w:rPr>
        <w:t xml:space="preserve">Tulos</w:t>
      </w:r>
    </w:p>
    <w:p>
      <w:r>
        <w:t xml:space="preserve">Oletko koskaan käynyt New Yorkissa?</w:t>
      </w:r>
    </w:p>
    <w:p>
      <w:r>
        <w:rPr>
          <w:b/>
        </w:rPr>
        <w:t xml:space="preserve">Esimerkki 4.1428</w:t>
      </w:r>
    </w:p>
    <w:p>
      <w:r>
        <w:t xml:space="preserve">Kuuntelen uutta musiikkia aina kun siihen on mahdollisuus.</w:t>
      </w:r>
    </w:p>
    <w:p>
      <w:r>
        <w:rPr>
          <w:b/>
        </w:rPr>
        <w:t xml:space="preserve">Tulos</w:t>
      </w:r>
    </w:p>
    <w:p>
      <w:r>
        <w:t xml:space="preserve">Kuunteletko uutta musiikkia joka perjantai?</w:t>
      </w:r>
    </w:p>
    <w:p>
      <w:r>
        <w:rPr>
          <w:b/>
        </w:rPr>
        <w:t xml:space="preserve">Esimerkki 4.1429</w:t>
      </w:r>
    </w:p>
    <w:p>
      <w:r>
        <w:t xml:space="preserve">En ole vielä käynyt siellä henkilökohtaisesti.</w:t>
      </w:r>
    </w:p>
    <w:p>
      <w:r>
        <w:rPr>
          <w:b/>
        </w:rPr>
        <w:t xml:space="preserve">Tulos</w:t>
      </w:r>
    </w:p>
    <w:p>
      <w:r>
        <w:t xml:space="preserve">Mikä on paras puisto vierailla?</w:t>
      </w:r>
    </w:p>
    <w:p>
      <w:r>
        <w:rPr>
          <w:b/>
        </w:rPr>
        <w:t xml:space="preserve">Esimerkki 4.1430</w:t>
      </w:r>
    </w:p>
    <w:p>
      <w:r>
        <w:t xml:space="preserve">He kohtelevat minua hyvin.</w:t>
      </w:r>
    </w:p>
    <w:p>
      <w:r>
        <w:rPr>
          <w:b/>
        </w:rPr>
        <w:t xml:space="preserve">Tulos</w:t>
      </w:r>
    </w:p>
    <w:p>
      <w:r>
        <w:t xml:space="preserve">Pidätkö työstäsi?</w:t>
      </w:r>
    </w:p>
    <w:p>
      <w:r>
        <w:rPr>
          <w:b/>
        </w:rPr>
        <w:t xml:space="preserve">Esimerkki 4.1431</w:t>
      </w:r>
    </w:p>
    <w:p>
      <w:r>
        <w:t xml:space="preserve">Minulla on huonoja muistoja tästä korttelista.</w:t>
      </w:r>
    </w:p>
    <w:p>
      <w:r>
        <w:rPr>
          <w:b/>
        </w:rPr>
        <w:t xml:space="preserve">Tulos</w:t>
      </w:r>
    </w:p>
    <w:p>
      <w:r>
        <w:t xml:space="preserve">Muistatko korttelimme lämmöllä?</w:t>
      </w:r>
    </w:p>
    <w:p>
      <w:r>
        <w:rPr>
          <w:b/>
        </w:rPr>
        <w:t xml:space="preserve">Esimerkki 4.1432</w:t>
      </w:r>
    </w:p>
    <w:p>
      <w:r>
        <w:t xml:space="preserve">Olen lähellä.</w:t>
      </w:r>
    </w:p>
    <w:p>
      <w:r>
        <w:rPr>
          <w:b/>
        </w:rPr>
        <w:t xml:space="preserve">Tulos</w:t>
      </w:r>
    </w:p>
    <w:p>
      <w:r>
        <w:t xml:space="preserve">Asutko lähellä?</w:t>
      </w:r>
    </w:p>
    <w:p>
      <w:r>
        <w:rPr>
          <w:b/>
        </w:rPr>
        <w:t xml:space="preserve">Esimerkki 4.1433</w:t>
      </w:r>
    </w:p>
    <w:p>
      <w:r>
        <w:t xml:space="preserve">Pelkään aivan liikaa korkeita paikkoja.</w:t>
      </w:r>
    </w:p>
    <w:p>
      <w:r>
        <w:rPr>
          <w:b/>
        </w:rPr>
        <w:t xml:space="preserve">Tulos</w:t>
      </w:r>
    </w:p>
    <w:p>
      <w:r>
        <w:t xml:space="preserve">Sukeltaisitko koskaan taivaalta?</w:t>
      </w:r>
    </w:p>
    <w:p>
      <w:r>
        <w:rPr>
          <w:b/>
        </w:rPr>
        <w:t xml:space="preserve">Esimerkki 4.1434</w:t>
      </w:r>
    </w:p>
    <w:p>
      <w:r>
        <w:t xml:space="preserve">Ne eivät ole koskaan miellyttäneet minua.</w:t>
      </w:r>
    </w:p>
    <w:p>
      <w:r>
        <w:rPr>
          <w:b/>
        </w:rPr>
        <w:t xml:space="preserve">Tulos</w:t>
      </w:r>
    </w:p>
    <w:p>
      <w:r>
        <w:t xml:space="preserve">Oletko sarjojen fani?</w:t>
      </w:r>
    </w:p>
    <w:p>
      <w:r>
        <w:rPr>
          <w:b/>
        </w:rPr>
        <w:t xml:space="preserve">Esimerkki 4.1435</w:t>
      </w:r>
    </w:p>
    <w:p>
      <w:r>
        <w:t xml:space="preserve">Haluaisin lisää säilytystilaa.</w:t>
      </w:r>
    </w:p>
    <w:p>
      <w:r>
        <w:rPr>
          <w:b/>
        </w:rPr>
        <w:t xml:space="preserve">Tulos</w:t>
      </w:r>
    </w:p>
    <w:p>
      <w:r>
        <w:t xml:space="preserve">Oletko kiinnostunut ullakosta?</w:t>
      </w:r>
    </w:p>
    <w:p>
      <w:r>
        <w:rPr>
          <w:b/>
        </w:rPr>
        <w:t xml:space="preserve">Esimerkki 4.1436</w:t>
      </w:r>
    </w:p>
    <w:p>
      <w:r>
        <w:t xml:space="preserve">Pidän joistakin urheilulajeista</w:t>
      </w:r>
    </w:p>
    <w:p>
      <w:r>
        <w:rPr>
          <w:b/>
        </w:rPr>
        <w:t xml:space="preserve">Tulos</w:t>
      </w:r>
    </w:p>
    <w:p>
      <w:r>
        <w:t xml:space="preserve">Harrastatko urheilua?</w:t>
      </w:r>
    </w:p>
    <w:p>
      <w:r>
        <w:rPr>
          <w:b/>
        </w:rPr>
        <w:t xml:space="preserve">Tulos</w:t>
      </w:r>
    </w:p>
    <w:p>
      <w:r>
        <w:t xml:space="preserve">Oletko kiinnostunut urheilusta?</w:t>
      </w:r>
    </w:p>
    <w:p>
      <w:r>
        <w:rPr>
          <w:b/>
        </w:rPr>
        <w:t xml:space="preserve">Esimerkki 4.1437</w:t>
      </w:r>
    </w:p>
    <w:p>
      <w:r>
        <w:t xml:space="preserve">En tiedä, mitä se on.</w:t>
      </w:r>
    </w:p>
    <w:p>
      <w:r>
        <w:rPr>
          <w:b/>
        </w:rPr>
        <w:t xml:space="preserve">Tulos</w:t>
      </w:r>
    </w:p>
    <w:p>
      <w:r>
        <w:t xml:space="preserve">Oletko koskaan kokeillut bulgolgia?</w:t>
      </w:r>
    </w:p>
    <w:p>
      <w:r>
        <w:rPr>
          <w:b/>
        </w:rPr>
        <w:t xml:space="preserve">Esimerkki 4.1438</w:t>
      </w:r>
    </w:p>
    <w:p>
      <w:r>
        <w:t xml:space="preserve">Pidän enemmän colasta.</w:t>
      </w:r>
    </w:p>
    <w:p>
      <w:r>
        <w:rPr>
          <w:b/>
        </w:rPr>
        <w:t xml:space="preserve">Tulos</w:t>
      </w:r>
    </w:p>
    <w:p>
      <w:r>
        <w:t xml:space="preserve">Pidätkö oluesta pizzasi kanssa?</w:t>
      </w:r>
    </w:p>
    <w:p>
      <w:r>
        <w:rPr>
          <w:b/>
        </w:rPr>
        <w:t xml:space="preserve">Esimerkki 4.1439</w:t>
      </w:r>
    </w:p>
    <w:p>
      <w:r>
        <w:t xml:space="preserve">Odotan innolla mukavaa pitkää kylpyä.</w:t>
      </w:r>
    </w:p>
    <w:p>
      <w:r>
        <w:rPr>
          <w:b/>
        </w:rPr>
        <w:t xml:space="preserve">Tulos</w:t>
      </w:r>
    </w:p>
    <w:p>
      <w:r>
        <w:t xml:space="preserve">Onko sinulla suunnitelmia tälle illalle?</w:t>
      </w:r>
    </w:p>
    <w:p>
      <w:r>
        <w:rPr>
          <w:b/>
        </w:rPr>
        <w:t xml:space="preserve">Esimerkki 4.1440</w:t>
      </w:r>
    </w:p>
    <w:p>
      <w:r>
        <w:t xml:space="preserve">Olen hyvin avoin sille.</w:t>
      </w:r>
    </w:p>
    <w:p>
      <w:r>
        <w:rPr>
          <w:b/>
        </w:rPr>
        <w:t xml:space="preserve">Tulos</w:t>
      </w:r>
    </w:p>
    <w:p>
      <w:r>
        <w:t xml:space="preserve">Oletko avoin kämppiksille?</w:t>
      </w:r>
    </w:p>
    <w:p>
      <w:r>
        <w:rPr>
          <w:b/>
        </w:rPr>
        <w:t xml:space="preserve">Esimerkki 4.1441</w:t>
      </w:r>
    </w:p>
    <w:p>
      <w:r>
        <w:t xml:space="preserve">En ole oikeastaan kokeillut sitä.</w:t>
      </w:r>
    </w:p>
    <w:p>
      <w:r>
        <w:rPr>
          <w:b/>
        </w:rPr>
        <w:t xml:space="preserve">Tulos</w:t>
      </w:r>
    </w:p>
    <w:p>
      <w:r>
        <w:t xml:space="preserve">Pidätkö korealaisesta ruoasta?</w:t>
      </w:r>
    </w:p>
    <w:p>
      <w:r>
        <w:rPr>
          <w:b/>
        </w:rPr>
        <w:t xml:space="preserve">Esimerkki 4.1442</w:t>
      </w:r>
    </w:p>
    <w:p>
      <w:r>
        <w:t xml:space="preserve">Kun tein sen kerran, nolasin itseni.</w:t>
      </w:r>
    </w:p>
    <w:p>
      <w:r>
        <w:rPr>
          <w:b/>
        </w:rPr>
        <w:t xml:space="preserve">Tulos</w:t>
      </w:r>
    </w:p>
    <w:p>
      <w:r>
        <w:t xml:space="preserve">Oletko koskaan tehnyt karaokea?</w:t>
      </w:r>
    </w:p>
    <w:p>
      <w:r>
        <w:rPr>
          <w:b/>
        </w:rPr>
        <w:t xml:space="preserve">Esimerkki 4.1443</w:t>
      </w:r>
    </w:p>
    <w:p>
      <w:r>
        <w:t xml:space="preserve">Yritän katsoa kaikki uudet julkaisut.</w:t>
      </w:r>
    </w:p>
    <w:p>
      <w:r>
        <w:rPr>
          <w:b/>
        </w:rPr>
        <w:t xml:space="preserve">Tulos</w:t>
      </w:r>
    </w:p>
    <w:p>
      <w:r>
        <w:t xml:space="preserve">Pidätkö elokuvien katselusta?</w:t>
      </w:r>
    </w:p>
    <w:p>
      <w:r>
        <w:rPr>
          <w:b/>
        </w:rPr>
        <w:t xml:space="preserve">Esimerkki 4.1444</w:t>
      </w:r>
    </w:p>
    <w:p>
      <w:r>
        <w:t xml:space="preserve">Pilailetko?!</w:t>
      </w:r>
    </w:p>
    <w:p>
      <w:r>
        <w:rPr>
          <w:b/>
        </w:rPr>
        <w:t xml:space="preserve">Tulos</w:t>
      </w:r>
    </w:p>
    <w:p>
      <w:r>
        <w:t xml:space="preserve">Nukutko yhä valot päällä?</w:t>
      </w:r>
    </w:p>
    <w:p>
      <w:r>
        <w:rPr>
          <w:b/>
        </w:rPr>
        <w:t xml:space="preserve">Esimerkki 4.1445</w:t>
      </w:r>
    </w:p>
    <w:p>
      <w:r>
        <w:t xml:space="preserve">En syö sokeria.</w:t>
      </w:r>
    </w:p>
    <w:p>
      <w:r>
        <w:rPr>
          <w:b/>
        </w:rPr>
        <w:t xml:space="preserve">Tulos</w:t>
      </w:r>
    </w:p>
    <w:p>
      <w:r>
        <w:t xml:space="preserve">Onko sinulla ruokavaliorajoituksia/allergioita?</w:t>
      </w:r>
    </w:p>
    <w:p>
      <w:r>
        <w:rPr>
          <w:b/>
        </w:rPr>
        <w:t xml:space="preserve">Esimerkki 4.1446</w:t>
      </w:r>
    </w:p>
    <w:p>
      <w:r>
        <w:t xml:space="preserve">Ne ovat liian makeita minulle.</w:t>
      </w:r>
    </w:p>
    <w:p>
      <w:r>
        <w:rPr>
          <w:b/>
        </w:rPr>
        <w:t xml:space="preserve">Tulos</w:t>
      </w:r>
    </w:p>
    <w:p>
      <w:r>
        <w:t xml:space="preserve">Oletko kokeillut kakkupullia?</w:t>
      </w:r>
    </w:p>
    <w:p>
      <w:r>
        <w:rPr>
          <w:b/>
        </w:rPr>
        <w:t xml:space="preserve">Esimerkki 4.1447</w:t>
      </w:r>
    </w:p>
    <w:p>
      <w:r>
        <w:t xml:space="preserve">Vain noin yksi kuukaudessa</w:t>
      </w:r>
    </w:p>
    <w:p>
      <w:r>
        <w:rPr>
          <w:b/>
        </w:rPr>
        <w:t xml:space="preserve">Tulos</w:t>
      </w:r>
    </w:p>
    <w:p>
      <w:r>
        <w:t xml:space="preserve">Onko teillä aina juhlat?</w:t>
      </w:r>
    </w:p>
    <w:p>
      <w:r>
        <w:rPr>
          <w:b/>
        </w:rPr>
        <w:t xml:space="preserve">Esimerkki 4.1448</w:t>
      </w:r>
    </w:p>
    <w:p>
      <w:r>
        <w:t xml:space="preserve">Ehkä katson elokuvan teatterissa.</w:t>
      </w:r>
    </w:p>
    <w:p>
      <w:r>
        <w:rPr>
          <w:b/>
        </w:rPr>
        <w:t xml:space="preserve">Tulos</w:t>
      </w:r>
    </w:p>
    <w:p>
      <w:r>
        <w:t xml:space="preserve">Onko sinulla suunnitelmia viikonlopuksi?</w:t>
      </w:r>
    </w:p>
    <w:p>
      <w:r>
        <w:rPr>
          <w:b/>
        </w:rPr>
        <w:t xml:space="preserve">Esimerkki 4.1449</w:t>
      </w:r>
    </w:p>
    <w:p>
      <w:r>
        <w:t xml:space="preserve">Olen lukenut joitakin omaelämäkertoja aiemmin.</w:t>
      </w:r>
    </w:p>
    <w:p>
      <w:r>
        <w:rPr>
          <w:b/>
        </w:rPr>
        <w:t xml:space="preserve">Tulos</w:t>
      </w:r>
    </w:p>
    <w:p>
      <w:r>
        <w:t xml:space="preserve">Luetko tietokirjoja?</w:t>
      </w:r>
    </w:p>
    <w:p>
      <w:r>
        <w:rPr>
          <w:b/>
        </w:rPr>
        <w:t xml:space="preserve">Esimerkki 4.1450</w:t>
      </w:r>
    </w:p>
    <w:p>
      <w:r>
        <w:t xml:space="preserve">Minulla on paljon ylimääräistä rahaa.</w:t>
      </w:r>
    </w:p>
    <w:p>
      <w:r>
        <w:rPr>
          <w:b/>
        </w:rPr>
        <w:t xml:space="preserve">Tulos</w:t>
      </w:r>
    </w:p>
    <w:p>
      <w:r>
        <w:t xml:space="preserve">Oletko huolissasi kustannuksista?</w:t>
      </w:r>
    </w:p>
    <w:p>
      <w:r>
        <w:rPr>
          <w:b/>
        </w:rPr>
        <w:t xml:space="preserve">Esimerkki 4.1451</w:t>
      </w:r>
    </w:p>
    <w:p>
      <w:r>
        <w:t xml:space="preserve">Olen itse asiassa seurannut Grateful Deadia maata pitkin ennenkin.</w:t>
      </w:r>
    </w:p>
    <w:p>
      <w:r>
        <w:rPr>
          <w:b/>
        </w:rPr>
        <w:t xml:space="preserve">Tulos</w:t>
      </w:r>
    </w:p>
    <w:p>
      <w:r>
        <w:t xml:space="preserve">Onko sinulla suosikkibändi?</w:t>
      </w:r>
    </w:p>
    <w:p>
      <w:r>
        <w:rPr>
          <w:b/>
        </w:rPr>
        <w:t xml:space="preserve">Esimerkki 4.1452</w:t>
      </w:r>
    </w:p>
    <w:p>
      <w:r>
        <w:t xml:space="preserve">Minulla on nälkä.</w:t>
      </w:r>
    </w:p>
    <w:p>
      <w:r>
        <w:rPr>
          <w:b/>
        </w:rPr>
        <w:t xml:space="preserve">Tulos</w:t>
      </w:r>
    </w:p>
    <w:p>
      <w:r>
        <w:t xml:space="preserve">Oletko valmis syömään?</w:t>
      </w:r>
    </w:p>
    <w:p>
      <w:r>
        <w:rPr>
          <w:b/>
        </w:rPr>
        <w:t xml:space="preserve">Tulos</w:t>
      </w:r>
    </w:p>
    <w:p>
      <w:r>
        <w:t xml:space="preserve">Syödäänkö päivällistä?</w:t>
      </w:r>
    </w:p>
    <w:p>
      <w:r>
        <w:rPr>
          <w:b/>
        </w:rPr>
        <w:t xml:space="preserve">Tulos</w:t>
      </w:r>
    </w:p>
    <w:p>
      <w:r>
        <w:t xml:space="preserve">Oletko valmis syömään?</w:t>
      </w:r>
    </w:p>
    <w:p>
      <w:r>
        <w:rPr>
          <w:b/>
        </w:rPr>
        <w:t xml:space="preserve">Tulos</w:t>
      </w:r>
    </w:p>
    <w:p>
      <w:r>
        <w:t xml:space="preserve">Haluaisitko napata jotain syötävää?</w:t>
      </w:r>
    </w:p>
    <w:p>
      <w:r>
        <w:rPr>
          <w:b/>
        </w:rPr>
        <w:t xml:space="preserve">Esimerkki 4.1453</w:t>
      </w:r>
    </w:p>
    <w:p>
      <w:r>
        <w:t xml:space="preserve">Hyvin paljon!</w:t>
      </w:r>
    </w:p>
    <w:p>
      <w:r>
        <w:rPr>
          <w:b/>
        </w:rPr>
        <w:t xml:space="preserve">Tulos</w:t>
      </w:r>
    </w:p>
    <w:p>
      <w:r>
        <w:t xml:space="preserve">Haluaisitko lukea fantasiaromaanin?</w:t>
      </w:r>
    </w:p>
    <w:p>
      <w:r>
        <w:rPr>
          <w:b/>
        </w:rPr>
        <w:t xml:space="preserve">Esimerkki 4.1454</w:t>
      </w:r>
    </w:p>
    <w:p>
      <w:r>
        <w:t xml:space="preserve">He voivat kaikki hyvin.</w:t>
      </w:r>
    </w:p>
    <w:p>
      <w:r>
        <w:rPr>
          <w:b/>
        </w:rPr>
        <w:t xml:space="preserve">Tulos</w:t>
      </w:r>
    </w:p>
    <w:p>
      <w:r>
        <w:t xml:space="preserve">Onko perheesi kunnossa?</w:t>
      </w:r>
    </w:p>
    <w:p>
      <w:r>
        <w:rPr>
          <w:b/>
        </w:rPr>
        <w:t xml:space="preserve">Esimerkki 4.1455</w:t>
      </w:r>
    </w:p>
    <w:p>
      <w:r>
        <w:t xml:space="preserve">Olen menossa kuumille treffeille.</w:t>
      </w:r>
    </w:p>
    <w:p>
      <w:r>
        <w:rPr>
          <w:b/>
        </w:rPr>
        <w:t xml:space="preserve">Tulos</w:t>
      </w:r>
    </w:p>
    <w:p>
      <w:r>
        <w:t xml:space="preserve">Onko sinulla suunnitelmia tälle illalle?</w:t>
      </w:r>
    </w:p>
    <w:p>
      <w:r>
        <w:rPr>
          <w:b/>
        </w:rPr>
        <w:t xml:space="preserve">Esimerkki 4.1456</w:t>
      </w:r>
    </w:p>
    <w:p>
      <w:r>
        <w:t xml:space="preserve">Minulla on paljon kokemusta.</w:t>
      </w:r>
    </w:p>
    <w:p>
      <w:r>
        <w:rPr>
          <w:b/>
        </w:rPr>
        <w:t xml:space="preserve">Tulos</w:t>
      </w:r>
    </w:p>
    <w:p>
      <w:r>
        <w:t xml:space="preserve">Tarvitsetko kokemusta?</w:t>
      </w:r>
    </w:p>
    <w:p>
      <w:r>
        <w:rPr>
          <w:b/>
        </w:rPr>
        <w:t xml:space="preserve">Esimerkki 4.1457</w:t>
      </w:r>
    </w:p>
    <w:p>
      <w:r>
        <w:t xml:space="preserve">Olen vain avustaja.</w:t>
      </w:r>
    </w:p>
    <w:p>
      <w:r>
        <w:rPr>
          <w:b/>
        </w:rPr>
        <w:t xml:space="preserve">Tulos</w:t>
      </w:r>
    </w:p>
    <w:p>
      <w:r>
        <w:t xml:space="preserve">Johdatko ihmisiä nykyisessä tehtävässäsi?</w:t>
      </w:r>
    </w:p>
    <w:p>
      <w:r>
        <w:rPr>
          <w:b/>
        </w:rPr>
        <w:t xml:space="preserve">Esimerkki 4.1458</w:t>
      </w:r>
    </w:p>
    <w:p>
      <w:r>
        <w:t xml:space="preserve">Asun nyt Dallasissa.</w:t>
      </w:r>
    </w:p>
    <w:p>
      <w:r>
        <w:rPr>
          <w:b/>
        </w:rPr>
        <w:t xml:space="preserve">Tulos</w:t>
      </w:r>
    </w:p>
    <w:p>
      <w:r>
        <w:t xml:space="preserve">Asutko yhä samalla alueella?</w:t>
      </w:r>
    </w:p>
    <w:p>
      <w:r>
        <w:rPr>
          <w:b/>
        </w:rPr>
        <w:t xml:space="preserve">Esimerkki 4.1459</w:t>
      </w:r>
    </w:p>
    <w:p>
      <w:r>
        <w:t xml:space="preserve">Puhun mieluummin sinulle.</w:t>
      </w:r>
    </w:p>
    <w:p>
      <w:r>
        <w:rPr>
          <w:b/>
        </w:rPr>
        <w:t xml:space="preserve">Tulos</w:t>
      </w:r>
    </w:p>
    <w:p>
      <w:r>
        <w:t xml:space="preserve">Haluaisitko katsoa elokuvaa, kun syömme päivällistä?</w:t>
      </w:r>
    </w:p>
    <w:p>
      <w:r>
        <w:rPr>
          <w:b/>
        </w:rPr>
        <w:t xml:space="preserve">Esimerkki 4.1460</w:t>
      </w:r>
    </w:p>
    <w:p>
      <w:r>
        <w:t xml:space="preserve">Katson niitä mieluummin kuin luen niitä</w:t>
      </w:r>
    </w:p>
    <w:p>
      <w:r>
        <w:rPr>
          <w:b/>
        </w:rPr>
        <w:t xml:space="preserve">Tulos</w:t>
      </w:r>
    </w:p>
    <w:p>
      <w:r>
        <w:t xml:space="preserve">Tykkäätkö lukea tositapahtumista?</w:t>
      </w:r>
    </w:p>
    <w:p>
      <w:r>
        <w:rPr>
          <w:b/>
        </w:rPr>
        <w:t xml:space="preserve">Esimerkki 4.1461</w:t>
      </w:r>
    </w:p>
    <w:p>
      <w:r>
        <w:t xml:space="preserve">En ole koskaan käynyt baarihyppelyllä.</w:t>
      </w:r>
    </w:p>
    <w:p>
      <w:r>
        <w:rPr>
          <w:b/>
        </w:rPr>
        <w:t xml:space="preserve">Tulos</w:t>
      </w:r>
    </w:p>
    <w:p>
      <w:r>
        <w:t xml:space="preserve">Käytkö usein baarihyppäämässä?</w:t>
      </w:r>
    </w:p>
    <w:p>
      <w:r>
        <w:rPr>
          <w:b/>
        </w:rPr>
        <w:t xml:space="preserve">Esimerkki 4.1462</w:t>
      </w:r>
    </w:p>
    <w:p>
      <w:r>
        <w:t xml:space="preserve">Brutalismi on minusta kaunista.</w:t>
      </w:r>
    </w:p>
    <w:p>
      <w:r>
        <w:rPr>
          <w:b/>
        </w:rPr>
        <w:t xml:space="preserve">Tulos</w:t>
      </w:r>
    </w:p>
    <w:p>
      <w:r>
        <w:t xml:space="preserve">Pidätkö moderneista rakennuksista?</w:t>
      </w:r>
    </w:p>
    <w:p>
      <w:r>
        <w:rPr>
          <w:b/>
        </w:rPr>
        <w:t xml:space="preserve">Esimerkki 4.1463</w:t>
      </w:r>
    </w:p>
    <w:p>
      <w:r>
        <w:t xml:space="preserve">Koirani ei pidä vieraista ihmisistä.</w:t>
      </w:r>
    </w:p>
    <w:p>
      <w:r>
        <w:rPr>
          <w:b/>
        </w:rPr>
        <w:t xml:space="preserve">Tulos</w:t>
      </w:r>
    </w:p>
    <w:p>
      <w:r>
        <w:t xml:space="preserve">Pitäisikö minun olla huolissani mistään?</w:t>
      </w:r>
    </w:p>
    <w:p>
      <w:r>
        <w:rPr>
          <w:b/>
        </w:rPr>
        <w:t xml:space="preserve">Esimerkki 4.1464</w:t>
      </w:r>
    </w:p>
    <w:p>
      <w:r>
        <w:t xml:space="preserve">Asun aivan sen ulkopuolella.</w:t>
      </w:r>
    </w:p>
    <w:p>
      <w:r>
        <w:rPr>
          <w:b/>
        </w:rPr>
        <w:t xml:space="preserve">Tulos</w:t>
      </w:r>
    </w:p>
    <w:p>
      <w:r>
        <w:t xml:space="preserve">Asutko yhä kaupungissa?</w:t>
      </w:r>
    </w:p>
    <w:p>
      <w:r>
        <w:rPr>
          <w:b/>
        </w:rPr>
        <w:t xml:space="preserve">Esimerkki 4.1465</w:t>
      </w:r>
    </w:p>
    <w:p>
      <w:r>
        <w:t xml:space="preserve">Jos saan lentoliput järjestettyä, olen täällä niin usein kuin haluatte.</w:t>
      </w:r>
    </w:p>
    <w:p>
      <w:r>
        <w:rPr>
          <w:b/>
        </w:rPr>
        <w:t xml:space="preserve">Tulos</w:t>
      </w:r>
    </w:p>
    <w:p>
      <w:r>
        <w:t xml:space="preserve">Mitä jos kävisit useammin?</w:t>
      </w:r>
    </w:p>
    <w:p>
      <w:r>
        <w:rPr>
          <w:b/>
        </w:rPr>
        <w:t xml:space="preserve">Esimerkki 4.1466</w:t>
      </w:r>
    </w:p>
    <w:p>
      <w:r>
        <w:t xml:space="preserve">Pidän Moscow Mulesta.</w:t>
      </w:r>
    </w:p>
    <w:p>
      <w:r>
        <w:rPr>
          <w:b/>
        </w:rPr>
        <w:t xml:space="preserve">Tulos</w:t>
      </w:r>
    </w:p>
    <w:p>
      <w:r>
        <w:t xml:space="preserve">Juotko sinä?</w:t>
      </w:r>
    </w:p>
    <w:p>
      <w:r>
        <w:rPr>
          <w:b/>
        </w:rPr>
        <w:t xml:space="preserve">Esimerkki 4.1467</w:t>
      </w:r>
    </w:p>
    <w:p>
      <w:r>
        <w:t xml:space="preserve">maltillisesti.</w:t>
      </w:r>
    </w:p>
    <w:p>
      <w:r>
        <w:rPr>
          <w:b/>
        </w:rPr>
        <w:t xml:space="preserve">Tulos</w:t>
      </w:r>
    </w:p>
    <w:p>
      <w:r>
        <w:t xml:space="preserve">Juotteko alkoholia?</w:t>
      </w:r>
    </w:p>
    <w:p>
      <w:r>
        <w:rPr>
          <w:b/>
        </w:rPr>
        <w:t xml:space="preserve">Esimerkki 4.1468</w:t>
      </w:r>
    </w:p>
    <w:p>
      <w:r>
        <w:t xml:space="preserve">En ole vieläkään löytänyt sellaista.</w:t>
      </w:r>
    </w:p>
    <w:p>
      <w:r>
        <w:rPr>
          <w:b/>
        </w:rPr>
        <w:t xml:space="preserve">Tulos</w:t>
      </w:r>
    </w:p>
    <w:p>
      <w:r>
        <w:t xml:space="preserve">Onko sinulla kiinteistönvälittäjä?</w:t>
      </w:r>
    </w:p>
    <w:p>
      <w:r>
        <w:rPr>
          <w:b/>
        </w:rPr>
        <w:t xml:space="preserve">Esimerkki 4.1469</w:t>
      </w:r>
    </w:p>
    <w:p>
      <w:r>
        <w:t xml:space="preserve">Melkein, mutta jäin kiinni jostain muusta.</w:t>
      </w:r>
    </w:p>
    <w:p>
      <w:r>
        <w:rPr>
          <w:b/>
        </w:rPr>
        <w:t xml:space="preserve">Tulos</w:t>
      </w:r>
    </w:p>
    <w:p>
      <w:r>
        <w:t xml:space="preserve">Saitko projektin valmiiksi ennen päivän päättymistä?</w:t>
      </w:r>
    </w:p>
    <w:p>
      <w:r>
        <w:rPr>
          <w:b/>
        </w:rPr>
        <w:t xml:space="preserve">Esimerkki 4.1470</w:t>
      </w:r>
    </w:p>
    <w:p>
      <w:r>
        <w:t xml:space="preserve">Nautin koripallosta silloin tällöin.</w:t>
      </w:r>
    </w:p>
    <w:p>
      <w:r>
        <w:rPr>
          <w:b/>
        </w:rPr>
        <w:t xml:space="preserve">Tulos</w:t>
      </w:r>
    </w:p>
    <w:p>
      <w:r>
        <w:t xml:space="preserve">Urheiletko sinä?</w:t>
      </w:r>
    </w:p>
    <w:p>
      <w:r>
        <w:rPr>
          <w:b/>
        </w:rPr>
        <w:t xml:space="preserve">Esimerkki 4.1471</w:t>
      </w:r>
    </w:p>
    <w:p>
      <w:r>
        <w:t xml:space="preserve">Minun on mentävä kuntosalille.</w:t>
      </w:r>
    </w:p>
    <w:p>
      <w:r>
        <w:rPr>
          <w:b/>
        </w:rPr>
        <w:t xml:space="preserve">Tulos</w:t>
      </w:r>
    </w:p>
    <w:p>
      <w:r>
        <w:t xml:space="preserve">Haluatko mennä konserttiin tänä iltana?</w:t>
      </w:r>
    </w:p>
    <w:p>
      <w:r>
        <w:rPr>
          <w:b/>
        </w:rPr>
        <w:t xml:space="preserve">Esimerkki 4.1472</w:t>
      </w:r>
    </w:p>
    <w:p>
      <w:r>
        <w:t xml:space="preserve">He ovat muuttaneet muutaman kerran sen jälkeen.</w:t>
      </w:r>
    </w:p>
    <w:p>
      <w:r>
        <w:rPr>
          <w:b/>
        </w:rPr>
        <w:t xml:space="preserve">Tulos</w:t>
      </w:r>
    </w:p>
    <w:p>
      <w:r>
        <w:t xml:space="preserve">Jäivätkö vanhempasi lapsuudenkotiinne?</w:t>
      </w:r>
    </w:p>
    <w:p>
      <w:r>
        <w:rPr>
          <w:b/>
        </w:rPr>
        <w:t xml:space="preserve">Esimerkki 4.1473</w:t>
      </w:r>
    </w:p>
    <w:p>
      <w:r>
        <w:t xml:space="preserve">Lähden hevosradalle.</w:t>
      </w:r>
    </w:p>
    <w:p>
      <w:r>
        <w:rPr>
          <w:b/>
        </w:rPr>
        <w:t xml:space="preserve">Tulos</w:t>
      </w:r>
    </w:p>
    <w:p>
      <w:r>
        <w:t xml:space="preserve">Menossa kotiin?</w:t>
      </w:r>
    </w:p>
    <w:p>
      <w:r>
        <w:rPr>
          <w:b/>
        </w:rPr>
        <w:t xml:space="preserve">Esimerkki 4.1474</w:t>
      </w:r>
    </w:p>
    <w:p>
      <w:r>
        <w:t xml:space="preserve">Tyttäreni päiväkoti sulkeutuu vartin päästä.</w:t>
      </w:r>
    </w:p>
    <w:p>
      <w:r>
        <w:rPr>
          <w:b/>
        </w:rPr>
        <w:t xml:space="preserve">Tulos</w:t>
      </w:r>
    </w:p>
    <w:p>
      <w:r>
        <w:t xml:space="preserve">Onko sinulla suunnitelmia töiden jälkeen?</w:t>
      </w:r>
    </w:p>
    <w:p>
      <w:r>
        <w:rPr>
          <w:b/>
        </w:rPr>
        <w:t xml:space="preserve">Esimerkki 4.1475</w:t>
      </w:r>
    </w:p>
    <w:p>
      <w:r>
        <w:t xml:space="preserve">Teen parhaani.</w:t>
      </w:r>
    </w:p>
    <w:p>
      <w:r>
        <w:rPr>
          <w:b/>
        </w:rPr>
        <w:t xml:space="preserve">Tulos</w:t>
      </w:r>
    </w:p>
    <w:p>
      <w:r>
        <w:t xml:space="preserve">Oletko yrittänyt syödä terveellisemmin?</w:t>
      </w:r>
    </w:p>
    <w:p>
      <w:r>
        <w:rPr>
          <w:b/>
        </w:rPr>
        <w:t xml:space="preserve">Esimerkki 4.1476</w:t>
      </w:r>
    </w:p>
    <w:p>
      <w:r>
        <w:t xml:space="preserve">on hyvin mahdollista, että</w:t>
      </w:r>
    </w:p>
    <w:p>
      <w:r>
        <w:rPr>
          <w:b/>
        </w:rPr>
        <w:t xml:space="preserve">Tulos</w:t>
      </w:r>
    </w:p>
    <w:p>
      <w:r>
        <w:t xml:space="preserve">Nähdäänkö huomenna?</w:t>
      </w:r>
    </w:p>
    <w:p>
      <w:r>
        <w:rPr>
          <w:b/>
        </w:rPr>
        <w:t xml:space="preserve">Esimerkki 4.1477</w:t>
      </w:r>
    </w:p>
    <w:p>
      <w:r>
        <w:t xml:space="preserve">Jos esitys on musikaali.</w:t>
      </w:r>
    </w:p>
    <w:p>
      <w:r>
        <w:rPr>
          <w:b/>
        </w:rPr>
        <w:t xml:space="preserve">Tulos</w:t>
      </w:r>
    </w:p>
    <w:p>
      <w:r>
        <w:t xml:space="preserve">Pidätkö teatterista?</w:t>
      </w:r>
    </w:p>
    <w:p>
      <w:r>
        <w:rPr>
          <w:b/>
        </w:rPr>
        <w:t xml:space="preserve">Esimerkki 4.1478</w:t>
      </w:r>
    </w:p>
    <w:p>
      <w:r>
        <w:t xml:space="preserve">Syön niissä aina aivan liikaa!</w:t>
      </w:r>
    </w:p>
    <w:p>
      <w:r>
        <w:rPr>
          <w:b/>
        </w:rPr>
        <w:t xml:space="preserve">Tulos</w:t>
      </w:r>
    </w:p>
    <w:p>
      <w:r>
        <w:t xml:space="preserve">Pidätkö buffetravintoloista?</w:t>
      </w:r>
    </w:p>
    <w:p>
      <w:r>
        <w:rPr>
          <w:b/>
        </w:rPr>
        <w:t xml:space="preserve">Esimerkki 4.1479</w:t>
      </w:r>
    </w:p>
    <w:p>
      <w:r>
        <w:t xml:space="preserve">Muutan yhteen kumppanini kanssa</w:t>
      </w:r>
    </w:p>
    <w:p>
      <w:r>
        <w:rPr>
          <w:b/>
        </w:rPr>
        <w:t xml:space="preserve">Tulos</w:t>
      </w:r>
    </w:p>
    <w:p>
      <w:r>
        <w:t xml:space="preserve">Joudutko jakamaan asunnon jonkun kanssa?</w:t>
      </w:r>
    </w:p>
    <w:p>
      <w:r>
        <w:rPr>
          <w:b/>
        </w:rPr>
        <w:t xml:space="preserve">Esimerkki 4.1480</w:t>
      </w:r>
    </w:p>
    <w:p>
      <w:r>
        <w:t xml:space="preserve">Miten olisi maalauskurssi?</w:t>
      </w:r>
    </w:p>
    <w:p>
      <w:r>
        <w:rPr>
          <w:b/>
        </w:rPr>
        <w:t xml:space="preserve">Tulos</w:t>
      </w:r>
    </w:p>
    <w:p>
      <w:r>
        <w:t xml:space="preserve">Haluatko kokeilla jotain luovaa?</w:t>
      </w:r>
    </w:p>
    <w:p>
      <w:r>
        <w:rPr>
          <w:b/>
        </w:rPr>
        <w:t xml:space="preserve">Esimerkki 4.1481</w:t>
      </w:r>
    </w:p>
    <w:p>
      <w:r>
        <w:t xml:space="preserve">Olen innokas lintujen tarkkailija.</w:t>
      </w:r>
    </w:p>
    <w:p>
      <w:r>
        <w:rPr>
          <w:b/>
        </w:rPr>
        <w:t xml:space="preserve">Tulos</w:t>
      </w:r>
    </w:p>
    <w:p>
      <w:r>
        <w:t xml:space="preserve">Nautitko luonnosta?</w:t>
      </w:r>
    </w:p>
    <w:p>
      <w:r>
        <w:rPr>
          <w:b/>
        </w:rPr>
        <w:t xml:space="preserve">Esimerkki 4.1482</w:t>
      </w:r>
    </w:p>
    <w:p>
      <w:r>
        <w:t xml:space="preserve">Pidän graafisista romaaneista.</w:t>
      </w:r>
    </w:p>
    <w:p>
      <w:r>
        <w:rPr>
          <w:b/>
        </w:rPr>
        <w:t xml:space="preserve">Tulos</w:t>
      </w:r>
    </w:p>
    <w:p>
      <w:r>
        <w:t xml:space="preserve">Oletko sarjakuvien ystävä?</w:t>
      </w:r>
    </w:p>
    <w:p>
      <w:r>
        <w:rPr>
          <w:b/>
        </w:rPr>
        <w:t xml:space="preserve">Esimerkki 4.1483</w:t>
      </w:r>
    </w:p>
    <w:p>
      <w:r>
        <w:t xml:space="preserve">He asuvat melko kaukana</w:t>
      </w:r>
    </w:p>
    <w:p>
      <w:r>
        <w:rPr>
          <w:b/>
        </w:rPr>
        <w:t xml:space="preserve">Tulos</w:t>
      </w:r>
    </w:p>
    <w:p>
      <w:r>
        <w:t xml:space="preserve">Asuuko perheesi lähellä?</w:t>
      </w:r>
    </w:p>
    <w:p>
      <w:r>
        <w:rPr>
          <w:b/>
        </w:rPr>
        <w:t xml:space="preserve">Esimerkki 4.1484</w:t>
      </w:r>
    </w:p>
    <w:p>
      <w:r>
        <w:t xml:space="preserve">Anteeksi, mutta en oikein pidä countrysta.</w:t>
      </w:r>
    </w:p>
    <w:p>
      <w:r>
        <w:rPr>
          <w:b/>
        </w:rPr>
        <w:t xml:space="preserve">Tulos</w:t>
      </w:r>
    </w:p>
    <w:p>
      <w:r>
        <w:t xml:space="preserve">Haluatko mennä country-western-baariin tänään?</w:t>
      </w:r>
    </w:p>
    <w:p>
      <w:r>
        <w:rPr>
          <w:b/>
        </w:rPr>
        <w:t xml:space="preserve">Esimerkki 4.1485</w:t>
      </w:r>
    </w:p>
    <w:p>
      <w:r>
        <w:t xml:space="preserve">En päässyt yliopistoon</w:t>
      </w:r>
    </w:p>
    <w:p>
      <w:r>
        <w:rPr>
          <w:b/>
        </w:rPr>
        <w:t xml:space="preserve">Tulos</w:t>
      </w:r>
    </w:p>
    <w:p>
      <w:r>
        <w:t xml:space="preserve">Oletko käynyt yliopistoa?</w:t>
      </w:r>
    </w:p>
    <w:p>
      <w:r>
        <w:rPr>
          <w:b/>
        </w:rPr>
        <w:t xml:space="preserve">Esimerkki 4.1486</w:t>
      </w:r>
    </w:p>
    <w:p>
      <w:r>
        <w:t xml:space="preserve">Parempi niin.</w:t>
      </w:r>
    </w:p>
    <w:p>
      <w:r>
        <w:rPr>
          <w:b/>
        </w:rPr>
        <w:t xml:space="preserve">Tulos</w:t>
      </w:r>
    </w:p>
    <w:p>
      <w:r>
        <w:t xml:space="preserve">Onko siinä ikkunoita?</w:t>
      </w:r>
    </w:p>
    <w:p>
      <w:r>
        <w:rPr>
          <w:b/>
        </w:rPr>
        <w:t xml:space="preserve">Esimerkki 4.1487</w:t>
      </w:r>
    </w:p>
    <w:p>
      <w:r>
        <w:t xml:space="preserve">Minulla ei ole tarpeeksi kestävyyttä.</w:t>
      </w:r>
    </w:p>
    <w:p>
      <w:r>
        <w:rPr>
          <w:b/>
        </w:rPr>
        <w:t xml:space="preserve">Tulos</w:t>
      </w:r>
    </w:p>
    <w:p>
      <w:r>
        <w:t xml:space="preserve">Pidätkö sarjakirjoista?</w:t>
      </w:r>
    </w:p>
    <w:p>
      <w:r>
        <w:rPr>
          <w:b/>
        </w:rPr>
        <w:t xml:space="preserve">Esimerkki 4.1488</w:t>
      </w:r>
    </w:p>
    <w:p>
      <w:r>
        <w:t xml:space="preserve">Pidän enemmän lännenelokuvista.</w:t>
      </w:r>
    </w:p>
    <w:p>
      <w:r>
        <w:rPr>
          <w:b/>
        </w:rPr>
        <w:t xml:space="preserve">Tulos</w:t>
      </w:r>
    </w:p>
    <w:p>
      <w:r>
        <w:t xml:space="preserve">Oletko scifi-fani?</w:t>
      </w:r>
    </w:p>
    <w:p>
      <w:r>
        <w:rPr>
          <w:b/>
        </w:rPr>
        <w:t xml:space="preserve">Esimerkki 4.1489</w:t>
      </w:r>
    </w:p>
    <w:p>
      <w:r>
        <w:t xml:space="preserve">Näin West Side Storyn viime vuonna.</w:t>
      </w:r>
    </w:p>
    <w:p>
      <w:r>
        <w:rPr>
          <w:b/>
        </w:rPr>
        <w:t xml:space="preserve">Tulos</w:t>
      </w:r>
    </w:p>
    <w:p>
      <w:r>
        <w:t xml:space="preserve">Oletko käynyt musikaalissa/oopperassa?</w:t>
      </w:r>
    </w:p>
    <w:p>
      <w:r>
        <w:rPr>
          <w:b/>
        </w:rPr>
        <w:t xml:space="preserve">Esimerkki 4.1490</w:t>
      </w:r>
    </w:p>
    <w:p>
      <w:r>
        <w:t xml:space="preserve">Minä olen tee total.</w:t>
      </w:r>
    </w:p>
    <w:p>
      <w:r>
        <w:rPr>
          <w:b/>
        </w:rPr>
        <w:t xml:space="preserve">Tulos</w:t>
      </w:r>
    </w:p>
    <w:p>
      <w:r>
        <w:t xml:space="preserve">Juotko alkoholijuomia?</w:t>
      </w:r>
    </w:p>
    <w:p>
      <w:r>
        <w:rPr>
          <w:b/>
        </w:rPr>
        <w:t xml:space="preserve">Tulos</w:t>
      </w:r>
    </w:p>
    <w:p>
      <w:r>
        <w:t xml:space="preserve">Juotko sinä?</w:t>
      </w:r>
    </w:p>
    <w:p>
      <w:r>
        <w:rPr>
          <w:b/>
        </w:rPr>
        <w:t xml:space="preserve">Tulos</w:t>
      </w:r>
    </w:p>
    <w:p>
      <w:r>
        <w:t xml:space="preserve">Pidätkö oluesta pizzasi kanssa?</w:t>
      </w:r>
    </w:p>
    <w:p>
      <w:r>
        <w:rPr>
          <w:b/>
        </w:rPr>
        <w:t xml:space="preserve">Esimerkki 4.1491</w:t>
      </w:r>
    </w:p>
    <w:p>
      <w:r>
        <w:t xml:space="preserve">Olen hyvin innoissani siitä!</w:t>
      </w:r>
    </w:p>
    <w:p>
      <w:r>
        <w:rPr>
          <w:b/>
        </w:rPr>
        <w:t xml:space="preserve">Tulos</w:t>
      </w:r>
    </w:p>
    <w:p>
      <w:r>
        <w:t xml:space="preserve">Kuulitko ensi viikon tapahtumasta?</w:t>
      </w:r>
    </w:p>
    <w:p>
      <w:r>
        <w:rPr>
          <w:b/>
        </w:rPr>
        <w:t xml:space="preserve">Esimerkki 4.1492</w:t>
      </w:r>
    </w:p>
    <w:p>
      <w:r>
        <w:t xml:space="preserve">Vain tietyissä ruokalajeissa.</w:t>
      </w:r>
    </w:p>
    <w:p>
      <w:r>
        <w:rPr>
          <w:b/>
        </w:rPr>
        <w:t xml:space="preserve">Tulos</w:t>
      </w:r>
    </w:p>
    <w:p>
      <w:r>
        <w:t xml:space="preserve">Pidätkö tryffeliöljystä?</w:t>
      </w:r>
    </w:p>
    <w:p>
      <w:r>
        <w:rPr>
          <w:b/>
        </w:rPr>
        <w:t xml:space="preserve">Esimerkki 4.1493</w:t>
      </w:r>
    </w:p>
    <w:p>
      <w:r>
        <w:t xml:space="preserve">Olen ollut täällä nyt 6 kuukautta.</w:t>
      </w:r>
    </w:p>
    <w:p>
      <w:r>
        <w:rPr>
          <w:b/>
        </w:rPr>
        <w:t xml:space="preserve">Tulos</w:t>
      </w:r>
    </w:p>
    <w:p>
      <w:r>
        <w:t xml:space="preserve">Oletko uusi Texasissa?</w:t>
      </w:r>
    </w:p>
    <w:p>
      <w:r>
        <w:rPr>
          <w:b/>
        </w:rPr>
        <w:t xml:space="preserve">Esimerkki 4.1494</w:t>
      </w:r>
    </w:p>
    <w:p>
      <w:r>
        <w:t xml:space="preserve">jos pääsen kotiin ajoissa</w:t>
      </w:r>
    </w:p>
    <w:p>
      <w:r>
        <w:rPr>
          <w:b/>
        </w:rPr>
        <w:t xml:space="preserve">Tulos</w:t>
      </w:r>
    </w:p>
    <w:p>
      <w:r>
        <w:t xml:space="preserve">Oletteko menossa drinkille?</w:t>
      </w:r>
    </w:p>
    <w:p>
      <w:r>
        <w:rPr>
          <w:b/>
        </w:rPr>
        <w:t xml:space="preserve">Esimerkki 4.1495</w:t>
      </w:r>
    </w:p>
    <w:p>
      <w:r>
        <w:t xml:space="preserve">Minusta se on helppoa.</w:t>
      </w:r>
    </w:p>
    <w:p>
      <w:r>
        <w:rPr>
          <w:b/>
        </w:rPr>
        <w:t xml:space="preserve">Tulos</w:t>
      </w:r>
    </w:p>
    <w:p>
      <w:r>
        <w:t xml:space="preserve">Onko se haastavaa?</w:t>
      </w:r>
    </w:p>
    <w:p>
      <w:r>
        <w:rPr>
          <w:b/>
        </w:rPr>
        <w:t xml:space="preserve">Esimerkki 4.1496</w:t>
      </w:r>
    </w:p>
    <w:p>
      <w:r>
        <w:t xml:space="preserve">Olen käynyt siellä useita kertoja.</w:t>
      </w:r>
    </w:p>
    <w:p>
      <w:r>
        <w:rPr>
          <w:b/>
        </w:rPr>
        <w:t xml:space="preserve">Tulos</w:t>
      </w:r>
    </w:p>
    <w:p>
      <w:r>
        <w:t xml:space="preserve">Oletko koskaan käynyt New Yorkissa?</w:t>
      </w:r>
    </w:p>
    <w:p>
      <w:r>
        <w:rPr>
          <w:b/>
        </w:rPr>
        <w:t xml:space="preserve">Esimerkki 4.1497</w:t>
      </w:r>
    </w:p>
    <w:p>
      <w:r>
        <w:t xml:space="preserve">Olen tehnyt sitä koko ikäni.</w:t>
      </w:r>
    </w:p>
    <w:p>
      <w:r>
        <w:rPr>
          <w:b/>
        </w:rPr>
        <w:t xml:space="preserve">Tulos</w:t>
      </w:r>
    </w:p>
    <w:p>
      <w:r>
        <w:t xml:space="preserve">Oletko kokeillut tällaista työtä aiemmin?</w:t>
      </w:r>
    </w:p>
    <w:p>
      <w:r>
        <w:rPr>
          <w:b/>
        </w:rPr>
        <w:t xml:space="preserve">Esimerkki 4.1498</w:t>
      </w:r>
    </w:p>
    <w:p>
      <w:r>
        <w:t xml:space="preserve">Yritän</w:t>
      </w:r>
    </w:p>
    <w:p>
      <w:r>
        <w:rPr>
          <w:b/>
        </w:rPr>
        <w:t xml:space="preserve">Tulos</w:t>
      </w:r>
    </w:p>
    <w:p>
      <w:r>
        <w:t xml:space="preserve">Etsitkö työtä New Yorkista?</w:t>
      </w:r>
    </w:p>
    <w:p>
      <w:r>
        <w:rPr>
          <w:b/>
        </w:rPr>
        <w:t xml:space="preserve">Esimerkki 4.1499</w:t>
      </w:r>
    </w:p>
    <w:p>
      <w:r>
        <w:t xml:space="preserve">Pidän uusien ihmisten tapaamisesta.</w:t>
      </w:r>
    </w:p>
    <w:p>
      <w:r>
        <w:rPr>
          <w:b/>
        </w:rPr>
        <w:t xml:space="preserve">Tulos</w:t>
      </w:r>
    </w:p>
    <w:p>
      <w:r>
        <w:t xml:space="preserve">Oletko enemmän kotihenkinen?</w:t>
      </w:r>
    </w:p>
    <w:p>
      <w:r>
        <w:rPr>
          <w:b/>
        </w:rPr>
        <w:t xml:space="preserve">Esimerkki 4.1500</w:t>
      </w:r>
    </w:p>
    <w:p>
      <w:r>
        <w:t xml:space="preserve">Olen paljon parempi kuin viime vuonna.</w:t>
      </w:r>
    </w:p>
    <w:p>
      <w:r>
        <w:rPr>
          <w:b/>
        </w:rPr>
        <w:t xml:space="preserve">Tulos</w:t>
      </w:r>
    </w:p>
    <w:p>
      <w:r>
        <w:t xml:space="preserve">Oletko voinut hyvin?</w:t>
      </w:r>
    </w:p>
    <w:p>
      <w:r>
        <w:rPr>
          <w:b/>
        </w:rPr>
        <w:t xml:space="preserve">Esimerkki 4.1501</w:t>
      </w:r>
    </w:p>
    <w:p>
      <w:r>
        <w:t xml:space="preserve">Olisi ihanaa vaihtaa kuulumisia.</w:t>
      </w:r>
    </w:p>
    <w:p>
      <w:r>
        <w:rPr>
          <w:b/>
        </w:rPr>
        <w:t xml:space="preserve">Tulos</w:t>
      </w:r>
    </w:p>
    <w:p>
      <w:r>
        <w:t xml:space="preserve">Haluaisitko lähteä kanssani kahville?</w:t>
      </w:r>
    </w:p>
    <w:p>
      <w:r>
        <w:rPr>
          <w:b/>
        </w:rPr>
        <w:t xml:space="preserve">Esimerkki 4.1502</w:t>
      </w:r>
    </w:p>
    <w:p>
      <w:r>
        <w:t xml:space="preserve">Olen juuri alkanut etsiä töitä.</w:t>
      </w:r>
    </w:p>
    <w:p>
      <w:r>
        <w:rPr>
          <w:b/>
        </w:rPr>
        <w:t xml:space="preserve">Tulos</w:t>
      </w:r>
    </w:p>
    <w:p>
      <w:r>
        <w:t xml:space="preserve">Etsitkö tällä hetkellä työtä?</w:t>
      </w:r>
    </w:p>
    <w:p>
      <w:r>
        <w:rPr>
          <w:b/>
        </w:rPr>
        <w:t xml:space="preserve">Esimerkki 4.1503</w:t>
      </w:r>
    </w:p>
    <w:p>
      <w:r>
        <w:t xml:space="preserve">Minulla on pidempi työmatka.</w:t>
      </w:r>
    </w:p>
    <w:p>
      <w:r>
        <w:rPr>
          <w:b/>
        </w:rPr>
        <w:t xml:space="preserve">Tulos</w:t>
      </w:r>
    </w:p>
    <w:p>
      <w:r>
        <w:t xml:space="preserve">Asutko lähempänä työpaikkaasi?</w:t>
      </w:r>
    </w:p>
    <w:p>
      <w:r>
        <w:rPr>
          <w:b/>
        </w:rPr>
        <w:t xml:space="preserve">Esimerkki 4.1504</w:t>
      </w:r>
    </w:p>
    <w:p>
      <w:r>
        <w:t xml:space="preserve">Olen hyvä vain ukelelen soittamisessa...</w:t>
      </w:r>
    </w:p>
    <w:p>
      <w:r>
        <w:rPr>
          <w:b/>
        </w:rPr>
        <w:t xml:space="preserve">Tulos</w:t>
      </w:r>
    </w:p>
    <w:p>
      <w:r>
        <w:t xml:space="preserve">Soitatko jotain instrumenttia?</w:t>
      </w:r>
    </w:p>
    <w:p>
      <w:r>
        <w:rPr>
          <w:b/>
        </w:rPr>
        <w:t xml:space="preserve">Esimerkki 4.1505</w:t>
      </w:r>
    </w:p>
    <w:p>
      <w:r>
        <w:t xml:space="preserve">Minä luen, ainakin yhden viikossa.</w:t>
      </w:r>
    </w:p>
    <w:p>
      <w:r>
        <w:rPr>
          <w:b/>
        </w:rPr>
        <w:t xml:space="preserve">Tulos</w:t>
      </w:r>
    </w:p>
    <w:p>
      <w:r>
        <w:t xml:space="preserve">Pidätkö murhamysteeriromaaneista?</w:t>
      </w:r>
    </w:p>
    <w:p>
      <w:r>
        <w:rPr>
          <w:b/>
        </w:rPr>
        <w:t xml:space="preserve">Esimerkki 4.1506</w:t>
      </w:r>
    </w:p>
    <w:p>
      <w:r>
        <w:t xml:space="preserve">Se maksaa nykyään liikaa.</w:t>
      </w:r>
    </w:p>
    <w:p>
      <w:r>
        <w:rPr>
          <w:b/>
        </w:rPr>
        <w:t xml:space="preserve">Tulos</w:t>
      </w:r>
    </w:p>
    <w:p>
      <w:r>
        <w:t xml:space="preserve">Kannattaako sinun mielestäsi elokuvissa käyminen maksaa?</w:t>
      </w:r>
    </w:p>
    <w:p>
      <w:r>
        <w:rPr>
          <w:b/>
        </w:rPr>
        <w:t xml:space="preserve">Esimerkki 4.1507</w:t>
      </w:r>
    </w:p>
    <w:p>
      <w:r>
        <w:t xml:space="preserve">Perheeni sai minut lähtemään liikkeelle nuorena.</w:t>
      </w:r>
    </w:p>
    <w:p>
      <w:r>
        <w:rPr>
          <w:b/>
        </w:rPr>
        <w:t xml:space="preserve">Tulos</w:t>
      </w:r>
    </w:p>
    <w:p>
      <w:r>
        <w:t xml:space="preserve">Oletko soittanut kitaraa pitkään?</w:t>
      </w:r>
    </w:p>
    <w:p>
      <w:r>
        <w:rPr>
          <w:b/>
        </w:rPr>
        <w:t xml:space="preserve">Esimerkki 4.1508</w:t>
      </w:r>
    </w:p>
    <w:p>
      <w:r>
        <w:t xml:space="preserve">En ole vielä käynyt siellä</w:t>
      </w:r>
    </w:p>
    <w:p>
      <w:r>
        <w:rPr>
          <w:b/>
        </w:rPr>
        <w:t xml:space="preserve">Tulos</w:t>
      </w:r>
    </w:p>
    <w:p>
      <w:r>
        <w:t xml:space="preserve">Oletko jo kokeillut Sweetish Hill on 6th?</w:t>
      </w:r>
    </w:p>
    <w:p>
      <w:r>
        <w:rPr>
          <w:b/>
        </w:rPr>
        <w:t xml:space="preserve">Esimerkki 4.1509</w:t>
      </w:r>
    </w:p>
    <w:p>
      <w:r>
        <w:t xml:space="preserve">Mausteinen ruoka saa minut voimaan pahoin.</w:t>
      </w:r>
    </w:p>
    <w:p>
      <w:r>
        <w:rPr>
          <w:b/>
        </w:rPr>
        <w:t xml:space="preserve">Tulos</w:t>
      </w:r>
    </w:p>
    <w:p>
      <w:r>
        <w:t xml:space="preserve">Syötkö mausteista ruokaa?</w:t>
      </w:r>
    </w:p>
    <w:p>
      <w:r>
        <w:rPr>
          <w:b/>
        </w:rPr>
        <w:t xml:space="preserve">Esimerkki 4.1510</w:t>
      </w:r>
    </w:p>
    <w:p>
      <w:r>
        <w:t xml:space="preserve">Itse asiassa työskentelen kotoa käsin.</w:t>
      </w:r>
    </w:p>
    <w:p>
      <w:r>
        <w:rPr>
          <w:b/>
        </w:rPr>
        <w:t xml:space="preserve">Tulos</w:t>
      </w:r>
    </w:p>
    <w:p>
      <w:r>
        <w:t xml:space="preserve">Vietätkö paljon aikaa toimistossa?</w:t>
      </w:r>
    </w:p>
    <w:p>
      <w:r>
        <w:rPr>
          <w:b/>
        </w:rPr>
        <w:t xml:space="preserve">Esimerkki 4.1511</w:t>
      </w:r>
    </w:p>
    <w:p>
      <w:r>
        <w:t xml:space="preserve">Kuulostaa hyvältä, olen aika nälkäinen.</w:t>
      </w:r>
    </w:p>
    <w:p>
      <w:r>
        <w:rPr>
          <w:b/>
        </w:rPr>
        <w:t xml:space="preserve">Tulos</w:t>
      </w:r>
    </w:p>
    <w:p>
      <w:r>
        <w:t xml:space="preserve">Onko hyvä ateria hyvä idea?</w:t>
      </w:r>
    </w:p>
    <w:p>
      <w:r>
        <w:rPr>
          <w:b/>
        </w:rPr>
        <w:t xml:space="preserve">Esimerkki 4.1512</w:t>
      </w:r>
    </w:p>
    <w:p>
      <w:r>
        <w:t xml:space="preserve">Pidän enemmän rock-musiikista</w:t>
      </w:r>
    </w:p>
    <w:p>
      <w:r>
        <w:rPr>
          <w:b/>
        </w:rPr>
        <w:t xml:space="preserve">Tulos</w:t>
      </w:r>
    </w:p>
    <w:p>
      <w:r>
        <w:t xml:space="preserve">Pidätkö popista?</w:t>
      </w:r>
    </w:p>
    <w:p>
      <w:r>
        <w:rPr>
          <w:b/>
        </w:rPr>
        <w:t xml:space="preserve">Esimerkki 4.1513</w:t>
      </w:r>
    </w:p>
    <w:p>
      <w:r>
        <w:t xml:space="preserve">Olen ollut täällä parikymppisestä asti.</w:t>
      </w:r>
    </w:p>
    <w:p>
      <w:r>
        <w:rPr>
          <w:b/>
        </w:rPr>
        <w:t xml:space="preserve">Tulos</w:t>
      </w:r>
    </w:p>
    <w:p>
      <w:r>
        <w:t xml:space="preserve">Oletko asunut alueella pitkään?</w:t>
      </w:r>
    </w:p>
    <w:p>
      <w:r>
        <w:rPr>
          <w:b/>
        </w:rPr>
        <w:t xml:space="preserve">Esimerkki 4.1514</w:t>
      </w:r>
    </w:p>
    <w:p>
      <w:r>
        <w:t xml:space="preserve">Minulla on liikaa asioita.</w:t>
      </w:r>
    </w:p>
    <w:p>
      <w:r>
        <w:rPr>
          <w:b/>
        </w:rPr>
        <w:t xml:space="preserve">Tulos</w:t>
      </w:r>
    </w:p>
    <w:p>
      <w:r>
        <w:t xml:space="preserve">Oletko menossa klubille tänä viikonloppuna?</w:t>
      </w:r>
    </w:p>
    <w:p>
      <w:r>
        <w:rPr>
          <w:b/>
        </w:rPr>
        <w:t xml:space="preserve">Esimerkki 4.1515</w:t>
      </w:r>
    </w:p>
    <w:p>
      <w:r>
        <w:t xml:space="preserve">Heidän osoitteensa on ollut sama jo niin kauan, etten muista uutta osoitetta.</w:t>
      </w:r>
    </w:p>
    <w:p>
      <w:r>
        <w:rPr>
          <w:b/>
        </w:rPr>
        <w:t xml:space="preserve">Tulos</w:t>
      </w:r>
    </w:p>
    <w:p>
      <w:r>
        <w:t xml:space="preserve">Asuvatko vanhempasi yhä samassa paikassa?</w:t>
      </w:r>
    </w:p>
    <w:p>
      <w:r>
        <w:rPr>
          <w:b/>
        </w:rPr>
        <w:t xml:space="preserve">Esimerkki 4.1516</w:t>
      </w:r>
    </w:p>
    <w:p>
      <w:r>
        <w:t xml:space="preserve">Katson mieluummin televisiota.</w:t>
      </w:r>
    </w:p>
    <w:p>
      <w:r>
        <w:rPr>
          <w:b/>
        </w:rPr>
        <w:t xml:space="preserve">Tulos</w:t>
      </w:r>
    </w:p>
    <w:p>
      <w:r>
        <w:t xml:space="preserve">Pidätkö ulkoilusta?</w:t>
      </w:r>
    </w:p>
    <w:p>
      <w:r>
        <w:rPr>
          <w:b/>
        </w:rPr>
        <w:t xml:space="preserve">Esimerkki 4.1517</w:t>
      </w:r>
    </w:p>
    <w:p>
      <w:r>
        <w:t xml:space="preserve">Palkkani on korkeampi kuin koskaan.</w:t>
      </w:r>
    </w:p>
    <w:p>
      <w:r>
        <w:rPr>
          <w:b/>
        </w:rPr>
        <w:t xml:space="preserve">Tulos</w:t>
      </w:r>
    </w:p>
    <w:p>
      <w:r>
        <w:t xml:space="preserve">Maksetaanko työstäsi hyvin?</w:t>
      </w:r>
    </w:p>
    <w:p>
      <w:r>
        <w:rPr>
          <w:b/>
        </w:rPr>
        <w:t xml:space="preserve">Esimerkki 4.1518</w:t>
      </w:r>
    </w:p>
    <w:p>
      <w:r>
        <w:t xml:space="preserve">Vain jos se on bändi, josta pidän.</w:t>
      </w:r>
    </w:p>
    <w:p>
      <w:r>
        <w:rPr>
          <w:b/>
        </w:rPr>
        <w:t xml:space="preserve">Tulos</w:t>
      </w:r>
    </w:p>
    <w:p>
      <w:r>
        <w:t xml:space="preserve">Pidätkö elävästä musiikista?</w:t>
      </w:r>
    </w:p>
    <w:p>
      <w:r>
        <w:rPr>
          <w:b/>
        </w:rPr>
        <w:t xml:space="preserve">Esimerkki 4.1519</w:t>
      </w:r>
    </w:p>
    <w:p>
      <w:r>
        <w:t xml:space="preserve">Vain televisiossa.</w:t>
      </w:r>
    </w:p>
    <w:p>
      <w:r>
        <w:rPr>
          <w:b/>
        </w:rPr>
        <w:t xml:space="preserve">Tulos</w:t>
      </w:r>
    </w:p>
    <w:p>
      <w:r>
        <w:t xml:space="preserve">Oletko nähnyt pähkinänsärkijän vielä?</w:t>
      </w:r>
    </w:p>
    <w:p>
      <w:r>
        <w:rPr>
          <w:b/>
        </w:rPr>
        <w:t xml:space="preserve">Esimerkki 4.1520</w:t>
      </w:r>
    </w:p>
    <w:p>
      <w:r>
        <w:t xml:space="preserve">Muutan parin viikon päästä.</w:t>
      </w:r>
    </w:p>
    <w:p>
      <w:r>
        <w:rPr>
          <w:b/>
        </w:rPr>
        <w:t xml:space="preserve">Tulos</w:t>
      </w:r>
    </w:p>
    <w:p>
      <w:r>
        <w:t xml:space="preserve">Oletko muuttamassa pian?</w:t>
      </w:r>
    </w:p>
    <w:p>
      <w:r>
        <w:rPr>
          <w:b/>
        </w:rPr>
        <w:t xml:space="preserve">Esimerkki 4.1521</w:t>
      </w:r>
    </w:p>
    <w:p>
      <w:r>
        <w:t xml:space="preserve">Se oli erilaista.</w:t>
      </w:r>
    </w:p>
    <w:p>
      <w:r>
        <w:rPr>
          <w:b/>
        </w:rPr>
        <w:t xml:space="preserve">Tulos</w:t>
      </w:r>
    </w:p>
    <w:p>
      <w:r>
        <w:t xml:space="preserve">Piditkö ravintolasta, jossa kävimme?</w:t>
      </w:r>
    </w:p>
    <w:p>
      <w:r>
        <w:rPr>
          <w:b/>
        </w:rPr>
        <w:t xml:space="preserve">Esimerkki 4.1522</w:t>
      </w:r>
    </w:p>
    <w:p>
      <w:r>
        <w:t xml:space="preserve">Voin lukea mitä tahansa.</w:t>
      </w:r>
    </w:p>
    <w:p>
      <w:r>
        <w:rPr>
          <w:b/>
        </w:rPr>
        <w:t xml:space="preserve">Tulos</w:t>
      </w:r>
    </w:p>
    <w:p>
      <w:r>
        <w:t xml:space="preserve">Pidätkö fiktiosta?</w:t>
      </w:r>
    </w:p>
    <w:p>
      <w:r>
        <w:rPr>
          <w:b/>
        </w:rPr>
        <w:t xml:space="preserve">Esimerkki 4.1523</w:t>
      </w:r>
    </w:p>
    <w:p>
      <w:r>
        <w:t xml:space="preserve">Mitä hän kirjoitti?</w:t>
      </w:r>
    </w:p>
    <w:p>
      <w:r>
        <w:rPr>
          <w:b/>
        </w:rPr>
        <w:t xml:space="preserve">Tulos</w:t>
      </w:r>
    </w:p>
    <w:p>
      <w:r>
        <w:t xml:space="preserve">Oletko lukenut Jodi Piccoltin kirjoja?</w:t>
      </w:r>
    </w:p>
    <w:p>
      <w:r>
        <w:rPr>
          <w:b/>
        </w:rPr>
        <w:t xml:space="preserve">Esimerkki 4.1524</w:t>
      </w:r>
    </w:p>
    <w:p>
      <w:r>
        <w:t xml:space="preserve">Minua on janottanut koko iltapäivän.</w:t>
      </w:r>
    </w:p>
    <w:p>
      <w:r>
        <w:rPr>
          <w:b/>
        </w:rPr>
        <w:t xml:space="preserve">Tulos</w:t>
      </w:r>
    </w:p>
    <w:p>
      <w:r>
        <w:t xml:space="preserve">Haluaisitko lähteä drinkille?</w:t>
      </w:r>
    </w:p>
    <w:p>
      <w:r>
        <w:rPr>
          <w:b/>
        </w:rPr>
        <w:t xml:space="preserve">Esimerkki 4.1525</w:t>
      </w:r>
    </w:p>
    <w:p>
      <w:r>
        <w:t xml:space="preserve">Minulla on kaksi vapaapäivää.</w:t>
      </w:r>
    </w:p>
    <w:p>
      <w:r>
        <w:rPr>
          <w:b/>
        </w:rPr>
        <w:t xml:space="preserve">Tulos</w:t>
      </w:r>
    </w:p>
    <w:p>
      <w:r>
        <w:t xml:space="preserve">Teetkö töitä joka päivä viikossa?</w:t>
      </w:r>
    </w:p>
    <w:p>
      <w:r>
        <w:rPr>
          <w:b/>
        </w:rPr>
        <w:t xml:space="preserve">Esimerkki 4.1526</w:t>
      </w:r>
    </w:p>
    <w:p>
      <w:r>
        <w:t xml:space="preserve">En tunne puistoja.</w:t>
      </w:r>
    </w:p>
    <w:p>
      <w:r>
        <w:rPr>
          <w:b/>
        </w:rPr>
        <w:t xml:space="preserve">Tulos</w:t>
      </w:r>
    </w:p>
    <w:p>
      <w:r>
        <w:t xml:space="preserve">Mikä on paras puisto vierailla?</w:t>
      </w:r>
    </w:p>
    <w:p>
      <w:r>
        <w:rPr>
          <w:b/>
        </w:rPr>
        <w:t xml:space="preserve">Esimerkki 4.1527</w:t>
      </w:r>
    </w:p>
    <w:p>
      <w:r>
        <w:t xml:space="preserve">Se on toinen nimeni.</w:t>
      </w:r>
    </w:p>
    <w:p>
      <w:r>
        <w:rPr>
          <w:b/>
        </w:rPr>
        <w:t xml:space="preserve">Tulos</w:t>
      </w:r>
    </w:p>
    <w:p>
      <w:r>
        <w:t xml:space="preserve">pidätkö seikkailusta?</w:t>
      </w:r>
    </w:p>
    <w:p>
      <w:r>
        <w:rPr>
          <w:b/>
        </w:rPr>
        <w:t xml:space="preserve">Esimerkki 4.1528</w:t>
      </w:r>
    </w:p>
    <w:p>
      <w:r>
        <w:t xml:space="preserve">Syön oikeastaan vain aasialaista ruokaa.</w:t>
      </w:r>
    </w:p>
    <w:p>
      <w:r>
        <w:rPr>
          <w:b/>
        </w:rPr>
        <w:t xml:space="preserve">Tulos</w:t>
      </w:r>
    </w:p>
    <w:p>
      <w:r>
        <w:t xml:space="preserve">Pidätkö amerikkalaisesta ruoasta?</w:t>
      </w:r>
    </w:p>
    <w:p>
      <w:r>
        <w:rPr>
          <w:b/>
        </w:rPr>
        <w:t xml:space="preserve">Esimerkki 4.1529</w:t>
      </w:r>
    </w:p>
    <w:p>
      <w:r>
        <w:t xml:space="preserve">Haluaisin mieluummin keskustaan.</w:t>
      </w:r>
    </w:p>
    <w:p>
      <w:r>
        <w:rPr>
          <w:b/>
        </w:rPr>
        <w:t xml:space="preserve">Tulos</w:t>
      </w:r>
    </w:p>
    <w:p>
      <w:r>
        <w:t xml:space="preserve">Etsitkö erityisesti keskustan sijainteja?</w:t>
      </w:r>
    </w:p>
    <w:p>
      <w:r>
        <w:rPr>
          <w:b/>
        </w:rPr>
        <w:t xml:space="preserve">Esimerkki 4.1530</w:t>
      </w:r>
    </w:p>
    <w:p>
      <w:r>
        <w:t xml:space="preserve">Menen mieluummin ravintolaan.</w:t>
      </w:r>
    </w:p>
    <w:p>
      <w:r>
        <w:rPr>
          <w:b/>
        </w:rPr>
        <w:t xml:space="preserve">Tulos</w:t>
      </w:r>
    </w:p>
    <w:p>
      <w:r>
        <w:t xml:space="preserve">Haluatko lähteä baariin?</w:t>
      </w:r>
    </w:p>
    <w:p>
      <w:r>
        <w:rPr>
          <w:b/>
        </w:rPr>
        <w:t xml:space="preserve">Esimerkki 4.1531</w:t>
      </w:r>
    </w:p>
    <w:p>
      <w:r>
        <w:t xml:space="preserve">Laitan valkosipulia kaikkeen.</w:t>
      </w:r>
    </w:p>
    <w:p>
      <w:r>
        <w:rPr>
          <w:b/>
        </w:rPr>
        <w:t xml:space="preserve">Tulos</w:t>
      </w:r>
    </w:p>
    <w:p>
      <w:r>
        <w:t xml:space="preserve">Oletko allerginen valkosipulille?</w:t>
      </w:r>
    </w:p>
    <w:p>
      <w:r>
        <w:rPr>
          <w:b/>
        </w:rPr>
        <w:t xml:space="preserve">Esimerkki 4.1532</w:t>
      </w:r>
    </w:p>
    <w:p>
      <w:r>
        <w:t xml:space="preserve">Olen graafisten romaanien ystävä.</w:t>
      </w:r>
    </w:p>
    <w:p>
      <w:r>
        <w:rPr>
          <w:b/>
        </w:rPr>
        <w:t xml:space="preserve">Tulos</w:t>
      </w:r>
    </w:p>
    <w:p>
      <w:r>
        <w:t xml:space="preserve">Oletko sarjakuvien ystävä?</w:t>
      </w:r>
    </w:p>
    <w:p>
      <w:r>
        <w:rPr>
          <w:b/>
        </w:rPr>
        <w:t xml:space="preserve">Esimerkki 4.1533</w:t>
      </w:r>
    </w:p>
    <w:p>
      <w:r>
        <w:t xml:space="preserve">Tulen tänne iltapäivällä.</w:t>
      </w:r>
    </w:p>
    <w:p>
      <w:r>
        <w:rPr>
          <w:b/>
        </w:rPr>
        <w:t xml:space="preserve">Tulos</w:t>
      </w:r>
    </w:p>
    <w:p>
      <w:r>
        <w:t xml:space="preserve">Tuletko maanantaina?</w:t>
      </w:r>
    </w:p>
    <w:p>
      <w:r>
        <w:rPr>
          <w:b/>
        </w:rPr>
        <w:t xml:space="preserve">Esimerkki 4.1534</w:t>
      </w:r>
    </w:p>
    <w:p>
      <w:r>
        <w:t xml:space="preserve">Minua hermostuttavat kovat äänet.</w:t>
      </w:r>
    </w:p>
    <w:p>
      <w:r>
        <w:rPr>
          <w:b/>
        </w:rPr>
        <w:t xml:space="preserve">Tulos</w:t>
      </w:r>
    </w:p>
    <w:p>
      <w:r>
        <w:t xml:space="preserve">Sopiiko sinulle juhlien äänet?</w:t>
      </w:r>
    </w:p>
    <w:p>
      <w:r>
        <w:rPr>
          <w:b/>
        </w:rPr>
        <w:t xml:space="preserve">Esimerkki 4.1535</w:t>
      </w:r>
    </w:p>
    <w:p>
      <w:r>
        <w:t xml:space="preserve">Käytän kirjastokorttiani joka viikko.</w:t>
      </w:r>
    </w:p>
    <w:p>
      <w:r>
        <w:rPr>
          <w:b/>
        </w:rPr>
        <w:t xml:space="preserve">Tulos</w:t>
      </w:r>
    </w:p>
    <w:p>
      <w:r>
        <w:t xml:space="preserve">Pidätkö lukemisesta?</w:t>
      </w:r>
    </w:p>
    <w:p>
      <w:r>
        <w:rPr>
          <w:b/>
        </w:rPr>
        <w:t xml:space="preserve">Esimerkki 4.1536</w:t>
      </w:r>
    </w:p>
    <w:p>
      <w:r>
        <w:t xml:space="preserve">On kylmää ja sateista.</w:t>
      </w:r>
    </w:p>
    <w:p>
      <w:r>
        <w:rPr>
          <w:b/>
        </w:rPr>
        <w:t xml:space="preserve">Tulos</w:t>
      </w:r>
    </w:p>
    <w:p>
      <w:r>
        <w:t xml:space="preserve">Onko ulkona kylmä?</w:t>
      </w:r>
    </w:p>
    <w:p>
      <w:r>
        <w:rPr>
          <w:b/>
        </w:rPr>
        <w:t xml:space="preserve">Esimerkki 4.1537</w:t>
      </w:r>
    </w:p>
    <w:p>
      <w:r>
        <w:t xml:space="preserve">He kaikki asuvat Australiassa.</w:t>
      </w:r>
    </w:p>
    <w:p>
      <w:r>
        <w:rPr>
          <w:b/>
        </w:rPr>
        <w:t xml:space="preserve">Tulos</w:t>
      </w:r>
    </w:p>
    <w:p>
      <w:r>
        <w:t xml:space="preserve">Ovatko sisaruksesi lähellä?</w:t>
      </w:r>
    </w:p>
    <w:p>
      <w:r>
        <w:rPr>
          <w:b/>
        </w:rPr>
        <w:t xml:space="preserve">Esimerkki 4.1538</w:t>
      </w:r>
    </w:p>
    <w:p>
      <w:r>
        <w:t xml:space="preserve">Vain jos se ei ole liian valtavirtaista.</w:t>
      </w:r>
    </w:p>
    <w:p>
      <w:r>
        <w:rPr>
          <w:b/>
        </w:rPr>
        <w:t xml:space="preserve">Tulos</w:t>
      </w:r>
    </w:p>
    <w:p>
      <w:r>
        <w:t xml:space="preserve">Kannattaako jännitys mielestäsi?</w:t>
      </w:r>
    </w:p>
    <w:p>
      <w:r>
        <w:rPr>
          <w:b/>
        </w:rPr>
        <w:t xml:space="preserve">Esimerkki 4.1539</w:t>
      </w:r>
    </w:p>
    <w:p>
      <w:r>
        <w:t xml:space="preserve">En malta odottaa.</w:t>
      </w:r>
    </w:p>
    <w:p>
      <w:r>
        <w:rPr>
          <w:b/>
        </w:rPr>
        <w:t xml:space="preserve">Tulos</w:t>
      </w:r>
    </w:p>
    <w:p>
      <w:r>
        <w:t xml:space="preserve">Odotatko innolla viikonloppua?</w:t>
      </w:r>
    </w:p>
    <w:p>
      <w:r>
        <w:rPr>
          <w:b/>
        </w:rPr>
        <w:t xml:space="preserve">Tulos</w:t>
      </w:r>
    </w:p>
    <w:p>
      <w:r>
        <w:t xml:space="preserve">Odotatko innolla viikonloppua?</w:t>
      </w:r>
    </w:p>
    <w:p>
      <w:r>
        <w:rPr>
          <w:b/>
        </w:rPr>
        <w:t xml:space="preserve">Esimerkki 4.1540</w:t>
      </w:r>
    </w:p>
    <w:p>
      <w:r>
        <w:t xml:space="preserve">Hyvin paljon.</w:t>
      </w:r>
    </w:p>
    <w:p>
      <w:r>
        <w:rPr>
          <w:b/>
        </w:rPr>
        <w:t xml:space="preserve">Tulos</w:t>
      </w:r>
    </w:p>
    <w:p>
      <w:r>
        <w:t xml:space="preserve">Oletko onnellinen?</w:t>
      </w:r>
    </w:p>
    <w:p>
      <w:r>
        <w:rPr>
          <w:b/>
        </w:rPr>
        <w:t xml:space="preserve">Esimerkki 4.1541</w:t>
      </w:r>
    </w:p>
    <w:p>
      <w:r>
        <w:t xml:space="preserve">Pihvi oli herkullinen.</w:t>
      </w:r>
    </w:p>
    <w:p>
      <w:r>
        <w:rPr>
          <w:b/>
        </w:rPr>
        <w:t xml:space="preserve">Tulos</w:t>
      </w:r>
    </w:p>
    <w:p>
      <w:r>
        <w:t xml:space="preserve">Kävitkö siinä argentiinalaisessa ravintolassa viime viikonloppuna?</w:t>
      </w:r>
    </w:p>
    <w:p>
      <w:r>
        <w:rPr>
          <w:b/>
        </w:rPr>
        <w:t xml:space="preserve">Esimerkki 4.1542</w:t>
      </w:r>
    </w:p>
    <w:p>
      <w:r>
        <w:t xml:space="preserve">Tuo alue on saneerattu.</w:t>
      </w:r>
    </w:p>
    <w:p>
      <w:r>
        <w:rPr>
          <w:b/>
        </w:rPr>
        <w:t xml:space="preserve">Tulos</w:t>
      </w:r>
    </w:p>
    <w:p>
      <w:r>
        <w:t xml:space="preserve">Asutko yhä samalla alueella?</w:t>
      </w:r>
    </w:p>
    <w:p>
      <w:r>
        <w:rPr>
          <w:b/>
        </w:rPr>
        <w:t xml:space="preserve">Esimerkki 4.1543</w:t>
      </w:r>
    </w:p>
    <w:p>
      <w:r>
        <w:t xml:space="preserve">Se on liian pelottavaa minulle.</w:t>
      </w:r>
    </w:p>
    <w:p>
      <w:r>
        <w:rPr>
          <w:b/>
        </w:rPr>
        <w:t xml:space="preserve">Tulos</w:t>
      </w:r>
    </w:p>
    <w:p>
      <w:r>
        <w:t xml:space="preserve">Pidätkö murhamysteerien katsomisesta?</w:t>
      </w:r>
    </w:p>
    <w:p>
      <w:r>
        <w:rPr>
          <w:b/>
        </w:rPr>
        <w:t xml:space="preserve">Esimerkki 4.1544</w:t>
      </w:r>
    </w:p>
    <w:p>
      <w:r>
        <w:t xml:space="preserve">Minusta tuli asianajaja.</w:t>
      </w:r>
    </w:p>
    <w:p>
      <w:r>
        <w:rPr>
          <w:b/>
        </w:rPr>
        <w:t xml:space="preserve">Tulos</w:t>
      </w:r>
    </w:p>
    <w:p>
      <w:r>
        <w:t xml:space="preserve">Tuliko sinusta opettaja?</w:t>
      </w:r>
    </w:p>
    <w:p>
      <w:r>
        <w:rPr>
          <w:b/>
        </w:rPr>
        <w:t xml:space="preserve">Esimerkki 4.1545</w:t>
      </w:r>
    </w:p>
    <w:p>
      <w:r>
        <w:t xml:space="preserve">Menimme naimisiin vuonna 2002.</w:t>
      </w:r>
    </w:p>
    <w:p>
      <w:r>
        <w:rPr>
          <w:b/>
        </w:rPr>
        <w:t xml:space="preserve">Tulos</w:t>
      </w:r>
    </w:p>
    <w:p>
      <w:r>
        <w:t xml:space="preserve">Oletko naimisissa?</w:t>
      </w:r>
    </w:p>
    <w:p>
      <w:r>
        <w:rPr>
          <w:b/>
        </w:rPr>
        <w:t xml:space="preserve">Esimerkki 4.1546</w:t>
      </w:r>
    </w:p>
    <w:p>
      <w:r>
        <w:t xml:space="preserve">Voisin syödä jotain kevyttä.</w:t>
      </w:r>
    </w:p>
    <w:p>
      <w:r>
        <w:rPr>
          <w:b/>
        </w:rPr>
        <w:t xml:space="preserve">Tulos</w:t>
      </w:r>
    </w:p>
    <w:p>
      <w:r>
        <w:t xml:space="preserve">Haluaisitko syödä päivällistä?</w:t>
      </w:r>
    </w:p>
    <w:p>
      <w:r>
        <w:rPr>
          <w:b/>
        </w:rPr>
        <w:t xml:space="preserve">Esimerkki 4.1547</w:t>
      </w:r>
    </w:p>
    <w:p>
      <w:r>
        <w:t xml:space="preserve">Saksofonia ei voi ylittää.</w:t>
      </w:r>
    </w:p>
    <w:p>
      <w:r>
        <w:rPr>
          <w:b/>
        </w:rPr>
        <w:t xml:space="preserve">Tulos</w:t>
      </w:r>
    </w:p>
    <w:p>
      <w:r>
        <w:t xml:space="preserve">Onko sinulla suosikkisoitin?</w:t>
      </w:r>
    </w:p>
    <w:p>
      <w:r>
        <w:rPr>
          <w:b/>
        </w:rPr>
        <w:t xml:space="preserve">Esimerkki 4.1548</w:t>
      </w:r>
    </w:p>
    <w:p>
      <w:r>
        <w:t xml:space="preserve">Luin joitakin hänen varhaisia teoksiaan.</w:t>
      </w:r>
    </w:p>
    <w:p>
      <w:r>
        <w:rPr>
          <w:b/>
        </w:rPr>
        <w:t xml:space="preserve">Tulos</w:t>
      </w:r>
    </w:p>
    <w:p>
      <w:r>
        <w:t xml:space="preserve">Oletko Stephen King -fani?</w:t>
      </w:r>
    </w:p>
    <w:p>
      <w:r>
        <w:rPr>
          <w:b/>
        </w:rPr>
        <w:t xml:space="preserve">Esimerkki 4.1549</w:t>
      </w:r>
    </w:p>
    <w:p>
      <w:r>
        <w:t xml:space="preserve">Minulla on varaa vain New Jerseyyn.</w:t>
      </w:r>
    </w:p>
    <w:p>
      <w:r>
        <w:rPr>
          <w:b/>
        </w:rPr>
        <w:t xml:space="preserve">Tulos</w:t>
      </w:r>
    </w:p>
    <w:p>
      <w:r>
        <w:t xml:space="preserve">Hankitko asunnon kaupungista?</w:t>
      </w:r>
    </w:p>
    <w:p>
      <w:r>
        <w:rPr>
          <w:b/>
        </w:rPr>
        <w:t xml:space="preserve">Esimerkki 4.1550</w:t>
      </w:r>
    </w:p>
    <w:p>
      <w:r>
        <w:t xml:space="preserve">En todellakaan pidä siitä.</w:t>
      </w:r>
    </w:p>
    <w:p>
      <w:r>
        <w:rPr>
          <w:b/>
        </w:rPr>
        <w:t xml:space="preserve">Tulos</w:t>
      </w:r>
    </w:p>
    <w:p>
      <w:r>
        <w:t xml:space="preserve">Oletko Hip Hopin fani?</w:t>
      </w:r>
    </w:p>
    <w:p>
      <w:r>
        <w:rPr>
          <w:b/>
        </w:rPr>
        <w:t xml:space="preserve">Esimerkki 4.1551</w:t>
      </w:r>
    </w:p>
    <w:p>
      <w:r>
        <w:t xml:space="preserve">Jos sää sallii, saatan mennä kalastamaan.</w:t>
      </w:r>
    </w:p>
    <w:p>
      <w:r>
        <w:rPr>
          <w:b/>
        </w:rPr>
        <w:t xml:space="preserve">Tulos</w:t>
      </w:r>
    </w:p>
    <w:p>
      <w:r>
        <w:t xml:space="preserve">Onko viikonloppuna suunnitelmia?</w:t>
      </w:r>
    </w:p>
    <w:p>
      <w:r>
        <w:rPr>
          <w:b/>
        </w:rPr>
        <w:t xml:space="preserve">Esimerkki 4.1552</w:t>
      </w:r>
    </w:p>
    <w:p>
      <w:r>
        <w:t xml:space="preserve">Syön sitä koko ajan.</w:t>
      </w:r>
    </w:p>
    <w:p>
      <w:r>
        <w:rPr>
          <w:b/>
        </w:rPr>
        <w:t xml:space="preserve">Tulos</w:t>
      </w:r>
    </w:p>
    <w:p>
      <w:r>
        <w:t xml:space="preserve">Onko sinulla gluteeniallergia?</w:t>
      </w:r>
    </w:p>
    <w:p>
      <w:r>
        <w:rPr>
          <w:b/>
        </w:rPr>
        <w:t xml:space="preserve">Esimerkki 4.1553</w:t>
      </w:r>
    </w:p>
    <w:p>
      <w:r>
        <w:t xml:space="preserve">Vien kotiin saman verran.</w:t>
      </w:r>
    </w:p>
    <w:p>
      <w:r>
        <w:rPr>
          <w:b/>
        </w:rPr>
        <w:t xml:space="preserve">Tulos</w:t>
      </w:r>
    </w:p>
    <w:p>
      <w:r>
        <w:t xml:space="preserve">Maksetaanko siitä enemmän?</w:t>
      </w:r>
    </w:p>
    <w:p>
      <w:r>
        <w:rPr>
          <w:b/>
        </w:rPr>
        <w:t xml:space="preserve">Esimerkki 4.1554</w:t>
      </w:r>
    </w:p>
    <w:p>
      <w:r>
        <w:t xml:space="preserve">se olisi hauskaa</w:t>
      </w:r>
    </w:p>
    <w:p>
      <w:r>
        <w:rPr>
          <w:b/>
        </w:rPr>
        <w:t xml:space="preserve">Tulos</w:t>
      </w:r>
    </w:p>
    <w:p>
      <w:r>
        <w:t xml:space="preserve">Oletko valmis patikoimaan huomisaamuna?</w:t>
      </w:r>
    </w:p>
    <w:p>
      <w:r>
        <w:rPr>
          <w:b/>
        </w:rPr>
        <w:t xml:space="preserve">Tulos</w:t>
      </w:r>
    </w:p>
    <w:p>
      <w:r>
        <w:t xml:space="preserve">Oletko kiinnostunut kuulemaan elävää musiikkia puistossa?</w:t>
      </w:r>
    </w:p>
    <w:p>
      <w:r>
        <w:rPr>
          <w:b/>
        </w:rPr>
        <w:t xml:space="preserve">Esimerkki 4.1555</w:t>
      </w:r>
    </w:p>
    <w:p>
      <w:r>
        <w:t xml:space="preserve">Olen uusi alueella.</w:t>
      </w:r>
    </w:p>
    <w:p>
      <w:r>
        <w:rPr>
          <w:b/>
        </w:rPr>
        <w:t xml:space="preserve">Tulos</w:t>
      </w:r>
    </w:p>
    <w:p>
      <w:r>
        <w:t xml:space="preserve">Oletko kotoisin tästä kaupungista?</w:t>
      </w:r>
    </w:p>
    <w:p>
      <w:r>
        <w:rPr>
          <w:b/>
        </w:rPr>
        <w:t xml:space="preserve">Esimerkki 4.1556</w:t>
      </w:r>
    </w:p>
    <w:p>
      <w:r>
        <w:t xml:space="preserve">Vain me kaksi</w:t>
      </w:r>
    </w:p>
    <w:p>
      <w:r>
        <w:rPr>
          <w:b/>
        </w:rPr>
        <w:t xml:space="preserve">Tulos</w:t>
      </w:r>
    </w:p>
    <w:p>
      <w:r>
        <w:t xml:space="preserve">Asutko täällä vain sinä ja miehesi?</w:t>
      </w:r>
    </w:p>
    <w:p>
      <w:r>
        <w:rPr>
          <w:b/>
        </w:rPr>
        <w:t xml:space="preserve">Esimerkki 4.1557</w:t>
      </w:r>
    </w:p>
    <w:p>
      <w:r>
        <w:t xml:space="preserve">Tulin itse asiassa toisesta osavaltiosta.</w:t>
      </w:r>
    </w:p>
    <w:p>
      <w:r>
        <w:rPr>
          <w:b/>
        </w:rPr>
        <w:t xml:space="preserve">Tulos</w:t>
      </w:r>
    </w:p>
    <w:p>
      <w:r>
        <w:t xml:space="preserve">Muutitko jostain muualta kaupungista</w:t>
      </w:r>
    </w:p>
    <w:p>
      <w:r>
        <w:rPr>
          <w:b/>
        </w:rPr>
        <w:t xml:space="preserve">Esimerkki 4.1558</w:t>
      </w:r>
    </w:p>
    <w:p>
      <w:r>
        <w:t xml:space="preserve">Se olisi ihanaa</w:t>
      </w:r>
    </w:p>
    <w:p>
      <w:r>
        <w:rPr>
          <w:b/>
        </w:rPr>
        <w:t xml:space="preserve">Tulos</w:t>
      </w:r>
    </w:p>
    <w:p>
      <w:r>
        <w:t xml:space="preserve">Haluatko tulla syömään?</w:t>
      </w:r>
    </w:p>
    <w:p>
      <w:r>
        <w:rPr>
          <w:b/>
        </w:rPr>
        <w:t xml:space="preserve">Esimerkki 4.1559</w:t>
      </w:r>
    </w:p>
    <w:p>
      <w:r>
        <w:t xml:space="preserve">Luen mieluummin mysteerejä.</w:t>
      </w:r>
    </w:p>
    <w:p>
      <w:r>
        <w:rPr>
          <w:b/>
        </w:rPr>
        <w:t xml:space="preserve">Tulos</w:t>
      </w:r>
    </w:p>
    <w:p>
      <w:r>
        <w:t xml:space="preserve">Oletko kiinnostunut politiikasta?</w:t>
      </w:r>
    </w:p>
    <w:p>
      <w:r>
        <w:rPr>
          <w:b/>
        </w:rPr>
        <w:t xml:space="preserve">Esimerkki 4.1560</w:t>
      </w:r>
    </w:p>
    <w:p>
      <w:r>
        <w:t xml:space="preserve">Lento oli aika rankka.</w:t>
      </w:r>
    </w:p>
    <w:p>
      <w:r>
        <w:rPr>
          <w:b/>
        </w:rPr>
        <w:t xml:space="preserve">Tulos</w:t>
      </w:r>
    </w:p>
    <w:p>
      <w:r>
        <w:t xml:space="preserve">Oliko matka uuvuttava?</w:t>
      </w:r>
    </w:p>
    <w:p>
      <w:r>
        <w:rPr>
          <w:b/>
        </w:rPr>
        <w:t xml:space="preserve">Esimerkki 4.1561</w:t>
      </w:r>
    </w:p>
    <w:p>
      <w:r>
        <w:t xml:space="preserve">Myöhästyin määräajasta.</w:t>
      </w:r>
    </w:p>
    <w:p>
      <w:r>
        <w:rPr>
          <w:b/>
        </w:rPr>
        <w:t xml:space="preserve">Tulos</w:t>
      </w:r>
    </w:p>
    <w:p>
      <w:r>
        <w:t xml:space="preserve">Saitko projektin valmiiksi ajoissa?</w:t>
      </w:r>
    </w:p>
    <w:p>
      <w:r>
        <w:rPr>
          <w:b/>
        </w:rPr>
        <w:t xml:space="preserve">Esimerkki 4.1562</w:t>
      </w:r>
    </w:p>
    <w:p>
      <w:r>
        <w:t xml:space="preserve">Haluan olla lähellä rantaa.</w:t>
      </w:r>
    </w:p>
    <w:p>
      <w:r>
        <w:rPr>
          <w:b/>
        </w:rPr>
        <w:t xml:space="preserve">Tulos</w:t>
      </w:r>
    </w:p>
    <w:p>
      <w:r>
        <w:t xml:space="preserve">Haluaisitko sellaisen kaupungissa vai hieman ulkopuolella?</w:t>
      </w:r>
    </w:p>
    <w:p>
      <w:r>
        <w:rPr>
          <w:b/>
        </w:rPr>
        <w:t xml:space="preserve">Esimerkki 4.1563</w:t>
      </w:r>
    </w:p>
    <w:p>
      <w:r>
        <w:t xml:space="preserve">Olen opettanut luonnontieteitä viisi vuotta.</w:t>
      </w:r>
    </w:p>
    <w:p>
      <w:r>
        <w:rPr>
          <w:b/>
        </w:rPr>
        <w:t xml:space="preserve">Tulos</w:t>
      </w:r>
    </w:p>
    <w:p>
      <w:r>
        <w:t xml:space="preserve">Tuliko sinusta opettaja?</w:t>
      </w:r>
    </w:p>
    <w:p>
      <w:r>
        <w:rPr>
          <w:b/>
        </w:rPr>
        <w:t xml:space="preserve">Esimerkki 4.1564</w:t>
      </w:r>
    </w:p>
    <w:p>
      <w:r>
        <w:t xml:space="preserve">He asuvat lähellä.</w:t>
      </w:r>
    </w:p>
    <w:p>
      <w:r>
        <w:rPr>
          <w:b/>
        </w:rPr>
        <w:t xml:space="preserve">Tulos</w:t>
      </w:r>
    </w:p>
    <w:p>
      <w:r>
        <w:t xml:space="preserve">Onko sinulla sukua täältäpäin?</w:t>
      </w:r>
    </w:p>
    <w:p>
      <w:r>
        <w:rPr>
          <w:b/>
        </w:rPr>
        <w:t xml:space="preserve">Esimerkki 4.1565</w:t>
      </w:r>
    </w:p>
    <w:p>
      <w:r>
        <w:t xml:space="preserve">Soitan kitaraa.</w:t>
      </w:r>
    </w:p>
    <w:p>
      <w:r>
        <w:rPr>
          <w:b/>
        </w:rPr>
        <w:t xml:space="preserve">Tulos</w:t>
      </w:r>
    </w:p>
    <w:p>
      <w:r>
        <w:t xml:space="preserve">Pidätkö kitaroista?</w:t>
      </w:r>
    </w:p>
    <w:p>
      <w:r>
        <w:rPr>
          <w:b/>
        </w:rPr>
        <w:t xml:space="preserve">Esimerkki 4.1566</w:t>
      </w:r>
    </w:p>
    <w:p>
      <w:r>
        <w:t xml:space="preserve">Ne ovat aina hyviä</w:t>
      </w:r>
    </w:p>
    <w:p>
      <w:r>
        <w:rPr>
          <w:b/>
        </w:rPr>
        <w:t xml:space="preserve">Tulos</w:t>
      </w:r>
    </w:p>
    <w:p>
      <w:r>
        <w:t xml:space="preserve">Pidätkö buffetravintoloista?</w:t>
      </w:r>
    </w:p>
    <w:p>
      <w:r>
        <w:rPr>
          <w:b/>
        </w:rPr>
        <w:t xml:space="preserve">Esimerkki 4.1567</w:t>
      </w:r>
    </w:p>
    <w:p>
      <w:r>
        <w:t xml:space="preserve">Kävin ratsastustunneilla.</w:t>
      </w:r>
    </w:p>
    <w:p>
      <w:r>
        <w:rPr>
          <w:b/>
        </w:rPr>
        <w:t xml:space="preserve">Tulos</w:t>
      </w:r>
    </w:p>
    <w:p>
      <w:r>
        <w:t xml:space="preserve">Oletko koskaan ratsastanut hevosella?</w:t>
      </w:r>
    </w:p>
    <w:p>
      <w:r>
        <w:rPr>
          <w:b/>
        </w:rPr>
        <w:t xml:space="preserve">Esimerkki 4.1568</w:t>
      </w:r>
    </w:p>
    <w:p>
      <w:r>
        <w:t xml:space="preserve">Olen käynyt täällä muutaman kerran.</w:t>
      </w:r>
    </w:p>
    <w:p>
      <w:r>
        <w:rPr>
          <w:b/>
        </w:rPr>
        <w:t xml:space="preserve">Tulos</w:t>
      </w:r>
    </w:p>
    <w:p>
      <w:r>
        <w:t xml:space="preserve">Tunnetko naapuruston?</w:t>
      </w:r>
    </w:p>
    <w:p>
      <w:r>
        <w:rPr>
          <w:b/>
        </w:rPr>
        <w:t xml:space="preserve">Esimerkki 4.1569</w:t>
      </w:r>
    </w:p>
    <w:p>
      <w:r>
        <w:t xml:space="preserve">Haluaisin nähdä, mitä IPA:ta heillä on täällä.</w:t>
      </w:r>
    </w:p>
    <w:p>
      <w:r>
        <w:rPr>
          <w:b/>
        </w:rPr>
        <w:t xml:space="preserve">Tulos</w:t>
      </w:r>
    </w:p>
    <w:p>
      <w:r>
        <w:t xml:space="preserve">Haluaisitko tutustua paikalliseen panimoon tällä viikolla?</w:t>
      </w:r>
    </w:p>
    <w:p>
      <w:r>
        <w:rPr>
          <w:b/>
        </w:rPr>
        <w:t xml:space="preserve">Esimerkki 4.1570</w:t>
      </w:r>
    </w:p>
    <w:p>
      <w:r>
        <w:t xml:space="preserve">Kun tunnen itseni turvalliseksi.</w:t>
      </w:r>
    </w:p>
    <w:p>
      <w:r>
        <w:rPr>
          <w:b/>
        </w:rPr>
        <w:t xml:space="preserve">Tulos</w:t>
      </w:r>
    </w:p>
    <w:p>
      <w:r>
        <w:t xml:space="preserve">Pidätkö pelottavista seikkailuista lukemista jännittävänä?</w:t>
      </w:r>
    </w:p>
    <w:p>
      <w:r>
        <w:rPr>
          <w:b/>
        </w:rPr>
        <w:t xml:space="preserve">Esimerkki 4.1571</w:t>
      </w:r>
    </w:p>
    <w:p>
      <w:r>
        <w:t xml:space="preserve">Pidän countrysta.</w:t>
      </w:r>
    </w:p>
    <w:p>
      <w:r>
        <w:rPr>
          <w:b/>
        </w:rPr>
        <w:t xml:space="preserve">Tulos</w:t>
      </w:r>
    </w:p>
    <w:p>
      <w:r>
        <w:t xml:space="preserve">Millaista musiikkia haluaisit kuunnella?</w:t>
      </w:r>
    </w:p>
    <w:p>
      <w:r>
        <w:rPr>
          <w:b/>
        </w:rPr>
        <w:t xml:space="preserve">Esimerkki 4.1572</w:t>
      </w:r>
    </w:p>
    <w:p>
      <w:r>
        <w:t xml:space="preserve">Jos ne on valmistettu romaine-sipulista.</w:t>
      </w:r>
    </w:p>
    <w:p>
      <w:r>
        <w:rPr>
          <w:b/>
        </w:rPr>
        <w:t xml:space="preserve">Tulos</w:t>
      </w:r>
    </w:p>
    <w:p>
      <w:r>
        <w:t xml:space="preserve">Pidätkö salaateista?</w:t>
      </w:r>
    </w:p>
    <w:p>
      <w:r>
        <w:rPr>
          <w:b/>
        </w:rPr>
        <w:t xml:space="preserve">Esimerkki 4.1573</w:t>
      </w:r>
    </w:p>
    <w:p>
      <w:r>
        <w:t xml:space="preserve">Melko lähellä</w:t>
      </w:r>
    </w:p>
    <w:p>
      <w:r>
        <w:rPr>
          <w:b/>
        </w:rPr>
        <w:t xml:space="preserve">Tulos</w:t>
      </w:r>
    </w:p>
    <w:p>
      <w:r>
        <w:t xml:space="preserve">Työskenteletkö lähellä?</w:t>
      </w:r>
    </w:p>
    <w:p>
      <w:r>
        <w:rPr>
          <w:b/>
        </w:rPr>
        <w:t xml:space="preserve">Tulos</w:t>
      </w:r>
    </w:p>
    <w:p>
      <w:r>
        <w:t xml:space="preserve">Työskenteletkö lähistöllä?</w:t>
      </w:r>
    </w:p>
    <w:p>
      <w:r>
        <w:rPr>
          <w:b/>
        </w:rPr>
        <w:t xml:space="preserve">Esimerkki 4.1574</w:t>
      </w:r>
    </w:p>
    <w:p>
      <w:r>
        <w:t xml:space="preserve">Halusin työskennellä samalla alalla.</w:t>
      </w:r>
    </w:p>
    <w:p>
      <w:r>
        <w:rPr>
          <w:b/>
        </w:rPr>
        <w:t xml:space="preserve">Tulos</w:t>
      </w:r>
    </w:p>
    <w:p>
      <w:r>
        <w:t xml:space="preserve">Onko uusi mahdollinen työpaikka samalla alalla?</w:t>
      </w:r>
    </w:p>
    <w:p>
      <w:r>
        <w:rPr>
          <w:b/>
        </w:rPr>
        <w:t xml:space="preserve">Esimerkki 4.1575</w:t>
      </w:r>
    </w:p>
    <w:p>
      <w:r>
        <w:t xml:space="preserve">Kaikki liha saa minut voimaan pahoin.</w:t>
      </w:r>
    </w:p>
    <w:p>
      <w:r>
        <w:rPr>
          <w:b/>
        </w:rPr>
        <w:t xml:space="preserve">Tulos</w:t>
      </w:r>
    </w:p>
    <w:p>
      <w:r>
        <w:t xml:space="preserve">Pidätkö paistetusta kanasta?</w:t>
      </w:r>
    </w:p>
    <w:p>
      <w:r>
        <w:rPr>
          <w:b/>
        </w:rPr>
        <w:t xml:space="preserve">Esimerkki 4.1576</w:t>
      </w:r>
    </w:p>
    <w:p>
      <w:r>
        <w:t xml:space="preserve">Menisin mieluummin rock-konserttiin.</w:t>
      </w:r>
    </w:p>
    <w:p>
      <w:r>
        <w:rPr>
          <w:b/>
        </w:rPr>
        <w:t xml:space="preserve">Tulos</w:t>
      </w:r>
    </w:p>
    <w:p>
      <w:r>
        <w:t xml:space="preserve">Haluaisitko mennä klassiseen konserttiin?</w:t>
      </w:r>
    </w:p>
    <w:p>
      <w:r>
        <w:rPr>
          <w:b/>
        </w:rPr>
        <w:t xml:space="preserve">Esimerkki 4.1577</w:t>
      </w:r>
    </w:p>
    <w:p>
      <w:r>
        <w:t xml:space="preserve">Tutkin monia vaihtoehtoja.</w:t>
      </w:r>
    </w:p>
    <w:p>
      <w:r>
        <w:rPr>
          <w:b/>
        </w:rPr>
        <w:t xml:space="preserve">Tulos</w:t>
      </w:r>
    </w:p>
    <w:p>
      <w:r>
        <w:t xml:space="preserve">Onko sinulla mielessäsi jokin tietty työ?</w:t>
      </w:r>
    </w:p>
    <w:p>
      <w:r>
        <w:rPr>
          <w:b/>
        </w:rPr>
        <w:t xml:space="preserve">Esimerkki 4.1578</w:t>
      </w:r>
    </w:p>
    <w:p>
      <w:r>
        <w:t xml:space="preserve">Syön sitä usein.</w:t>
      </w:r>
    </w:p>
    <w:p>
      <w:r>
        <w:rPr>
          <w:b/>
        </w:rPr>
        <w:t xml:space="preserve">Tulos</w:t>
      </w:r>
    </w:p>
    <w:p>
      <w:r>
        <w:t xml:space="preserve">Oletko koskaan kokeillut vegaaniruokaa?</w:t>
      </w:r>
    </w:p>
    <w:p>
      <w:r>
        <w:rPr>
          <w:b/>
        </w:rPr>
        <w:t xml:space="preserve">Esimerkki 4.1579</w:t>
      </w:r>
    </w:p>
    <w:p>
      <w:r>
        <w:t xml:space="preserve">Työskentelen mieluummin siellä.</w:t>
      </w:r>
    </w:p>
    <w:p>
      <w:r>
        <w:rPr>
          <w:b/>
        </w:rPr>
        <w:t xml:space="preserve">Tulos</w:t>
      </w:r>
    </w:p>
    <w:p>
      <w:r>
        <w:t xml:space="preserve">Aiotko työskennellä kaupungissa?</w:t>
      </w:r>
    </w:p>
    <w:p>
      <w:r>
        <w:rPr>
          <w:b/>
        </w:rPr>
        <w:t xml:space="preserve">Esimerkki 4.1580</w:t>
      </w:r>
    </w:p>
    <w:p>
      <w:r>
        <w:t xml:space="preserve">Isovanhempani kuolivat.</w:t>
      </w:r>
    </w:p>
    <w:p>
      <w:r>
        <w:rPr>
          <w:b/>
        </w:rPr>
        <w:t xml:space="preserve">Tulos</w:t>
      </w:r>
    </w:p>
    <w:p>
      <w:r>
        <w:t xml:space="preserve">Asutko yhä isovanhempiesi luona?</w:t>
      </w:r>
    </w:p>
    <w:p>
      <w:r>
        <w:rPr>
          <w:b/>
        </w:rPr>
        <w:t xml:space="preserve">Esimerkki 4.1581</w:t>
      </w:r>
    </w:p>
    <w:p>
      <w:r>
        <w:t xml:space="preserve">Työskentelen asiakkaiden kanssa koko päivän.</w:t>
      </w:r>
    </w:p>
    <w:p>
      <w:r>
        <w:rPr>
          <w:b/>
        </w:rPr>
        <w:t xml:space="preserve">Tulos</w:t>
      </w:r>
    </w:p>
    <w:p>
      <w:r>
        <w:t xml:space="preserve">Oletko koko ajan tekemisissä ihmisten kanssa?</w:t>
      </w:r>
    </w:p>
    <w:p>
      <w:r>
        <w:rPr>
          <w:b/>
        </w:rPr>
        <w:t xml:space="preserve">Esimerkki 4.1582</w:t>
      </w:r>
    </w:p>
    <w:p>
      <w:r>
        <w:t xml:space="preserve">Kävin viime kesänä Meksikossa.</w:t>
      </w:r>
    </w:p>
    <w:p>
      <w:r>
        <w:rPr>
          <w:b/>
        </w:rPr>
        <w:t xml:space="preserve">Tulos</w:t>
      </w:r>
    </w:p>
    <w:p>
      <w:r>
        <w:t xml:space="preserve">Oletko lähtenyt viime aikoina suurelle lomalle?</w:t>
      </w:r>
    </w:p>
    <w:p>
      <w:r>
        <w:rPr>
          <w:b/>
        </w:rPr>
        <w:t xml:space="preserve">Esimerkki 4.1583</w:t>
      </w:r>
    </w:p>
    <w:p>
      <w:r>
        <w:t xml:space="preserve">Afrikkalainen musiikki on yksi lempilajeistani.</w:t>
      </w:r>
    </w:p>
    <w:p>
      <w:r>
        <w:rPr>
          <w:b/>
        </w:rPr>
        <w:t xml:space="preserve">Tulos</w:t>
      </w:r>
    </w:p>
    <w:p>
      <w:r>
        <w:t xml:space="preserve">Pidätkö afrikkalaisesta musiikista?</w:t>
      </w:r>
    </w:p>
    <w:p>
      <w:r>
        <w:rPr>
          <w:b/>
        </w:rPr>
        <w:t xml:space="preserve">Esimerkki 4.1584</w:t>
      </w:r>
    </w:p>
    <w:p>
      <w:r>
        <w:t xml:space="preserve">Pidän tarinoista monarkiasta.</w:t>
      </w:r>
    </w:p>
    <w:p>
      <w:r>
        <w:rPr>
          <w:b/>
        </w:rPr>
        <w:t xml:space="preserve">Tulos</w:t>
      </w:r>
    </w:p>
    <w:p>
      <w:r>
        <w:t xml:space="preserve">Pidätkö historiallisesta fiktiosta?</w:t>
      </w:r>
    </w:p>
    <w:p>
      <w:r>
        <w:rPr>
          <w:b/>
        </w:rPr>
        <w:t xml:space="preserve">Esimerkki 4.1585</w:t>
      </w:r>
    </w:p>
    <w:p>
      <w:r>
        <w:t xml:space="preserve">En oikein pidä musiikkifestivaalien mukanaan tuomista väkijoukoista.</w:t>
      </w:r>
    </w:p>
    <w:p>
      <w:r>
        <w:rPr>
          <w:b/>
        </w:rPr>
        <w:t xml:space="preserve">Tulos</w:t>
      </w:r>
    </w:p>
    <w:p>
      <w:r>
        <w:t xml:space="preserve">Pidätkö festivaaleista?</w:t>
      </w:r>
    </w:p>
    <w:p>
      <w:r>
        <w:rPr>
          <w:b/>
        </w:rPr>
        <w:t xml:space="preserve">Esimerkki 4.1586</w:t>
      </w:r>
    </w:p>
    <w:p>
      <w:r>
        <w:t xml:space="preserve">Vietän aika paljon aikaa tekemällä sitä</w:t>
      </w:r>
    </w:p>
    <w:p>
      <w:r>
        <w:rPr>
          <w:b/>
        </w:rPr>
        <w:t xml:space="preserve">Tulos</w:t>
      </w:r>
    </w:p>
    <w:p>
      <w:r>
        <w:t xml:space="preserve">Käytitkö paljon aikaa urasi rakentamiseen?</w:t>
      </w:r>
    </w:p>
    <w:p>
      <w:r>
        <w:rPr>
          <w:b/>
        </w:rPr>
        <w:t xml:space="preserve">Esimerkki 4.1587</w:t>
      </w:r>
    </w:p>
    <w:p>
      <w:r>
        <w:t xml:space="preserve">Mennään, tarvitsen uudet sandaalit.</w:t>
      </w:r>
    </w:p>
    <w:p>
      <w:r>
        <w:rPr>
          <w:b/>
        </w:rPr>
        <w:t xml:space="preserve">Tulos</w:t>
      </w:r>
    </w:p>
    <w:p>
      <w:r>
        <w:t xml:space="preserve">Mennäänkö nyt ostoksille?</w:t>
      </w:r>
    </w:p>
    <w:p>
      <w:r>
        <w:rPr>
          <w:b/>
        </w:rPr>
        <w:t xml:space="preserve">Esimerkki 4.1588</w:t>
      </w:r>
    </w:p>
    <w:p>
      <w:r>
        <w:t xml:space="preserve">Pidän enemmän livebändeistä.</w:t>
      </w:r>
    </w:p>
    <w:p>
      <w:r>
        <w:rPr>
          <w:b/>
        </w:rPr>
        <w:t xml:space="preserve">Tulos</w:t>
      </w:r>
    </w:p>
    <w:p>
      <w:r>
        <w:t xml:space="preserve">Pidätkö live-dj:stä?</w:t>
      </w:r>
    </w:p>
    <w:p>
      <w:r>
        <w:rPr>
          <w:b/>
        </w:rPr>
        <w:t xml:space="preserve">Esimerkki 4.1589</w:t>
      </w:r>
    </w:p>
    <w:p>
      <w:r>
        <w:t xml:space="preserve">Käytin jo kaikki lomapäiväni kesällä Havaijiin.</w:t>
      </w:r>
    </w:p>
    <w:p>
      <w:r>
        <w:rPr>
          <w:b/>
        </w:rPr>
        <w:t xml:space="preserve">Tulos</w:t>
      </w:r>
    </w:p>
    <w:p>
      <w:r>
        <w:t xml:space="preserve">Suunnitteletko lähiaikoina lomaa?</w:t>
      </w:r>
    </w:p>
    <w:p>
      <w:r>
        <w:rPr>
          <w:b/>
        </w:rPr>
        <w:t xml:space="preserve">Esimerkki 4.1590</w:t>
      </w:r>
    </w:p>
    <w:p>
      <w:r>
        <w:t xml:space="preserve">Olen mieluummin hiljaa.</w:t>
      </w:r>
    </w:p>
    <w:p>
      <w:r>
        <w:rPr>
          <w:b/>
        </w:rPr>
        <w:t xml:space="preserve">Tulos</w:t>
      </w:r>
    </w:p>
    <w:p>
      <w:r>
        <w:t xml:space="preserve">Pidätkö paikasta, jossa on paljon ihmisiä ja toimintaa?</w:t>
      </w:r>
    </w:p>
    <w:p>
      <w:r>
        <w:rPr>
          <w:b/>
        </w:rPr>
        <w:t xml:space="preserve">Esimerkki 4.1591</w:t>
      </w:r>
    </w:p>
    <w:p>
      <w:r>
        <w:t xml:space="preserve">Mieheni ja minä odotamme, kunnes meillä on varaa omaan asuntoon.</w:t>
      </w:r>
    </w:p>
    <w:p>
      <w:r>
        <w:rPr>
          <w:b/>
        </w:rPr>
        <w:t xml:space="preserve">Tulos</w:t>
      </w:r>
    </w:p>
    <w:p>
      <w:r>
        <w:t xml:space="preserve">Onko teillä lapsia?</w:t>
      </w:r>
    </w:p>
    <w:p>
      <w:r>
        <w:rPr>
          <w:b/>
        </w:rPr>
        <w:t xml:space="preserve">Esimerkki 4.1592</w:t>
      </w:r>
    </w:p>
    <w:p>
      <w:r>
        <w:t xml:space="preserve">Kävin siellä eilen.</w:t>
      </w:r>
    </w:p>
    <w:p>
      <w:r>
        <w:rPr>
          <w:b/>
        </w:rPr>
        <w:t xml:space="preserve">Tulos</w:t>
      </w:r>
    </w:p>
    <w:p>
      <w:r>
        <w:t xml:space="preserve">Kokeilitko uutta brunssia?</w:t>
      </w:r>
    </w:p>
    <w:p>
      <w:r>
        <w:rPr>
          <w:b/>
        </w:rPr>
        <w:t xml:space="preserve">Esimerkki 4.1593</w:t>
      </w:r>
    </w:p>
    <w:p>
      <w:r>
        <w:t xml:space="preserve">Mitä sinulla oli mielessäsi?</w:t>
      </w:r>
    </w:p>
    <w:p>
      <w:r>
        <w:rPr>
          <w:b/>
        </w:rPr>
        <w:t xml:space="preserve">Tulos</w:t>
      </w:r>
    </w:p>
    <w:p>
      <w:r>
        <w:t xml:space="preserve">Oletko käytettävissäsi tänä sunnuntai-iltana?</w:t>
      </w:r>
    </w:p>
    <w:p>
      <w:r>
        <w:rPr>
          <w:b/>
        </w:rPr>
        <w:t xml:space="preserve">Tulos</w:t>
      </w:r>
    </w:p>
    <w:p>
      <w:r>
        <w:t xml:space="preserve">Haluatko tavata viikonloppuna?</w:t>
      </w:r>
    </w:p>
    <w:p>
      <w:r>
        <w:rPr>
          <w:b/>
        </w:rPr>
        <w:t xml:space="preserve">Esimerkki 4.1594</w:t>
      </w:r>
    </w:p>
    <w:p>
      <w:r>
        <w:t xml:space="preserve">Tilaan viiden tähden lämmintä ruokaa, kun olen vilustunut.</w:t>
      </w:r>
    </w:p>
    <w:p>
      <w:r>
        <w:rPr>
          <w:b/>
        </w:rPr>
        <w:t xml:space="preserve">Tulos</w:t>
      </w:r>
    </w:p>
    <w:p>
      <w:r>
        <w:t xml:space="preserve">Voitko syödä mausteista ruokaa?</w:t>
      </w:r>
    </w:p>
    <w:p>
      <w:r>
        <w:rPr>
          <w:b/>
        </w:rPr>
        <w:t xml:space="preserve">Esimerkki 4.1595</w:t>
      </w:r>
    </w:p>
    <w:p>
      <w:r>
        <w:t xml:space="preserve">Työmatkani on hieman pitkä.</w:t>
      </w:r>
    </w:p>
    <w:p>
      <w:r>
        <w:rPr>
          <w:b/>
        </w:rPr>
        <w:t xml:space="preserve">Tulos</w:t>
      </w:r>
    </w:p>
    <w:p>
      <w:r>
        <w:t xml:space="preserve">Onko asunto lähellä työpaikkaa?</w:t>
      </w:r>
    </w:p>
    <w:p>
      <w:r>
        <w:rPr>
          <w:b/>
        </w:rPr>
        <w:t xml:space="preserve">Esimerkki 4.1596</w:t>
      </w:r>
    </w:p>
    <w:p>
      <w:r>
        <w:t xml:space="preserve">Aioin ottaa taksin.</w:t>
      </w:r>
    </w:p>
    <w:p>
      <w:r>
        <w:rPr>
          <w:b/>
        </w:rPr>
        <w:t xml:space="preserve">Tulos</w:t>
      </w:r>
    </w:p>
    <w:p>
      <w:r>
        <w:t xml:space="preserve">Onko sinulla kyytiä kotiin?</w:t>
      </w:r>
    </w:p>
    <w:p>
      <w:r>
        <w:rPr>
          <w:b/>
        </w:rPr>
        <w:t xml:space="preserve">Esimerkki 4.1597</w:t>
      </w:r>
    </w:p>
    <w:p>
      <w:r>
        <w:t xml:space="preserve">Osaan puhua muutaman</w:t>
      </w:r>
    </w:p>
    <w:p>
      <w:r>
        <w:rPr>
          <w:b/>
        </w:rPr>
        <w:t xml:space="preserve">Tulos</w:t>
      </w:r>
    </w:p>
    <w:p>
      <w:r>
        <w:t xml:space="preserve">Osaatko puhua useita kieliä?</w:t>
      </w:r>
    </w:p>
    <w:p>
      <w:r>
        <w:rPr>
          <w:b/>
        </w:rPr>
        <w:t xml:space="preserve">Esimerkki 4.1598</w:t>
      </w:r>
    </w:p>
    <w:p>
      <w:r>
        <w:t xml:space="preserve">Olemme olleet naimisissa nyt neljä vuotta.</w:t>
      </w:r>
    </w:p>
    <w:p>
      <w:r>
        <w:rPr>
          <w:b/>
        </w:rPr>
        <w:t xml:space="preserve">Tulos</w:t>
      </w:r>
    </w:p>
    <w:p>
      <w:r>
        <w:t xml:space="preserve">Oletko naimisissa?</w:t>
      </w:r>
    </w:p>
    <w:p>
      <w:r>
        <w:rPr>
          <w:b/>
        </w:rPr>
        <w:t xml:space="preserve">Esimerkki 4.1599</w:t>
      </w:r>
    </w:p>
    <w:p>
      <w:r>
        <w:t xml:space="preserve">Pidän enemmän omasta tilasta</w:t>
      </w:r>
    </w:p>
    <w:p>
      <w:r>
        <w:rPr>
          <w:b/>
        </w:rPr>
        <w:t xml:space="preserve">Tulos</w:t>
      </w:r>
    </w:p>
    <w:p>
      <w:r>
        <w:t xml:space="preserve">Oletko valmis jakamaan asunnon kämppiksen kanssa?</w:t>
      </w:r>
    </w:p>
    <w:p>
      <w:r>
        <w:rPr>
          <w:b/>
        </w:rPr>
        <w:t xml:space="preserve">Esimerkki 4.1600</w:t>
      </w:r>
    </w:p>
    <w:p>
      <w:r>
        <w:t xml:space="preserve">Trumpetti.</w:t>
      </w:r>
    </w:p>
    <w:p>
      <w:r>
        <w:rPr>
          <w:b/>
        </w:rPr>
        <w:t xml:space="preserve">Tulos</w:t>
      </w:r>
    </w:p>
    <w:p>
      <w:r>
        <w:t xml:space="preserve">Oletko koskaan soittanut soitinta?</w:t>
      </w:r>
    </w:p>
    <w:p>
      <w:r>
        <w:rPr>
          <w:b/>
        </w:rPr>
        <w:t xml:space="preserve">Esimerkki 4.1601</w:t>
      </w:r>
    </w:p>
    <w:p>
      <w:r>
        <w:t xml:space="preserve">Rakastan nopeatempoisia kirjoja.</w:t>
      </w:r>
    </w:p>
    <w:p>
      <w:r>
        <w:rPr>
          <w:b/>
        </w:rPr>
        <w:t xml:space="preserve">Tulos</w:t>
      </w:r>
    </w:p>
    <w:p>
      <w:r>
        <w:t xml:space="preserve">Pidätkö jännityskirjoista?</w:t>
      </w:r>
    </w:p>
    <w:p>
      <w:r>
        <w:rPr>
          <w:b/>
        </w:rPr>
        <w:t xml:space="preserve">Esimerkki 4.1602</w:t>
      </w:r>
    </w:p>
    <w:p>
      <w:r>
        <w:t xml:space="preserve">Miten olisi jälkiruoan jakaminen?</w:t>
      </w:r>
    </w:p>
    <w:p>
      <w:r>
        <w:rPr>
          <w:b/>
        </w:rPr>
        <w:t xml:space="preserve">Tulos</w:t>
      </w:r>
    </w:p>
    <w:p>
      <w:r>
        <w:t xml:space="preserve">Haluatko jotain makeaa?</w:t>
      </w:r>
    </w:p>
    <w:p>
      <w:r>
        <w:rPr>
          <w:b/>
        </w:rPr>
        <w:t xml:space="preserve">Esimerkki 4.1603</w:t>
      </w:r>
    </w:p>
    <w:p>
      <w:r>
        <w:t xml:space="preserve">Aion käydä siellä muutamassa paikassa ensi viikolla.</w:t>
      </w:r>
    </w:p>
    <w:p>
      <w:r>
        <w:rPr>
          <w:b/>
        </w:rPr>
        <w:t xml:space="preserve">Tulos</w:t>
      </w:r>
    </w:p>
    <w:p>
      <w:r>
        <w:t xml:space="preserve">Oletko kiinnostunut Bronxista?</w:t>
      </w:r>
    </w:p>
    <w:p>
      <w:r>
        <w:rPr>
          <w:b/>
        </w:rPr>
        <w:t xml:space="preserve">Esimerkki 4.1604</w:t>
      </w:r>
    </w:p>
    <w:p>
      <w:r>
        <w:t xml:space="preserve">En juo tässä kuussa.</w:t>
      </w:r>
    </w:p>
    <w:p>
      <w:r>
        <w:rPr>
          <w:b/>
        </w:rPr>
        <w:t xml:space="preserve">Tulos</w:t>
      </w:r>
    </w:p>
    <w:p>
      <w:r>
        <w:t xml:space="preserve">Haluaisitko tavata minut drinkillä?</w:t>
      </w:r>
    </w:p>
    <w:p>
      <w:r>
        <w:rPr>
          <w:b/>
        </w:rPr>
        <w:t xml:space="preserve">Esimerkki 4.1605</w:t>
      </w:r>
    </w:p>
    <w:p>
      <w:r>
        <w:t xml:space="preserve">Kuvat häiritsevät minua proosasta.</w:t>
      </w:r>
    </w:p>
    <w:p>
      <w:r>
        <w:rPr>
          <w:b/>
        </w:rPr>
        <w:t xml:space="preserve">Tulos</w:t>
      </w:r>
    </w:p>
    <w:p>
      <w:r>
        <w:t xml:space="preserve">Luetko koskaan kuvitettuja kirjoja?</w:t>
      </w:r>
    </w:p>
    <w:p>
      <w:r>
        <w:rPr>
          <w:b/>
        </w:rPr>
        <w:t xml:space="preserve">Esimerkki 4.1606</w:t>
      </w:r>
    </w:p>
    <w:p>
      <w:r>
        <w:t xml:space="preserve">En ole kuullut sitä vielä.</w:t>
      </w:r>
    </w:p>
    <w:p>
      <w:r>
        <w:rPr>
          <w:b/>
        </w:rPr>
        <w:t xml:space="preserve">Tulos</w:t>
      </w:r>
    </w:p>
    <w:p>
      <w:r>
        <w:t xml:space="preserve">Piditkö Taylor Swiftin uudesta albumista?</w:t>
      </w:r>
    </w:p>
    <w:p>
      <w:r>
        <w:rPr>
          <w:b/>
        </w:rPr>
        <w:t xml:space="preserve">Esimerkki 4.1607</w:t>
      </w:r>
    </w:p>
    <w:p>
      <w:r>
        <w:t xml:space="preserve">Olen koirien ystävä.</w:t>
      </w:r>
    </w:p>
    <w:p>
      <w:r>
        <w:rPr>
          <w:b/>
        </w:rPr>
        <w:t xml:space="preserve">Tulos</w:t>
      </w:r>
    </w:p>
    <w:p>
      <w:r>
        <w:t xml:space="preserve">Pidätkö koirista?</w:t>
      </w:r>
    </w:p>
    <w:p>
      <w:r>
        <w:rPr>
          <w:b/>
        </w:rPr>
        <w:t xml:space="preserve">Esimerkki 4.1608</w:t>
      </w:r>
    </w:p>
    <w:p>
      <w:r>
        <w:t xml:space="preserve">Vain silloin, kun ulkona on mukavaa.</w:t>
      </w:r>
    </w:p>
    <w:p>
      <w:r>
        <w:rPr>
          <w:b/>
        </w:rPr>
        <w:t xml:space="preserve">Tulos</w:t>
      </w:r>
    </w:p>
    <w:p>
      <w:r>
        <w:t xml:space="preserve">Pidätkö uimisesta?</w:t>
      </w:r>
    </w:p>
    <w:p>
      <w:r>
        <w:rPr>
          <w:b/>
        </w:rPr>
        <w:t xml:space="preserve">Esimerkki 4.1609</w:t>
      </w:r>
    </w:p>
    <w:p>
      <w:r>
        <w:t xml:space="preserve">Miksi ei?</w:t>
      </w:r>
    </w:p>
    <w:p>
      <w:r>
        <w:rPr>
          <w:b/>
        </w:rPr>
        <w:t xml:space="preserve">Tulos</w:t>
      </w:r>
    </w:p>
    <w:p>
      <w:r>
        <w:t xml:space="preserve">Annanko sinulle numeroni?</w:t>
      </w:r>
    </w:p>
    <w:p>
      <w:r>
        <w:rPr>
          <w:b/>
        </w:rPr>
        <w:t xml:space="preserve">Esimerkki 4.1610</w:t>
      </w:r>
    </w:p>
    <w:p>
      <w:r>
        <w:t xml:space="preserve">Se on pitkä tarina.</w:t>
      </w:r>
    </w:p>
    <w:p>
      <w:r>
        <w:rPr>
          <w:b/>
        </w:rPr>
        <w:t xml:space="preserve">Tulos</w:t>
      </w:r>
    </w:p>
    <w:p>
      <w:r>
        <w:t xml:space="preserve">Hei, hei, mistä te kaikki olette kotoisin ja mikä tuo teidät Teksasiin?</w:t>
      </w:r>
    </w:p>
    <w:p>
      <w:r>
        <w:rPr>
          <w:b/>
        </w:rPr>
        <w:t xml:space="preserve">Esimerkki 4.1611</w:t>
      </w:r>
    </w:p>
    <w:p>
      <w:r>
        <w:t xml:space="preserve">Riippuu mielialasta.</w:t>
      </w:r>
    </w:p>
    <w:p>
      <w:r>
        <w:rPr>
          <w:b/>
        </w:rPr>
        <w:t xml:space="preserve">Tulos</w:t>
      </w:r>
    </w:p>
    <w:p>
      <w:r>
        <w:t xml:space="preserve">Satutko pitämään sotahistoriasta tai maailmanhistoriasta?</w:t>
      </w:r>
    </w:p>
    <w:p>
      <w:r>
        <w:rPr>
          <w:b/>
        </w:rPr>
        <w:t xml:space="preserve">Esimerkki 4.1612</w:t>
      </w:r>
    </w:p>
    <w:p>
      <w:r>
        <w:t xml:space="preserve">Olen tyytyväinen.</w:t>
      </w:r>
    </w:p>
    <w:p>
      <w:r>
        <w:rPr>
          <w:b/>
        </w:rPr>
        <w:t xml:space="preserve">Tulos</w:t>
      </w:r>
    </w:p>
    <w:p>
      <w:r>
        <w:t xml:space="preserve">Oletko tyytyväinen siihen, miten asiat ovat menneet?</w:t>
      </w:r>
    </w:p>
    <w:p>
      <w:r>
        <w:rPr>
          <w:b/>
        </w:rPr>
        <w:t xml:space="preserve">Esimerkki 4.1613</w:t>
      </w:r>
    </w:p>
    <w:p>
      <w:r>
        <w:t xml:space="preserve">Syön tacoja säännöllisesti.</w:t>
      </w:r>
    </w:p>
    <w:p>
      <w:r>
        <w:rPr>
          <w:b/>
        </w:rPr>
        <w:t xml:space="preserve">Tulos</w:t>
      </w:r>
    </w:p>
    <w:p>
      <w:r>
        <w:t xml:space="preserve">Oletko koskaan maistanut meksikolaista ruokaa?</w:t>
      </w:r>
    </w:p>
    <w:p>
      <w:r>
        <w:rPr>
          <w:b/>
        </w:rPr>
        <w:t xml:space="preserve">Esimerkki 4.1614</w:t>
      </w:r>
    </w:p>
    <w:p>
      <w:r>
        <w:t xml:space="preserve">Minulla oli tapana aikoinaan</w:t>
      </w:r>
    </w:p>
    <w:p>
      <w:r>
        <w:rPr>
          <w:b/>
        </w:rPr>
        <w:t xml:space="preserve">Tulos</w:t>
      </w:r>
    </w:p>
    <w:p>
      <w:r>
        <w:t xml:space="preserve">Pidätkö kerhoista?</w:t>
      </w:r>
    </w:p>
    <w:p>
      <w:r>
        <w:rPr>
          <w:b/>
        </w:rPr>
        <w:t xml:space="preserve">Esimerkki 4.1615</w:t>
      </w:r>
    </w:p>
    <w:p>
      <w:r>
        <w:t xml:space="preserve">Pidän enemmän scifi- ja fantasiaromaaneista.</w:t>
      </w:r>
    </w:p>
    <w:p>
      <w:r>
        <w:rPr>
          <w:b/>
        </w:rPr>
        <w:t xml:space="preserve">Tulos</w:t>
      </w:r>
    </w:p>
    <w:p>
      <w:r>
        <w:t xml:space="preserve">Pidätkö rikoskirjallisuuden lukemisesta?</w:t>
      </w:r>
    </w:p>
    <w:p>
      <w:r>
        <w:rPr>
          <w:b/>
        </w:rPr>
        <w:t xml:space="preserve">Esimerkki 4.1616</w:t>
      </w:r>
    </w:p>
    <w:p>
      <w:r>
        <w:t xml:space="preserve">Se on jännittävin paikka asua.</w:t>
      </w:r>
    </w:p>
    <w:p>
      <w:r>
        <w:rPr>
          <w:b/>
        </w:rPr>
        <w:t xml:space="preserve">Tulos</w:t>
      </w:r>
    </w:p>
    <w:p>
      <w:r>
        <w:t xml:space="preserve">Haluatko olla keskustassa?</w:t>
      </w:r>
    </w:p>
    <w:p>
      <w:r>
        <w:rPr>
          <w:b/>
        </w:rPr>
        <w:t xml:space="preserve">Esimerkki 4.1617</w:t>
      </w:r>
    </w:p>
    <w:p>
      <w:r>
        <w:t xml:space="preserve">Minun on mentävä ruokakauppaan juuri nyt.</w:t>
      </w:r>
    </w:p>
    <w:p>
      <w:r>
        <w:rPr>
          <w:b/>
        </w:rPr>
        <w:t xml:space="preserve">Tulos</w:t>
      </w:r>
    </w:p>
    <w:p>
      <w:r>
        <w:t xml:space="preserve">Oletko menossa kotiin?</w:t>
      </w:r>
    </w:p>
    <w:p>
      <w:r>
        <w:rPr>
          <w:b/>
        </w:rPr>
        <w:t xml:space="preserve">Esimerkki 4.1618</w:t>
      </w:r>
    </w:p>
    <w:p>
      <w:r>
        <w:t xml:space="preserve">En pidä kansainvälisistä matkoista.</w:t>
      </w:r>
    </w:p>
    <w:p>
      <w:r>
        <w:rPr>
          <w:b/>
        </w:rPr>
        <w:t xml:space="preserve">Tulos</w:t>
      </w:r>
    </w:p>
    <w:p>
      <w:r>
        <w:t xml:space="preserve">Oletko koskaan käynyt Pariisissa?</w:t>
      </w:r>
    </w:p>
    <w:p>
      <w:r>
        <w:rPr>
          <w:b/>
        </w:rPr>
        <w:t xml:space="preserve">Esimerkki 4.1619</w:t>
      </w:r>
    </w:p>
    <w:p>
      <w:r>
        <w:t xml:space="preserve">Pidän nykyisestä musiikista.</w:t>
      </w:r>
    </w:p>
    <w:p>
      <w:r>
        <w:rPr>
          <w:b/>
        </w:rPr>
        <w:t xml:space="preserve">Tulos</w:t>
      </w:r>
    </w:p>
    <w:p>
      <w:r>
        <w:t xml:space="preserve">Pidätkö klassisesta rockista?</w:t>
      </w:r>
    </w:p>
    <w:p>
      <w:r>
        <w:rPr>
          <w:b/>
        </w:rPr>
        <w:t xml:space="preserve">Esimerkki 4.1620</w:t>
      </w:r>
    </w:p>
    <w:p>
      <w:r>
        <w:t xml:space="preserve">Nousin kerran ylös käydäkseni vessassa.</w:t>
      </w:r>
    </w:p>
    <w:p>
      <w:r>
        <w:rPr>
          <w:b/>
        </w:rPr>
        <w:t xml:space="preserve">Tulos</w:t>
      </w:r>
    </w:p>
    <w:p>
      <w:r>
        <w:t xml:space="preserve">Istuitko koko päivän?</w:t>
      </w:r>
    </w:p>
    <w:p>
      <w:r>
        <w:rPr>
          <w:b/>
        </w:rPr>
        <w:t xml:space="preserve">Esimerkki 4.1621</w:t>
      </w:r>
    </w:p>
    <w:p>
      <w:r>
        <w:t xml:space="preserve">Haluan sen olevan</w:t>
      </w:r>
    </w:p>
    <w:p>
      <w:r>
        <w:rPr>
          <w:b/>
        </w:rPr>
        <w:t xml:space="preserve">Tulos</w:t>
      </w:r>
    </w:p>
    <w:p>
      <w:r>
        <w:t xml:space="preserve">Onko metroasema lähellä?</w:t>
      </w:r>
    </w:p>
    <w:p>
      <w:r>
        <w:rPr>
          <w:b/>
        </w:rPr>
        <w:t xml:space="preserve">Esimerkki 4.1622</w:t>
      </w:r>
    </w:p>
    <w:p>
      <w:r>
        <w:t xml:space="preserve">Se kuulostaa hyvältä.</w:t>
      </w:r>
    </w:p>
    <w:p>
      <w:r>
        <w:rPr>
          <w:b/>
        </w:rPr>
        <w:t xml:space="preserve">Tulos</w:t>
      </w:r>
    </w:p>
    <w:p>
      <w:r>
        <w:t xml:space="preserve">Saisitko salaatin?</w:t>
      </w:r>
    </w:p>
    <w:p>
      <w:r>
        <w:rPr>
          <w:b/>
        </w:rPr>
        <w:t xml:space="preserve">Esimerkki 4.1623</w:t>
      </w:r>
    </w:p>
    <w:p>
      <w:r>
        <w:t xml:space="preserve">Kuuntelen Mozartia nukkumaan mennessä.</w:t>
      </w:r>
    </w:p>
    <w:p>
      <w:r>
        <w:rPr>
          <w:b/>
        </w:rPr>
        <w:t xml:space="preserve">Tulos</w:t>
      </w:r>
    </w:p>
    <w:p>
      <w:r>
        <w:t xml:space="preserve">Oletko kuullut Mozartia?</w:t>
      </w:r>
    </w:p>
    <w:p>
      <w:r>
        <w:rPr>
          <w:b/>
        </w:rPr>
        <w:t xml:space="preserve">Esimerkki 4.1624</w:t>
      </w:r>
    </w:p>
    <w:p>
      <w:r>
        <w:t xml:space="preserve">Olen aina valmis kokeilemaan uutta ruokaa.</w:t>
      </w:r>
    </w:p>
    <w:p>
      <w:r>
        <w:rPr>
          <w:b/>
        </w:rPr>
        <w:t xml:space="preserve">Tulos</w:t>
      </w:r>
    </w:p>
    <w:p>
      <w:r>
        <w:t xml:space="preserve">Haluatko kokeilla uutta ravintolaa?</w:t>
      </w:r>
    </w:p>
    <w:p>
      <w:r>
        <w:rPr>
          <w:b/>
        </w:rPr>
        <w:t xml:space="preserve">Esimerkki 4.1625</w:t>
      </w:r>
    </w:p>
    <w:p>
      <w:r>
        <w:t xml:space="preserve">Luen mitä tahansa.</w:t>
      </w:r>
    </w:p>
    <w:p>
      <w:r>
        <w:rPr>
          <w:b/>
        </w:rPr>
        <w:t xml:space="preserve">Tulos</w:t>
      </w:r>
    </w:p>
    <w:p>
      <w:r>
        <w:t xml:space="preserve">Pidätkö enemmän novelleista?</w:t>
      </w:r>
    </w:p>
    <w:p>
      <w:r>
        <w:rPr>
          <w:b/>
        </w:rPr>
        <w:t xml:space="preserve">Esimerkki 4.1626</w:t>
      </w:r>
    </w:p>
    <w:p>
      <w:r>
        <w:t xml:space="preserve">Se on hyvä.</w:t>
      </w:r>
    </w:p>
    <w:p>
      <w:r>
        <w:rPr>
          <w:b/>
        </w:rPr>
        <w:t xml:space="preserve">Tulos</w:t>
      </w:r>
    </w:p>
    <w:p>
      <w:r>
        <w:t xml:space="preserve">Pidätkö yrityksestäsi?</w:t>
      </w:r>
    </w:p>
    <w:p>
      <w:r>
        <w:rPr>
          <w:b/>
        </w:rPr>
        <w:t xml:space="preserve">Tulos</w:t>
      </w:r>
    </w:p>
    <w:p>
      <w:r>
        <w:t xml:space="preserve">Nautitko työstäsi?</w:t>
      </w:r>
    </w:p>
    <w:p>
      <w:r>
        <w:rPr>
          <w:b/>
        </w:rPr>
        <w:t xml:space="preserve">Esimerkki 4.1627</w:t>
      </w:r>
    </w:p>
    <w:p>
      <w:r>
        <w:t xml:space="preserve">Hän oli niin hyvä kirjailija.</w:t>
      </w:r>
    </w:p>
    <w:p>
      <w:r>
        <w:rPr>
          <w:b/>
        </w:rPr>
        <w:t xml:space="preserve">Tulos</w:t>
      </w:r>
    </w:p>
    <w:p>
      <w:r>
        <w:t xml:space="preserve">Oliko lukemasi elämäkerta hyvä?</w:t>
      </w:r>
    </w:p>
    <w:p>
      <w:r>
        <w:rPr>
          <w:b/>
        </w:rPr>
        <w:t xml:space="preserve">Esimerkki 4.1628</w:t>
      </w:r>
    </w:p>
    <w:p>
      <w:r>
        <w:t xml:space="preserve">Tämä on periaatteessa epävirallinen eläkeyhteisö.</w:t>
      </w:r>
    </w:p>
    <w:p>
      <w:r>
        <w:rPr>
          <w:b/>
        </w:rPr>
        <w:t xml:space="preserve">Tulos</w:t>
      </w:r>
    </w:p>
    <w:p>
      <w:r>
        <w:t xml:space="preserve">Onko tässä naapurustossa nuoria perheitä?</w:t>
      </w:r>
    </w:p>
    <w:p>
      <w:r>
        <w:rPr>
          <w:b/>
        </w:rPr>
        <w:t xml:space="preserve">Esimerkki 4.1629</w:t>
      </w:r>
    </w:p>
    <w:p>
      <w:r>
        <w:t xml:space="preserve">Pidän noista ulkoilmakeskuksista.</w:t>
      </w:r>
    </w:p>
    <w:p>
      <w:r>
        <w:rPr>
          <w:b/>
        </w:rPr>
        <w:t xml:space="preserve">Tulos</w:t>
      </w:r>
    </w:p>
    <w:p>
      <w:r>
        <w:t xml:space="preserve">Houkutteleeko alueen ostoskeskuksessa shoppailu sinua?</w:t>
      </w:r>
    </w:p>
    <w:p>
      <w:r>
        <w:rPr>
          <w:b/>
        </w:rPr>
        <w:t xml:space="preserve">Esimerkki 4.1630</w:t>
      </w:r>
    </w:p>
    <w:p>
      <w:r>
        <w:t xml:space="preserve">Matkailu on suosikkini.</w:t>
      </w:r>
    </w:p>
    <w:p>
      <w:r>
        <w:rPr>
          <w:b/>
        </w:rPr>
        <w:t xml:space="preserve">Tulos</w:t>
      </w:r>
    </w:p>
    <w:p>
      <w:r>
        <w:t xml:space="preserve">Oletko matkailija?</w:t>
      </w:r>
    </w:p>
    <w:p>
      <w:r>
        <w:rPr>
          <w:b/>
        </w:rPr>
        <w:t xml:space="preserve">Esimerkki 4.1631</w:t>
      </w:r>
    </w:p>
    <w:p>
      <w:r>
        <w:t xml:space="preserve">Olin sellaisessa, kun olin parikymppinen.</w:t>
      </w:r>
    </w:p>
    <w:p>
      <w:r>
        <w:rPr>
          <w:b/>
        </w:rPr>
        <w:t xml:space="preserve">Tulos</w:t>
      </w:r>
    </w:p>
    <w:p>
      <w:r>
        <w:t xml:space="preserve">Oletko kirjakerhossa?</w:t>
      </w:r>
    </w:p>
    <w:p>
      <w:r>
        <w:rPr>
          <w:b/>
        </w:rPr>
        <w:t xml:space="preserve">Esimerkki 4.1632</w:t>
      </w:r>
    </w:p>
    <w:p>
      <w:r>
        <w:t xml:space="preserve">Voin olla vapaa illalliselle.</w:t>
      </w:r>
    </w:p>
    <w:p>
      <w:r>
        <w:rPr>
          <w:b/>
        </w:rPr>
        <w:t xml:space="preserve">Tulos</w:t>
      </w:r>
    </w:p>
    <w:p>
      <w:r>
        <w:t xml:space="preserve">Voimmeko tavata ja vaihtaa kuulumisia?</w:t>
      </w:r>
    </w:p>
    <w:p>
      <w:r>
        <w:rPr>
          <w:b/>
        </w:rPr>
        <w:t xml:space="preserve">Esimerkki 4.1633</w:t>
      </w:r>
    </w:p>
    <w:p>
      <w:r>
        <w:t xml:space="preserve">Aika kului nopeasti.</w:t>
      </w:r>
    </w:p>
    <w:p>
      <w:r>
        <w:rPr>
          <w:b/>
        </w:rPr>
        <w:t xml:space="preserve">Tulos</w:t>
      </w:r>
    </w:p>
    <w:p>
      <w:r>
        <w:t xml:space="preserve">Miten matkanne sujui?</w:t>
      </w:r>
    </w:p>
    <w:p>
      <w:r>
        <w:rPr>
          <w:b/>
        </w:rPr>
        <w:t xml:space="preserve">Esimerkki 4.1634</w:t>
      </w:r>
    </w:p>
    <w:p>
      <w:r>
        <w:t xml:space="preserve">En ole koskaan kokeillut sitä.</w:t>
      </w:r>
    </w:p>
    <w:p>
      <w:r>
        <w:rPr>
          <w:b/>
        </w:rPr>
        <w:t xml:space="preserve">Tulos</w:t>
      </w:r>
    </w:p>
    <w:p>
      <w:r>
        <w:t xml:space="preserve">Pidätkö pinaattisagista?</w:t>
      </w:r>
    </w:p>
    <w:p>
      <w:r>
        <w:rPr>
          <w:b/>
        </w:rPr>
        <w:t xml:space="preserve">Esimerkki 4.1635</w:t>
      </w:r>
    </w:p>
    <w:p>
      <w:r>
        <w:t xml:space="preserve">Käteni ovat liian täynnä.</w:t>
      </w:r>
    </w:p>
    <w:p>
      <w:r>
        <w:rPr>
          <w:b/>
        </w:rPr>
        <w:t xml:space="preserve">Tulos</w:t>
      </w:r>
    </w:p>
    <w:p>
      <w:r>
        <w:t xml:space="preserve">Voitko avata oven minulle?</w:t>
      </w:r>
    </w:p>
    <w:p>
      <w:r>
        <w:rPr>
          <w:b/>
        </w:rPr>
        <w:t xml:space="preserve">Esimerkki 4.1636</w:t>
      </w:r>
    </w:p>
    <w:p>
      <w:r>
        <w:t xml:space="preserve">Haluaisin mieluummin intiimimmän ympäristön.</w:t>
      </w:r>
    </w:p>
    <w:p>
      <w:r>
        <w:rPr>
          <w:b/>
        </w:rPr>
        <w:t xml:space="preserve">Tulos</w:t>
      </w:r>
    </w:p>
    <w:p>
      <w:r>
        <w:t xml:space="preserve">Haluaisitko suuren rakennuksen?</w:t>
      </w:r>
    </w:p>
    <w:p>
      <w:r>
        <w:rPr>
          <w:b/>
        </w:rPr>
        <w:t xml:space="preserve">Esimerkki 4.1637</w:t>
      </w:r>
    </w:p>
    <w:p>
      <w:r>
        <w:t xml:space="preserve">Ottaisin mieluummin pirtelön.</w:t>
      </w:r>
    </w:p>
    <w:p>
      <w:r>
        <w:rPr>
          <w:b/>
        </w:rPr>
        <w:t xml:space="preserve">Tulos</w:t>
      </w:r>
    </w:p>
    <w:p>
      <w:r>
        <w:t xml:space="preserve">Ovatko hampurilaiset ok?</w:t>
      </w:r>
    </w:p>
    <w:p>
      <w:r>
        <w:rPr>
          <w:b/>
        </w:rPr>
        <w:t xml:space="preserve">Esimerkki 4.1638</w:t>
      </w:r>
    </w:p>
    <w:p>
      <w:r>
        <w:t xml:space="preserve">Kaikki varusteeni ovat jo autossani.</w:t>
      </w:r>
    </w:p>
    <w:p>
      <w:r>
        <w:rPr>
          <w:b/>
        </w:rPr>
        <w:t xml:space="preserve">Tulos</w:t>
      </w:r>
    </w:p>
    <w:p>
      <w:r>
        <w:t xml:space="preserve">Haluaisitko lähteä telttailemaan?</w:t>
      </w:r>
    </w:p>
    <w:p>
      <w:r>
        <w:rPr>
          <w:b/>
        </w:rPr>
        <w:t xml:space="preserve">Esimerkki 4.1639</w:t>
      </w:r>
    </w:p>
    <w:p>
      <w:r>
        <w:t xml:space="preserve">Se on lähempänä sairaalaa, jossa mieheni saa hoitonsa.</w:t>
      </w:r>
    </w:p>
    <w:p>
      <w:r>
        <w:rPr>
          <w:b/>
        </w:rPr>
        <w:t xml:space="preserve">Tulos</w:t>
      </w:r>
    </w:p>
    <w:p>
      <w:r>
        <w:t xml:space="preserve">Muutitko tänne työn takia?</w:t>
      </w:r>
    </w:p>
    <w:p>
      <w:r>
        <w:rPr>
          <w:b/>
        </w:rPr>
        <w:t xml:space="preserve">Esimerkki 4.1640</w:t>
      </w:r>
    </w:p>
    <w:p>
      <w:r>
        <w:t xml:space="preserve">Olen vapaa tänä viikonloppuna.</w:t>
      </w:r>
    </w:p>
    <w:p>
      <w:r>
        <w:rPr>
          <w:b/>
        </w:rPr>
        <w:t xml:space="preserve">Tulos</w:t>
      </w:r>
    </w:p>
    <w:p>
      <w:r>
        <w:t xml:space="preserve">Haluatko lähteä kiertelemään nähtävyyksiä?</w:t>
      </w:r>
    </w:p>
    <w:p>
      <w:r>
        <w:rPr>
          <w:b/>
        </w:rPr>
        <w:t xml:space="preserve">Esimerkki 4.1641</w:t>
      </w:r>
    </w:p>
    <w:p>
      <w:r>
        <w:t xml:space="preserve">Saavuin juuri kotiin Pariisista.</w:t>
      </w:r>
    </w:p>
    <w:p>
      <w:r>
        <w:rPr>
          <w:b/>
        </w:rPr>
        <w:t xml:space="preserve">Tulos</w:t>
      </w:r>
    </w:p>
    <w:p>
      <w:r>
        <w:t xml:space="preserve">Oletko matkustanut jonnekin mielenkiintoiseen paikkaan?</w:t>
      </w:r>
    </w:p>
    <w:p>
      <w:r>
        <w:rPr>
          <w:b/>
        </w:rPr>
        <w:t xml:space="preserve">Esimerkki 4.1642</w:t>
      </w:r>
    </w:p>
    <w:p>
      <w:r>
        <w:t xml:space="preserve">Olemme kaikki terveitä.</w:t>
      </w:r>
    </w:p>
    <w:p>
      <w:r>
        <w:rPr>
          <w:b/>
        </w:rPr>
        <w:t xml:space="preserve">Tulos</w:t>
      </w:r>
    </w:p>
    <w:p>
      <w:r>
        <w:t xml:space="preserve">Voiko perheesi hyvin?</w:t>
      </w:r>
    </w:p>
    <w:p>
      <w:r>
        <w:rPr>
          <w:b/>
        </w:rPr>
        <w:t xml:space="preserve">Esimerkki 4.1643</w:t>
      </w:r>
    </w:p>
    <w:p>
      <w:r>
        <w:t xml:space="preserve">Myin sen</w:t>
      </w:r>
    </w:p>
    <w:p>
      <w:r>
        <w:rPr>
          <w:b/>
        </w:rPr>
        <w:t xml:space="preserve">Tulos</w:t>
      </w:r>
    </w:p>
    <w:p>
      <w:r>
        <w:t xml:space="preserve">Onko sinulla Kindle?</w:t>
      </w:r>
    </w:p>
    <w:p>
      <w:r>
        <w:rPr>
          <w:b/>
        </w:rPr>
        <w:t xml:space="preserve">Esimerkki 4.1644</w:t>
      </w:r>
    </w:p>
    <w:p>
      <w:r>
        <w:t xml:space="preserve">Elän mieluummin yksin</w:t>
      </w:r>
    </w:p>
    <w:p>
      <w:r>
        <w:rPr>
          <w:b/>
        </w:rPr>
        <w:t xml:space="preserve">Tulos</w:t>
      </w:r>
    </w:p>
    <w:p>
      <w:r>
        <w:t xml:space="preserve">Etsitkö kämppiksiä?</w:t>
      </w:r>
    </w:p>
    <w:p>
      <w:r>
        <w:rPr>
          <w:b/>
        </w:rPr>
        <w:t xml:space="preserve">Esimerkki 4.1645</w:t>
      </w:r>
    </w:p>
    <w:p>
      <w:r>
        <w:t xml:space="preserve">En ole, mutta haluaisin tehdä sen.</w:t>
      </w:r>
    </w:p>
    <w:p>
      <w:r>
        <w:rPr>
          <w:b/>
        </w:rPr>
        <w:t xml:space="preserve">Tulos</w:t>
      </w:r>
    </w:p>
    <w:p>
      <w:r>
        <w:t xml:space="preserve">Oletko koskaan tehnyt sellaista mysteerilabyrinttiä?</w:t>
      </w:r>
    </w:p>
    <w:p>
      <w:r>
        <w:rPr>
          <w:b/>
        </w:rPr>
        <w:t xml:space="preserve">Esimerkki 4.1646</w:t>
      </w:r>
    </w:p>
    <w:p>
      <w:r>
        <w:t xml:space="preserve">jos aihe on hyödyllinen</w:t>
      </w:r>
    </w:p>
    <w:p>
      <w:r>
        <w:rPr>
          <w:b/>
        </w:rPr>
        <w:t xml:space="preserve">Tulos</w:t>
      </w:r>
    </w:p>
    <w:p>
      <w:r>
        <w:t xml:space="preserve">Pidätkö itseapukirjoista?</w:t>
      </w:r>
    </w:p>
    <w:p>
      <w:r>
        <w:rPr>
          <w:b/>
        </w:rPr>
        <w:t xml:space="preserve">Esimerkki 4.1647</w:t>
      </w:r>
    </w:p>
    <w:p>
      <w:r>
        <w:t xml:space="preserve">Pidän enemmän pastasta.</w:t>
      </w:r>
    </w:p>
    <w:p>
      <w:r>
        <w:rPr>
          <w:b/>
        </w:rPr>
        <w:t xml:space="preserve">Tulos</w:t>
      </w:r>
    </w:p>
    <w:p>
      <w:r>
        <w:t xml:space="preserve">Pidätkö BBQ:sta?</w:t>
      </w:r>
    </w:p>
    <w:p>
      <w:r>
        <w:rPr>
          <w:b/>
        </w:rPr>
        <w:t xml:space="preserve">Tulos</w:t>
      </w:r>
    </w:p>
    <w:p>
      <w:r>
        <w:t xml:space="preserve">Pidätkö pizzasta?</w:t>
      </w:r>
    </w:p>
    <w:p>
      <w:r>
        <w:rPr>
          <w:b/>
        </w:rPr>
        <w:t xml:space="preserve">Esimerkki 4.1648</w:t>
      </w:r>
    </w:p>
    <w:p>
      <w:r>
        <w:t xml:space="preserve">Rakastan ehdottomasti ruoanlaittoa ulkona.</w:t>
      </w:r>
    </w:p>
    <w:p>
      <w:r>
        <w:rPr>
          <w:b/>
        </w:rPr>
        <w:t xml:space="preserve">Tulos</w:t>
      </w:r>
    </w:p>
    <w:p>
      <w:r>
        <w:t xml:space="preserve">onko sinulla ollut hyvää grilliruokaa ennen?</w:t>
      </w:r>
    </w:p>
    <w:p>
      <w:r>
        <w:rPr>
          <w:b/>
        </w:rPr>
        <w:t xml:space="preserve">Esimerkki 4.1649</w:t>
      </w:r>
    </w:p>
    <w:p>
      <w:r>
        <w:t xml:space="preserve">On unelma olla täällä.</w:t>
      </w:r>
    </w:p>
    <w:p>
      <w:r>
        <w:rPr>
          <w:b/>
        </w:rPr>
        <w:t xml:space="preserve">Tulos</w:t>
      </w:r>
    </w:p>
    <w:p>
      <w:r>
        <w:t xml:space="preserve">Pidätkö tästä naapurustosta?</w:t>
      </w:r>
    </w:p>
    <w:p>
      <w:r>
        <w:rPr>
          <w:b/>
        </w:rPr>
        <w:t xml:space="preserve">Esimerkki 4.1650</w:t>
      </w:r>
    </w:p>
    <w:p>
      <w:r>
        <w:t xml:space="preserve">Teen sen, jos he pyytävät sitä.</w:t>
      </w:r>
    </w:p>
    <w:p>
      <w:r>
        <w:rPr>
          <w:b/>
        </w:rPr>
        <w:t xml:space="preserve">Tulos</w:t>
      </w:r>
    </w:p>
    <w:p>
      <w:r>
        <w:t xml:space="preserve">Olisitko valmis antamaan suosituksia ja luottotietoja mahdolliselle vuokranantajalle?</w:t>
      </w:r>
    </w:p>
    <w:p>
      <w:r>
        <w:rPr>
          <w:b/>
        </w:rPr>
        <w:t xml:space="preserve">Esimerkki 4.1651</w:t>
      </w:r>
    </w:p>
    <w:p>
      <w:r>
        <w:t xml:space="preserve">Minulla oli huilutunteja vuosia lapsena.</w:t>
      </w:r>
    </w:p>
    <w:p>
      <w:r>
        <w:rPr>
          <w:b/>
        </w:rPr>
        <w:t xml:space="preserve">Tulos</w:t>
      </w:r>
    </w:p>
    <w:p>
      <w:r>
        <w:t xml:space="preserve">Oletko oppinut soittamaan jotain instrumenttia?</w:t>
      </w:r>
    </w:p>
    <w:p>
      <w:r>
        <w:rPr>
          <w:b/>
        </w:rPr>
        <w:t xml:space="preserve">Esimerkki 4.1652</w:t>
      </w:r>
    </w:p>
    <w:p>
      <w:r>
        <w:t xml:space="preserve">Se on hyvin viehättävä.</w:t>
      </w:r>
    </w:p>
    <w:p>
      <w:r>
        <w:rPr>
          <w:b/>
        </w:rPr>
        <w:t xml:space="preserve">Tulos</w:t>
      </w:r>
    </w:p>
    <w:p>
      <w:r>
        <w:t xml:space="preserve">Viihdytkö naapurustossa?</w:t>
      </w:r>
    </w:p>
    <w:p>
      <w:r>
        <w:rPr>
          <w:b/>
        </w:rPr>
        <w:t xml:space="preserve">Esimerkki 4.1653</w:t>
      </w:r>
    </w:p>
    <w:p>
      <w:r>
        <w:t xml:space="preserve">Vilkaisen NYT:n listaa joka viikko.</w:t>
      </w:r>
    </w:p>
    <w:p>
      <w:r>
        <w:rPr>
          <w:b/>
        </w:rPr>
        <w:t xml:space="preserve">Tulos</w:t>
      </w:r>
    </w:p>
    <w:p>
      <w:r>
        <w:t xml:space="preserve">Seuraatko bestseller-listoja?</w:t>
      </w:r>
    </w:p>
    <w:p>
      <w:r>
        <w:rPr>
          <w:b/>
        </w:rPr>
        <w:t xml:space="preserve">Esimerkki 4.1654</w:t>
      </w:r>
    </w:p>
    <w:p>
      <w:r>
        <w:t xml:space="preserve">Olen melko terve.</w:t>
      </w:r>
    </w:p>
    <w:p>
      <w:r>
        <w:rPr>
          <w:b/>
        </w:rPr>
        <w:t xml:space="preserve">Tulos</w:t>
      </w:r>
    </w:p>
    <w:p>
      <w:r>
        <w:t xml:space="preserve">Onko sinulla diabetes?</w:t>
      </w:r>
    </w:p>
    <w:p>
      <w:r>
        <w:rPr>
          <w:b/>
        </w:rPr>
        <w:t xml:space="preserve">Esimerkki 4.1655</w:t>
      </w:r>
    </w:p>
    <w:p>
      <w:r>
        <w:t xml:space="preserve">Voisin tehdä vesillä mitä tahansa.</w:t>
      </w:r>
    </w:p>
    <w:p>
      <w:r>
        <w:rPr>
          <w:b/>
        </w:rPr>
        <w:t xml:space="preserve">Tulos</w:t>
      </w:r>
    </w:p>
    <w:p>
      <w:r>
        <w:t xml:space="preserve">Pidätkö vesiurheilusta?</w:t>
      </w:r>
    </w:p>
    <w:p>
      <w:r>
        <w:rPr>
          <w:b/>
        </w:rPr>
        <w:t xml:space="preserve">Esimerkki 4.1656</w:t>
      </w:r>
    </w:p>
    <w:p>
      <w:r>
        <w:t xml:space="preserve">Minun pitäisi tehdä enemmän.</w:t>
      </w:r>
    </w:p>
    <w:p>
      <w:r>
        <w:rPr>
          <w:b/>
        </w:rPr>
        <w:t xml:space="preserve">Tulos</w:t>
      </w:r>
    </w:p>
    <w:p>
      <w:r>
        <w:t xml:space="preserve">Pidätkö sydänliikunnasta?</w:t>
      </w:r>
    </w:p>
    <w:p>
      <w:r>
        <w:rPr>
          <w:b/>
        </w:rPr>
        <w:t xml:space="preserve">Esimerkki 4.1657</w:t>
      </w:r>
    </w:p>
    <w:p>
      <w:r>
        <w:t xml:space="preserve">Jos jotakin, en saa tarpeeksi tunteja.</w:t>
      </w:r>
    </w:p>
    <w:p>
      <w:r>
        <w:rPr>
          <w:b/>
        </w:rPr>
        <w:t xml:space="preserve">Tulos</w:t>
      </w:r>
    </w:p>
    <w:p>
      <w:r>
        <w:t xml:space="preserve">Teetkö liikaa töitä?</w:t>
      </w:r>
    </w:p>
    <w:p>
      <w:r>
        <w:rPr>
          <w:b/>
        </w:rPr>
        <w:t xml:space="preserve">Esimerkki 4.1658</w:t>
      </w:r>
    </w:p>
    <w:p>
      <w:r>
        <w:t xml:space="preserve">Voin pidentää matkaani parilla päivällä.</w:t>
      </w:r>
    </w:p>
    <w:p>
      <w:r>
        <w:rPr>
          <w:b/>
        </w:rPr>
        <w:t xml:space="preserve">Tulos</w:t>
      </w:r>
    </w:p>
    <w:p>
      <w:r>
        <w:t xml:space="preserve">Voitteko jäädä pidemmäksi aikaa?</w:t>
      </w:r>
    </w:p>
    <w:p>
      <w:r>
        <w:rPr>
          <w:b/>
        </w:rPr>
        <w:t xml:space="preserve">Esimerkki 4.1659</w:t>
      </w:r>
    </w:p>
    <w:p>
      <w:r>
        <w:t xml:space="preserve">Pidän enemmän avoimesta tilasta.</w:t>
      </w:r>
    </w:p>
    <w:p>
      <w:r>
        <w:rPr>
          <w:b/>
        </w:rPr>
        <w:t xml:space="preserve">Tulos</w:t>
      </w:r>
    </w:p>
    <w:p>
      <w:r>
        <w:t xml:space="preserve">Pidätkö siitä, että sinulla on paljon huonekaluja?</w:t>
      </w:r>
    </w:p>
    <w:p>
      <w:r>
        <w:rPr>
          <w:b/>
        </w:rPr>
        <w:t xml:space="preserve">Esimerkki 4.1660</w:t>
      </w:r>
    </w:p>
    <w:p>
      <w:r>
        <w:t xml:space="preserve">Se on luonnostaan tämän värinen</w:t>
      </w:r>
    </w:p>
    <w:p>
      <w:r>
        <w:rPr>
          <w:b/>
        </w:rPr>
        <w:t xml:space="preserve">Tulos</w:t>
      </w:r>
    </w:p>
    <w:p>
      <w:r>
        <w:t xml:space="preserve">Värjäsitkö hiuksesi punaisiksi?</w:t>
      </w:r>
    </w:p>
    <w:p>
      <w:r>
        <w:rPr>
          <w:b/>
        </w:rPr>
        <w:t xml:space="preserve">Esimerkki 4.1661</w:t>
      </w:r>
    </w:p>
    <w:p>
      <w:r>
        <w:t xml:space="preserve">Olen vain läpikulkumatkalla.</w:t>
      </w:r>
    </w:p>
    <w:p>
      <w:r>
        <w:rPr>
          <w:b/>
        </w:rPr>
        <w:t xml:space="preserve">Tulos</w:t>
      </w:r>
    </w:p>
    <w:p>
      <w:r>
        <w:t xml:space="preserve">Oletko tällä hetkellä töissä täällä?</w:t>
      </w:r>
    </w:p>
    <w:p>
      <w:r>
        <w:rPr>
          <w:b/>
        </w:rPr>
        <w:t xml:space="preserve">Esimerkki 4.1662</w:t>
      </w:r>
    </w:p>
    <w:p>
      <w:r>
        <w:t xml:space="preserve">En ole, mutta etsin edelleen</w:t>
      </w:r>
    </w:p>
    <w:p>
      <w:r>
        <w:rPr>
          <w:b/>
        </w:rPr>
        <w:t xml:space="preserve">Tulos</w:t>
      </w:r>
    </w:p>
    <w:p>
      <w:r>
        <w:t xml:space="preserve">Saitko unelmatyösi?</w:t>
      </w:r>
    </w:p>
    <w:p>
      <w:r>
        <w:rPr>
          <w:b/>
        </w:rPr>
        <w:t xml:space="preserve">Esimerkki 4.1663</w:t>
      </w:r>
    </w:p>
    <w:p>
      <w:r>
        <w:t xml:space="preserve">Se on mestariteos.</w:t>
      </w:r>
    </w:p>
    <w:p>
      <w:r>
        <w:rPr>
          <w:b/>
        </w:rPr>
        <w:t xml:space="preserve">Tulos</w:t>
      </w:r>
    </w:p>
    <w:p>
      <w:r>
        <w:t xml:space="preserve">Pidätkö Taru sormusten herrasta?</w:t>
      </w:r>
    </w:p>
    <w:p>
      <w:r>
        <w:rPr>
          <w:b/>
        </w:rPr>
        <w:t xml:space="preserve">Esimerkki 4.1664</w:t>
      </w:r>
    </w:p>
    <w:p>
      <w:r>
        <w:t xml:space="preserve">Olin järkyttynyt siitä, kuinka paljon osakehuoneistomaksut ovat, mutta muuten en ollut yllättynyt.</w:t>
      </w:r>
    </w:p>
    <w:p>
      <w:r>
        <w:rPr>
          <w:b/>
        </w:rPr>
        <w:t xml:space="preserve">Tulos</w:t>
      </w:r>
    </w:p>
    <w:p>
      <w:r>
        <w:t xml:space="preserve">Oletko tutkinut asumiskustannuksia?</w:t>
      </w:r>
    </w:p>
    <w:p>
      <w:r>
        <w:rPr>
          <w:b/>
        </w:rPr>
        <w:t xml:space="preserve">Esimerkki 4.1665</w:t>
      </w:r>
    </w:p>
    <w:p>
      <w:r>
        <w:t xml:space="preserve">Minulla on muutama kosketin.</w:t>
      </w:r>
    </w:p>
    <w:p>
      <w:r>
        <w:rPr>
          <w:b/>
        </w:rPr>
        <w:t xml:space="preserve">Tulos</w:t>
      </w:r>
    </w:p>
    <w:p>
      <w:r>
        <w:t xml:space="preserve">Oletko etsinyt uutta työtä?</w:t>
      </w:r>
    </w:p>
    <w:p>
      <w:r>
        <w:rPr>
          <w:b/>
        </w:rPr>
        <w:t xml:space="preserve">Esimerkki 4.1666</w:t>
      </w:r>
    </w:p>
    <w:p>
      <w:r>
        <w:t xml:space="preserve">Kuusi, kun viimeksi laskin.</w:t>
      </w:r>
    </w:p>
    <w:p>
      <w:r>
        <w:rPr>
          <w:b/>
        </w:rPr>
        <w:t xml:space="preserve">Tulos</w:t>
      </w:r>
    </w:p>
    <w:p>
      <w:r>
        <w:t xml:space="preserve">Onko sinulla lapsia?</w:t>
      </w:r>
    </w:p>
    <w:p>
      <w:r>
        <w:rPr>
          <w:b/>
        </w:rPr>
        <w:t xml:space="preserve">Esimerkki 4.1667</w:t>
      </w:r>
    </w:p>
    <w:p>
      <w:r>
        <w:t xml:space="preserve">Kaipaan jäätelökauppaa.</w:t>
      </w:r>
    </w:p>
    <w:p>
      <w:r>
        <w:rPr>
          <w:b/>
        </w:rPr>
        <w:t xml:space="preserve">Tulos</w:t>
      </w:r>
    </w:p>
    <w:p>
      <w:r>
        <w:t xml:space="preserve">Kaipaatko asioita täällä?</w:t>
      </w:r>
    </w:p>
    <w:p>
      <w:r>
        <w:rPr>
          <w:b/>
        </w:rPr>
        <w:t xml:space="preserve">Esimerkki 4.1668</w:t>
      </w:r>
    </w:p>
    <w:p>
      <w:r>
        <w:t xml:space="preserve">Se ei liity kiinnostukseni kohteisiin.</w:t>
      </w:r>
    </w:p>
    <w:p>
      <w:r>
        <w:rPr>
          <w:b/>
        </w:rPr>
        <w:t xml:space="preserve">Tulos</w:t>
      </w:r>
    </w:p>
    <w:p>
      <w:r>
        <w:t xml:space="preserve">Pidätkö liike-elämään liittyvistä kirjoista?</w:t>
      </w:r>
    </w:p>
    <w:p>
      <w:r>
        <w:rPr>
          <w:b/>
        </w:rPr>
        <w:t xml:space="preserve">Esimerkki 4.1669</w:t>
      </w:r>
    </w:p>
    <w:p>
      <w:r>
        <w:t xml:space="preserve">Aion syödä nopeasti kotona.</w:t>
      </w:r>
    </w:p>
    <w:p>
      <w:r>
        <w:rPr>
          <w:b/>
        </w:rPr>
        <w:t xml:space="preserve">Tulos</w:t>
      </w:r>
    </w:p>
    <w:p>
      <w:r>
        <w:t xml:space="preserve">Aiotko mennä ulos syömään?</w:t>
      </w:r>
    </w:p>
    <w:p>
      <w:r>
        <w:rPr>
          <w:b/>
        </w:rPr>
        <w:t xml:space="preserve">Esimerkki 4.1670</w:t>
      </w:r>
    </w:p>
    <w:p>
      <w:r>
        <w:t xml:space="preserve">Luovuus on elämäni.</w:t>
      </w:r>
    </w:p>
    <w:p>
      <w:r>
        <w:rPr>
          <w:b/>
        </w:rPr>
        <w:t xml:space="preserve">Tulos</w:t>
      </w:r>
    </w:p>
    <w:p>
      <w:r>
        <w:t xml:space="preserve">Pidätkö taiteesta?</w:t>
      </w:r>
    </w:p>
    <w:p>
      <w:r>
        <w:rPr>
          <w:b/>
        </w:rPr>
        <w:t xml:space="preserve">Esimerkki 4.1671</w:t>
      </w:r>
    </w:p>
    <w:p>
      <w:r>
        <w:t xml:space="preserve">Se kuulostaa hyvin rentouttavalta.</w:t>
      </w:r>
    </w:p>
    <w:p>
      <w:r>
        <w:rPr>
          <w:b/>
        </w:rPr>
        <w:t xml:space="preserve">Tulos</w:t>
      </w:r>
    </w:p>
    <w:p>
      <w:r>
        <w:t xml:space="preserve">Haluaisitko katsoa elokuvaa, kun syömme päivällistä?</w:t>
      </w:r>
    </w:p>
    <w:p>
      <w:r>
        <w:rPr>
          <w:b/>
        </w:rPr>
        <w:t xml:space="preserve">Esimerkki 4.1672</w:t>
      </w:r>
    </w:p>
    <w:p>
      <w:r>
        <w:t xml:space="preserve">Jaan työpisteen yhden toisen henkilön kanssa.</w:t>
      </w:r>
    </w:p>
    <w:p>
      <w:r>
        <w:rPr>
          <w:b/>
        </w:rPr>
        <w:t xml:space="preserve">Tulos</w:t>
      </w:r>
    </w:p>
    <w:p>
      <w:r>
        <w:t xml:space="preserve">Työskenteletkö yksin?</w:t>
      </w:r>
    </w:p>
    <w:p>
      <w:r>
        <w:rPr>
          <w:b/>
        </w:rPr>
        <w:t xml:space="preserve">Esimerkki 4.1673</w:t>
      </w:r>
    </w:p>
    <w:p>
      <w:r>
        <w:t xml:space="preserve">Olen yrittänyt.</w:t>
      </w:r>
    </w:p>
    <w:p>
      <w:r>
        <w:rPr>
          <w:b/>
        </w:rPr>
        <w:t xml:space="preserve">Tulos</w:t>
      </w:r>
    </w:p>
    <w:p>
      <w:r>
        <w:t xml:space="preserve">Oletko tavannut muita tuttujamme?</w:t>
      </w:r>
    </w:p>
    <w:p>
      <w:r>
        <w:rPr>
          <w:b/>
        </w:rPr>
        <w:t xml:space="preserve">Esimerkki 4.1674</w:t>
      </w:r>
    </w:p>
    <w:p>
      <w:r>
        <w:t xml:space="preserve">Muutan mieluummin ennen sitä</w:t>
      </w:r>
    </w:p>
    <w:p>
      <w:r>
        <w:rPr>
          <w:b/>
        </w:rPr>
        <w:t xml:space="preserve">Tulos</w:t>
      </w:r>
    </w:p>
    <w:p>
      <w:r>
        <w:t xml:space="preserve">Oletko valmis muuttamaan huhtikuussa?</w:t>
      </w:r>
    </w:p>
    <w:p>
      <w:r>
        <w:rPr>
          <w:b/>
        </w:rPr>
        <w:t xml:space="preserve">Esimerkki 4.1675</w:t>
      </w:r>
    </w:p>
    <w:p>
      <w:r>
        <w:t xml:space="preserve">Kuuntelen mieluummin kotona.</w:t>
      </w:r>
    </w:p>
    <w:p>
      <w:r>
        <w:rPr>
          <w:b/>
        </w:rPr>
        <w:t xml:space="preserve">Tulos</w:t>
      </w:r>
    </w:p>
    <w:p>
      <w:r>
        <w:t xml:space="preserve">Pidätkö elävästä musiikista?</w:t>
      </w:r>
    </w:p>
    <w:p>
      <w:r>
        <w:rPr>
          <w:b/>
        </w:rPr>
        <w:t xml:space="preserve">Esimerkki 4.1676</w:t>
      </w:r>
    </w:p>
    <w:p>
      <w:r>
        <w:t xml:space="preserve">Olen kasvanut ulos sarjakuvista</w:t>
      </w:r>
    </w:p>
    <w:p>
      <w:r>
        <w:rPr>
          <w:b/>
        </w:rPr>
        <w:t xml:space="preserve">Tulos</w:t>
      </w:r>
    </w:p>
    <w:p>
      <w:r>
        <w:t xml:space="preserve">Pidätkö yhä Kostajista?</w:t>
      </w:r>
    </w:p>
    <w:p>
      <w:r>
        <w:rPr>
          <w:b/>
        </w:rPr>
        <w:t xml:space="preserve">Esimerkki 4.1677</w:t>
      </w:r>
    </w:p>
    <w:p>
      <w:r>
        <w:t xml:space="preserve">Kun kyseessä on hyvä scifi-elokuva.</w:t>
      </w:r>
    </w:p>
    <w:p>
      <w:r>
        <w:rPr>
          <w:b/>
        </w:rPr>
        <w:t xml:space="preserve">Tulos</w:t>
      </w:r>
    </w:p>
    <w:p>
      <w:r>
        <w:t xml:space="preserve">Pidätkö elokuvissa käymisestä?</w:t>
      </w:r>
    </w:p>
    <w:p>
      <w:r>
        <w:rPr>
          <w:b/>
        </w:rPr>
        <w:t xml:space="preserve">Esimerkki 4.1678</w:t>
      </w:r>
    </w:p>
    <w:p>
      <w:r>
        <w:t xml:space="preserve">Siellä on paljon tilaa liikkua.</w:t>
      </w:r>
    </w:p>
    <w:p>
      <w:r>
        <w:rPr>
          <w:b/>
        </w:rPr>
        <w:t xml:space="preserve">Tulos</w:t>
      </w:r>
    </w:p>
    <w:p>
      <w:r>
        <w:t xml:space="preserve">Kuinka hyvin edistysaskeleet ovat edistyneet?</w:t>
      </w:r>
    </w:p>
    <w:p>
      <w:r>
        <w:rPr>
          <w:b/>
        </w:rPr>
        <w:t xml:space="preserve">Esimerkki 4.1679</w:t>
      </w:r>
    </w:p>
    <w:p>
      <w:r>
        <w:t xml:space="preserve">Yritän valita sieltä jotain silloin tällöin.</w:t>
      </w:r>
    </w:p>
    <w:p>
      <w:r>
        <w:rPr>
          <w:b/>
        </w:rPr>
        <w:t xml:space="preserve">Tulos</w:t>
      </w:r>
    </w:p>
    <w:p>
      <w:r>
        <w:t xml:space="preserve">Oletko lukenut mitään NYT:n bestseller-listalta?</w:t>
      </w:r>
    </w:p>
    <w:p>
      <w:r>
        <w:rPr>
          <w:b/>
        </w:rPr>
        <w:t xml:space="preserve">Esimerkki 4.1680</w:t>
      </w:r>
    </w:p>
    <w:p>
      <w:r>
        <w:t xml:space="preserve">Olen ollut täällä valmistumisestani lähtien.</w:t>
      </w:r>
    </w:p>
    <w:p>
      <w:r>
        <w:rPr>
          <w:b/>
        </w:rPr>
        <w:t xml:space="preserve">Tulos</w:t>
      </w:r>
    </w:p>
    <w:p>
      <w:r>
        <w:t xml:space="preserve">Oletko työskennellyt pitkään?</w:t>
      </w:r>
    </w:p>
    <w:p>
      <w:r>
        <w:rPr>
          <w:b/>
        </w:rPr>
        <w:t xml:space="preserve">Esimerkki 4.1681</w:t>
      </w:r>
    </w:p>
    <w:p>
      <w:r>
        <w:t xml:space="preserve">Tällä hetkellä ei ole, mutta ehkä saan sellaisen pian.</w:t>
      </w:r>
    </w:p>
    <w:p>
      <w:r>
        <w:rPr>
          <w:b/>
        </w:rPr>
        <w:t xml:space="preserve">Tulos</w:t>
      </w:r>
    </w:p>
    <w:p>
      <w:r>
        <w:t xml:space="preserve">Onko sinulla jo lapsia?</w:t>
      </w:r>
    </w:p>
    <w:p>
      <w:r>
        <w:rPr>
          <w:b/>
        </w:rPr>
        <w:t xml:space="preserve">Esimerkki 4.1682</w:t>
      </w:r>
    </w:p>
    <w:p>
      <w:r>
        <w:t xml:space="preserve">Minulla on aiempaa kokemusta tutkinnon suorittaneesta</w:t>
      </w:r>
    </w:p>
    <w:p>
      <w:r>
        <w:rPr>
          <w:b/>
        </w:rPr>
        <w:t xml:space="preserve">Tulos</w:t>
      </w:r>
    </w:p>
    <w:p>
      <w:r>
        <w:t xml:space="preserve">Onko sinulla kokemusta asiakassuhteista?</w:t>
      </w:r>
    </w:p>
    <w:p>
      <w:r>
        <w:rPr>
          <w:b/>
        </w:rPr>
        <w:t xml:space="preserve">Esimerkki 4.1683</w:t>
      </w:r>
    </w:p>
    <w:p>
      <w:r>
        <w:t xml:space="preserve">Se on täydellinen koti.</w:t>
      </w:r>
    </w:p>
    <w:p>
      <w:r>
        <w:rPr>
          <w:b/>
        </w:rPr>
        <w:t xml:space="preserve">Tulos</w:t>
      </w:r>
    </w:p>
    <w:p>
      <w:r>
        <w:t xml:space="preserve">Oletko viihtynyt talossasi ?</w:t>
      </w:r>
    </w:p>
    <w:p>
      <w:r>
        <w:rPr>
          <w:b/>
        </w:rPr>
        <w:t xml:space="preserve">Esimerkki 4.1684</w:t>
      </w:r>
    </w:p>
    <w:p>
      <w:r>
        <w:t xml:space="preserve">Se olisi voinut mennä paremmin.</w:t>
      </w:r>
    </w:p>
    <w:p>
      <w:r>
        <w:rPr>
          <w:b/>
        </w:rPr>
        <w:t xml:space="preserve">Tulos</w:t>
      </w:r>
    </w:p>
    <w:p>
      <w:r>
        <w:t xml:space="preserve">Onko muuttosi ollut helppo?</w:t>
      </w:r>
    </w:p>
    <w:p>
      <w:r>
        <w:rPr>
          <w:b/>
        </w:rPr>
        <w:t xml:space="preserve">Esimerkki 4.1685</w:t>
      </w:r>
    </w:p>
    <w:p>
      <w:r>
        <w:t xml:space="preserve">Minulla on suunnitelmia.</w:t>
      </w:r>
    </w:p>
    <w:p>
      <w:r>
        <w:rPr>
          <w:b/>
        </w:rPr>
        <w:t xml:space="preserve">Tulos</w:t>
      </w:r>
    </w:p>
    <w:p>
      <w:r>
        <w:t xml:space="preserve">Oletko vapaa tänään?</w:t>
      </w:r>
    </w:p>
    <w:p>
      <w:r>
        <w:rPr>
          <w:b/>
        </w:rPr>
        <w:t xml:space="preserve">Tulos</w:t>
      </w:r>
    </w:p>
    <w:p>
      <w:r>
        <w:t xml:space="preserve">Oletko vapaa hakemaan jotain syötävää?</w:t>
      </w:r>
    </w:p>
    <w:p>
      <w:r>
        <w:rPr>
          <w:b/>
        </w:rPr>
        <w:t xml:space="preserve">Esimerkki 4.1686</w:t>
      </w:r>
    </w:p>
    <w:p>
      <w:r>
        <w:t xml:space="preserve">Se on ensimmäinen</w:t>
      </w:r>
    </w:p>
    <w:p>
      <w:r>
        <w:rPr>
          <w:b/>
        </w:rPr>
        <w:t xml:space="preserve">Tulos</w:t>
      </w:r>
    </w:p>
    <w:p>
      <w:r>
        <w:t xml:space="preserve">Onko tämä sinun lapsesi?</w:t>
      </w:r>
    </w:p>
    <w:p>
      <w:r>
        <w:rPr>
          <w:b/>
        </w:rPr>
        <w:t xml:space="preserve">Esimerkki 4.1687</w:t>
      </w:r>
    </w:p>
    <w:p>
      <w:r>
        <w:t xml:space="preserve">Menen sinne ensimmäistä kertaa tänä kesänä.</w:t>
      </w:r>
    </w:p>
    <w:p>
      <w:r>
        <w:rPr>
          <w:b/>
        </w:rPr>
        <w:t xml:space="preserve">Tulos</w:t>
      </w:r>
    </w:p>
    <w:p>
      <w:r>
        <w:t xml:space="preserve">Oletko käynyt Barton Springsissä?</w:t>
      </w:r>
    </w:p>
    <w:p>
      <w:r>
        <w:rPr>
          <w:b/>
        </w:rPr>
        <w:t xml:space="preserve">Esimerkki 4.1688</w:t>
      </w:r>
    </w:p>
    <w:p>
      <w:r>
        <w:t xml:space="preserve">En ole vielä ottanut sitä esille.</w:t>
      </w:r>
    </w:p>
    <w:p>
      <w:r>
        <w:rPr>
          <w:b/>
        </w:rPr>
        <w:t xml:space="preserve">Tulos</w:t>
      </w:r>
    </w:p>
    <w:p>
      <w:r>
        <w:t xml:space="preserve">Oletko puhunut kollegoillesi?</w:t>
      </w:r>
    </w:p>
    <w:p>
      <w:r>
        <w:rPr>
          <w:b/>
        </w:rPr>
        <w:t xml:space="preserve">Esimerkki 4.1689</w:t>
      </w:r>
    </w:p>
    <w:p>
      <w:r>
        <w:t xml:space="preserve">Mitä halvempi, sitä parempi.</w:t>
      </w:r>
    </w:p>
    <w:p>
      <w:r>
        <w:rPr>
          <w:b/>
        </w:rPr>
        <w:t xml:space="preserve">Tulos</w:t>
      </w:r>
    </w:p>
    <w:p>
      <w:r>
        <w:t xml:space="preserve">Voisitko harkita jotain halvempaa paikkaa?</w:t>
      </w:r>
    </w:p>
    <w:p>
      <w:r>
        <w:rPr>
          <w:b/>
        </w:rPr>
        <w:t xml:space="preserve">Esimerkki 4.1690</w:t>
      </w:r>
    </w:p>
    <w:p>
      <w:r>
        <w:t xml:space="preserve">On mukavaa pitää kirjaa kädessä.</w:t>
      </w:r>
    </w:p>
    <w:p>
      <w:r>
        <w:rPr>
          <w:b/>
        </w:rPr>
        <w:t xml:space="preserve">Tulos</w:t>
      </w:r>
    </w:p>
    <w:p>
      <w:r>
        <w:t xml:space="preserve">Luetko mieluummin kovakantisia kirjoja?</w:t>
      </w:r>
    </w:p>
    <w:p>
      <w:r>
        <w:rPr>
          <w:b/>
        </w:rPr>
        <w:t xml:space="preserve">Esimerkki 4.1691</w:t>
      </w:r>
    </w:p>
    <w:p>
      <w:r>
        <w:t xml:space="preserve">Pelkäänpä, etten juo.</w:t>
      </w:r>
    </w:p>
    <w:p>
      <w:r>
        <w:rPr>
          <w:b/>
        </w:rPr>
        <w:t xml:space="preserve">Tulos</w:t>
      </w:r>
    </w:p>
    <w:p>
      <w:r>
        <w:t xml:space="preserve">Haluatko juotavaa?</w:t>
      </w:r>
    </w:p>
    <w:p>
      <w:r>
        <w:rPr>
          <w:b/>
        </w:rPr>
        <w:t xml:space="preserve">Esimerkki 4.1692</w:t>
      </w:r>
    </w:p>
    <w:p>
      <w:r>
        <w:t xml:space="preserve">Pidän enemmän live-action-elokuvista.</w:t>
      </w:r>
    </w:p>
    <w:p>
      <w:r>
        <w:rPr>
          <w:b/>
        </w:rPr>
        <w:t xml:space="preserve">Tulos</w:t>
      </w:r>
    </w:p>
    <w:p>
      <w:r>
        <w:t xml:space="preserve">Oletko animaatioelokuvien ystävä?</w:t>
      </w:r>
    </w:p>
    <w:p>
      <w:r>
        <w:rPr>
          <w:b/>
        </w:rPr>
        <w:t xml:space="preserve">Esimerkki 4.1693</w:t>
      </w:r>
    </w:p>
    <w:p>
      <w:r>
        <w:t xml:space="preserve">Se on hyvin jännittävää.</w:t>
      </w:r>
    </w:p>
    <w:p>
      <w:r>
        <w:rPr>
          <w:b/>
        </w:rPr>
        <w:t xml:space="preserve">Tulos</w:t>
      </w:r>
    </w:p>
    <w:p>
      <w:r>
        <w:t xml:space="preserve">Pidätkö kaupungista toistaiseksi?</w:t>
      </w:r>
    </w:p>
    <w:p>
      <w:r>
        <w:rPr>
          <w:b/>
        </w:rPr>
        <w:t xml:space="preserve">Esimerkki 4.1694</w:t>
      </w:r>
    </w:p>
    <w:p>
      <w:r>
        <w:t xml:space="preserve">Yritin nuorempana</w:t>
      </w:r>
    </w:p>
    <w:p>
      <w:r>
        <w:rPr>
          <w:b/>
        </w:rPr>
        <w:t xml:space="preserve">Tulos</w:t>
      </w:r>
    </w:p>
    <w:p>
      <w:r>
        <w:t xml:space="preserve">Oletko koskaan soittanut viulua?</w:t>
      </w:r>
    </w:p>
    <w:p>
      <w:r>
        <w:rPr>
          <w:b/>
        </w:rPr>
        <w:t xml:space="preserve">Esimerkki 4.1695</w:t>
      </w:r>
    </w:p>
    <w:p>
      <w:r>
        <w:t xml:space="preserve">Olen nyt naimisissa.</w:t>
      </w:r>
    </w:p>
    <w:p>
      <w:r>
        <w:rPr>
          <w:b/>
        </w:rPr>
        <w:t xml:space="preserve">Tulos</w:t>
      </w:r>
    </w:p>
    <w:p>
      <w:r>
        <w:t xml:space="preserve">Oletko sinkku?</w:t>
      </w:r>
    </w:p>
    <w:p>
      <w:r>
        <w:rPr>
          <w:b/>
        </w:rPr>
        <w:t xml:space="preserve">Esimerkki 4.1696</w:t>
      </w:r>
    </w:p>
    <w:p>
      <w:r>
        <w:t xml:space="preserve">Työskentelen edelleen sen eteen.</w:t>
      </w:r>
    </w:p>
    <w:p>
      <w:r>
        <w:rPr>
          <w:b/>
        </w:rPr>
        <w:t xml:space="preserve">Tulos</w:t>
      </w:r>
    </w:p>
    <w:p>
      <w:r>
        <w:t xml:space="preserve">Onko sinulla jo mukava talo?</w:t>
      </w:r>
    </w:p>
    <w:p>
      <w:r>
        <w:rPr>
          <w:b/>
        </w:rPr>
        <w:t xml:space="preserve">Esimerkki 4.1697</w:t>
      </w:r>
    </w:p>
    <w:p>
      <w:r>
        <w:t xml:space="preserve">Pelaan koripalloa kavereiden kanssa viikonloppuisin.</w:t>
      </w:r>
    </w:p>
    <w:p>
      <w:r>
        <w:rPr>
          <w:b/>
        </w:rPr>
        <w:t xml:space="preserve">Tulos</w:t>
      </w:r>
    </w:p>
    <w:p>
      <w:r>
        <w:t xml:space="preserve">Oletko jatkanut urheilua?</w:t>
      </w:r>
    </w:p>
    <w:p>
      <w:r>
        <w:rPr>
          <w:b/>
        </w:rPr>
        <w:t xml:space="preserve">Esimerkki 4.1698</w:t>
      </w:r>
    </w:p>
    <w:p>
      <w:r>
        <w:t xml:space="preserve">Minulla ei ole mitään syytä olla siellä.</w:t>
      </w:r>
    </w:p>
    <w:p>
      <w:r>
        <w:rPr>
          <w:b/>
        </w:rPr>
        <w:t xml:space="preserve">Tulos</w:t>
      </w:r>
    </w:p>
    <w:p>
      <w:r>
        <w:t xml:space="preserve">Vietätkö joulun Calgaryssa?</w:t>
      </w:r>
    </w:p>
    <w:p>
      <w:r>
        <w:rPr>
          <w:b/>
        </w:rPr>
        <w:t xml:space="preserve">Esimerkki 4.1699</w:t>
      </w:r>
    </w:p>
    <w:p>
      <w:r>
        <w:t xml:space="preserve">Haluan cocktaileja.</w:t>
      </w:r>
    </w:p>
    <w:p>
      <w:r>
        <w:rPr>
          <w:b/>
        </w:rPr>
        <w:t xml:space="preserve">Tulos</w:t>
      </w:r>
    </w:p>
    <w:p>
      <w:r>
        <w:t xml:space="preserve">Haluatko mennä oluelle?</w:t>
      </w:r>
    </w:p>
    <w:p>
      <w:r>
        <w:rPr>
          <w:b/>
        </w:rPr>
        <w:t xml:space="preserve">Esimerkki 4.1700</w:t>
      </w:r>
    </w:p>
    <w:p>
      <w:r>
        <w:t xml:space="preserve">He lähtivät vuosia sitten.</w:t>
      </w:r>
    </w:p>
    <w:p>
      <w:r>
        <w:rPr>
          <w:b/>
        </w:rPr>
        <w:t xml:space="preserve">Tulos</w:t>
      </w:r>
    </w:p>
    <w:p>
      <w:r>
        <w:t xml:space="preserve">Asuvatko vanhempasi yhä naapuritalossa?</w:t>
      </w:r>
    </w:p>
    <w:p>
      <w:r>
        <w:rPr>
          <w:b/>
        </w:rPr>
        <w:t xml:space="preserve">Esimerkki 4.1701</w:t>
      </w:r>
    </w:p>
    <w:p>
      <w:r>
        <w:t xml:space="preserve">Kuulin sen eräässä latinankielisessä elokuvassa.</w:t>
      </w:r>
    </w:p>
    <w:p>
      <w:r>
        <w:rPr>
          <w:b/>
        </w:rPr>
        <w:t xml:space="preserve">Tulos</w:t>
      </w:r>
    </w:p>
    <w:p>
      <w:r>
        <w:t xml:space="preserve">Oletko koskaan kuullut merengue-musiikkia?</w:t>
      </w:r>
    </w:p>
    <w:p>
      <w:r>
        <w:rPr>
          <w:b/>
        </w:rPr>
        <w:t xml:space="preserve">Esimerkki 4.1702</w:t>
      </w:r>
    </w:p>
    <w:p>
      <w:r>
        <w:t xml:space="preserve">Olen syntynyt täällä.</w:t>
      </w:r>
    </w:p>
    <w:p>
      <w:r>
        <w:rPr>
          <w:b/>
        </w:rPr>
        <w:t xml:space="preserve">Tulos</w:t>
      </w:r>
    </w:p>
    <w:p>
      <w:r>
        <w:t xml:space="preserve">Oletko sinä täältä kotoisin?</w:t>
      </w:r>
    </w:p>
    <w:p>
      <w:r>
        <w:rPr>
          <w:b/>
        </w:rPr>
        <w:t xml:space="preserve">Tulos</w:t>
      </w:r>
    </w:p>
    <w:p>
      <w:r>
        <w:t xml:space="preserve">Oletko kotoisin tästä kaupungista?</w:t>
      </w:r>
    </w:p>
    <w:p>
      <w:r>
        <w:rPr>
          <w:b/>
        </w:rPr>
        <w:t xml:space="preserve">Tulos</w:t>
      </w:r>
    </w:p>
    <w:p>
      <w:r>
        <w:t xml:space="preserve">Oletko uusi kaupungissa?</w:t>
      </w:r>
    </w:p>
    <w:p>
      <w:r>
        <w:rPr>
          <w:b/>
        </w:rPr>
        <w:t xml:space="preserve">Esimerkki 4.1703</w:t>
      </w:r>
    </w:p>
    <w:p>
      <w:r>
        <w:t xml:space="preserve">Se ei ole rentouttavaa.</w:t>
      </w:r>
    </w:p>
    <w:p>
      <w:r>
        <w:rPr>
          <w:b/>
        </w:rPr>
        <w:t xml:space="preserve">Tulos</w:t>
      </w:r>
    </w:p>
    <w:p>
      <w:r>
        <w:t xml:space="preserve">Onko se hyvin väsyttävää?</w:t>
      </w:r>
    </w:p>
    <w:p>
      <w:r>
        <w:rPr>
          <w:b/>
        </w:rPr>
        <w:t xml:space="preserve">Esimerkki 4.1704</w:t>
      </w:r>
    </w:p>
    <w:p>
      <w:r>
        <w:t xml:space="preserve">Haluan siirtyä sivusuunnassa.</w:t>
      </w:r>
    </w:p>
    <w:p>
      <w:r>
        <w:rPr>
          <w:b/>
        </w:rPr>
        <w:t xml:space="preserve">Tulos</w:t>
      </w:r>
    </w:p>
    <w:p>
      <w:r>
        <w:t xml:space="preserve">Oletko kiinnostunut uudesta toimialasta?</w:t>
      </w:r>
    </w:p>
    <w:p>
      <w:r>
        <w:rPr>
          <w:b/>
        </w:rPr>
        <w:t xml:space="preserve">Esimerkki 4.1705</w:t>
      </w:r>
    </w:p>
    <w:p>
      <w:r>
        <w:t xml:space="preserve">Rakastan aina seurata hahmoja useamman kuin yhden kirjan ajan.</w:t>
      </w:r>
    </w:p>
    <w:p>
      <w:r>
        <w:rPr>
          <w:b/>
        </w:rPr>
        <w:t xml:space="preserve">Tulos</w:t>
      </w:r>
    </w:p>
    <w:p>
      <w:r>
        <w:t xml:space="preserve">Pidätkö jostain kirjasarjasta?</w:t>
      </w:r>
    </w:p>
    <w:p>
      <w:r>
        <w:rPr>
          <w:b/>
        </w:rPr>
        <w:t xml:space="preserve">Esimerkki 4.1706</w:t>
      </w:r>
    </w:p>
    <w:p>
      <w:r>
        <w:t xml:space="preserve">Missä se on?</w:t>
      </w:r>
    </w:p>
    <w:p>
      <w:r>
        <w:rPr>
          <w:b/>
        </w:rPr>
        <w:t xml:space="preserve">Tulos</w:t>
      </w:r>
    </w:p>
    <w:p>
      <w:r>
        <w:t xml:space="preserve">Pidätkö Alamo draft house -ravintolasta?</w:t>
      </w:r>
    </w:p>
    <w:p>
      <w:r>
        <w:rPr>
          <w:b/>
        </w:rPr>
        <w:t xml:space="preserve">Esimerkki 4.1707</w:t>
      </w:r>
    </w:p>
    <w:p>
      <w:r>
        <w:t xml:space="preserve">Se olisi hienoa</w:t>
      </w:r>
    </w:p>
    <w:p>
      <w:r>
        <w:rPr>
          <w:b/>
        </w:rPr>
        <w:t xml:space="preserve">Tulos</w:t>
      </w:r>
    </w:p>
    <w:p>
      <w:r>
        <w:t xml:space="preserve">Haluatko oppia tanssimaan sambaa?</w:t>
      </w:r>
    </w:p>
    <w:p>
      <w:r>
        <w:rPr>
          <w:b/>
        </w:rPr>
        <w:t xml:space="preserve">Esimerkki 4.1708</w:t>
      </w:r>
    </w:p>
    <w:p>
      <w:r>
        <w:t xml:space="preserve">Kuuntelen vain sitä.</w:t>
      </w:r>
    </w:p>
    <w:p>
      <w:r>
        <w:rPr>
          <w:b/>
        </w:rPr>
        <w:t xml:space="preserve">Tulos</w:t>
      </w:r>
    </w:p>
    <w:p>
      <w:r>
        <w:t xml:space="preserve">Pidätkö heavy metallista?</w:t>
      </w:r>
    </w:p>
    <w:p>
      <w:r>
        <w:rPr>
          <w:b/>
        </w:rPr>
        <w:t xml:space="preserve">Esimerkki 4.1709</w:t>
      </w:r>
    </w:p>
    <w:p>
      <w:r>
        <w:t xml:space="preserve">Luen enimmäkseen romaaneja.</w:t>
      </w:r>
    </w:p>
    <w:p>
      <w:r>
        <w:rPr>
          <w:b/>
        </w:rPr>
        <w:t xml:space="preserve">Tulos</w:t>
      </w:r>
    </w:p>
    <w:p>
      <w:r>
        <w:t xml:space="preserve">Oletko tietokirjallisuuden ystävä?</w:t>
      </w:r>
    </w:p>
    <w:p>
      <w:r>
        <w:rPr>
          <w:b/>
        </w:rPr>
        <w:t xml:space="preserve">Esimerkki 4.1710</w:t>
      </w:r>
    </w:p>
    <w:p>
      <w:r>
        <w:t xml:space="preserve">Pidän enemmän omaelämäkerroista.</w:t>
      </w:r>
    </w:p>
    <w:p>
      <w:r>
        <w:rPr>
          <w:b/>
        </w:rPr>
        <w:t xml:space="preserve">Tulos</w:t>
      </w:r>
    </w:p>
    <w:p>
      <w:r>
        <w:t xml:space="preserve">Pidätkö elämäkerroista?</w:t>
      </w:r>
    </w:p>
    <w:p>
      <w:r>
        <w:rPr>
          <w:b/>
        </w:rPr>
        <w:t xml:space="preserve">Esimerkki 4.1711</w:t>
      </w:r>
    </w:p>
    <w:p>
      <w:r>
        <w:t xml:space="preserve">Rakastan kissoja.</w:t>
      </w:r>
    </w:p>
    <w:p>
      <w:r>
        <w:rPr>
          <w:b/>
        </w:rPr>
        <w:t xml:space="preserve">Tulos</w:t>
      </w:r>
    </w:p>
    <w:p>
      <w:r>
        <w:t xml:space="preserve">Oletko eläinrakas?</w:t>
      </w:r>
    </w:p>
    <w:p>
      <w:r>
        <w:rPr>
          <w:b/>
        </w:rPr>
        <w:t xml:space="preserve">Esimerkki 4.1712</w:t>
      </w:r>
    </w:p>
    <w:p>
      <w:r>
        <w:t xml:space="preserve">Pidän ulkoilmasta.</w:t>
      </w:r>
    </w:p>
    <w:p>
      <w:r>
        <w:rPr>
          <w:b/>
        </w:rPr>
        <w:t xml:space="preserve">Tulos</w:t>
      </w:r>
    </w:p>
    <w:p>
      <w:r>
        <w:t xml:space="preserve">Pysytteletkö viikonloppuna mieluummin sisätiloissa?</w:t>
      </w:r>
    </w:p>
    <w:p>
      <w:r>
        <w:rPr>
          <w:b/>
        </w:rPr>
        <w:t xml:space="preserve">Esimerkki 4.1713</w:t>
      </w:r>
    </w:p>
    <w:p>
      <w:r>
        <w:t xml:space="preserve">Se maksaa melkoisen paljon.</w:t>
      </w:r>
    </w:p>
    <w:p>
      <w:r>
        <w:rPr>
          <w:b/>
        </w:rPr>
        <w:t xml:space="preserve">Tulos</w:t>
      </w:r>
    </w:p>
    <w:p>
      <w:r>
        <w:t xml:space="preserve">Eikö se ole todella kallista?</w:t>
      </w:r>
    </w:p>
    <w:p>
      <w:r>
        <w:rPr>
          <w:b/>
        </w:rPr>
        <w:t xml:space="preserve">Esimerkki 4.1714</w:t>
      </w:r>
    </w:p>
    <w:p>
      <w:r>
        <w:t xml:space="preserve">Nautin siitä, että olen mukana toiminnassa.</w:t>
      </w:r>
    </w:p>
    <w:p>
      <w:r>
        <w:rPr>
          <w:b/>
        </w:rPr>
        <w:t xml:space="preserve">Tulos</w:t>
      </w:r>
    </w:p>
    <w:p>
      <w:r>
        <w:t xml:space="preserve">Haluatko asua rauhallisella alueella?</w:t>
      </w:r>
    </w:p>
    <w:p>
      <w:r>
        <w:rPr>
          <w:b/>
        </w:rPr>
        <w:t xml:space="preserve">Esimerkki 4.1715</w:t>
      </w:r>
    </w:p>
    <w:p>
      <w:r>
        <w:t xml:space="preserve">Rakastan juhlia.</w:t>
      </w:r>
    </w:p>
    <w:p>
      <w:r>
        <w:rPr>
          <w:b/>
        </w:rPr>
        <w:t xml:space="preserve">Tulos</w:t>
      </w:r>
    </w:p>
    <w:p>
      <w:r>
        <w:t xml:space="preserve">Juotko vielä?</w:t>
      </w:r>
    </w:p>
    <w:p>
      <w:r>
        <w:rPr>
          <w:b/>
        </w:rPr>
        <w:t xml:space="preserve">Esimerkki 4.1716</w:t>
      </w:r>
    </w:p>
    <w:p>
      <w:r>
        <w:t xml:space="preserve">En ole koskaan ollut Glastonburyssa</w:t>
      </w:r>
    </w:p>
    <w:p>
      <w:r>
        <w:rPr>
          <w:b/>
        </w:rPr>
        <w:t xml:space="preserve">Tulos</w:t>
      </w:r>
    </w:p>
    <w:p>
      <w:r>
        <w:t xml:space="preserve">Kävitkö Glastonburyssa viime vuonna?</w:t>
      </w:r>
    </w:p>
    <w:p>
      <w:r>
        <w:rPr>
          <w:b/>
        </w:rPr>
        <w:t xml:space="preserve">Esimerkki 4.1717</w:t>
      </w:r>
    </w:p>
    <w:p>
      <w:r>
        <w:t xml:space="preserve">Emme saaneet mitään aikaan.</w:t>
      </w:r>
    </w:p>
    <w:p>
      <w:r>
        <w:rPr>
          <w:b/>
        </w:rPr>
        <w:t xml:space="preserve">Tulos</w:t>
      </w:r>
    </w:p>
    <w:p>
      <w:r>
        <w:t xml:space="preserve">Oliko teillä tuottava viikko?</w:t>
      </w:r>
    </w:p>
    <w:p>
      <w:r>
        <w:rPr>
          <w:b/>
        </w:rPr>
        <w:t xml:space="preserve">Esimerkki 4.1718</w:t>
      </w:r>
    </w:p>
    <w:p>
      <w:r>
        <w:t xml:space="preserve">He kuolivat vuosia sitten.</w:t>
      </w:r>
    </w:p>
    <w:p>
      <w:r>
        <w:rPr>
          <w:b/>
        </w:rPr>
        <w:t xml:space="preserve">Tulos</w:t>
      </w:r>
    </w:p>
    <w:p>
      <w:r>
        <w:t xml:space="preserve">Asuvatko vanhempasi yhä alueella?</w:t>
      </w:r>
    </w:p>
    <w:p>
      <w:r>
        <w:rPr>
          <w:b/>
        </w:rPr>
        <w:t xml:space="preserve">Esimerkki 4.1719</w:t>
      </w:r>
    </w:p>
    <w:p>
      <w:r>
        <w:t xml:space="preserve">Pidän puutarhanhoidosta.</w:t>
      </w:r>
    </w:p>
    <w:p>
      <w:r>
        <w:rPr>
          <w:b/>
        </w:rPr>
        <w:t xml:space="preserve">Tulos</w:t>
      </w:r>
    </w:p>
    <w:p>
      <w:r>
        <w:t xml:space="preserve">Viihdytkö mielelläsi ulkona?</w:t>
      </w:r>
    </w:p>
    <w:p>
      <w:r>
        <w:rPr>
          <w:b/>
        </w:rPr>
        <w:t xml:space="preserve">Esimerkki 4.1720</w:t>
      </w:r>
    </w:p>
    <w:p>
      <w:r>
        <w:t xml:space="preserve">Voimme puhua siitä myöhemmin.</w:t>
      </w:r>
    </w:p>
    <w:p>
      <w:r>
        <w:rPr>
          <w:b/>
        </w:rPr>
        <w:t xml:space="preserve">Tulos</w:t>
      </w:r>
    </w:p>
    <w:p>
      <w:r>
        <w:t xml:space="preserve">Haluatko jatkaa tätä keskustelua illallisella tänä iltana?</w:t>
      </w:r>
    </w:p>
    <w:p>
      <w:r>
        <w:rPr>
          <w:b/>
        </w:rPr>
        <w:t xml:space="preserve">Esimerkki 4.1721</w:t>
      </w:r>
    </w:p>
    <w:p>
      <w:r>
        <w:t xml:space="preserve">Romaanit ovat hyviä nopeaan lukemiseen.</w:t>
      </w:r>
    </w:p>
    <w:p>
      <w:r>
        <w:rPr>
          <w:b/>
        </w:rPr>
        <w:t xml:space="preserve">Tulos</w:t>
      </w:r>
    </w:p>
    <w:p>
      <w:r>
        <w:t xml:space="preserve">Pidätkö enemmän novelleista?</w:t>
      </w:r>
    </w:p>
    <w:p>
      <w:r>
        <w:rPr>
          <w:b/>
        </w:rPr>
        <w:t xml:space="preserve">Esimerkki 4.1722</w:t>
      </w:r>
    </w:p>
    <w:p>
      <w:r>
        <w:t xml:space="preserve">Kun saan tilaisuuden.</w:t>
      </w:r>
    </w:p>
    <w:p>
      <w:r>
        <w:rPr>
          <w:b/>
        </w:rPr>
        <w:t xml:space="preserve">Tulos</w:t>
      </w:r>
    </w:p>
    <w:p>
      <w:r>
        <w:t xml:space="preserve">Kuunteletko paljon musiikkia?</w:t>
      </w:r>
    </w:p>
    <w:p>
      <w:r>
        <w:rPr>
          <w:b/>
        </w:rPr>
        <w:t xml:space="preserve">Esimerkki 4.1723</w:t>
      </w:r>
    </w:p>
    <w:p>
      <w:r>
        <w:t xml:space="preserve">Rakastan musiikin jytinää.</w:t>
      </w:r>
    </w:p>
    <w:p>
      <w:r>
        <w:rPr>
          <w:b/>
        </w:rPr>
        <w:t xml:space="preserve">Tulos</w:t>
      </w:r>
    </w:p>
    <w:p>
      <w:r>
        <w:t xml:space="preserve">Voiko siinä olla raskas basso?</w:t>
      </w:r>
    </w:p>
    <w:p>
      <w:r>
        <w:rPr>
          <w:b/>
        </w:rPr>
        <w:t xml:space="preserve">Esimerkki 4.1724</w:t>
      </w:r>
    </w:p>
    <w:p>
      <w:r>
        <w:t xml:space="preserve">Saan toisinaan Facebook-viestejä.</w:t>
      </w:r>
    </w:p>
    <w:p>
      <w:r>
        <w:rPr>
          <w:b/>
        </w:rPr>
        <w:t xml:space="preserve">Tulos</w:t>
      </w:r>
    </w:p>
    <w:p>
      <w:r>
        <w:t xml:space="preserve">Oletko puhunut kenenkään muun kanssa lapsuudestamme?</w:t>
      </w:r>
    </w:p>
    <w:p>
      <w:r>
        <w:rPr>
          <w:b/>
        </w:rPr>
        <w:t xml:space="preserve">Esimerkki 4.1725</w:t>
      </w:r>
    </w:p>
    <w:p>
      <w:r>
        <w:t xml:space="preserve">Näen joen.</w:t>
      </w:r>
    </w:p>
    <w:p>
      <w:r>
        <w:rPr>
          <w:b/>
        </w:rPr>
        <w:t xml:space="preserve">Tulos</w:t>
      </w:r>
    </w:p>
    <w:p>
      <w:r>
        <w:t xml:space="preserve">Näetkö Times Squaren?</w:t>
      </w:r>
    </w:p>
    <w:p>
      <w:r>
        <w:rPr>
          <w:b/>
        </w:rPr>
        <w:t xml:space="preserve">Esimerkki 4.1726</w:t>
      </w:r>
    </w:p>
    <w:p>
      <w:r>
        <w:t xml:space="preserve">Muutimme takaisin pari vuotta sitten.</w:t>
      </w:r>
    </w:p>
    <w:p>
      <w:r>
        <w:rPr>
          <w:b/>
        </w:rPr>
        <w:t xml:space="preserve">Tulos</w:t>
      </w:r>
    </w:p>
    <w:p>
      <w:r>
        <w:t xml:space="preserve">Muutitko takaisin?</w:t>
      </w:r>
    </w:p>
    <w:p>
      <w:r>
        <w:rPr>
          <w:b/>
        </w:rPr>
        <w:t xml:space="preserve">Esimerkki 4.1727</w:t>
      </w:r>
    </w:p>
    <w:p>
      <w:r>
        <w:t xml:space="preserve">Hän muutti Sri Lankaan.</w:t>
      </w:r>
    </w:p>
    <w:p>
      <w:r>
        <w:rPr>
          <w:b/>
        </w:rPr>
        <w:t xml:space="preserve">Tulos</w:t>
      </w:r>
    </w:p>
    <w:p>
      <w:r>
        <w:t xml:space="preserve">Onko veljesi yhä Lontoossa?</w:t>
      </w:r>
    </w:p>
    <w:p>
      <w:r>
        <w:rPr>
          <w:b/>
        </w:rPr>
        <w:t xml:space="preserve">Esimerkki 4.1728</w:t>
      </w:r>
    </w:p>
    <w:p>
      <w:r>
        <w:t xml:space="preserve">Saatan piipahtaa siellä muutamaksi minuutiksi.</w:t>
      </w:r>
    </w:p>
    <w:p>
      <w:r>
        <w:rPr>
          <w:b/>
        </w:rPr>
        <w:t xml:space="preserve">Tulos</w:t>
      </w:r>
    </w:p>
    <w:p>
      <w:r>
        <w:t xml:space="preserve">Tapaatko kaikki baarissa?</w:t>
      </w:r>
    </w:p>
    <w:p>
      <w:r>
        <w:rPr>
          <w:b/>
        </w:rPr>
        <w:t xml:space="preserve">Esimerkki 4.1729</w:t>
      </w:r>
    </w:p>
    <w:p>
      <w:r>
        <w:t xml:space="preserve">Autan mielelläni vapaaehtoistyössä.</w:t>
      </w:r>
    </w:p>
    <w:p>
      <w:r>
        <w:rPr>
          <w:b/>
        </w:rPr>
        <w:t xml:space="preserve">Tulos</w:t>
      </w:r>
    </w:p>
    <w:p>
      <w:r>
        <w:t xml:space="preserve">Olisitko koskaan halukas tekemään vapaaehtoistyötä?</w:t>
      </w:r>
    </w:p>
    <w:p>
      <w:r>
        <w:rPr>
          <w:b/>
        </w:rPr>
        <w:t xml:space="preserve">Esimerkki 4.1730</w:t>
      </w:r>
    </w:p>
    <w:p>
      <w:r>
        <w:t xml:space="preserve">Kun kyseessä on maisemareitti.</w:t>
      </w:r>
    </w:p>
    <w:p>
      <w:r>
        <w:rPr>
          <w:b/>
        </w:rPr>
        <w:t xml:space="preserve">Tulos</w:t>
      </w:r>
    </w:p>
    <w:p>
      <w:r>
        <w:t xml:space="preserve">Pidätkö vaeltamisesta?</w:t>
      </w:r>
    </w:p>
    <w:p>
      <w:r>
        <w:rPr>
          <w:b/>
        </w:rPr>
        <w:t xml:space="preserve">Esimerkki 4.1731</w:t>
      </w:r>
    </w:p>
    <w:p>
      <w:r>
        <w:t xml:space="preserve">Ei vielä, mutta tunnin kuluttua.</w:t>
      </w:r>
    </w:p>
    <w:p>
      <w:r>
        <w:rPr>
          <w:b/>
        </w:rPr>
        <w:t xml:space="preserve">Tulos</w:t>
      </w:r>
    </w:p>
    <w:p>
      <w:r>
        <w:t xml:space="preserve">Onko aamiaisen aika?</w:t>
      </w:r>
    </w:p>
    <w:p>
      <w:r>
        <w:rPr>
          <w:b/>
        </w:rPr>
        <w:t xml:space="preserve">Esimerkki 4.1732</w:t>
      </w:r>
    </w:p>
    <w:p>
      <w:r>
        <w:t xml:space="preserve">Kun se on asiallisesti oikein.</w:t>
      </w:r>
    </w:p>
    <w:p>
      <w:r>
        <w:rPr>
          <w:b/>
        </w:rPr>
        <w:t xml:space="preserve">Tulos</w:t>
      </w:r>
    </w:p>
    <w:p>
      <w:r>
        <w:t xml:space="preserve">Pidätkö tietokirjallisuudesta?</w:t>
      </w:r>
    </w:p>
    <w:p>
      <w:r>
        <w:rPr>
          <w:b/>
        </w:rPr>
        <w:t xml:space="preserve">Esimerkki 4.1733</w:t>
      </w:r>
    </w:p>
    <w:p>
      <w:r>
        <w:t xml:space="preserve">Minulla on ollut parempaa.</w:t>
      </w:r>
    </w:p>
    <w:p>
      <w:r>
        <w:rPr>
          <w:b/>
        </w:rPr>
        <w:t xml:space="preserve">Tulos</w:t>
      </w:r>
    </w:p>
    <w:p>
      <w:r>
        <w:t xml:space="preserve">Piditkö ravintolasta, jossa söimme?</w:t>
      </w:r>
    </w:p>
    <w:p>
      <w:r>
        <w:rPr>
          <w:b/>
        </w:rPr>
        <w:t xml:space="preserve">Tulos</w:t>
      </w:r>
    </w:p>
    <w:p>
      <w:r>
        <w:t xml:space="preserve">Nautitko ajastasi?</w:t>
      </w:r>
    </w:p>
    <w:p>
      <w:r>
        <w:rPr>
          <w:b/>
        </w:rPr>
        <w:t xml:space="preserve">Tulos</w:t>
      </w:r>
    </w:p>
    <w:p>
      <w:r>
        <w:t xml:space="preserve">Nautitko vierailustasi?</w:t>
      </w:r>
    </w:p>
    <w:p>
      <w:r>
        <w:rPr>
          <w:b/>
        </w:rPr>
        <w:t xml:space="preserve">Esimerkki 4.1734</w:t>
      </w:r>
    </w:p>
    <w:p>
      <w:r>
        <w:t xml:space="preserve">Pidän liian monista nimetäkseni</w:t>
      </w:r>
    </w:p>
    <w:p>
      <w:r>
        <w:rPr>
          <w:b/>
        </w:rPr>
        <w:t xml:space="preserve">Tulos</w:t>
      </w:r>
    </w:p>
    <w:p>
      <w:r>
        <w:t xml:space="preserve">Onko sinulla lempikirjaa?</w:t>
      </w:r>
    </w:p>
    <w:p>
      <w:r>
        <w:rPr>
          <w:b/>
        </w:rPr>
        <w:t xml:space="preserve">Esimerkki 4.1735</w:t>
      </w:r>
    </w:p>
    <w:p>
      <w:r>
        <w:t xml:space="preserve">Suosin rentoa ruokailua.</w:t>
      </w:r>
    </w:p>
    <w:p>
      <w:r>
        <w:rPr>
          <w:b/>
        </w:rPr>
        <w:t xml:space="preserve">Tulos</w:t>
      </w:r>
    </w:p>
    <w:p>
      <w:r>
        <w:t xml:space="preserve">pidätkö hienosta ruoasta?</w:t>
      </w:r>
    </w:p>
    <w:p>
      <w:r>
        <w:rPr>
          <w:b/>
        </w:rPr>
        <w:t xml:space="preserve">Esimerkki 4.1736</w:t>
      </w:r>
    </w:p>
    <w:p>
      <w:r>
        <w:t xml:space="preserve">Harrastan pääasiassa talviurheilua.</w:t>
      </w:r>
    </w:p>
    <w:p>
      <w:r>
        <w:rPr>
          <w:b/>
        </w:rPr>
        <w:t xml:space="preserve">Tulos</w:t>
      </w:r>
    </w:p>
    <w:p>
      <w:r>
        <w:t xml:space="preserve">Pidätkö ulkoilma-aktiviteeteista?</w:t>
      </w:r>
    </w:p>
    <w:p>
      <w:r>
        <w:rPr>
          <w:b/>
        </w:rPr>
        <w:t xml:space="preserve">Esimerkki 4.1737</w:t>
      </w:r>
    </w:p>
    <w:p>
      <w:r>
        <w:t xml:space="preserve">Olen jo tehnyt sen!</w:t>
      </w:r>
    </w:p>
    <w:p>
      <w:r>
        <w:rPr>
          <w:b/>
        </w:rPr>
        <w:t xml:space="preserve">Tulos</w:t>
      </w:r>
    </w:p>
    <w:p>
      <w:r>
        <w:t xml:space="preserve">Oletko kiinnostunut soittamaan kiinteistönvälittäjille?</w:t>
      </w:r>
    </w:p>
    <w:p>
      <w:r>
        <w:rPr>
          <w:b/>
        </w:rPr>
        <w:t xml:space="preserve">Esimerkki 4.1738</w:t>
      </w:r>
    </w:p>
    <w:p>
      <w:r>
        <w:t xml:space="preserve">Ei viime aikoina.</w:t>
      </w:r>
    </w:p>
    <w:p>
      <w:r>
        <w:rPr>
          <w:b/>
        </w:rPr>
        <w:t xml:space="preserve">Tulos</w:t>
      </w:r>
    </w:p>
    <w:p>
      <w:r>
        <w:t xml:space="preserve">Oletko keilannut täällä?</w:t>
      </w:r>
    </w:p>
    <w:p>
      <w:r>
        <w:rPr>
          <w:b/>
        </w:rPr>
        <w:t xml:space="preserve">Tulos</w:t>
      </w:r>
    </w:p>
    <w:p>
      <w:r>
        <w:t xml:space="preserve">Oletko lukenut viime aikoina mitään bestsellereitä?</w:t>
      </w:r>
    </w:p>
    <w:p>
      <w:r>
        <w:rPr>
          <w:b/>
        </w:rPr>
        <w:t xml:space="preserve">Esimerkki 4.1739</w:t>
      </w:r>
    </w:p>
    <w:p>
      <w:r>
        <w:t xml:space="preserve">Emme ole puhuneet viikkoihin.</w:t>
      </w:r>
    </w:p>
    <w:p>
      <w:r>
        <w:rPr>
          <w:b/>
        </w:rPr>
        <w:t xml:space="preserve">Tulos</w:t>
      </w:r>
    </w:p>
    <w:p>
      <w:r>
        <w:t xml:space="preserve">Seurusteletteko te kaksi nyt?</w:t>
      </w:r>
    </w:p>
    <w:p>
      <w:r>
        <w:rPr>
          <w:b/>
        </w:rPr>
        <w:t xml:space="preserve">Esimerkki 4.1740</w:t>
      </w:r>
    </w:p>
    <w:p>
      <w:r>
        <w:t xml:space="preserve">Viihdyttävä, mutta ei enää minun juttuni.</w:t>
      </w:r>
    </w:p>
    <w:p>
      <w:r>
        <w:rPr>
          <w:b/>
        </w:rPr>
        <w:t xml:space="preserve">Tulos</w:t>
      </w:r>
    </w:p>
    <w:p>
      <w:r>
        <w:t xml:space="preserve">Pidätkö yhä scifi-elokuvista?</w:t>
      </w:r>
    </w:p>
    <w:p>
      <w:r>
        <w:rPr>
          <w:b/>
        </w:rPr>
        <w:t xml:space="preserve">Esimerkki 4.1741</w:t>
      </w:r>
    </w:p>
    <w:p>
      <w:r>
        <w:t xml:space="preserve">En ole enää pelokas kissa.</w:t>
      </w:r>
    </w:p>
    <w:p>
      <w:r>
        <w:rPr>
          <w:b/>
        </w:rPr>
        <w:t xml:space="preserve">Tulos</w:t>
      </w:r>
    </w:p>
    <w:p>
      <w:r>
        <w:t xml:space="preserve">Nukutko yhä valot päällä?</w:t>
      </w:r>
    </w:p>
    <w:p>
      <w:r>
        <w:rPr>
          <w:b/>
        </w:rPr>
        <w:t xml:space="preserve">Esimerkki 4.1742</w:t>
      </w:r>
    </w:p>
    <w:p>
      <w:r>
        <w:t xml:space="preserve">En ole mikään urheilufani.</w:t>
      </w:r>
    </w:p>
    <w:p>
      <w:r>
        <w:rPr>
          <w:b/>
        </w:rPr>
        <w:t xml:space="preserve">Tulos</w:t>
      </w:r>
    </w:p>
    <w:p>
      <w:r>
        <w:t xml:space="preserve">Haluaisitko puhua urheilusta?</w:t>
      </w:r>
    </w:p>
    <w:p>
      <w:r>
        <w:rPr>
          <w:b/>
        </w:rPr>
        <w:t xml:space="preserve">Esimerkki 4.1743</w:t>
      </w:r>
    </w:p>
    <w:p>
      <w:r>
        <w:t xml:space="preserve">Koiramme on kodin sydän.</w:t>
      </w:r>
    </w:p>
    <w:p>
      <w:r>
        <w:rPr>
          <w:b/>
        </w:rPr>
        <w:t xml:space="preserve">Tulos</w:t>
      </w:r>
    </w:p>
    <w:p>
      <w:r>
        <w:t xml:space="preserve">Onko sinulla lemmikkieläin?</w:t>
      </w:r>
    </w:p>
    <w:p>
      <w:r>
        <w:rPr>
          <w:b/>
        </w:rPr>
        <w:t xml:space="preserve">Esimerkki 4.1744</w:t>
      </w:r>
    </w:p>
    <w:p>
      <w:r>
        <w:t xml:space="preserve">Etsin kirjakerhoa.</w:t>
      </w:r>
    </w:p>
    <w:p>
      <w:r>
        <w:rPr>
          <w:b/>
        </w:rPr>
        <w:t xml:space="preserve">Tulos</w:t>
      </w:r>
    </w:p>
    <w:p>
      <w:r>
        <w:t xml:space="preserve">Olisitko valmis liittymään jonkinlaiseen kerhoon tai joukkueeseen?</w:t>
      </w:r>
    </w:p>
    <w:p>
      <w:r>
        <w:rPr>
          <w:b/>
        </w:rPr>
        <w:t xml:space="preserve">Esimerkki 4.1745</w:t>
      </w:r>
    </w:p>
    <w:p>
      <w:r>
        <w:t xml:space="preserve">Kävin viime viikolla pizzalla mieheni kanssa.</w:t>
      </w:r>
    </w:p>
    <w:p>
      <w:r>
        <w:rPr>
          <w:b/>
        </w:rPr>
        <w:t xml:space="preserve">Tulos</w:t>
      </w:r>
    </w:p>
    <w:p>
      <w:r>
        <w:t xml:space="preserve">Oletko syönyt pizzaa hiljattain</w:t>
      </w:r>
    </w:p>
    <w:p>
      <w:r>
        <w:rPr>
          <w:b/>
        </w:rPr>
        <w:t xml:space="preserve">Esimerkki 4.1746</w:t>
      </w:r>
    </w:p>
    <w:p>
      <w:r>
        <w:t xml:space="preserve">Muutin viime viikolla.</w:t>
      </w:r>
    </w:p>
    <w:p>
      <w:r>
        <w:rPr>
          <w:b/>
        </w:rPr>
        <w:t xml:space="preserve">Tulos</w:t>
      </w:r>
    </w:p>
    <w:p>
      <w:r>
        <w:t xml:space="preserve">Oletteko asuneet rakennuksessa pitkään?</w:t>
      </w:r>
    </w:p>
    <w:p>
      <w:r>
        <w:rPr>
          <w:b/>
        </w:rPr>
        <w:t xml:space="preserve">Esimerkki 4.1747</w:t>
      </w:r>
    </w:p>
    <w:p>
      <w:r>
        <w:t xml:space="preserve">Se on maailman paras urheilulaji.</w:t>
      </w:r>
    </w:p>
    <w:p>
      <w:r>
        <w:rPr>
          <w:b/>
        </w:rPr>
        <w:t xml:space="preserve">Tulos</w:t>
      </w:r>
    </w:p>
    <w:p>
      <w:r>
        <w:t xml:space="preserve">Pidätkö jalkapallosta?</w:t>
      </w:r>
    </w:p>
    <w:p>
      <w:r>
        <w:rPr>
          <w:b/>
        </w:rPr>
        <w:t xml:space="preserve">Esimerkki 4.1748</w:t>
      </w:r>
    </w:p>
    <w:p>
      <w:r>
        <w:t xml:space="preserve">Halloweenin tienoilla.</w:t>
      </w:r>
    </w:p>
    <w:p>
      <w:r>
        <w:rPr>
          <w:b/>
        </w:rPr>
        <w:t xml:space="preserve">Tulos</w:t>
      </w:r>
    </w:p>
    <w:p>
      <w:r>
        <w:t xml:space="preserve">Pidätkö kauhukirjojen lukemisesta?</w:t>
      </w:r>
    </w:p>
    <w:p>
      <w:r>
        <w:rPr>
          <w:b/>
        </w:rPr>
        <w:t xml:space="preserve">Esimerkki 4.1749</w:t>
      </w:r>
    </w:p>
    <w:p>
      <w:r>
        <w:t xml:space="preserve">Vierailen mieluiten historiallisissa kohteissa</w:t>
      </w:r>
    </w:p>
    <w:p>
      <w:r>
        <w:rPr>
          <w:b/>
        </w:rPr>
        <w:t xml:space="preserve">Tulos</w:t>
      </w:r>
    </w:p>
    <w:p>
      <w:r>
        <w:t xml:space="preserve">Oletko kiinnostunut historiallisista romaaneista?</w:t>
      </w:r>
    </w:p>
    <w:p>
      <w:r>
        <w:rPr>
          <w:b/>
        </w:rPr>
        <w:t xml:space="preserve">Esimerkki 4.1750</w:t>
      </w:r>
    </w:p>
    <w:p>
      <w:r>
        <w:t xml:space="preserve">Useimmiten yhdeksän aikoihin, mutta voin syödä sitä myös aikaisemmin.</w:t>
      </w:r>
    </w:p>
    <w:p>
      <w:r>
        <w:rPr>
          <w:b/>
        </w:rPr>
        <w:t xml:space="preserve">Tulos</w:t>
      </w:r>
    </w:p>
    <w:p>
      <w:r>
        <w:t xml:space="preserve">Mihin aikaan haluat syödä aamiaisen?</w:t>
      </w:r>
    </w:p>
    <w:p>
      <w:r>
        <w:rPr>
          <w:b/>
        </w:rPr>
        <w:t xml:space="preserve">Esimerkki 4.1751</w:t>
      </w:r>
    </w:p>
    <w:p>
      <w:r>
        <w:t xml:space="preserve">Siinä on vain yksi makuuhuone, mikä riittää minulle.</w:t>
      </w:r>
    </w:p>
    <w:p>
      <w:r>
        <w:rPr>
          <w:b/>
        </w:rPr>
        <w:t xml:space="preserve">Tulos</w:t>
      </w:r>
    </w:p>
    <w:p>
      <w:r>
        <w:t xml:space="preserve">Onko se enemmän kuin yksi makuuhuone?</w:t>
      </w:r>
    </w:p>
    <w:p>
      <w:r>
        <w:rPr>
          <w:b/>
        </w:rPr>
        <w:t xml:space="preserve">Esimerkki 4.1752</w:t>
      </w:r>
    </w:p>
    <w:p>
      <w:r>
        <w:t xml:space="preserve">Olen käynyt monilla musiikkifestivaaleilla.</w:t>
      </w:r>
    </w:p>
    <w:p>
      <w:r>
        <w:rPr>
          <w:b/>
        </w:rPr>
        <w:t xml:space="preserve">Tulos</w:t>
      </w:r>
    </w:p>
    <w:p>
      <w:r>
        <w:t xml:space="preserve">Oletko käynyt musiikkifestivaaleilla?</w:t>
      </w:r>
    </w:p>
    <w:p>
      <w:r>
        <w:rPr>
          <w:b/>
        </w:rPr>
        <w:t xml:space="preserve">Esimerkki 4.1753</w:t>
      </w:r>
    </w:p>
    <w:p>
      <w:r>
        <w:t xml:space="preserve">Pidän enemmän japanilaisesta.</w:t>
      </w:r>
    </w:p>
    <w:p>
      <w:r>
        <w:rPr>
          <w:b/>
        </w:rPr>
        <w:t xml:space="preserve">Tulos</w:t>
      </w:r>
    </w:p>
    <w:p>
      <w:r>
        <w:t xml:space="preserve">Pidätkö tex-mex-ruoasta?</w:t>
      </w:r>
    </w:p>
    <w:p>
      <w:r>
        <w:rPr>
          <w:b/>
        </w:rPr>
        <w:t xml:space="preserve">Esimerkki 4.1754</w:t>
      </w:r>
    </w:p>
    <w:p>
      <w:r>
        <w:t xml:space="preserve">Minulla on aina jotain meneillään.</w:t>
      </w:r>
    </w:p>
    <w:p>
      <w:r>
        <w:rPr>
          <w:b/>
        </w:rPr>
        <w:t xml:space="preserve">Tulos</w:t>
      </w:r>
    </w:p>
    <w:p>
      <w:r>
        <w:t xml:space="preserve">Onko sinulla suunnitelmia tälle viikonlopulle?</w:t>
      </w:r>
    </w:p>
    <w:p>
      <w:r>
        <w:rPr>
          <w:b/>
        </w:rPr>
        <w:t xml:space="preserve">Esimerkki 4.1755</w:t>
      </w:r>
    </w:p>
    <w:p>
      <w:r>
        <w:t xml:space="preserve">Kissani ovat parhaita ystäviäni.</w:t>
      </w:r>
    </w:p>
    <w:p>
      <w:r>
        <w:rPr>
          <w:b/>
        </w:rPr>
        <w:t xml:space="preserve">Tulos</w:t>
      </w:r>
    </w:p>
    <w:p>
      <w:r>
        <w:t xml:space="preserve">Onko sinulla lemmikkejä?</w:t>
      </w:r>
    </w:p>
    <w:p>
      <w:r>
        <w:rPr>
          <w:b/>
        </w:rPr>
        <w:t xml:space="preserve">Esimerkki 4.1756</w:t>
      </w:r>
    </w:p>
    <w:p>
      <w:r>
        <w:t xml:space="preserve">Minulla on tapana lukea paljon vähemmän tunnettuja kirjoja.</w:t>
      </w:r>
    </w:p>
    <w:p>
      <w:r>
        <w:rPr>
          <w:b/>
        </w:rPr>
        <w:t xml:space="preserve">Tulos</w:t>
      </w:r>
    </w:p>
    <w:p>
      <w:r>
        <w:t xml:space="preserve">Oletko lukenut viime aikoina yhtään bestselleriä?</w:t>
      </w:r>
    </w:p>
    <w:p>
      <w:r>
        <w:rPr>
          <w:b/>
        </w:rPr>
        <w:t xml:space="preserve">Esimerkki 4.1757</w:t>
      </w:r>
    </w:p>
    <w:p>
      <w:r>
        <w:t xml:space="preserve">Minun on tultava toimistoon.</w:t>
      </w:r>
    </w:p>
    <w:p>
      <w:r>
        <w:rPr>
          <w:b/>
        </w:rPr>
        <w:t xml:space="preserve">Tulos</w:t>
      </w:r>
    </w:p>
    <w:p>
      <w:r>
        <w:t xml:space="preserve">Pystytkö työskentelemään kotoa käsin?</w:t>
      </w:r>
    </w:p>
    <w:p>
      <w:r>
        <w:rPr>
          <w:b/>
        </w:rPr>
        <w:t xml:space="preserve">Esimerkki 4.1758</w:t>
      </w:r>
    </w:p>
    <w:p>
      <w:r>
        <w:t xml:space="preserve">Olen bussimatkan päässä.</w:t>
      </w:r>
    </w:p>
    <w:p>
      <w:r>
        <w:rPr>
          <w:b/>
        </w:rPr>
        <w:t xml:space="preserve">Tulos</w:t>
      </w:r>
    </w:p>
    <w:p>
      <w:r>
        <w:t xml:space="preserve">Asutko lähellä?</w:t>
      </w:r>
    </w:p>
    <w:p>
      <w:r>
        <w:rPr>
          <w:b/>
        </w:rPr>
        <w:t xml:space="preserve">Esimerkki 4.1759</w:t>
      </w:r>
    </w:p>
    <w:p>
      <w:r>
        <w:t xml:space="preserve">Mikä niistä?</w:t>
      </w:r>
    </w:p>
    <w:p>
      <w:r>
        <w:rPr>
          <w:b/>
        </w:rPr>
        <w:t xml:space="preserve">Tulos</w:t>
      </w:r>
    </w:p>
    <w:p>
      <w:r>
        <w:t xml:space="preserve">Kuulitko siitä suositusta bändistä, joka on tulossa kaupunkiin?</w:t>
      </w:r>
    </w:p>
    <w:p>
      <w:r>
        <w:rPr>
          <w:b/>
        </w:rPr>
        <w:t xml:space="preserve">Esimerkki 4.1760</w:t>
      </w:r>
    </w:p>
    <w:p>
      <w:r>
        <w:t xml:space="preserve">Kunpa asuisit lähellä minua!</w:t>
      </w:r>
    </w:p>
    <w:p>
      <w:r>
        <w:rPr>
          <w:b/>
        </w:rPr>
        <w:t xml:space="preserve">Tulos</w:t>
      </w:r>
    </w:p>
    <w:p>
      <w:r>
        <w:t xml:space="preserve">Oletko kaivannut minua?</w:t>
      </w:r>
    </w:p>
    <w:p>
      <w:r>
        <w:rPr>
          <w:b/>
        </w:rPr>
        <w:t xml:space="preserve">Esimerkki 4.1761</w:t>
      </w:r>
    </w:p>
    <w:p>
      <w:r>
        <w:t xml:space="preserve">Jos tunnen taiteilijan.</w:t>
      </w:r>
    </w:p>
    <w:p>
      <w:r>
        <w:rPr>
          <w:b/>
        </w:rPr>
        <w:t xml:space="preserve">Tulos</w:t>
      </w:r>
    </w:p>
    <w:p>
      <w:r>
        <w:t xml:space="preserve">Pidätkö keikoilla käymisestä?</w:t>
      </w:r>
    </w:p>
    <w:p>
      <w:r>
        <w:rPr>
          <w:b/>
        </w:rPr>
        <w:t xml:space="preserve">Esimerkki 4.1762</w:t>
      </w:r>
    </w:p>
    <w:p>
      <w:r>
        <w:t xml:space="preserve">Kuulostaa romanttiselta.</w:t>
      </w:r>
    </w:p>
    <w:p>
      <w:r>
        <w:rPr>
          <w:b/>
        </w:rPr>
        <w:t xml:space="preserve">Tulos</w:t>
      </w:r>
    </w:p>
    <w:p>
      <w:r>
        <w:t xml:space="preserve">Oletko kiinnostunut kuulemaan elävää musiikkia puistossa?</w:t>
      </w:r>
    </w:p>
    <w:p>
      <w:r>
        <w:rPr>
          <w:b/>
        </w:rPr>
        <w:t xml:space="preserve">Esimerkki 4.1763</w:t>
      </w:r>
    </w:p>
    <w:p>
      <w:r>
        <w:t xml:space="preserve">Vain jos en saa työtäni tehtyä ajoissa.</w:t>
      </w:r>
    </w:p>
    <w:p>
      <w:r>
        <w:rPr>
          <w:b/>
        </w:rPr>
        <w:t xml:space="preserve">Tulos</w:t>
      </w:r>
    </w:p>
    <w:p>
      <w:r>
        <w:t xml:space="preserve">Joudutko tekemään paljon ylitöitä?</w:t>
      </w:r>
    </w:p>
    <w:p>
      <w:r>
        <w:rPr>
          <w:b/>
        </w:rPr>
        <w:t xml:space="preserve">Esimerkki 4.1764</w:t>
      </w:r>
    </w:p>
    <w:p>
      <w:r>
        <w:t xml:space="preserve">Tarvitsen ainakin kolme.</w:t>
      </w:r>
    </w:p>
    <w:p>
      <w:r>
        <w:rPr>
          <w:b/>
        </w:rPr>
        <w:t xml:space="preserve">Tulos</w:t>
      </w:r>
    </w:p>
    <w:p>
      <w:r>
        <w:t xml:space="preserve">Riittääkö yksi makuuhuone?</w:t>
      </w:r>
    </w:p>
    <w:p>
      <w:r>
        <w:rPr>
          <w:b/>
        </w:rPr>
        <w:t xml:space="preserve">Esimerkki 4.1765</w:t>
      </w:r>
    </w:p>
    <w:p>
      <w:r>
        <w:t xml:space="preserve">Kun tarve vaatii.</w:t>
      </w:r>
    </w:p>
    <w:p>
      <w:r>
        <w:rPr>
          <w:b/>
        </w:rPr>
        <w:t xml:space="preserve">Tulos</w:t>
      </w:r>
    </w:p>
    <w:p>
      <w:r>
        <w:t xml:space="preserve">Vaatiiko työsi matkustamista?</w:t>
      </w:r>
    </w:p>
    <w:p>
      <w:r>
        <w:rPr>
          <w:b/>
        </w:rPr>
        <w:t xml:space="preserve">Esimerkki 4.1766</w:t>
      </w:r>
    </w:p>
    <w:p>
      <w:r>
        <w:t xml:space="preserve">Se on liian vaikeaa minulle.</w:t>
      </w:r>
    </w:p>
    <w:p>
      <w:r>
        <w:rPr>
          <w:b/>
        </w:rPr>
        <w:t xml:space="preserve">Tulos</w:t>
      </w:r>
    </w:p>
    <w:p>
      <w:r>
        <w:t xml:space="preserve">Oletko kokeillut melontaa?</w:t>
      </w:r>
    </w:p>
    <w:p>
      <w:r>
        <w:rPr>
          <w:b/>
        </w:rPr>
        <w:t xml:space="preserve">Esimerkki 4.1767</w:t>
      </w:r>
    </w:p>
    <w:p>
      <w:r>
        <w:t xml:space="preserve">Saatan vain mennä kotiin</w:t>
      </w:r>
    </w:p>
    <w:p>
      <w:r>
        <w:rPr>
          <w:b/>
        </w:rPr>
        <w:t xml:space="preserve">Tulos</w:t>
      </w:r>
    </w:p>
    <w:p>
      <w:r>
        <w:t xml:space="preserve">Onko sinulla suunnitelmia töiden jälkeen?</w:t>
      </w:r>
    </w:p>
    <w:p>
      <w:r>
        <w:rPr>
          <w:b/>
        </w:rPr>
        <w:t xml:space="preserve">Esimerkki 4.1768</w:t>
      </w:r>
    </w:p>
    <w:p>
      <w:r>
        <w:t xml:space="preserve">He voivat hyvin.</w:t>
      </w:r>
    </w:p>
    <w:p>
      <w:r>
        <w:rPr>
          <w:b/>
        </w:rPr>
        <w:t xml:space="preserve">Tulos</w:t>
      </w:r>
    </w:p>
    <w:p>
      <w:r>
        <w:t xml:space="preserve">Ovatko vanhempasi vielä elossa?</w:t>
      </w:r>
    </w:p>
    <w:p>
      <w:r>
        <w:rPr>
          <w:b/>
        </w:rPr>
        <w:t xml:space="preserve">Tulos</w:t>
      </w:r>
    </w:p>
    <w:p>
      <w:r>
        <w:t xml:space="preserve">Miten perheesi voi?</w:t>
      </w:r>
    </w:p>
    <w:p>
      <w:r>
        <w:rPr>
          <w:b/>
        </w:rPr>
        <w:t xml:space="preserve">Esimerkki 4.1769</w:t>
      </w:r>
    </w:p>
    <w:p>
      <w:r>
        <w:t xml:space="preserve">Hän jätti minut viime vuonna.</w:t>
      </w:r>
    </w:p>
    <w:p>
      <w:r>
        <w:rPr>
          <w:b/>
        </w:rPr>
        <w:t xml:space="preserve">Tulos</w:t>
      </w:r>
    </w:p>
    <w:p>
      <w:r>
        <w:t xml:space="preserve">Oletko kuullut vanhasta ystävästämme Jillistä viime aikoina?</w:t>
      </w:r>
    </w:p>
    <w:p>
      <w:r>
        <w:rPr>
          <w:b/>
        </w:rPr>
        <w:t xml:space="preserve">Esimerkki 4.1770</w:t>
      </w:r>
    </w:p>
    <w:p>
      <w:r>
        <w:t xml:space="preserve">Kun on olemassa hyvä kartta.</w:t>
      </w:r>
    </w:p>
    <w:p>
      <w:r>
        <w:rPr>
          <w:b/>
        </w:rPr>
        <w:t xml:space="preserve">Tulos</w:t>
      </w:r>
    </w:p>
    <w:p>
      <w:r>
        <w:t xml:space="preserve">Voisitko mennä metrolla?</w:t>
      </w:r>
    </w:p>
    <w:p>
      <w:r>
        <w:rPr>
          <w:b/>
        </w:rPr>
        <w:t xml:space="preserve">Esimerkki 4.1771</w:t>
      </w:r>
    </w:p>
    <w:p>
      <w:r>
        <w:t xml:space="preserve">Useimmat heistä ovat erittäin mukavia.</w:t>
      </w:r>
    </w:p>
    <w:p>
      <w:r>
        <w:rPr>
          <w:b/>
        </w:rPr>
        <w:t xml:space="preserve">Tulos</w:t>
      </w:r>
    </w:p>
    <w:p>
      <w:r>
        <w:t xml:space="preserve">Pidätkö työtovereistasi?</w:t>
      </w:r>
    </w:p>
    <w:p>
      <w:r>
        <w:rPr>
          <w:b/>
        </w:rPr>
        <w:t xml:space="preserve">Esimerkki 4.1772</w:t>
      </w:r>
    </w:p>
    <w:p>
      <w:r>
        <w:t xml:space="preserve">Kun ei ole tungosta.</w:t>
      </w:r>
    </w:p>
    <w:p>
      <w:r>
        <w:rPr>
          <w:b/>
        </w:rPr>
        <w:t xml:space="preserve">Tulos</w:t>
      </w:r>
    </w:p>
    <w:p>
      <w:r>
        <w:t xml:space="preserve">Pidätkö elokuvien katsomisesta elokuvateatterissa?</w:t>
      </w:r>
    </w:p>
    <w:p>
      <w:r>
        <w:rPr>
          <w:b/>
        </w:rPr>
        <w:t xml:space="preserve">Esimerkki 4.1773</w:t>
      </w:r>
    </w:p>
    <w:p>
      <w:r>
        <w:t xml:space="preserve">En ole kokeillut sitä vuosiin.</w:t>
      </w:r>
    </w:p>
    <w:p>
      <w:r>
        <w:rPr>
          <w:b/>
        </w:rPr>
        <w:t xml:space="preserve">Tulos</w:t>
      </w:r>
    </w:p>
    <w:p>
      <w:r>
        <w:t xml:space="preserve">Osaatko vielä tehdä sen hassun jutun kielelläsi?</w:t>
      </w:r>
    </w:p>
    <w:p>
      <w:r>
        <w:rPr>
          <w:b/>
        </w:rPr>
        <w:t xml:space="preserve">Esimerkki 4.1774</w:t>
      </w:r>
    </w:p>
    <w:p>
      <w:r>
        <w:t xml:space="preserve">Haluan tilata toimituksen.</w:t>
      </w:r>
    </w:p>
    <w:p>
      <w:r>
        <w:rPr>
          <w:b/>
        </w:rPr>
        <w:t xml:space="preserve">Tulos</w:t>
      </w:r>
    </w:p>
    <w:p>
      <w:r>
        <w:t xml:space="preserve">Pidätkö ruoanlaitosta tai leipomisesta?</w:t>
      </w:r>
    </w:p>
    <w:p>
      <w:r>
        <w:rPr>
          <w:b/>
        </w:rPr>
        <w:t xml:space="preserve">Esimerkki 4.1775</w:t>
      </w:r>
    </w:p>
    <w:p>
      <w:r>
        <w:t xml:space="preserve">Hyppään bussiin.</w:t>
      </w:r>
    </w:p>
    <w:p>
      <w:r>
        <w:rPr>
          <w:b/>
        </w:rPr>
        <w:t xml:space="preserve">Tulos</w:t>
      </w:r>
    </w:p>
    <w:p>
      <w:r>
        <w:t xml:space="preserve">Aiotko ajaa?</w:t>
      </w:r>
    </w:p>
    <w:p>
      <w:r>
        <w:rPr>
          <w:b/>
        </w:rPr>
        <w:t xml:space="preserve">Esimerkki 4.1776</w:t>
      </w:r>
    </w:p>
    <w:p>
      <w:r>
        <w:t xml:space="preserve">Ottaisin mieluummin koiran.</w:t>
      </w:r>
    </w:p>
    <w:p>
      <w:r>
        <w:rPr>
          <w:b/>
        </w:rPr>
        <w:t xml:space="preserve">Tulos</w:t>
      </w:r>
    </w:p>
    <w:p>
      <w:r>
        <w:t xml:space="preserve">Onko sinulla lapsia?</w:t>
      </w:r>
    </w:p>
    <w:p>
      <w:r>
        <w:rPr>
          <w:b/>
        </w:rPr>
        <w:t xml:space="preserve">Esimerkki 4.1777</w:t>
      </w:r>
    </w:p>
    <w:p>
      <w:r>
        <w:t xml:space="preserve">He lupaavat edelleen.</w:t>
      </w:r>
    </w:p>
    <w:p>
      <w:r>
        <w:rPr>
          <w:b/>
        </w:rPr>
        <w:t xml:space="preserve">Tulos</w:t>
      </w:r>
    </w:p>
    <w:p>
      <w:r>
        <w:t xml:space="preserve">Oletko oikeutettu ylennykseen?</w:t>
      </w:r>
    </w:p>
    <w:p>
      <w:r>
        <w:rPr>
          <w:b/>
        </w:rPr>
        <w:t xml:space="preserve">Esimerkki 4.1778</w:t>
      </w:r>
    </w:p>
    <w:p>
      <w:r>
        <w:t xml:space="preserve">Pidän museoista</w:t>
      </w:r>
    </w:p>
    <w:p>
      <w:r>
        <w:rPr>
          <w:b/>
        </w:rPr>
        <w:t xml:space="preserve">Tulos</w:t>
      </w:r>
    </w:p>
    <w:p>
      <w:r>
        <w:t xml:space="preserve">Haluatko katsella museota?</w:t>
      </w:r>
    </w:p>
    <w:p>
      <w:r>
        <w:rPr>
          <w:b/>
        </w:rPr>
        <w:t xml:space="preserve">Esimerkki 4.1779</w:t>
      </w:r>
    </w:p>
    <w:p>
      <w:r>
        <w:t xml:space="preserve">Poikaystäväni muutti viime viikolla.</w:t>
      </w:r>
    </w:p>
    <w:p>
      <w:r>
        <w:rPr>
          <w:b/>
        </w:rPr>
        <w:t xml:space="preserve">Tulos</w:t>
      </w:r>
    </w:p>
    <w:p>
      <w:r>
        <w:t xml:space="preserve">Asutko yksin?</w:t>
      </w:r>
    </w:p>
    <w:p>
      <w:r>
        <w:rPr>
          <w:b/>
        </w:rPr>
        <w:t xml:space="preserve">Esimerkki 4.1780</w:t>
      </w:r>
    </w:p>
    <w:p>
      <w:r>
        <w:t xml:space="preserve">Vain jos ei sada.</w:t>
      </w:r>
    </w:p>
    <w:p>
      <w:r>
        <w:rPr>
          <w:b/>
        </w:rPr>
        <w:t xml:space="preserve">Tulos</w:t>
      </w:r>
    </w:p>
    <w:p>
      <w:r>
        <w:t xml:space="preserve">Haluaisitko patikoida?</w:t>
      </w:r>
    </w:p>
    <w:p>
      <w:r>
        <w:rPr>
          <w:b/>
        </w:rPr>
        <w:t xml:space="preserve">Esimerkki 4.1781</w:t>
      </w:r>
    </w:p>
    <w:p>
      <w:r>
        <w:t xml:space="preserve">Mitä museoita?</w:t>
      </w:r>
    </w:p>
    <w:p>
      <w:r>
        <w:rPr>
          <w:b/>
        </w:rPr>
        <w:t xml:space="preserve">Tulos</w:t>
      </w:r>
    </w:p>
    <w:p>
      <w:r>
        <w:t xml:space="preserve">Oletko kuullut museoista.</w:t>
      </w:r>
    </w:p>
    <w:p>
      <w:r>
        <w:rPr>
          <w:b/>
        </w:rPr>
        <w:t xml:space="preserve">Esimerkki 4.1782</w:t>
      </w:r>
    </w:p>
    <w:p>
      <w:r>
        <w:t xml:space="preserve">Kuulin heidät SNL:ssä viime vuonna.</w:t>
      </w:r>
    </w:p>
    <w:p>
      <w:r>
        <w:rPr>
          <w:b/>
        </w:rPr>
        <w:t xml:space="preserve">Tulos</w:t>
      </w:r>
    </w:p>
    <w:p>
      <w:r>
        <w:t xml:space="preserve">Oletko kuunnellut Tame Impalaa?</w:t>
      </w:r>
    </w:p>
    <w:p>
      <w:r>
        <w:rPr>
          <w:b/>
        </w:rPr>
        <w:t xml:space="preserve">Esimerkki 4.1783</w:t>
      </w:r>
    </w:p>
    <w:p>
      <w:r>
        <w:t xml:space="preserve">Työ on aina hauskaa!</w:t>
      </w:r>
    </w:p>
    <w:p>
      <w:r>
        <w:rPr>
          <w:b/>
        </w:rPr>
        <w:t xml:space="preserve">Tulos</w:t>
      </w:r>
    </w:p>
    <w:p>
      <w:r>
        <w:t xml:space="preserve">Oliko työ hauskaa?</w:t>
      </w:r>
    </w:p>
    <w:p>
      <w:r>
        <w:rPr>
          <w:b/>
        </w:rPr>
        <w:t xml:space="preserve">Esimerkki 4.1784</w:t>
      </w:r>
    </w:p>
    <w:p>
      <w:r>
        <w:t xml:space="preserve">Kaikki on suunniteltu.</w:t>
      </w:r>
    </w:p>
    <w:p>
      <w:r>
        <w:rPr>
          <w:b/>
        </w:rPr>
        <w:t xml:space="preserve">Tulos</w:t>
      </w:r>
    </w:p>
    <w:p>
      <w:r>
        <w:t xml:space="preserve">Oletko valmis viikonloppuun?</w:t>
      </w:r>
    </w:p>
    <w:p>
      <w:r>
        <w:rPr>
          <w:b/>
        </w:rPr>
        <w:t xml:space="preserve">Esimerkki 4.1785</w:t>
      </w:r>
    </w:p>
    <w:p>
      <w:r>
        <w:t xml:space="preserve">Se on työn etu.</w:t>
      </w:r>
    </w:p>
    <w:p>
      <w:r>
        <w:rPr>
          <w:b/>
        </w:rPr>
        <w:t xml:space="preserve">Tulos</w:t>
      </w:r>
    </w:p>
    <w:p>
      <w:r>
        <w:t xml:space="preserve">Pystytkö työskentelemään kotoa käsin?</w:t>
      </w:r>
    </w:p>
    <w:p>
      <w:r>
        <w:rPr>
          <w:b/>
        </w:rPr>
        <w:t xml:space="preserve">Esimerkki 4.1786</w:t>
      </w:r>
    </w:p>
    <w:p>
      <w:r>
        <w:t xml:space="preserve">Asuntoni on todella pieni.</w:t>
      </w:r>
    </w:p>
    <w:p>
      <w:r>
        <w:rPr>
          <w:b/>
        </w:rPr>
        <w:t xml:space="preserve">Tulos</w:t>
      </w:r>
    </w:p>
    <w:p>
      <w:r>
        <w:t xml:space="preserve">Voimmeko asua luonasi, kun käymme?</w:t>
      </w:r>
    </w:p>
    <w:p>
      <w:r>
        <w:rPr>
          <w:b/>
        </w:rPr>
        <w:t xml:space="preserve">Esimerkki 4.1787</w:t>
      </w:r>
    </w:p>
    <w:p>
      <w:r>
        <w:t xml:space="preserve">Otan vastaan kaikki ehdotukset.</w:t>
      </w:r>
    </w:p>
    <w:p>
      <w:r>
        <w:rPr>
          <w:b/>
        </w:rPr>
        <w:t xml:space="preserve">Tulos</w:t>
      </w:r>
    </w:p>
    <w:p>
      <w:r>
        <w:t xml:space="preserve">Tarvitsetko apua ansioluettelosi kanssa?</w:t>
      </w:r>
    </w:p>
    <w:p>
      <w:r>
        <w:rPr>
          <w:b/>
        </w:rPr>
        <w:t xml:space="preserve">Esimerkki 4.1788</w:t>
      </w:r>
    </w:p>
    <w:p>
      <w:r>
        <w:t xml:space="preserve">Tein tämän yksin</w:t>
      </w:r>
    </w:p>
    <w:p>
      <w:r>
        <w:rPr>
          <w:b/>
        </w:rPr>
        <w:t xml:space="preserve">Tulos</w:t>
      </w:r>
    </w:p>
    <w:p>
      <w:r>
        <w:t xml:space="preserve">Kysyitkö neuvoa kumppaniltasi/vanhemmiltasi?</w:t>
      </w:r>
    </w:p>
    <w:p>
      <w:r>
        <w:rPr>
          <w:b/>
        </w:rPr>
        <w:t xml:space="preserve">Esimerkki 4.1789</w:t>
      </w:r>
    </w:p>
    <w:p>
      <w:r>
        <w:t xml:space="preserve">Jos emme ole liian väsyneitä.</w:t>
      </w:r>
    </w:p>
    <w:p>
      <w:r>
        <w:rPr>
          <w:b/>
        </w:rPr>
        <w:t xml:space="preserve">Tulos</w:t>
      </w:r>
    </w:p>
    <w:p>
      <w:r>
        <w:t xml:space="preserve">Haluaisitko tutustua baareihin tänä iltana?</w:t>
      </w:r>
    </w:p>
    <w:p>
      <w:r>
        <w:rPr>
          <w:b/>
        </w:rPr>
        <w:t xml:space="preserve">Esimerkki 4.1790</w:t>
      </w:r>
    </w:p>
    <w:p>
      <w:r>
        <w:t xml:space="preserve">Teen kaiken ajallaan.</w:t>
      </w:r>
    </w:p>
    <w:p>
      <w:r>
        <w:rPr>
          <w:b/>
        </w:rPr>
        <w:t xml:space="preserve">Tulos</w:t>
      </w:r>
    </w:p>
    <w:p>
      <w:r>
        <w:t xml:space="preserve">Onko sinulla vaikeuksia saada kaikki annetut tehtävät valmiiksi?</w:t>
      </w:r>
    </w:p>
    <w:p>
      <w:r>
        <w:rPr>
          <w:b/>
        </w:rPr>
        <w:t xml:space="preserve">Esimerkki 4.1791</w:t>
      </w:r>
    </w:p>
    <w:p>
      <w:r>
        <w:t xml:space="preserve">Ajan BMW:tä.</w:t>
      </w:r>
    </w:p>
    <w:p>
      <w:r>
        <w:rPr>
          <w:b/>
        </w:rPr>
        <w:t xml:space="preserve">Tulos</w:t>
      </w:r>
    </w:p>
    <w:p>
      <w:r>
        <w:t xml:space="preserve">Omistatko auton?</w:t>
      </w:r>
    </w:p>
    <w:p>
      <w:r>
        <w:rPr>
          <w:b/>
        </w:rPr>
        <w:t xml:space="preserve">Esimerkki 4.1792</w:t>
      </w:r>
    </w:p>
    <w:p>
      <w:r>
        <w:t xml:space="preserve">Pidän enemmän modernista kirjallisuudesta.</w:t>
      </w:r>
    </w:p>
    <w:p>
      <w:r>
        <w:rPr>
          <w:b/>
        </w:rPr>
        <w:t xml:space="preserve">Tulos</w:t>
      </w:r>
    </w:p>
    <w:p>
      <w:r>
        <w:t xml:space="preserve">Oletko koskaan lukenut klassikoita?</w:t>
      </w:r>
    </w:p>
    <w:p>
      <w:r>
        <w:rPr>
          <w:b/>
        </w:rPr>
        <w:t xml:space="preserve">Esimerkki 4.1793</w:t>
      </w:r>
    </w:p>
    <w:p>
      <w:r>
        <w:t xml:space="preserve">Tutkimus on vasta alkanut.</w:t>
      </w:r>
    </w:p>
    <w:p>
      <w:r>
        <w:rPr>
          <w:b/>
        </w:rPr>
        <w:t xml:space="preserve">Tulos</w:t>
      </w:r>
    </w:p>
    <w:p>
      <w:r>
        <w:t xml:space="preserve">Oletko nähnyt hinnat siellä?</w:t>
      </w:r>
    </w:p>
    <w:p>
      <w:r>
        <w:rPr>
          <w:b/>
        </w:rPr>
        <w:t xml:space="preserve">Esimerkki 4.1794</w:t>
      </w:r>
    </w:p>
    <w:p>
      <w:r>
        <w:t xml:space="preserve">Rakastan italialaista</w:t>
      </w:r>
    </w:p>
    <w:p>
      <w:r>
        <w:rPr>
          <w:b/>
        </w:rPr>
        <w:t xml:space="preserve">Tulos</w:t>
      </w:r>
    </w:p>
    <w:p>
      <w:r>
        <w:t xml:space="preserve">Pidätkö italialaisesta keittiöstä?</w:t>
      </w:r>
    </w:p>
    <w:p>
      <w:r>
        <w:rPr>
          <w:b/>
        </w:rPr>
        <w:t xml:space="preserve">Esimerkki 4.1795</w:t>
      </w:r>
    </w:p>
    <w:p>
      <w:r>
        <w:t xml:space="preserve">Meitä on kolmekymmentä.</w:t>
      </w:r>
    </w:p>
    <w:p>
      <w:r>
        <w:rPr>
          <w:b/>
        </w:rPr>
        <w:t xml:space="preserve">Tulos</w:t>
      </w:r>
    </w:p>
    <w:p>
      <w:r>
        <w:t xml:space="preserve">Työskenteletkö nykyisessä työssäsi tiimissä?</w:t>
      </w:r>
    </w:p>
    <w:p>
      <w:r>
        <w:rPr>
          <w:b/>
        </w:rPr>
        <w:t xml:space="preserve">Esimerkki 4.1796</w:t>
      </w:r>
    </w:p>
    <w:p>
      <w:r>
        <w:t xml:space="preserve">Kuka ei?</w:t>
      </w:r>
    </w:p>
    <w:p>
      <w:r>
        <w:rPr>
          <w:b/>
        </w:rPr>
        <w:t xml:space="preserve">Tulos</w:t>
      </w:r>
    </w:p>
    <w:p>
      <w:r>
        <w:t xml:space="preserve">Pidätkö juhlista?</w:t>
      </w:r>
    </w:p>
    <w:p>
      <w:r>
        <w:rPr>
          <w:b/>
        </w:rPr>
        <w:t xml:space="preserve">Esimerkki 4.1797</w:t>
      </w:r>
    </w:p>
    <w:p>
      <w:r>
        <w:t xml:space="preserve">Kasvoin borssilla.</w:t>
      </w:r>
    </w:p>
    <w:p>
      <w:r>
        <w:rPr>
          <w:b/>
        </w:rPr>
        <w:t xml:space="preserve">Tulos</w:t>
      </w:r>
    </w:p>
    <w:p>
      <w:r>
        <w:t xml:space="preserve">Pidätkö punajuurista?</w:t>
      </w:r>
    </w:p>
    <w:p>
      <w:r>
        <w:rPr>
          <w:b/>
        </w:rPr>
        <w:t xml:space="preserve">Esimerkki 4.1798</w:t>
      </w:r>
    </w:p>
    <w:p>
      <w:r>
        <w:t xml:space="preserve">Pidän enemmän rockista.</w:t>
      </w:r>
    </w:p>
    <w:p>
      <w:r>
        <w:rPr>
          <w:b/>
        </w:rPr>
        <w:t xml:space="preserve">Tulos</w:t>
      </w:r>
    </w:p>
    <w:p>
      <w:r>
        <w:t xml:space="preserve">Pidätkö jazzista?</w:t>
      </w:r>
    </w:p>
    <w:p>
      <w:r>
        <w:rPr>
          <w:b/>
        </w:rPr>
        <w:t xml:space="preserve">Tulos</w:t>
      </w:r>
    </w:p>
    <w:p>
      <w:r>
        <w:t xml:space="preserve">Pidätkö popista?</w:t>
      </w:r>
    </w:p>
    <w:p>
      <w:r>
        <w:rPr>
          <w:b/>
        </w:rPr>
        <w:t xml:space="preserve">Esimerkki 4.1799</w:t>
      </w:r>
    </w:p>
    <w:p>
      <w:r>
        <w:t xml:space="preserve">Se on enimmäkseen kiireistä työtä.</w:t>
      </w:r>
    </w:p>
    <w:p>
      <w:r>
        <w:rPr>
          <w:b/>
        </w:rPr>
        <w:t xml:space="preserve">Tulos</w:t>
      </w:r>
    </w:p>
    <w:p>
      <w:r>
        <w:t xml:space="preserve">Onko työsi fyysisesti vaativaa?</w:t>
      </w:r>
    </w:p>
    <w:p>
      <w:r>
        <w:rPr>
          <w:b/>
        </w:rPr>
        <w:t xml:space="preserve">Tulos</w:t>
      </w:r>
    </w:p>
    <w:p>
      <w:r>
        <w:t xml:space="preserve">Pidätkö työstäsi?</w:t>
      </w:r>
    </w:p>
    <w:p>
      <w:r>
        <w:rPr>
          <w:b/>
        </w:rPr>
        <w:t xml:space="preserve">Esimerkki 4.1800</w:t>
      </w:r>
    </w:p>
    <w:p>
      <w:r>
        <w:t xml:space="preserve">Kävin tänä vuonna jazzfestivaaleilla.</w:t>
      </w:r>
    </w:p>
    <w:p>
      <w:r>
        <w:rPr>
          <w:b/>
        </w:rPr>
        <w:t xml:space="preserve">Tulos</w:t>
      </w:r>
    </w:p>
    <w:p>
      <w:r>
        <w:t xml:space="preserve">Oletko käynyt festivaaleilla?</w:t>
      </w:r>
    </w:p>
    <w:p>
      <w:r>
        <w:rPr>
          <w:b/>
        </w:rPr>
        <w:t xml:space="preserve">Esimerkki 4.1801</w:t>
      </w:r>
    </w:p>
    <w:p>
      <w:r>
        <w:t xml:space="preserve">Minulla on vain hattuni.</w:t>
      </w:r>
    </w:p>
    <w:p>
      <w:r>
        <w:rPr>
          <w:b/>
        </w:rPr>
        <w:t xml:space="preserve">Tulos</w:t>
      </w:r>
    </w:p>
    <w:p>
      <w:r>
        <w:t xml:space="preserve">Onko teillä hanskoja?</w:t>
      </w:r>
    </w:p>
    <w:p>
      <w:r>
        <w:rPr>
          <w:b/>
        </w:rPr>
        <w:t xml:space="preserve">Esimerkki 4.1802</w:t>
      </w:r>
    </w:p>
    <w:p>
      <w:r>
        <w:t xml:space="preserve">En ole nähnyt kotiasi sen jälkeen, kun muutit.</w:t>
      </w:r>
    </w:p>
    <w:p>
      <w:r>
        <w:rPr>
          <w:b/>
        </w:rPr>
        <w:t xml:space="preserve">Tulos</w:t>
      </w:r>
    </w:p>
    <w:p>
      <w:r>
        <w:t xml:space="preserve">Oletko nähnyt uutta kotiani aiemmin?</w:t>
      </w:r>
    </w:p>
    <w:p>
      <w:r>
        <w:rPr>
          <w:b/>
        </w:rPr>
        <w:t xml:space="preserve">Esimerkki 4.1803</w:t>
      </w:r>
    </w:p>
    <w:p>
      <w:r>
        <w:t xml:space="preserve">En juo enää.</w:t>
      </w:r>
    </w:p>
    <w:p>
      <w:r>
        <w:rPr>
          <w:b/>
        </w:rPr>
        <w:t xml:space="preserve">Tulos</w:t>
      </w:r>
    </w:p>
    <w:p>
      <w:r>
        <w:t xml:space="preserve">Mennäänkö illalla drinkille?</w:t>
      </w:r>
    </w:p>
    <w:p>
      <w:r>
        <w:rPr>
          <w:b/>
        </w:rPr>
        <w:t xml:space="preserve">Esimerkki 4.1804</w:t>
      </w:r>
    </w:p>
    <w:p>
      <w:r>
        <w:t xml:space="preserve">Olen hieman klaustrofobinen.</w:t>
      </w:r>
    </w:p>
    <w:p>
      <w:r>
        <w:rPr>
          <w:b/>
        </w:rPr>
        <w:t xml:space="preserve">Tulos</w:t>
      </w:r>
    </w:p>
    <w:p>
      <w:r>
        <w:t xml:space="preserve">Haittaako sinua tungosta?</w:t>
      </w:r>
    </w:p>
    <w:p>
      <w:r>
        <w:rPr>
          <w:b/>
        </w:rPr>
        <w:t xml:space="preserve">Esimerkki 4.1805</w:t>
      </w:r>
    </w:p>
    <w:p>
      <w:r>
        <w:t xml:space="preserve">Muutin tätini luokse.</w:t>
      </w:r>
    </w:p>
    <w:p>
      <w:r>
        <w:rPr>
          <w:b/>
        </w:rPr>
        <w:t xml:space="preserve">Tulos</w:t>
      </w:r>
    </w:p>
    <w:p>
      <w:r>
        <w:t xml:space="preserve">Asutko yhä samassa talossa?</w:t>
      </w:r>
    </w:p>
    <w:p>
      <w:r>
        <w:rPr>
          <w:b/>
        </w:rPr>
        <w:t xml:space="preserve">Esimerkki 4.1806</w:t>
      </w:r>
    </w:p>
    <w:p>
      <w:r>
        <w:t xml:space="preserve">Rakastan kaikkia ulkomaisia keittiöitä.</w:t>
      </w:r>
    </w:p>
    <w:p>
      <w:r>
        <w:rPr>
          <w:b/>
        </w:rPr>
        <w:t xml:space="preserve">Tulos</w:t>
      </w:r>
    </w:p>
    <w:p>
      <w:r>
        <w:t xml:space="preserve">Pidätkö ulkomaalaisesta ruoasta?</w:t>
      </w:r>
    </w:p>
    <w:p>
      <w:r>
        <w:rPr>
          <w:b/>
        </w:rPr>
        <w:t xml:space="preserve">Esimerkki 4.1807</w:t>
      </w:r>
    </w:p>
    <w:p>
      <w:r>
        <w:t xml:space="preserve">Nyt tai ei koskaan.</w:t>
      </w:r>
    </w:p>
    <w:p>
      <w:r>
        <w:rPr>
          <w:b/>
        </w:rPr>
        <w:t xml:space="preserve">Tulos</w:t>
      </w:r>
    </w:p>
    <w:p>
      <w:r>
        <w:t xml:space="preserve">Onko aika rentoutua?</w:t>
      </w:r>
    </w:p>
    <w:p>
      <w:r>
        <w:rPr>
          <w:b/>
        </w:rPr>
        <w:t xml:space="preserve">Esimerkki 4.1808</w:t>
      </w:r>
    </w:p>
    <w:p>
      <w:r>
        <w:t xml:space="preserve">Minulla ei ole autoa, joten joudun käyttämään takseja ja junia.</w:t>
      </w:r>
    </w:p>
    <w:p>
      <w:r>
        <w:rPr>
          <w:b/>
        </w:rPr>
        <w:t xml:space="preserve">Tulos</w:t>
      </w:r>
    </w:p>
    <w:p>
      <w:r>
        <w:t xml:space="preserve">Käytitkö usein julkisia liikennevälineitä?</w:t>
      </w:r>
    </w:p>
    <w:p>
      <w:r>
        <w:rPr>
          <w:b/>
        </w:rPr>
        <w:t xml:space="preserve">Esimerkki 4.1809</w:t>
      </w:r>
    </w:p>
    <w:p>
      <w:r>
        <w:t xml:space="preserve">Olen käynyt keikoilla ympäri maailmaa.</w:t>
      </w:r>
    </w:p>
    <w:p>
      <w:r>
        <w:rPr>
          <w:b/>
        </w:rPr>
        <w:t xml:space="preserve">Tulos</w:t>
      </w:r>
    </w:p>
    <w:p>
      <w:r>
        <w:t xml:space="preserve">Oletko käynyt live-konsertissa?</w:t>
      </w:r>
    </w:p>
    <w:p>
      <w:r>
        <w:rPr>
          <w:b/>
        </w:rPr>
        <w:t xml:space="preserve">Esimerkki 4.1810</w:t>
      </w:r>
    </w:p>
    <w:p>
      <w:r>
        <w:t xml:space="preserve">Sulhaseni on superfani.</w:t>
      </w:r>
    </w:p>
    <w:p>
      <w:r>
        <w:rPr>
          <w:b/>
        </w:rPr>
        <w:t xml:space="preserve">Tulos</w:t>
      </w:r>
    </w:p>
    <w:p>
      <w:r>
        <w:t xml:space="preserve">Oletko katsonut Avengersia?</w:t>
      </w:r>
    </w:p>
    <w:p>
      <w:r>
        <w:rPr>
          <w:b/>
        </w:rPr>
        <w:t xml:space="preserve">Esimerkki 4.1811</w:t>
      </w:r>
    </w:p>
    <w:p>
      <w:r>
        <w:t xml:space="preserve">Se olisi hienoa</w:t>
      </w:r>
    </w:p>
    <w:p>
      <w:r>
        <w:rPr>
          <w:b/>
        </w:rPr>
        <w:t xml:space="preserve">Tulos</w:t>
      </w:r>
    </w:p>
    <w:p>
      <w:r>
        <w:t xml:space="preserve">Haluatko syödä ravintolassa?</w:t>
      </w:r>
    </w:p>
    <w:p>
      <w:r>
        <w:rPr>
          <w:b/>
        </w:rPr>
        <w:t xml:space="preserve">Esimerkki 4.1812</w:t>
      </w:r>
    </w:p>
    <w:p>
      <w:r>
        <w:t xml:space="preserve">Onneksi löysin hänet turvallisesti ja ehjänä</w:t>
      </w:r>
    </w:p>
    <w:p>
      <w:r>
        <w:rPr>
          <w:b/>
        </w:rPr>
        <w:t xml:space="preserve">Tulos</w:t>
      </w:r>
    </w:p>
    <w:p>
      <w:r>
        <w:t xml:space="preserve">Löysitkö kadonneen koiranpentusi?</w:t>
      </w:r>
    </w:p>
    <w:p>
      <w:r>
        <w:rPr>
          <w:b/>
        </w:rPr>
        <w:t xml:space="preserve">Esimerkki 4.1813</w:t>
      </w:r>
    </w:p>
    <w:p>
      <w:r>
        <w:t xml:space="preserve">Olen ollut naimisissa vuosia.</w:t>
      </w:r>
    </w:p>
    <w:p>
      <w:r>
        <w:rPr>
          <w:b/>
        </w:rPr>
        <w:t xml:space="preserve">Tulos</w:t>
      </w:r>
    </w:p>
    <w:p>
      <w:r>
        <w:t xml:space="preserve">Oletko sinkku?</w:t>
      </w:r>
    </w:p>
    <w:p>
      <w:r>
        <w:rPr>
          <w:b/>
        </w:rPr>
        <w:t xml:space="preserve">Esimerkki 4.1814</w:t>
      </w:r>
    </w:p>
    <w:p>
      <w:r>
        <w:t xml:space="preserve">En pidä ruokatrendeistä.</w:t>
      </w:r>
    </w:p>
    <w:p>
      <w:r>
        <w:rPr>
          <w:b/>
        </w:rPr>
        <w:t xml:space="preserve">Tulos</w:t>
      </w:r>
    </w:p>
    <w:p>
      <w:r>
        <w:t xml:space="preserve">Oletko kokeillut kakkupullia?</w:t>
      </w:r>
    </w:p>
    <w:p>
      <w:r>
        <w:rPr>
          <w:b/>
        </w:rPr>
        <w:t xml:space="preserve">Esimerkki 4.1815</w:t>
      </w:r>
    </w:p>
    <w:p>
      <w:r>
        <w:t xml:space="preserve">Se on sivuttaissiirto.</w:t>
      </w:r>
    </w:p>
    <w:p>
      <w:r>
        <w:rPr>
          <w:b/>
        </w:rPr>
        <w:t xml:space="preserve">Tulos</w:t>
      </w:r>
    </w:p>
    <w:p>
      <w:r>
        <w:t xml:space="preserve">Onko kyseessä korkeampi virka?</w:t>
      </w:r>
    </w:p>
    <w:p>
      <w:r>
        <w:rPr>
          <w:b/>
        </w:rPr>
        <w:t xml:space="preserve">Esimerkki 4.1816</w:t>
      </w:r>
    </w:p>
    <w:p>
      <w:r>
        <w:t xml:space="preserve">Mitä hän kirjoitti?</w:t>
      </w:r>
    </w:p>
    <w:p>
      <w:r>
        <w:rPr>
          <w:b/>
        </w:rPr>
        <w:t xml:space="preserve">Tulos</w:t>
      </w:r>
    </w:p>
    <w:p>
      <w:r>
        <w:t xml:space="preserve">Oletko koskaan lukenut Dean Koontzia?</w:t>
      </w:r>
    </w:p>
    <w:p>
      <w:r>
        <w:rPr>
          <w:b/>
        </w:rPr>
        <w:t xml:space="preserve">Esimerkki 4.1817</w:t>
      </w:r>
    </w:p>
    <w:p>
      <w:r>
        <w:t xml:space="preserve">Nilkkani ei ole vielä parantunut.</w:t>
      </w:r>
    </w:p>
    <w:p>
      <w:r>
        <w:rPr>
          <w:b/>
        </w:rPr>
        <w:t xml:space="preserve">Tulos</w:t>
      </w:r>
    </w:p>
    <w:p>
      <w:r>
        <w:t xml:space="preserve">Pelaammeko koripalloa tänä viikonloppuna?</w:t>
      </w:r>
    </w:p>
    <w:p>
      <w:r>
        <w:rPr>
          <w:b/>
        </w:rPr>
        <w:t xml:space="preserve">Esimerkki 4.1818</w:t>
      </w:r>
    </w:p>
    <w:p>
      <w:r>
        <w:t xml:space="preserve">En ole kokeillut sitä.</w:t>
      </w:r>
    </w:p>
    <w:p>
      <w:r>
        <w:rPr>
          <w:b/>
        </w:rPr>
        <w:t xml:space="preserve">Tulos</w:t>
      </w:r>
    </w:p>
    <w:p>
      <w:r>
        <w:t xml:space="preserve">Oletko maistanut etiopialaista ruokaa?</w:t>
      </w:r>
    </w:p>
    <w:p>
      <w:r>
        <w:rPr>
          <w:b/>
        </w:rPr>
        <w:t xml:space="preserve">Tulos</w:t>
      </w:r>
    </w:p>
    <w:p>
      <w:r>
        <w:t xml:space="preserve">Pidätkö korealaisesta ruoasta?</w:t>
      </w:r>
    </w:p>
    <w:p>
      <w:r>
        <w:rPr>
          <w:b/>
        </w:rPr>
        <w:t xml:space="preserve">Esimerkki 4.1819</w:t>
      </w:r>
    </w:p>
    <w:p>
      <w:r>
        <w:t xml:space="preserve">Haluaisin saada 401k:n ja hyvän terveydenhoitosuunnitelman.</w:t>
      </w:r>
    </w:p>
    <w:p>
      <w:r>
        <w:rPr>
          <w:b/>
        </w:rPr>
        <w:t xml:space="preserve">Tulos</w:t>
      </w:r>
    </w:p>
    <w:p>
      <w:r>
        <w:t xml:space="preserve">Haluaisitko enemmän etuja työstäsi?</w:t>
      </w:r>
    </w:p>
    <w:p>
      <w:r>
        <w:rPr>
          <w:b/>
        </w:rPr>
        <w:t xml:space="preserve">Esimerkki 4.1820</w:t>
      </w:r>
    </w:p>
    <w:p>
      <w:r>
        <w:t xml:space="preserve">Minulla on oma parkkipaikkani, jonka todella omistan.</w:t>
      </w:r>
    </w:p>
    <w:p>
      <w:r>
        <w:rPr>
          <w:b/>
        </w:rPr>
        <w:t xml:space="preserve">Tulos</w:t>
      </w:r>
    </w:p>
    <w:p>
      <w:r>
        <w:t xml:space="preserve">Sisältyvätkö pysäköintimaksut vuokrasopimukseen?</w:t>
      </w:r>
    </w:p>
    <w:p>
      <w:r>
        <w:rPr>
          <w:b/>
        </w:rPr>
        <w:t xml:space="preserve">Esimerkki 4.1821</w:t>
      </w:r>
    </w:p>
    <w:p>
      <w:r>
        <w:t xml:space="preserve">Otan aina ilmaisen juoman.</w:t>
      </w:r>
    </w:p>
    <w:p>
      <w:r>
        <w:rPr>
          <w:b/>
        </w:rPr>
        <w:t xml:space="preserve">Tulos</w:t>
      </w:r>
    </w:p>
    <w:p>
      <w:r>
        <w:t xml:space="preserve">Voinko tarjota sinulle drinkin?</w:t>
      </w:r>
    </w:p>
    <w:p>
      <w:r>
        <w:rPr>
          <w:b/>
        </w:rPr>
        <w:t xml:space="preserve">Esimerkki 4.1822</w:t>
      </w:r>
    </w:p>
    <w:p>
      <w:r>
        <w:t xml:space="preserve">Täällä on niin kaunista.</w:t>
      </w:r>
    </w:p>
    <w:p>
      <w:r>
        <w:rPr>
          <w:b/>
        </w:rPr>
        <w:t xml:space="preserve">Tulos</w:t>
      </w:r>
    </w:p>
    <w:p>
      <w:r>
        <w:t xml:space="preserve">Pidätkö naapurustosta tähän mennessä</w:t>
      </w:r>
    </w:p>
    <w:p>
      <w:r>
        <w:rPr>
          <w:b/>
        </w:rPr>
        <w:t xml:space="preserve">Esimerkki 4.1823</w:t>
      </w:r>
    </w:p>
    <w:p>
      <w:r>
        <w:t xml:space="preserve">Lupasin serkulleni, että katsomme tämän sarjan, josta juuri kuulimme.</w:t>
      </w:r>
    </w:p>
    <w:p>
      <w:r>
        <w:rPr>
          <w:b/>
        </w:rPr>
        <w:t xml:space="preserve">Tulos</w:t>
      </w:r>
    </w:p>
    <w:p>
      <w:r>
        <w:t xml:space="preserve">Oletko menossa ulos tänä iltana?</w:t>
      </w:r>
    </w:p>
    <w:p>
      <w:r>
        <w:rPr>
          <w:b/>
        </w:rPr>
        <w:t xml:space="preserve">Esimerkki 4.1824</w:t>
      </w:r>
    </w:p>
    <w:p>
      <w:r>
        <w:t xml:space="preserve">Siitä on vasta viikko.</w:t>
      </w:r>
    </w:p>
    <w:p>
      <w:r>
        <w:rPr>
          <w:b/>
        </w:rPr>
        <w:t xml:space="preserve">Tulos</w:t>
      </w:r>
    </w:p>
    <w:p>
      <w:r>
        <w:t xml:space="preserve">Oletko uusi tässä kaupungissa?</w:t>
      </w:r>
    </w:p>
    <w:p>
      <w:r>
        <w:rPr>
          <w:b/>
        </w:rPr>
        <w:t xml:space="preserve">Esimerkki 4.1825</w:t>
      </w:r>
    </w:p>
    <w:p>
      <w:r>
        <w:t xml:space="preserve">Pidän joistakin, en kaikista</w:t>
      </w:r>
    </w:p>
    <w:p>
      <w:r>
        <w:rPr>
          <w:b/>
        </w:rPr>
        <w:t xml:space="preserve">Tulos</w:t>
      </w:r>
    </w:p>
    <w:p>
      <w:r>
        <w:t xml:space="preserve">Pidätkö ulkomaalaisesta ruoasta?</w:t>
      </w:r>
    </w:p>
    <w:p>
      <w:r>
        <w:rPr>
          <w:b/>
        </w:rPr>
        <w:t xml:space="preserve">Esimerkki 4.1826</w:t>
      </w:r>
    </w:p>
    <w:p>
      <w:r>
        <w:t xml:space="preserve">Ottaisin mieluummin teetä, mutta hengailen mielelläni kummassakin tapauksessa.</w:t>
      </w:r>
    </w:p>
    <w:p>
      <w:r>
        <w:rPr>
          <w:b/>
        </w:rPr>
        <w:t xml:space="preserve">Tulos</w:t>
      </w:r>
    </w:p>
    <w:p>
      <w:r>
        <w:t xml:space="preserve">Haluaisitko lähteä kahville?</w:t>
      </w:r>
    </w:p>
    <w:p>
      <w:r>
        <w:rPr>
          <w:b/>
        </w:rPr>
        <w:t xml:space="preserve">Esimerkki 4.1827</w:t>
      </w:r>
    </w:p>
    <w:p>
      <w:r>
        <w:t xml:space="preserve">Jätän harvoin hyvän polun väliin.</w:t>
      </w:r>
    </w:p>
    <w:p>
      <w:r>
        <w:rPr>
          <w:b/>
        </w:rPr>
        <w:t xml:space="preserve">Tulos</w:t>
      </w:r>
    </w:p>
    <w:p>
      <w:r>
        <w:t xml:space="preserve">Pidätkö vaeltamisesta?</w:t>
      </w:r>
    </w:p>
    <w:p>
      <w:r>
        <w:rPr>
          <w:b/>
        </w:rPr>
        <w:t xml:space="preserve">Esimerkki 4.1828</w:t>
      </w:r>
    </w:p>
    <w:p>
      <w:r>
        <w:t xml:space="preserve">Se olisi unelmatyöni.</w:t>
      </w:r>
    </w:p>
    <w:p>
      <w:r>
        <w:rPr>
          <w:b/>
        </w:rPr>
        <w:t xml:space="preserve">Tulos</w:t>
      </w:r>
    </w:p>
    <w:p>
      <w:r>
        <w:t xml:space="preserve">Etsitkö jotain koulutuksen alalta?</w:t>
      </w:r>
    </w:p>
    <w:p>
      <w:r>
        <w:rPr>
          <w:b/>
        </w:rPr>
        <w:t xml:space="preserve">Esimerkki 4.1829</w:t>
      </w:r>
    </w:p>
    <w:p>
      <w:r>
        <w:t xml:space="preserve">Yritän mennä jonnekin joka viikonloppu.</w:t>
      </w:r>
    </w:p>
    <w:p>
      <w:r>
        <w:rPr>
          <w:b/>
        </w:rPr>
        <w:t xml:space="preserve">Tulos</w:t>
      </w:r>
    </w:p>
    <w:p>
      <w:r>
        <w:t xml:space="preserve">Oletko ehtinyt matkustella paljon?</w:t>
      </w:r>
    </w:p>
    <w:p>
      <w:r>
        <w:rPr>
          <w:b/>
        </w:rPr>
        <w:t xml:space="preserve">Esimerkki 4.1830</w:t>
      </w:r>
    </w:p>
    <w:p>
      <w:r>
        <w:t xml:space="preserve">Jos se olisi minusta kiinni, en enää koskaan muuttaisi.</w:t>
      </w:r>
    </w:p>
    <w:p>
      <w:r>
        <w:rPr>
          <w:b/>
        </w:rPr>
        <w:t xml:space="preserve">Tulos</w:t>
      </w:r>
    </w:p>
    <w:p>
      <w:r>
        <w:t xml:space="preserve">Aiotko asua tässä asunnossa pitkään?</w:t>
      </w:r>
    </w:p>
    <w:p>
      <w:r>
        <w:rPr>
          <w:b/>
        </w:rPr>
        <w:t xml:space="preserve">Esimerkki 4.1831</w:t>
      </w:r>
    </w:p>
    <w:p>
      <w:r>
        <w:t xml:space="preserve">Vain silloin, kun olen työn kanssa jäljessä.</w:t>
      </w:r>
    </w:p>
    <w:p>
      <w:r>
        <w:rPr>
          <w:b/>
        </w:rPr>
        <w:t xml:space="preserve">Tulos</w:t>
      </w:r>
    </w:p>
    <w:p>
      <w:r>
        <w:t xml:space="preserve">Työskenteletkö yli 8 tuntia?</w:t>
      </w:r>
    </w:p>
    <w:p>
      <w:r>
        <w:rPr>
          <w:b/>
        </w:rPr>
        <w:t xml:space="preserve">Esimerkki 4.1832</w:t>
      </w:r>
    </w:p>
    <w:p>
      <w:r>
        <w:t xml:space="preserve">Sinun pitäisi tulla käymään kaupungissani ensi viikolla.</w:t>
      </w:r>
    </w:p>
    <w:p>
      <w:r>
        <w:rPr>
          <w:b/>
        </w:rPr>
        <w:t xml:space="preserve">Tulos</w:t>
      </w:r>
    </w:p>
    <w:p>
      <w:r>
        <w:t xml:space="preserve">Pitäisikö meidän tavata uudelleen ensi viikolla?</w:t>
      </w:r>
    </w:p>
    <w:p>
      <w:r>
        <w:rPr>
          <w:b/>
        </w:rPr>
        <w:t xml:space="preserve">Esimerkki 4.1833</w:t>
      </w:r>
    </w:p>
    <w:p>
      <w:r>
        <w:t xml:space="preserve">Jos tuot grillin, minä tuon lihan.</w:t>
      </w:r>
    </w:p>
    <w:p>
      <w:r>
        <w:rPr>
          <w:b/>
        </w:rPr>
        <w:t xml:space="preserve">Tulos</w:t>
      </w:r>
    </w:p>
    <w:p>
      <w:r>
        <w:t xml:space="preserve">Haluaisitko pitää grillijuhlat?</w:t>
      </w:r>
    </w:p>
    <w:p>
      <w:r>
        <w:rPr>
          <w:b/>
        </w:rPr>
        <w:t xml:space="preserve">Esimerkki 4.1834</w:t>
      </w:r>
    </w:p>
    <w:p>
      <w:r>
        <w:t xml:space="preserve">Jos se on älykkäästi kirjoitettu.</w:t>
      </w:r>
    </w:p>
    <w:p>
      <w:r>
        <w:rPr>
          <w:b/>
        </w:rPr>
        <w:t xml:space="preserve">Tulos</w:t>
      </w:r>
    </w:p>
    <w:p>
      <w:r>
        <w:t xml:space="preserve">Pidätkö romaaneista, joissa on monimutkainen juoni?</w:t>
      </w:r>
    </w:p>
    <w:p>
      <w:r>
        <w:rPr>
          <w:b/>
        </w:rPr>
        <w:t xml:space="preserve">Esimerkki 4.1835</w:t>
      </w:r>
    </w:p>
    <w:p>
      <w:r>
        <w:t xml:space="preserve">Haen sen huomenna.</w:t>
      </w:r>
    </w:p>
    <w:p>
      <w:r>
        <w:rPr>
          <w:b/>
        </w:rPr>
        <w:t xml:space="preserve">Tulos</w:t>
      </w:r>
    </w:p>
    <w:p>
      <w:r>
        <w:t xml:space="preserve">Voitko jakaa kanssani suosikkisoittolistasi?</w:t>
      </w:r>
    </w:p>
    <w:p>
      <w:r>
        <w:rPr>
          <w:b/>
        </w:rPr>
        <w:t xml:space="preserve">Esimerkki 4.1836</w:t>
      </w:r>
    </w:p>
    <w:p>
      <w:r>
        <w:t xml:space="preserve">Olen hyvin iloinen, että se on</w:t>
      </w:r>
    </w:p>
    <w:p>
      <w:r>
        <w:rPr>
          <w:b/>
        </w:rPr>
        <w:t xml:space="preserve">Tulos</w:t>
      </w:r>
    </w:p>
    <w:p>
      <w:r>
        <w:t xml:space="preserve">Oletko iloinen, että on viikonloppu?</w:t>
      </w:r>
    </w:p>
    <w:p>
      <w:r>
        <w:rPr>
          <w:b/>
        </w:rPr>
        <w:t xml:space="preserve">Esimerkki 4.1837</w:t>
      </w:r>
    </w:p>
    <w:p>
      <w:r>
        <w:t xml:space="preserve">Se on klassinen genre.</w:t>
      </w:r>
    </w:p>
    <w:p>
      <w:r>
        <w:rPr>
          <w:b/>
        </w:rPr>
        <w:t xml:space="preserve">Tulos</w:t>
      </w:r>
    </w:p>
    <w:p>
      <w:r>
        <w:t xml:space="preserve">Pidätkö yhä emosta?</w:t>
      </w:r>
    </w:p>
    <w:p>
      <w:r>
        <w:rPr>
          <w:b/>
        </w:rPr>
        <w:t xml:space="preserve">Esimerkki 4.1838</w:t>
      </w:r>
    </w:p>
    <w:p>
      <w:r>
        <w:t xml:space="preserve">Minä todellakin tiedän.</w:t>
      </w:r>
    </w:p>
    <w:p>
      <w:r>
        <w:rPr>
          <w:b/>
        </w:rPr>
        <w:t xml:space="preserve">Tulos</w:t>
      </w:r>
    </w:p>
    <w:p>
      <w:r>
        <w:t xml:space="preserve">Haluatko lukea tämän uuden rikosdekkarikirjan?</w:t>
      </w:r>
    </w:p>
    <w:p>
      <w:r>
        <w:rPr>
          <w:b/>
        </w:rPr>
        <w:t xml:space="preserve">Esimerkki 4.1839</w:t>
      </w:r>
    </w:p>
    <w:p>
      <w:r>
        <w:t xml:space="preserve">On hienoa olla niin lähellä New Yorkia.</w:t>
      </w:r>
    </w:p>
    <w:p>
      <w:r>
        <w:rPr>
          <w:b/>
        </w:rPr>
        <w:t xml:space="preserve">Tulos</w:t>
      </w:r>
    </w:p>
    <w:p>
      <w:r>
        <w:t xml:space="preserve">Pidätkö asumisesta New Jerseyssä?</w:t>
      </w:r>
    </w:p>
    <w:p>
      <w:r>
        <w:rPr>
          <w:b/>
        </w:rPr>
        <w:t xml:space="preserve">Esimerkki 4.1840</w:t>
      </w:r>
    </w:p>
    <w:p>
      <w:r>
        <w:t xml:space="preserve">Minulla on ystävä, joka asuu täällä.</w:t>
      </w:r>
    </w:p>
    <w:p>
      <w:r>
        <w:rPr>
          <w:b/>
        </w:rPr>
        <w:t xml:space="preserve">Tulos</w:t>
      </w:r>
    </w:p>
    <w:p>
      <w:r>
        <w:t xml:space="preserve">Asutko täällä yksin?</w:t>
      </w:r>
    </w:p>
    <w:p>
      <w:r>
        <w:rPr>
          <w:b/>
        </w:rPr>
        <w:t xml:space="preserve">Esimerkki 4.1841</w:t>
      </w:r>
    </w:p>
    <w:p>
      <w:r>
        <w:t xml:space="preserve">En katso kovin montaa elokuvaa.</w:t>
      </w:r>
    </w:p>
    <w:p>
      <w:r>
        <w:rPr>
          <w:b/>
        </w:rPr>
        <w:t xml:space="preserve">Tulos</w:t>
      </w:r>
    </w:p>
    <w:p>
      <w:r>
        <w:t xml:space="preserve">Katsotko paljon elokuvia?</w:t>
      </w:r>
    </w:p>
    <w:p>
      <w:r>
        <w:rPr>
          <w:b/>
        </w:rPr>
        <w:t xml:space="preserve">Esimerkki 4.1842</w:t>
      </w:r>
    </w:p>
    <w:p>
      <w:r>
        <w:t xml:space="preserve">Muutin Niagaran putouksille.</w:t>
      </w:r>
    </w:p>
    <w:p>
      <w:r>
        <w:rPr>
          <w:b/>
        </w:rPr>
        <w:t xml:space="preserve">Tulos</w:t>
      </w:r>
    </w:p>
    <w:p>
      <w:r>
        <w:t xml:space="preserve">Muutitko Chattanoogaan?</w:t>
      </w:r>
    </w:p>
    <w:p>
      <w:r>
        <w:rPr>
          <w:b/>
        </w:rPr>
        <w:t xml:space="preserve">Esimerkki 4.1843</w:t>
      </w:r>
    </w:p>
    <w:p>
      <w:r>
        <w:t xml:space="preserve">Vietän paljon aikaa katsellen ulos ikkunasta töissä ollessani.</w:t>
      </w:r>
    </w:p>
    <w:p>
      <w:r>
        <w:rPr>
          <w:b/>
        </w:rPr>
        <w:t xml:space="preserve">Tulos</w:t>
      </w:r>
    </w:p>
    <w:p>
      <w:r>
        <w:t xml:space="preserve">Tylsistytkö nykyisessä työssäsi?</w:t>
      </w:r>
    </w:p>
    <w:p>
      <w:r>
        <w:rPr>
          <w:b/>
        </w:rPr>
        <w:t xml:space="preserve">Esimerkki 4.1844</w:t>
      </w:r>
    </w:p>
    <w:p>
      <w:r>
        <w:t xml:space="preserve">He muuttivat jokin aika sitten.</w:t>
      </w:r>
    </w:p>
    <w:p>
      <w:r>
        <w:rPr>
          <w:b/>
        </w:rPr>
        <w:t xml:space="preserve">Tulos</w:t>
      </w:r>
    </w:p>
    <w:p>
      <w:r>
        <w:t xml:space="preserve">Asuvatko vanhempasi yhä naapurustossa?</w:t>
      </w:r>
    </w:p>
    <w:p>
      <w:r>
        <w:rPr>
          <w:b/>
        </w:rPr>
        <w:t xml:space="preserve">Esimerkki 4.1845</w:t>
      </w:r>
    </w:p>
    <w:p>
      <w:r>
        <w:t xml:space="preserve">Meillä on kaksi.</w:t>
      </w:r>
    </w:p>
    <w:p>
      <w:r>
        <w:rPr>
          <w:b/>
        </w:rPr>
        <w:t xml:space="preserve">Tulos</w:t>
      </w:r>
    </w:p>
    <w:p>
      <w:r>
        <w:t xml:space="preserve">Onko sinulla koira</w:t>
      </w:r>
    </w:p>
    <w:p>
      <w:r>
        <w:rPr>
          <w:b/>
        </w:rPr>
        <w:t xml:space="preserve">Esimerkki 4.1846</w:t>
      </w:r>
    </w:p>
    <w:p>
      <w:r>
        <w:t xml:space="preserve">Sillä on hyvä eläkejärjestelmä.</w:t>
      </w:r>
    </w:p>
    <w:p>
      <w:r>
        <w:rPr>
          <w:b/>
        </w:rPr>
        <w:t xml:space="preserve">Tulos</w:t>
      </w:r>
    </w:p>
    <w:p>
      <w:r>
        <w:t xml:space="preserve">Onko käytettävissä eläkejärjestelmä?</w:t>
      </w:r>
    </w:p>
    <w:p>
      <w:r>
        <w:rPr>
          <w:b/>
        </w:rPr>
        <w:t xml:space="preserve">Esimerkki 4.1847</w:t>
      </w:r>
    </w:p>
    <w:p>
      <w:r>
        <w:t xml:space="preserve">Se oli pakattu lentokoneeseen!</w:t>
      </w:r>
    </w:p>
    <w:p>
      <w:r>
        <w:rPr>
          <w:b/>
        </w:rPr>
        <w:t xml:space="preserve">Tulos</w:t>
      </w:r>
    </w:p>
    <w:p>
      <w:r>
        <w:t xml:space="preserve">Oliko sinulla mukava lento?</w:t>
      </w:r>
    </w:p>
    <w:p>
      <w:r>
        <w:rPr>
          <w:b/>
        </w:rPr>
        <w:t xml:space="preserve">Esimerkki 4.1848</w:t>
      </w:r>
    </w:p>
    <w:p>
      <w:r>
        <w:t xml:space="preserve">se oli parempi kuin edellinen</w:t>
      </w:r>
    </w:p>
    <w:p>
      <w:r>
        <w:rPr>
          <w:b/>
        </w:rPr>
        <w:t xml:space="preserve">Tulos</w:t>
      </w:r>
    </w:p>
    <w:p>
      <w:r>
        <w:t xml:space="preserve">Oliko tämä viikko mielestäsi hyvä?</w:t>
      </w:r>
    </w:p>
    <w:p>
      <w:r>
        <w:rPr>
          <w:b/>
        </w:rPr>
        <w:t xml:space="preserve">Esimerkki 4.1849</w:t>
      </w:r>
    </w:p>
    <w:p>
      <w:r>
        <w:t xml:space="preserve">Menen takaisin tämän illan jälkeen.</w:t>
      </w:r>
    </w:p>
    <w:p>
      <w:r>
        <w:rPr>
          <w:b/>
        </w:rPr>
        <w:t xml:space="preserve">Tulos</w:t>
      </w:r>
    </w:p>
    <w:p>
      <w:r>
        <w:t xml:space="preserve">Oletko lähdössä huomenna?</w:t>
      </w:r>
    </w:p>
    <w:p>
      <w:r>
        <w:rPr>
          <w:b/>
        </w:rPr>
        <w:t xml:space="preserve">Esimerkki 4.1850</w:t>
      </w:r>
    </w:p>
    <w:p>
      <w:r>
        <w:t xml:space="preserve">Teen yleensä noin 30 tuntia viikossa.</w:t>
      </w:r>
    </w:p>
    <w:p>
      <w:r>
        <w:rPr>
          <w:b/>
        </w:rPr>
        <w:t xml:space="preserve">Tulos</w:t>
      </w:r>
    </w:p>
    <w:p>
      <w:r>
        <w:t xml:space="preserve">Oletko tällä hetkellä töissä?</w:t>
      </w:r>
    </w:p>
    <w:p>
      <w:r>
        <w:rPr>
          <w:b/>
        </w:rPr>
        <w:t xml:space="preserve">Esimerkki 4.1851</w:t>
      </w:r>
    </w:p>
    <w:p>
      <w:r>
        <w:t xml:space="preserve">Kantrimusiikki on vähiten suosikkini.</w:t>
      </w:r>
    </w:p>
    <w:p>
      <w:r>
        <w:rPr>
          <w:b/>
        </w:rPr>
        <w:t xml:space="preserve">Tulos</w:t>
      </w:r>
    </w:p>
    <w:p>
      <w:r>
        <w:t xml:space="preserve">Oletko kiinnostunut country-konsertista?</w:t>
      </w:r>
    </w:p>
    <w:p>
      <w:r>
        <w:rPr>
          <w:b/>
        </w:rPr>
        <w:t xml:space="preserve">Esimerkki 4.1852</w:t>
      </w:r>
    </w:p>
    <w:p>
      <w:r>
        <w:t xml:space="preserve">Ajattelen isoa lasillista viiniä.</w:t>
      </w:r>
    </w:p>
    <w:p>
      <w:r>
        <w:rPr>
          <w:b/>
        </w:rPr>
        <w:t xml:space="preserve">Tulos</w:t>
      </w:r>
    </w:p>
    <w:p>
      <w:r>
        <w:t xml:space="preserve">Haluatko mennä drinkille?</w:t>
      </w:r>
    </w:p>
    <w:p>
      <w:r>
        <w:rPr>
          <w:b/>
        </w:rPr>
        <w:t xml:space="preserve">Esimerkki 4.1853</w:t>
      </w:r>
    </w:p>
    <w:p>
      <w:r>
        <w:t xml:space="preserve">Se tulee kalliiksi, mutta minulla on siihen varaa.</w:t>
      </w:r>
    </w:p>
    <w:p>
      <w:r>
        <w:rPr>
          <w:b/>
        </w:rPr>
        <w:t xml:space="preserve">Tulos</w:t>
      </w:r>
    </w:p>
    <w:p>
      <w:r>
        <w:t xml:space="preserve">Ymmärrättekö, kuinka paljon rahaa siitä tulee?</w:t>
      </w:r>
    </w:p>
    <w:p>
      <w:r>
        <w:rPr>
          <w:b/>
        </w:rPr>
        <w:t xml:space="preserve">Esimerkki 4.1854</w:t>
      </w:r>
    </w:p>
    <w:p>
      <w:r>
        <w:t xml:space="preserve">Tänä lauantaina, jos olet vapaa?</w:t>
      </w:r>
    </w:p>
    <w:p>
      <w:r>
        <w:rPr>
          <w:b/>
        </w:rPr>
        <w:t xml:space="preserve">Tulos</w:t>
      </w:r>
    </w:p>
    <w:p>
      <w:r>
        <w:t xml:space="preserve">Haluaisitko mennä joskus pubiin?</w:t>
      </w:r>
    </w:p>
    <w:p>
      <w:r>
        <w:rPr>
          <w:b/>
        </w:rPr>
        <w:t xml:space="preserve">Esimerkki 4.1855</w:t>
      </w:r>
    </w:p>
    <w:p>
      <w:r>
        <w:t xml:space="preserve">Minä todellakin tein</w:t>
      </w:r>
    </w:p>
    <w:p>
      <w:r>
        <w:rPr>
          <w:b/>
        </w:rPr>
        <w:t xml:space="preserve">Tulos</w:t>
      </w:r>
    </w:p>
    <w:p>
      <w:r>
        <w:t xml:space="preserve">Tulitko yksin?</w:t>
      </w:r>
    </w:p>
    <w:p>
      <w:r>
        <w:rPr>
          <w:b/>
        </w:rPr>
        <w:t xml:space="preserve">Tulos</w:t>
      </w:r>
    </w:p>
    <w:p>
      <w:r>
        <w:t xml:space="preserve">Olitko täällä koko ajan?</w:t>
      </w:r>
    </w:p>
    <w:p>
      <w:r>
        <w:rPr>
          <w:b/>
        </w:rPr>
        <w:t xml:space="preserve">Esimerkki 4.1856</w:t>
      </w:r>
    </w:p>
    <w:p>
      <w:r>
        <w:t xml:space="preserve">Meillä on muutama suunnitteilla.</w:t>
      </w:r>
    </w:p>
    <w:p>
      <w:r>
        <w:rPr>
          <w:b/>
        </w:rPr>
        <w:t xml:space="preserve">Tulos</w:t>
      </w:r>
    </w:p>
    <w:p>
      <w:r>
        <w:t xml:space="preserve">Suunnitteletko matkoja tänä vuonna?</w:t>
      </w:r>
    </w:p>
    <w:p>
      <w:r>
        <w:rPr>
          <w:b/>
        </w:rPr>
        <w:t xml:space="preserve">Esimerkki 4.1857</w:t>
      </w:r>
    </w:p>
    <w:p>
      <w:r>
        <w:t xml:space="preserve">Pidän avoimista ja tilavista pohjaratkaisuista.</w:t>
      </w:r>
    </w:p>
    <w:p>
      <w:r>
        <w:rPr>
          <w:b/>
        </w:rPr>
        <w:t xml:space="preserve">Tulos</w:t>
      </w:r>
    </w:p>
    <w:p>
      <w:r>
        <w:t xml:space="preserve">Pidätkö tilavista asunnoista?</w:t>
      </w:r>
    </w:p>
    <w:p>
      <w:r>
        <w:rPr>
          <w:b/>
        </w:rPr>
        <w:t xml:space="preserve">Esimerkki 4.1858</w:t>
      </w:r>
    </w:p>
    <w:p>
      <w:r>
        <w:t xml:space="preserve">Syön vain kalaa ja siipikarjaa.</w:t>
      </w:r>
    </w:p>
    <w:p>
      <w:r>
        <w:rPr>
          <w:b/>
        </w:rPr>
        <w:t xml:space="preserve">Tulos</w:t>
      </w:r>
    </w:p>
    <w:p>
      <w:r>
        <w:t xml:space="preserve">Oletko lihan ystävä?</w:t>
      </w:r>
    </w:p>
    <w:p>
      <w:r>
        <w:rPr>
          <w:b/>
        </w:rPr>
        <w:t xml:space="preserve">Esimerkki 4.1859</w:t>
      </w:r>
    </w:p>
    <w:p>
      <w:r>
        <w:t xml:space="preserve">Riippuu kustannuksista.</w:t>
      </w:r>
    </w:p>
    <w:p>
      <w:r>
        <w:rPr>
          <w:b/>
        </w:rPr>
        <w:t xml:space="preserve">Tulos</w:t>
      </w:r>
    </w:p>
    <w:p>
      <w:r>
        <w:t xml:space="preserve">Pidätkö hienosta ruokailusta?</w:t>
      </w:r>
    </w:p>
    <w:p>
      <w:r>
        <w:rPr>
          <w:b/>
        </w:rPr>
        <w:t xml:space="preserve">Esimerkki 4.1860</w:t>
      </w:r>
    </w:p>
    <w:p>
      <w:r>
        <w:t xml:space="preserve">En ole lainkaan kummoinen lukija.</w:t>
      </w:r>
    </w:p>
    <w:p>
      <w:r>
        <w:rPr>
          <w:b/>
        </w:rPr>
        <w:t xml:space="preserve">Tulos</w:t>
      </w:r>
    </w:p>
    <w:p>
      <w:r>
        <w:t xml:space="preserve">Oletko innokas lukija?</w:t>
      </w:r>
    </w:p>
    <w:p>
      <w:r>
        <w:rPr>
          <w:b/>
        </w:rPr>
        <w:t xml:space="preserve">Esimerkki 4.1861</w:t>
      </w:r>
    </w:p>
    <w:p>
      <w:r>
        <w:t xml:space="preserve">Rakastan Kuningas ja minä -elokuvaa.</w:t>
      </w:r>
    </w:p>
    <w:p>
      <w:r>
        <w:rPr>
          <w:b/>
        </w:rPr>
        <w:t xml:space="preserve">Tulos</w:t>
      </w:r>
    </w:p>
    <w:p>
      <w:r>
        <w:t xml:space="preserve">Haluatko mennä katsomaan musikaalia?</w:t>
      </w:r>
    </w:p>
    <w:p>
      <w:r>
        <w:rPr>
          <w:b/>
        </w:rPr>
        <w:t xml:space="preserve">Esimerkki 4.1862</w:t>
      </w:r>
    </w:p>
    <w:p>
      <w:r>
        <w:t xml:space="preserve">Olen tehnyt tutkimukseni.</w:t>
      </w:r>
    </w:p>
    <w:p>
      <w:r>
        <w:rPr>
          <w:b/>
        </w:rPr>
        <w:t xml:space="preserve">Tulos</w:t>
      </w:r>
    </w:p>
    <w:p>
      <w:r>
        <w:t xml:space="preserve">Oletko nähnyt hinnat siellä?</w:t>
      </w:r>
    </w:p>
    <w:p>
      <w:r>
        <w:rPr>
          <w:b/>
        </w:rPr>
        <w:t xml:space="preserve">Tulos</w:t>
      </w:r>
    </w:p>
    <w:p>
      <w:r>
        <w:t xml:space="preserve">Tiedätkö, kuinka kallis New York on?</w:t>
      </w:r>
    </w:p>
    <w:p>
      <w:r>
        <w:rPr>
          <w:b/>
        </w:rPr>
        <w:t xml:space="preserve">Esimerkki 4.1863</w:t>
      </w:r>
    </w:p>
    <w:p>
      <w:r>
        <w:t xml:space="preserve">Menemme äitini luokse.</w:t>
      </w:r>
    </w:p>
    <w:p>
      <w:r>
        <w:rPr>
          <w:b/>
        </w:rPr>
        <w:t xml:space="preserve">Tulos</w:t>
      </w:r>
    </w:p>
    <w:p>
      <w:r>
        <w:t xml:space="preserve">Valmiina viikonloppuun?</w:t>
      </w:r>
    </w:p>
    <w:p>
      <w:r>
        <w:rPr>
          <w:b/>
        </w:rPr>
        <w:t xml:space="preserve">Esimerkki 4.1864</w:t>
      </w:r>
    </w:p>
    <w:p>
      <w:r>
        <w:t xml:space="preserve">Minun on mentävä pesulaan.</w:t>
      </w:r>
    </w:p>
    <w:p>
      <w:r>
        <w:rPr>
          <w:b/>
        </w:rPr>
        <w:t xml:space="preserve">Tulos</w:t>
      </w:r>
    </w:p>
    <w:p>
      <w:r>
        <w:t xml:space="preserve">Onko teillä pesutupa?</w:t>
      </w:r>
    </w:p>
    <w:p>
      <w:r>
        <w:rPr>
          <w:b/>
        </w:rPr>
        <w:t xml:space="preserve">Esimerkki 4.1865</w:t>
      </w:r>
    </w:p>
    <w:p>
      <w:r>
        <w:t xml:space="preserve">En aja autoa.</w:t>
      </w:r>
    </w:p>
    <w:p>
      <w:r>
        <w:rPr>
          <w:b/>
        </w:rPr>
        <w:t xml:space="preserve">Tulos</w:t>
      </w:r>
    </w:p>
    <w:p>
      <w:r>
        <w:t xml:space="preserve">Oletko kiinnostunut autoista?</w:t>
      </w:r>
    </w:p>
    <w:p>
      <w:r>
        <w:rPr>
          <w:b/>
        </w:rPr>
        <w:t xml:space="preserve">Esimerkki 4.1866</w:t>
      </w:r>
    </w:p>
    <w:p>
      <w:r>
        <w:t xml:space="preserve">Päätin olla syömättä lihaa.</w:t>
      </w:r>
    </w:p>
    <w:p>
      <w:r>
        <w:rPr>
          <w:b/>
        </w:rPr>
        <w:t xml:space="preserve">Tulos</w:t>
      </w:r>
    </w:p>
    <w:p>
      <w:r>
        <w:t xml:space="preserve">Pidätkö lihasta?</w:t>
      </w:r>
    </w:p>
    <w:p>
      <w:r>
        <w:rPr>
          <w:b/>
        </w:rPr>
        <w:t xml:space="preserve">Esimerkki 4.1867</w:t>
      </w:r>
    </w:p>
    <w:p>
      <w:r>
        <w:t xml:space="preserve">Soitin tuubaa marssiorkesterissa.</w:t>
      </w:r>
    </w:p>
    <w:p>
      <w:r>
        <w:rPr>
          <w:b/>
        </w:rPr>
        <w:t xml:space="preserve">Tulos</w:t>
      </w:r>
    </w:p>
    <w:p>
      <w:r>
        <w:t xml:space="preserve">Soititko koulussa jotain instrumenttia?</w:t>
      </w:r>
    </w:p>
    <w:p>
      <w:r>
        <w:rPr>
          <w:b/>
        </w:rPr>
        <w:t xml:space="preserve">Esimerkki 4.1868</w:t>
      </w:r>
    </w:p>
    <w:p>
      <w:r>
        <w:t xml:space="preserve">En ole vielä perehtynyt New Yorkin maantieteeseen.</w:t>
      </w:r>
    </w:p>
    <w:p>
      <w:r>
        <w:rPr>
          <w:b/>
        </w:rPr>
        <w:t xml:space="preserve">Tulos</w:t>
      </w:r>
    </w:p>
    <w:p>
      <w:r>
        <w:t xml:space="preserve">Tiedätkö, missä se on?</w:t>
      </w:r>
    </w:p>
    <w:p>
      <w:r>
        <w:rPr>
          <w:b/>
        </w:rPr>
        <w:t xml:space="preserve">Esimerkki 4.1869</w:t>
      </w:r>
    </w:p>
    <w:p>
      <w:r>
        <w:t xml:space="preserve">Vain ruokiin, joista tiedän jo pitäväni.</w:t>
      </w:r>
    </w:p>
    <w:p>
      <w:r>
        <w:rPr>
          <w:b/>
        </w:rPr>
        <w:t xml:space="preserve">Tulos</w:t>
      </w:r>
    </w:p>
    <w:p>
      <w:r>
        <w:t xml:space="preserve">Oletko valmis käyttämään rahaa?</w:t>
      </w:r>
    </w:p>
    <w:p>
      <w:r>
        <w:rPr>
          <w:b/>
        </w:rPr>
        <w:t xml:space="preserve">Esimerkki 4.1870</w:t>
      </w:r>
    </w:p>
    <w:p>
      <w:r>
        <w:t xml:space="preserve">Historiasta voi aina oppia jotakin.</w:t>
      </w:r>
    </w:p>
    <w:p>
      <w:r>
        <w:rPr>
          <w:b/>
        </w:rPr>
        <w:t xml:space="preserve">Tulos</w:t>
      </w:r>
    </w:p>
    <w:p>
      <w:r>
        <w:t xml:space="preserve">Oletko historian ystävä?</w:t>
      </w:r>
    </w:p>
    <w:p>
      <w:r>
        <w:rPr>
          <w:b/>
        </w:rPr>
        <w:t xml:space="preserve">Esimerkki 4.1871</w:t>
      </w:r>
    </w:p>
    <w:p>
      <w:r>
        <w:t xml:space="preserve">Yritän lukea kaikki toiseen maailmansotaan perustuvat romaanit.</w:t>
      </w:r>
    </w:p>
    <w:p>
      <w:r>
        <w:rPr>
          <w:b/>
        </w:rPr>
        <w:t xml:space="preserve">Tulos</w:t>
      </w:r>
    </w:p>
    <w:p>
      <w:r>
        <w:t xml:space="preserve">Pidätkö 2. maailmansotaan perustuvista romaaneista?</w:t>
      </w:r>
    </w:p>
    <w:p>
      <w:r>
        <w:rPr>
          <w:b/>
        </w:rPr>
        <w:t xml:space="preserve">Esimerkki 4.1872</w:t>
      </w:r>
    </w:p>
    <w:p>
      <w:r>
        <w:t xml:space="preserve">Se on ollut ihanaa.</w:t>
      </w:r>
    </w:p>
    <w:p>
      <w:r>
        <w:rPr>
          <w:b/>
        </w:rPr>
        <w:t xml:space="preserve">Tulos</w:t>
      </w:r>
    </w:p>
    <w:p>
      <w:r>
        <w:t xml:space="preserve">Oliko sinulla hyvä päivä?</w:t>
      </w:r>
    </w:p>
    <w:p>
      <w:r>
        <w:rPr>
          <w:b/>
        </w:rPr>
        <w:t xml:space="preserve">Esimerkki 4.1873</w:t>
      </w:r>
    </w:p>
    <w:p>
      <w:r>
        <w:t xml:space="preserve">Olen Burlingtonista.</w:t>
      </w:r>
    </w:p>
    <w:p>
      <w:r>
        <w:rPr>
          <w:b/>
        </w:rPr>
        <w:t xml:space="preserve">Tulos</w:t>
      </w:r>
    </w:p>
    <w:p>
      <w:r>
        <w:t xml:space="preserve">Mistä kaupungista muutitte?</w:t>
      </w:r>
    </w:p>
    <w:p>
      <w:r>
        <w:rPr>
          <w:b/>
        </w:rPr>
        <w:t xml:space="preserve">Esimerkki 4.1874</w:t>
      </w:r>
    </w:p>
    <w:p>
      <w:r>
        <w:t xml:space="preserve">Suosin kirjoja, jotka voin lukea iltapäivässä.</w:t>
      </w:r>
    </w:p>
    <w:p>
      <w:r>
        <w:rPr>
          <w:b/>
        </w:rPr>
        <w:t xml:space="preserve">Tulos</w:t>
      </w:r>
    </w:p>
    <w:p>
      <w:r>
        <w:t xml:space="preserve">Pidätkö pitkistä kirjoista enemmän kuin lyhyistä?</w:t>
      </w:r>
    </w:p>
    <w:p>
      <w:r>
        <w:rPr>
          <w:b/>
        </w:rPr>
        <w:t xml:space="preserve">Esimerkki 4.1875</w:t>
      </w:r>
    </w:p>
    <w:p>
      <w:r>
        <w:t xml:space="preserve">Käyn siellä usein.</w:t>
      </w:r>
    </w:p>
    <w:p>
      <w:r>
        <w:rPr>
          <w:b/>
        </w:rPr>
        <w:t xml:space="preserve">Tulos</w:t>
      </w:r>
    </w:p>
    <w:p>
      <w:r>
        <w:t xml:space="preserve">Oletko käynyt puistossa?</w:t>
      </w:r>
    </w:p>
    <w:p>
      <w:r>
        <w:rPr>
          <w:b/>
        </w:rPr>
        <w:t xml:space="preserve">Esimerkki 4.1876</w:t>
      </w:r>
    </w:p>
    <w:p>
      <w:r>
        <w:t xml:space="preserve">Se oli jännittävää</w:t>
      </w:r>
    </w:p>
    <w:p>
      <w:r>
        <w:rPr>
          <w:b/>
        </w:rPr>
        <w:t xml:space="preserve">Tulos</w:t>
      </w:r>
    </w:p>
    <w:p>
      <w:r>
        <w:t xml:space="preserve">Oliko matkustaminen väsyttävää?</w:t>
      </w:r>
    </w:p>
    <w:p>
      <w:r>
        <w:rPr>
          <w:b/>
        </w:rPr>
        <w:t xml:space="preserve">Esimerkki 4.1877</w:t>
      </w:r>
    </w:p>
    <w:p>
      <w:r>
        <w:t xml:space="preserve">Se on paras työ, joka minulla on koskaan ollut.</w:t>
      </w:r>
    </w:p>
    <w:p>
      <w:r>
        <w:rPr>
          <w:b/>
        </w:rPr>
        <w:t xml:space="preserve">Tulos</w:t>
      </w:r>
    </w:p>
    <w:p>
      <w:r>
        <w:t xml:space="preserve">Pidätkö työstäsi?</w:t>
      </w:r>
    </w:p>
    <w:p>
      <w:r>
        <w:rPr>
          <w:b/>
        </w:rPr>
        <w:t xml:space="preserve">Tulos</w:t>
      </w:r>
    </w:p>
    <w:p>
      <w:r>
        <w:t xml:space="preserve">Oletko tyytyväinen tähän työhön?</w:t>
      </w:r>
    </w:p>
    <w:p>
      <w:r>
        <w:rPr>
          <w:b/>
        </w:rPr>
        <w:t xml:space="preserve">Esimerkki 4.1878</w:t>
      </w:r>
    </w:p>
    <w:p>
      <w:r>
        <w:t xml:space="preserve">Vältän mieluummin tätä aihetta.</w:t>
      </w:r>
    </w:p>
    <w:p>
      <w:r>
        <w:rPr>
          <w:b/>
        </w:rPr>
        <w:t xml:space="preserve">Tulos</w:t>
      </w:r>
    </w:p>
    <w:p>
      <w:r>
        <w:t xml:space="preserve">Voimmeko puhua siitä, miten perheesi voi?</w:t>
      </w:r>
    </w:p>
    <w:p>
      <w:r>
        <w:rPr>
          <w:b/>
        </w:rPr>
        <w:t xml:space="preserve">Esimerkki 4.1879</w:t>
      </w:r>
    </w:p>
    <w:p>
      <w:r>
        <w:t xml:space="preserve">Vain erityistilaisuuksiin</w:t>
      </w:r>
    </w:p>
    <w:p>
      <w:r>
        <w:rPr>
          <w:b/>
        </w:rPr>
        <w:t xml:space="preserve">Tulos</w:t>
      </w:r>
    </w:p>
    <w:p>
      <w:r>
        <w:t xml:space="preserve">Pidätkö enemmän hienoista ravintoloista?</w:t>
      </w:r>
    </w:p>
    <w:p>
      <w:r>
        <w:rPr>
          <w:b/>
        </w:rPr>
        <w:t xml:space="preserve">Esimerkki 4.1880</w:t>
      </w:r>
    </w:p>
    <w:p>
      <w:r>
        <w:t xml:space="preserve">Otin oppitunteja jonkin aikaa.</w:t>
      </w:r>
    </w:p>
    <w:p>
      <w:r>
        <w:rPr>
          <w:b/>
        </w:rPr>
        <w:t xml:space="preserve">Tulos</w:t>
      </w:r>
    </w:p>
    <w:p>
      <w:r>
        <w:t xml:space="preserve">Saitko koskaan opetella soittamaan banjoa niin kuin halusit nuorena?</w:t>
      </w:r>
    </w:p>
    <w:p>
      <w:r>
        <w:rPr>
          <w:b/>
        </w:rPr>
        <w:t xml:space="preserve">Esimerkki 4.1881</w:t>
      </w:r>
    </w:p>
    <w:p>
      <w:r>
        <w:t xml:space="preserve">Minulla on kissa</w:t>
      </w:r>
    </w:p>
    <w:p>
      <w:r>
        <w:rPr>
          <w:b/>
        </w:rPr>
        <w:t xml:space="preserve">Tulos</w:t>
      </w:r>
    </w:p>
    <w:p>
      <w:r>
        <w:t xml:space="preserve">Onko sinulla lemmikkejä?</w:t>
      </w:r>
    </w:p>
    <w:p>
      <w:r>
        <w:rPr>
          <w:b/>
        </w:rPr>
        <w:t xml:space="preserve">Esimerkki 4.1882</w:t>
      </w:r>
    </w:p>
    <w:p>
      <w:r>
        <w:t xml:space="preserve">Työtoverini suhtautuvat minuun kylmästi.</w:t>
      </w:r>
    </w:p>
    <w:p>
      <w:r>
        <w:rPr>
          <w:b/>
        </w:rPr>
        <w:t xml:space="preserve">Tulos</w:t>
      </w:r>
    </w:p>
    <w:p>
      <w:r>
        <w:t xml:space="preserve">Ovatko ihmiset ystävällisiä?</w:t>
      </w:r>
    </w:p>
    <w:p>
      <w:r>
        <w:rPr>
          <w:b/>
        </w:rPr>
        <w:t xml:space="preserve">Esimerkki 4.1883</w:t>
      </w:r>
    </w:p>
    <w:p>
      <w:r>
        <w:t xml:space="preserve">Juon lasillisen punaista joka ilta päivällisen kanssa.</w:t>
      </w:r>
    </w:p>
    <w:p>
      <w:r>
        <w:rPr>
          <w:b/>
        </w:rPr>
        <w:t xml:space="preserve">Tulos</w:t>
      </w:r>
    </w:p>
    <w:p>
      <w:r>
        <w:t xml:space="preserve">Pidätkö viinin juomisesta?</w:t>
      </w:r>
    </w:p>
    <w:p>
      <w:r>
        <w:rPr>
          <w:b/>
        </w:rPr>
        <w:t xml:space="preserve">Esimerkki 4.1884</w:t>
      </w:r>
    </w:p>
    <w:p>
      <w:r>
        <w:t xml:space="preserve">En ole koskaan esiintynyt lavalla.</w:t>
      </w:r>
    </w:p>
    <w:p>
      <w:r>
        <w:rPr>
          <w:b/>
        </w:rPr>
        <w:t xml:space="preserve">Tulos</w:t>
      </w:r>
    </w:p>
    <w:p>
      <w:r>
        <w:t xml:space="preserve">Oletko koskaan soittanut kitaraa bändissä lavalla ?</w:t>
      </w:r>
    </w:p>
    <w:p>
      <w:r>
        <w:rPr>
          <w:b/>
        </w:rPr>
        <w:t xml:space="preserve">Esimerkki 4.1885</w:t>
      </w:r>
    </w:p>
    <w:p>
      <w:r>
        <w:t xml:space="preserve">Illallinen sinun luonasi olisi ihana</w:t>
      </w:r>
    </w:p>
    <w:p>
      <w:r>
        <w:rPr>
          <w:b/>
        </w:rPr>
        <w:t xml:space="preserve">Tulos</w:t>
      </w:r>
    </w:p>
    <w:p>
      <w:r>
        <w:t xml:space="preserve">Haluaisitko tulla päivälliselle?</w:t>
      </w:r>
    </w:p>
    <w:p>
      <w:r>
        <w:rPr>
          <w:b/>
        </w:rPr>
        <w:t xml:space="preserve">Esimerkki 4.1886</w:t>
      </w:r>
    </w:p>
    <w:p>
      <w:r>
        <w:t xml:space="preserve">Haluan viettää kanssasi mahdollisimman paljon aikaa.</w:t>
      </w:r>
    </w:p>
    <w:p>
      <w:r>
        <w:rPr>
          <w:b/>
        </w:rPr>
        <w:t xml:space="preserve">Tulos</w:t>
      </w:r>
    </w:p>
    <w:p>
      <w:r>
        <w:t xml:space="preserve">Haluatko vierailla jonkun muun luona täällä ollessasi?</w:t>
      </w:r>
    </w:p>
    <w:p>
      <w:r>
        <w:rPr>
          <w:b/>
        </w:rPr>
        <w:t xml:space="preserve">Esimerkki 4.1887</w:t>
      </w:r>
    </w:p>
    <w:p>
      <w:r>
        <w:t xml:space="preserve">Yritän pysyä ajan tasalla kaikesta, mikä saa kunnon lehdistöä.</w:t>
      </w:r>
    </w:p>
    <w:p>
      <w:r>
        <w:rPr>
          <w:b/>
        </w:rPr>
        <w:t xml:space="preserve">Tulos</w:t>
      </w:r>
    </w:p>
    <w:p>
      <w:r>
        <w:t xml:space="preserve">Seuraatko bestseller-listoja?</w:t>
      </w:r>
    </w:p>
    <w:p>
      <w:r>
        <w:rPr>
          <w:b/>
        </w:rPr>
        <w:t xml:space="preserve">Esimerkki 4.1888</w:t>
      </w:r>
    </w:p>
    <w:p>
      <w:r>
        <w:t xml:space="preserve">En ole sosiaalinen juoja.</w:t>
      </w:r>
    </w:p>
    <w:p>
      <w:r>
        <w:rPr>
          <w:b/>
        </w:rPr>
        <w:t xml:space="preserve">Tulos</w:t>
      </w:r>
    </w:p>
    <w:p>
      <w:r>
        <w:t xml:space="preserve">Haluaisitko mennä joskus pubiin?</w:t>
      </w:r>
    </w:p>
    <w:p>
      <w:r>
        <w:rPr>
          <w:b/>
        </w:rPr>
        <w:t xml:space="preserve">Esimerkki 4.1889</w:t>
      </w:r>
    </w:p>
    <w:p>
      <w:r>
        <w:t xml:space="preserve">Saatan jäädä kotiin</w:t>
      </w:r>
    </w:p>
    <w:p>
      <w:r>
        <w:rPr>
          <w:b/>
        </w:rPr>
        <w:t xml:space="preserve">Tulos</w:t>
      </w:r>
    </w:p>
    <w:p>
      <w:r>
        <w:t xml:space="preserve">Oletko menossa ulos lauantai-iltana?</w:t>
      </w:r>
    </w:p>
    <w:p>
      <w:r>
        <w:rPr>
          <w:b/>
        </w:rPr>
        <w:t xml:space="preserve">Esimerkki 4.1890</w:t>
      </w:r>
    </w:p>
    <w:p>
      <w:r>
        <w:t xml:space="preserve">Mitä höyryisempi, sitä parempi.</w:t>
      </w:r>
    </w:p>
    <w:p>
      <w:r>
        <w:rPr>
          <w:b/>
        </w:rPr>
        <w:t xml:space="preserve">Tulos</w:t>
      </w:r>
    </w:p>
    <w:p>
      <w:r>
        <w:t xml:space="preserve">Pidätkö romanttisista kirjoista?</w:t>
      </w:r>
    </w:p>
    <w:p>
      <w:r>
        <w:rPr>
          <w:b/>
        </w:rPr>
        <w:t xml:space="preserve">Esimerkki 4.1891</w:t>
      </w:r>
    </w:p>
    <w:p>
      <w:r>
        <w:t xml:space="preserve">Se on suurempi kuin nykyinen asuntoni.</w:t>
      </w:r>
    </w:p>
    <w:p>
      <w:r>
        <w:rPr>
          <w:b/>
        </w:rPr>
        <w:t xml:space="preserve">Tulos</w:t>
      </w:r>
    </w:p>
    <w:p>
      <w:r>
        <w:t xml:space="preserve">Onko se iso?</w:t>
      </w:r>
    </w:p>
    <w:p>
      <w:r>
        <w:rPr>
          <w:b/>
        </w:rPr>
        <w:t xml:space="preserve">Esimerkki 4.1892</w:t>
      </w:r>
    </w:p>
    <w:p>
      <w:r>
        <w:t xml:space="preserve">Haluaisin ruokailla rennommassa paikassa.</w:t>
      </w:r>
    </w:p>
    <w:p>
      <w:r>
        <w:rPr>
          <w:b/>
        </w:rPr>
        <w:t xml:space="preserve">Tulos</w:t>
      </w:r>
    </w:p>
    <w:p>
      <w:r>
        <w:t xml:space="preserve">Haluatko mennä istumaan ravintolaan?</w:t>
      </w:r>
    </w:p>
    <w:p>
      <w:r>
        <w:rPr>
          <w:b/>
        </w:rPr>
        <w:t xml:space="preserve">Esimerkki 4.1893</w:t>
      </w:r>
    </w:p>
    <w:p>
      <w:r>
        <w:t xml:space="preserve">Jos voimme tehdä sen nopeasti.</w:t>
      </w:r>
    </w:p>
    <w:p>
      <w:r>
        <w:rPr>
          <w:b/>
        </w:rPr>
        <w:t xml:space="preserve">Tulos</w:t>
      </w:r>
    </w:p>
    <w:p>
      <w:r>
        <w:t xml:space="preserve">Haluatko napata jotain syötävää?</w:t>
      </w:r>
    </w:p>
    <w:p>
      <w:r>
        <w:rPr>
          <w:b/>
        </w:rPr>
        <w:t xml:space="preserve">Esimerkki 4.1894</w:t>
      </w:r>
    </w:p>
    <w:p>
      <w:r>
        <w:t xml:space="preserve">Olen ollut naimisissa useita vuosia.</w:t>
      </w:r>
    </w:p>
    <w:p>
      <w:r>
        <w:rPr>
          <w:b/>
        </w:rPr>
        <w:t xml:space="preserve">Tulos</w:t>
      </w:r>
    </w:p>
    <w:p>
      <w:r>
        <w:t xml:space="preserve">Oletko sinkku?</w:t>
      </w:r>
    </w:p>
    <w:p>
      <w:r>
        <w:rPr>
          <w:b/>
        </w:rPr>
        <w:t xml:space="preserve">Esimerkki 4.1895</w:t>
      </w:r>
    </w:p>
    <w:p>
      <w:r>
        <w:t xml:space="preserve">Lopetin kalan syönnin viime vuonna.</w:t>
      </w:r>
    </w:p>
    <w:p>
      <w:r>
        <w:rPr>
          <w:b/>
        </w:rPr>
        <w:t xml:space="preserve">Tulos</w:t>
      </w:r>
    </w:p>
    <w:p>
      <w:r>
        <w:t xml:space="preserve">Pidätkö lohesta?</w:t>
      </w:r>
    </w:p>
    <w:p>
      <w:r>
        <w:rPr>
          <w:b/>
        </w:rPr>
        <w:t xml:space="preserve">Esimerkki 4.1896</w:t>
      </w:r>
    </w:p>
    <w:p>
      <w:r>
        <w:t xml:space="preserve">Pidän museoissa käymisestä!</w:t>
      </w:r>
    </w:p>
    <w:p>
      <w:r>
        <w:rPr>
          <w:b/>
        </w:rPr>
        <w:t xml:space="preserve">Tulos</w:t>
      </w:r>
    </w:p>
    <w:p>
      <w:r>
        <w:t xml:space="preserve">Pidätkö historiasta?</w:t>
      </w:r>
    </w:p>
    <w:p>
      <w:r>
        <w:rPr>
          <w:b/>
        </w:rPr>
        <w:t xml:space="preserve">Esimerkki 4.1897</w:t>
      </w:r>
    </w:p>
    <w:p>
      <w:r>
        <w:t xml:space="preserve">Luin kirjaani koko ajan.</w:t>
      </w:r>
    </w:p>
    <w:p>
      <w:r>
        <w:rPr>
          <w:b/>
        </w:rPr>
        <w:t xml:space="preserve">Tulos</w:t>
      </w:r>
    </w:p>
    <w:p>
      <w:r>
        <w:t xml:space="preserve">Nukuitko matkalla tänne?</w:t>
      </w:r>
    </w:p>
    <w:p>
      <w:r>
        <w:rPr>
          <w:b/>
        </w:rPr>
        <w:t xml:space="preserve">Esimerkki 4.1898</w:t>
      </w:r>
    </w:p>
    <w:p>
      <w:r>
        <w:t xml:space="preserve">Minulla on yksi työvuoro ryhmänjohtajana.</w:t>
      </w:r>
    </w:p>
    <w:p>
      <w:r>
        <w:rPr>
          <w:b/>
        </w:rPr>
        <w:t xml:space="preserve">Tulos</w:t>
      </w:r>
    </w:p>
    <w:p>
      <w:r>
        <w:t xml:space="preserve">Johdatko ihmisiä nykyisessä tehtävässäsi?</w:t>
      </w:r>
    </w:p>
    <w:p>
      <w:r>
        <w:rPr>
          <w:b/>
        </w:rPr>
        <w:t xml:space="preserve">Esimerkki 4.1899</w:t>
      </w:r>
    </w:p>
    <w:p>
      <w:r>
        <w:t xml:space="preserve">Konsertteja ei ole enää tarpeeksi</w:t>
      </w:r>
    </w:p>
    <w:p>
      <w:r>
        <w:rPr>
          <w:b/>
        </w:rPr>
        <w:t xml:space="preserve">Tulos</w:t>
      </w:r>
    </w:p>
    <w:p>
      <w:r>
        <w:t xml:space="preserve">Käytkö usein konserteissa?</w:t>
      </w:r>
    </w:p>
    <w:p>
      <w:r>
        <w:rPr>
          <w:b/>
        </w:rPr>
        <w:t xml:space="preserve">Esimerkki 4.1900</w:t>
      </w:r>
    </w:p>
    <w:p>
      <w:r>
        <w:t xml:space="preserve">Tapaan ystäviä töiden jälkeen.</w:t>
      </w:r>
    </w:p>
    <w:p>
      <w:r>
        <w:rPr>
          <w:b/>
        </w:rPr>
        <w:t xml:space="preserve">Tulos</w:t>
      </w:r>
    </w:p>
    <w:p>
      <w:r>
        <w:t xml:space="preserve">Oletko menossa kotiin?</w:t>
      </w:r>
    </w:p>
    <w:p>
      <w:r>
        <w:rPr>
          <w:b/>
        </w:rPr>
        <w:t xml:space="preserve">Esimerkki 4.1901</w:t>
      </w:r>
    </w:p>
    <w:p>
      <w:r>
        <w:t xml:space="preserve">Jos ne ovat puhtaita.</w:t>
      </w:r>
    </w:p>
    <w:p>
      <w:r>
        <w:rPr>
          <w:b/>
        </w:rPr>
        <w:t xml:space="preserve">Tulos</w:t>
      </w:r>
    </w:p>
    <w:p>
      <w:r>
        <w:t xml:space="preserve">Pidätkö hampurilaispaikoista?</w:t>
      </w:r>
    </w:p>
    <w:p>
      <w:r>
        <w:rPr>
          <w:b/>
        </w:rPr>
        <w:t xml:space="preserve">Esimerkki 4.1902</w:t>
      </w:r>
    </w:p>
    <w:p>
      <w:r>
        <w:t xml:space="preserve">Se on aivan Central Parkin parhaan osan vieressä.</w:t>
      </w:r>
    </w:p>
    <w:p>
      <w:r>
        <w:rPr>
          <w:b/>
        </w:rPr>
        <w:t xml:space="preserve">Tulos</w:t>
      </w:r>
    </w:p>
    <w:p>
      <w:r>
        <w:t xml:space="preserve">Onko se hyvällä paikalla?</w:t>
      </w:r>
    </w:p>
    <w:p>
      <w:r>
        <w:rPr>
          <w:b/>
        </w:rPr>
        <w:t xml:space="preserve">Esimerkki 4.1903</w:t>
      </w:r>
    </w:p>
    <w:p>
      <w:r>
        <w:t xml:space="preserve">Pidän kuntoilusta kun voin</w:t>
      </w:r>
    </w:p>
    <w:p>
      <w:r>
        <w:rPr>
          <w:b/>
        </w:rPr>
        <w:t xml:space="preserve">Tulos</w:t>
      </w:r>
    </w:p>
    <w:p>
      <w:r>
        <w:t xml:space="preserve">Oletko kiinnostunut kuntoilusta?</w:t>
      </w:r>
    </w:p>
    <w:p>
      <w:r>
        <w:rPr>
          <w:b/>
        </w:rPr>
        <w:t xml:space="preserve">Esimerkki 4.1904</w:t>
      </w:r>
    </w:p>
    <w:p>
      <w:r>
        <w:t xml:space="preserve">Ihmiset lähtevät koko ajan.</w:t>
      </w:r>
    </w:p>
    <w:p>
      <w:r>
        <w:rPr>
          <w:b/>
        </w:rPr>
        <w:t xml:space="preserve">Tulos</w:t>
      </w:r>
    </w:p>
    <w:p>
      <w:r>
        <w:t xml:space="preserve">Onko paljon ihmisiä, jotka tulevat ja menevät?</w:t>
      </w:r>
    </w:p>
    <w:p>
      <w:r>
        <w:rPr>
          <w:b/>
        </w:rPr>
        <w:t xml:space="preserve">Esimerkki 4.1905</w:t>
      </w:r>
    </w:p>
    <w:p>
      <w:r>
        <w:t xml:space="preserve">Olen suuri elokuvafani.</w:t>
      </w:r>
    </w:p>
    <w:p>
      <w:r>
        <w:rPr>
          <w:b/>
        </w:rPr>
        <w:t xml:space="preserve">Tulos</w:t>
      </w:r>
    </w:p>
    <w:p>
      <w:r>
        <w:t xml:space="preserve">Pidätkö elokuvien katselusta?</w:t>
      </w:r>
    </w:p>
    <w:p>
      <w:r>
        <w:rPr>
          <w:b/>
        </w:rPr>
        <w:t xml:space="preserve">Esimerkki 4.1906</w:t>
      </w:r>
    </w:p>
    <w:p>
      <w:r>
        <w:t xml:space="preserve">Olen käynyt siellä kahdesti aiemmin.</w:t>
      </w:r>
    </w:p>
    <w:p>
      <w:r>
        <w:rPr>
          <w:b/>
        </w:rPr>
        <w:t xml:space="preserve">Tulos</w:t>
      </w:r>
    </w:p>
    <w:p>
      <w:r>
        <w:t xml:space="preserve">Oletko ensimmäistä kertaa New Yorkissa?</w:t>
      </w:r>
    </w:p>
    <w:p>
      <w:r>
        <w:rPr>
          <w:b/>
        </w:rPr>
        <w:t xml:space="preserve">Esimerkki 4.1907</w:t>
      </w:r>
    </w:p>
    <w:p>
      <w:r>
        <w:t xml:space="preserve">Istuin erään flunssaisen vieressä - hyi!</w:t>
      </w:r>
    </w:p>
    <w:p>
      <w:r>
        <w:rPr>
          <w:b/>
        </w:rPr>
        <w:t xml:space="preserve">Tulos</w:t>
      </w:r>
    </w:p>
    <w:p>
      <w:r>
        <w:t xml:space="preserve">Oliko teillä mukava matka?</w:t>
      </w:r>
    </w:p>
    <w:p>
      <w:r>
        <w:rPr>
          <w:b/>
        </w:rPr>
        <w:t xml:space="preserve">Esimerkki 4.1908</w:t>
      </w:r>
    </w:p>
    <w:p>
      <w:r>
        <w:t xml:space="preserve">Olin laivastossa.</w:t>
      </w:r>
    </w:p>
    <w:p>
      <w:r>
        <w:rPr>
          <w:b/>
        </w:rPr>
        <w:t xml:space="preserve">Tulos</w:t>
      </w:r>
    </w:p>
    <w:p>
      <w:r>
        <w:t xml:space="preserve">Palvelitko armeijassa?</w:t>
      </w:r>
    </w:p>
    <w:p>
      <w:r>
        <w:rPr>
          <w:b/>
        </w:rPr>
        <w:t xml:space="preserve">Esimerkki 4.1909</w:t>
      </w:r>
    </w:p>
    <w:p>
      <w:r>
        <w:t xml:space="preserve">Olemme käyneet ulkona muutaman kerran.</w:t>
      </w:r>
    </w:p>
    <w:p>
      <w:r>
        <w:rPr>
          <w:b/>
        </w:rPr>
        <w:t xml:space="preserve">Tulos</w:t>
      </w:r>
    </w:p>
    <w:p>
      <w:r>
        <w:t xml:space="preserve">Seurusteletteko te kaksi nyt?</w:t>
      </w:r>
    </w:p>
    <w:p>
      <w:r>
        <w:rPr>
          <w:b/>
        </w:rPr>
        <w:t xml:space="preserve">Esimerkki 4.1910</w:t>
      </w:r>
    </w:p>
    <w:p>
      <w:r>
        <w:t xml:space="preserve">Hyvin uusi</w:t>
      </w:r>
    </w:p>
    <w:p>
      <w:r>
        <w:rPr>
          <w:b/>
        </w:rPr>
        <w:t xml:space="preserve">Tulos</w:t>
      </w:r>
    </w:p>
    <w:p>
      <w:r>
        <w:t xml:space="preserve">Oletko uusi alueella?</w:t>
      </w:r>
    </w:p>
    <w:p>
      <w:r>
        <w:rPr>
          <w:b/>
        </w:rPr>
        <w:t xml:space="preserve">Esimerkki 4.1911</w:t>
      </w:r>
    </w:p>
    <w:p>
      <w:r>
        <w:t xml:space="preserve">Rap-musiikki on kamalaa.</w:t>
      </w:r>
    </w:p>
    <w:p>
      <w:r>
        <w:rPr>
          <w:b/>
        </w:rPr>
        <w:t xml:space="preserve">Tulos</w:t>
      </w:r>
    </w:p>
    <w:p>
      <w:r>
        <w:t xml:space="preserve">Pidätkö rap-musiikista?</w:t>
      </w:r>
    </w:p>
    <w:p>
      <w:r>
        <w:rPr>
          <w:b/>
        </w:rPr>
        <w:t xml:space="preserve">Esimerkki 4.1912</w:t>
      </w:r>
    </w:p>
    <w:p>
      <w:r>
        <w:t xml:space="preserve">en nuoruudestani lähtien</w:t>
      </w:r>
    </w:p>
    <w:p>
      <w:r>
        <w:rPr>
          <w:b/>
        </w:rPr>
        <w:t xml:space="preserve">Tulos</w:t>
      </w:r>
    </w:p>
    <w:p>
      <w:r>
        <w:t xml:space="preserve">Pelaatko jalkapalloa viikonloppuisin?</w:t>
      </w:r>
    </w:p>
    <w:p>
      <w:r>
        <w:rPr>
          <w:b/>
        </w:rPr>
        <w:t xml:space="preserve">Esimerkki 4.1913</w:t>
      </w:r>
    </w:p>
    <w:p>
      <w:r>
        <w:t xml:space="preserve">Muutin hiljattain.</w:t>
      </w:r>
    </w:p>
    <w:p>
      <w:r>
        <w:rPr>
          <w:b/>
        </w:rPr>
        <w:t xml:space="preserve">Tulos</w:t>
      </w:r>
    </w:p>
    <w:p>
      <w:r>
        <w:t xml:space="preserve">Oletko asunut täällä kauan?</w:t>
      </w:r>
    </w:p>
    <w:p>
      <w:r>
        <w:rPr>
          <w:b/>
        </w:rPr>
        <w:t xml:space="preserve">Esimerkki 4.1914</w:t>
      </w:r>
    </w:p>
    <w:p>
      <w:r>
        <w:t xml:space="preserve">Olen jo tehnyt tutkimukseni.</w:t>
      </w:r>
    </w:p>
    <w:p>
      <w:r>
        <w:rPr>
          <w:b/>
        </w:rPr>
        <w:t xml:space="preserve">Tulos</w:t>
      </w:r>
    </w:p>
    <w:p>
      <w:r>
        <w:t xml:space="preserve">Oletko ottanut huomioon julkisten palvelujen laskut?</w:t>
      </w:r>
    </w:p>
    <w:p>
      <w:r>
        <w:rPr>
          <w:b/>
        </w:rPr>
        <w:t xml:space="preserve">Esimerkki 4.1915</w:t>
      </w:r>
    </w:p>
    <w:p>
      <w:r>
        <w:t xml:space="preserve">Katsotaanpa toimintaelokuva.</w:t>
      </w:r>
    </w:p>
    <w:p>
      <w:r>
        <w:rPr>
          <w:b/>
        </w:rPr>
        <w:t xml:space="preserve">Tulos</w:t>
      </w:r>
    </w:p>
    <w:p>
      <w:r>
        <w:t xml:space="preserve">Haluatko mennä elokuviin tänä iltana?</w:t>
      </w:r>
    </w:p>
    <w:p>
      <w:r>
        <w:rPr>
          <w:b/>
        </w:rPr>
        <w:t xml:space="preserve">Esimerkki 4.1916</w:t>
      </w:r>
    </w:p>
    <w:p>
      <w:r>
        <w:t xml:space="preserve">Muutin juuri Atlantaan.</w:t>
      </w:r>
    </w:p>
    <w:p>
      <w:r>
        <w:rPr>
          <w:b/>
        </w:rPr>
        <w:t xml:space="preserve">Tulos</w:t>
      </w:r>
    </w:p>
    <w:p>
      <w:r>
        <w:t xml:space="preserve">Asutko yhä San Antoniossa?</w:t>
      </w:r>
    </w:p>
    <w:p>
      <w:r>
        <w:rPr>
          <w:b/>
        </w:rPr>
        <w:t xml:space="preserve">Esimerkki 4.1917</w:t>
      </w:r>
    </w:p>
    <w:p>
      <w:r>
        <w:t xml:space="preserve">En keksi mitään.</w:t>
      </w:r>
    </w:p>
    <w:p>
      <w:r>
        <w:rPr>
          <w:b/>
        </w:rPr>
        <w:t xml:space="preserve">Tulos</w:t>
      </w:r>
    </w:p>
    <w:p>
      <w:r>
        <w:t xml:space="preserve">Pidätkö anime-musiikista?</w:t>
      </w:r>
    </w:p>
    <w:p>
      <w:r>
        <w:rPr>
          <w:b/>
        </w:rPr>
        <w:t xml:space="preserve">Tulos</w:t>
      </w:r>
    </w:p>
    <w:p>
      <w:r>
        <w:t xml:space="preserve">Luitko yhtään bestselleriä?</w:t>
      </w:r>
    </w:p>
    <w:p>
      <w:r>
        <w:rPr>
          <w:b/>
        </w:rPr>
        <w:t xml:space="preserve">Esimerkki 4.1918</w:t>
      </w:r>
    </w:p>
    <w:p>
      <w:r>
        <w:t xml:space="preserve">Kaksi on parempi kuin yksi.</w:t>
      </w:r>
    </w:p>
    <w:p>
      <w:r>
        <w:rPr>
          <w:b/>
        </w:rPr>
        <w:t xml:space="preserve">Tulos</w:t>
      </w:r>
    </w:p>
    <w:p>
      <w:r>
        <w:t xml:space="preserve">Työskenteletkö mielelläsi yksin vai tiimissä?</w:t>
      </w:r>
    </w:p>
    <w:p>
      <w:r>
        <w:rPr>
          <w:b/>
        </w:rPr>
        <w:t xml:space="preserve">Esimerkki 4.1919</w:t>
      </w:r>
    </w:p>
    <w:p>
      <w:r>
        <w:t xml:space="preserve">Törmäsin rouva Higgensiin vihanneskäytävällä aiemmin tänään!</w:t>
      </w:r>
    </w:p>
    <w:p>
      <w:r>
        <w:rPr>
          <w:b/>
        </w:rPr>
        <w:t xml:space="preserve">Tulos</w:t>
      </w:r>
    </w:p>
    <w:p>
      <w:r>
        <w:t xml:space="preserve">Oletteko yhä yhteydessä muihin naapureihin?</w:t>
      </w:r>
    </w:p>
    <w:p>
      <w:r>
        <w:rPr>
          <w:b/>
        </w:rPr>
        <w:t xml:space="preserve">Esimerkki 4.1920</w:t>
      </w:r>
    </w:p>
    <w:p>
      <w:r>
        <w:t xml:space="preserve">Luen usein itseapukirjoja.</w:t>
      </w:r>
    </w:p>
    <w:p>
      <w:r>
        <w:rPr>
          <w:b/>
        </w:rPr>
        <w:t xml:space="preserve">Tulos</w:t>
      </w:r>
    </w:p>
    <w:p>
      <w:r>
        <w:t xml:space="preserve">Pidätkö tietokirjallisuudesta?</w:t>
      </w:r>
    </w:p>
    <w:p>
      <w:r>
        <w:rPr>
          <w:b/>
        </w:rPr>
        <w:t xml:space="preserve">Esimerkki 4.1921</w:t>
      </w:r>
    </w:p>
    <w:p>
      <w:r>
        <w:t xml:space="preserve">Menen mieluummin bussilla.</w:t>
      </w:r>
    </w:p>
    <w:p>
      <w:r>
        <w:rPr>
          <w:b/>
        </w:rPr>
        <w:t xml:space="preserve">Tulos</w:t>
      </w:r>
    </w:p>
    <w:p>
      <w:r>
        <w:t xml:space="preserve">Haittaako, jos kävelemme baariin?</w:t>
      </w:r>
    </w:p>
    <w:p>
      <w:r>
        <w:rPr>
          <w:b/>
        </w:rPr>
        <w:t xml:space="preserve">Esimerkki 4.1922</w:t>
      </w:r>
    </w:p>
    <w:p>
      <w:r>
        <w:t xml:space="preserve">Ajattelin viedä lapset tänään elokuviin.</w:t>
      </w:r>
    </w:p>
    <w:p>
      <w:r>
        <w:rPr>
          <w:b/>
        </w:rPr>
        <w:t xml:space="preserve">Tulos</w:t>
      </w:r>
    </w:p>
    <w:p>
      <w:r>
        <w:t xml:space="preserve">Aiotteko mennä ulos?</w:t>
      </w:r>
    </w:p>
    <w:p>
      <w:r>
        <w:rPr>
          <w:b/>
        </w:rPr>
        <w:t xml:space="preserve">Esimerkki 4.1923</w:t>
      </w:r>
    </w:p>
    <w:p>
      <w:r>
        <w:t xml:space="preserve">Lapseni ovat kotiopetuksessa.</w:t>
      </w:r>
    </w:p>
    <w:p>
      <w:r>
        <w:rPr>
          <w:b/>
        </w:rPr>
        <w:t xml:space="preserve">Tulos</w:t>
      </w:r>
    </w:p>
    <w:p>
      <w:r>
        <w:t xml:space="preserve">Menevätkö lapsenne paikalliseen kouluun?</w:t>
      </w:r>
    </w:p>
    <w:p>
      <w:r>
        <w:rPr>
          <w:b/>
        </w:rPr>
        <w:t xml:space="preserve">Esimerkki 4.1924</w:t>
      </w:r>
    </w:p>
    <w:p>
      <w:r>
        <w:t xml:space="preserve">Yritän yleensä välttää sitä</w:t>
      </w:r>
    </w:p>
    <w:p>
      <w:r>
        <w:rPr>
          <w:b/>
        </w:rPr>
        <w:t xml:space="preserve">Tulos</w:t>
      </w:r>
    </w:p>
    <w:p>
      <w:r>
        <w:t xml:space="preserve">Pidätkö draamasta?</w:t>
      </w:r>
    </w:p>
    <w:p>
      <w:r>
        <w:rPr>
          <w:b/>
        </w:rPr>
        <w:t xml:space="preserve">Esimerkki 4.1925</w:t>
      </w:r>
    </w:p>
    <w:p>
      <w:r>
        <w:t xml:space="preserve">Aion pysyä sängyssä koko ajan.</w:t>
      </w:r>
    </w:p>
    <w:p>
      <w:r>
        <w:rPr>
          <w:b/>
        </w:rPr>
        <w:t xml:space="preserve">Tulos</w:t>
      </w:r>
    </w:p>
    <w:p>
      <w:r>
        <w:t xml:space="preserve">Suunnitteletko kiireistä viikonloppua?</w:t>
      </w:r>
    </w:p>
    <w:p>
      <w:r>
        <w:rPr>
          <w:b/>
        </w:rPr>
        <w:t xml:space="preserve">Esimerkki 4.1926</w:t>
      </w:r>
    </w:p>
    <w:p>
      <w:r>
        <w:t xml:space="preserve">Viimeinen konsertti, jossa kävin, oli viidennellä luokalla.</w:t>
      </w:r>
    </w:p>
    <w:p>
      <w:r>
        <w:rPr>
          <w:b/>
        </w:rPr>
        <w:t xml:space="preserve">Tulos</w:t>
      </w:r>
    </w:p>
    <w:p>
      <w:r>
        <w:t xml:space="preserve">Oletko käynyt viime aikoina hyvissä konserteissa?</w:t>
      </w:r>
    </w:p>
    <w:p>
      <w:r>
        <w:rPr>
          <w:b/>
        </w:rPr>
        <w:t xml:space="preserve">Esimerkki 4.1927</w:t>
      </w:r>
    </w:p>
    <w:p>
      <w:r>
        <w:t xml:space="preserve">Rakastan juustoa ja pastaa.</w:t>
      </w:r>
    </w:p>
    <w:p>
      <w:r>
        <w:rPr>
          <w:b/>
        </w:rPr>
        <w:t xml:space="preserve">Tulos</w:t>
      </w:r>
    </w:p>
    <w:p>
      <w:r>
        <w:t xml:space="preserve">Pidätkö italialaisesta ruoasta?</w:t>
      </w:r>
    </w:p>
    <w:p>
      <w:r>
        <w:rPr>
          <w:b/>
        </w:rPr>
        <w:t xml:space="preserve">Esimerkki 4.1928</w:t>
      </w:r>
    </w:p>
    <w:p>
      <w:r>
        <w:t xml:space="preserve">Kävin Columbian yliopistossa.</w:t>
      </w:r>
    </w:p>
    <w:p>
      <w:r>
        <w:rPr>
          <w:b/>
        </w:rPr>
        <w:t xml:space="preserve">Tulos</w:t>
      </w:r>
    </w:p>
    <w:p>
      <w:r>
        <w:t xml:space="preserve">Oletko koskaan käynyt korkeakoulua tai yliopistoa?</w:t>
      </w:r>
    </w:p>
    <w:p>
      <w:r>
        <w:rPr>
          <w:b/>
        </w:rPr>
        <w:t xml:space="preserve">Esimerkki 4.1929</w:t>
      </w:r>
    </w:p>
    <w:p>
      <w:r>
        <w:t xml:space="preserve">Vain jos on jotain hyvää.</w:t>
      </w:r>
    </w:p>
    <w:p>
      <w:r>
        <w:rPr>
          <w:b/>
        </w:rPr>
        <w:t xml:space="preserve">Tulos</w:t>
      </w:r>
    </w:p>
    <w:p>
      <w:r>
        <w:t xml:space="preserve">Haluaisitko mennä elokuviin tänä viikonloppuna?</w:t>
      </w:r>
    </w:p>
    <w:p>
      <w:r>
        <w:rPr>
          <w:b/>
        </w:rPr>
        <w:t xml:space="preserve">Esimerkki 4.1930</w:t>
      </w:r>
    </w:p>
    <w:p>
      <w:r>
        <w:t xml:space="preserve">Jos se on Superbowl.</w:t>
      </w:r>
    </w:p>
    <w:p>
      <w:r>
        <w:rPr>
          <w:b/>
        </w:rPr>
        <w:t xml:space="preserve">Tulos</w:t>
      </w:r>
    </w:p>
    <w:p>
      <w:r>
        <w:t xml:space="preserve">Pidätkö yleisurheilusta?</w:t>
      </w:r>
    </w:p>
    <w:p>
      <w:r>
        <w:rPr>
          <w:b/>
        </w:rPr>
        <w:t xml:space="preserve">Esimerkki 4.1931</w:t>
      </w:r>
    </w:p>
    <w:p>
      <w:r>
        <w:t xml:space="preserve">Tarvitsen vähintään kaksi makuuhuonetta.</w:t>
      </w:r>
    </w:p>
    <w:p>
      <w:r>
        <w:rPr>
          <w:b/>
        </w:rPr>
        <w:t xml:space="preserve">Tulos</w:t>
      </w:r>
    </w:p>
    <w:p>
      <w:r>
        <w:t xml:space="preserve">Etsitkö 1 makuuhuoneen asuntoa?</w:t>
      </w:r>
    </w:p>
    <w:p>
      <w:r>
        <w:rPr>
          <w:b/>
        </w:rPr>
        <w:t xml:space="preserve">Esimerkki 4.1932</w:t>
      </w:r>
    </w:p>
    <w:p>
      <w:r>
        <w:t xml:space="preserve">Ostaisin mieluummin asunnon</w:t>
      </w:r>
    </w:p>
    <w:p>
      <w:r>
        <w:rPr>
          <w:b/>
        </w:rPr>
        <w:t xml:space="preserve">Tulos</w:t>
      </w:r>
    </w:p>
    <w:p>
      <w:r>
        <w:t xml:space="preserve">Oletko harkinnut vuokraamista?</w:t>
      </w:r>
    </w:p>
    <w:p>
      <w:r>
        <w:rPr>
          <w:b/>
        </w:rPr>
        <w:t xml:space="preserve">Esimerkki 4.1933</w:t>
      </w:r>
    </w:p>
    <w:p>
      <w:r>
        <w:t xml:space="preserve">Minun on päätettävä asiasta huomenna.</w:t>
      </w:r>
    </w:p>
    <w:p>
      <w:r>
        <w:rPr>
          <w:b/>
        </w:rPr>
        <w:t xml:space="preserve">Tulos</w:t>
      </w:r>
    </w:p>
    <w:p>
      <w:r>
        <w:t xml:space="preserve">Päätätkö pian vaihtaa työpaikkaa?</w:t>
      </w:r>
    </w:p>
    <w:p>
      <w:r>
        <w:rPr>
          <w:b/>
        </w:rPr>
        <w:t xml:space="preserve">Esimerkki 4.1934</w:t>
      </w:r>
    </w:p>
    <w:p>
      <w:r>
        <w:t xml:space="preserve">Ostin sen vasta viime vuonna.</w:t>
      </w:r>
    </w:p>
    <w:p>
      <w:r>
        <w:rPr>
          <w:b/>
        </w:rPr>
        <w:t xml:space="preserve">Tulos</w:t>
      </w:r>
    </w:p>
    <w:p>
      <w:r>
        <w:t xml:space="preserve">Oletko soittanut kitaraa pitkään?</w:t>
      </w:r>
    </w:p>
    <w:p>
      <w:r>
        <w:rPr>
          <w:b/>
        </w:rPr>
        <w:t xml:space="preserve">Esimerkki 4.1935</w:t>
      </w:r>
    </w:p>
    <w:p>
      <w:r>
        <w:t xml:space="preserve">Nautin mieluummin istua alas syömään kuin noutoruokaa</w:t>
      </w:r>
    </w:p>
    <w:p>
      <w:r>
        <w:rPr>
          <w:b/>
        </w:rPr>
        <w:t xml:space="preserve">Tulos</w:t>
      </w:r>
    </w:p>
    <w:p>
      <w:r>
        <w:t xml:space="preserve">Tykkäätkö syödä ravintolassa vai viedä kotiin?</w:t>
      </w:r>
    </w:p>
    <w:p>
      <w:r>
        <w:rPr>
          <w:b/>
        </w:rPr>
        <w:t xml:space="preserve">Esimerkki 4.1936</w:t>
      </w:r>
    </w:p>
    <w:p>
      <w:r>
        <w:t xml:space="preserve">Melko paljon asioita</w:t>
      </w:r>
    </w:p>
    <w:p>
      <w:r>
        <w:rPr>
          <w:b/>
        </w:rPr>
        <w:t xml:space="preserve">Tulos</w:t>
      </w:r>
    </w:p>
    <w:p>
      <w:r>
        <w:t xml:space="preserve">Onko jotain, mitä et missään nimessä suostu syömään?</w:t>
      </w:r>
    </w:p>
    <w:p>
      <w:r>
        <w:rPr>
          <w:b/>
        </w:rPr>
        <w:t xml:space="preserve">Esimerkki 4.1937</w:t>
      </w:r>
    </w:p>
    <w:p>
      <w:r>
        <w:t xml:space="preserve">Muutama tunti viikossa.</w:t>
      </w:r>
    </w:p>
    <w:p>
      <w:r>
        <w:rPr>
          <w:b/>
        </w:rPr>
        <w:t xml:space="preserve">Tulos</w:t>
      </w:r>
    </w:p>
    <w:p>
      <w:r>
        <w:t xml:space="preserve">Pystytkö työskentelemään yliaikaisesti?</w:t>
      </w:r>
    </w:p>
    <w:p>
      <w:r>
        <w:rPr>
          <w:b/>
        </w:rPr>
        <w:t xml:space="preserve">Esimerkki 4.1938</w:t>
      </w:r>
    </w:p>
    <w:p>
      <w:r>
        <w:t xml:space="preserve">Lo mein on yksi perusruokavalioistani.</w:t>
      </w:r>
    </w:p>
    <w:p>
      <w:r>
        <w:rPr>
          <w:b/>
        </w:rPr>
        <w:t xml:space="preserve">Tulos</w:t>
      </w:r>
    </w:p>
    <w:p>
      <w:r>
        <w:t xml:space="preserve">Pidätkö kiinalaisesta ruoasta?</w:t>
      </w:r>
    </w:p>
    <w:p>
      <w:r>
        <w:rPr>
          <w:b/>
        </w:rPr>
        <w:t xml:space="preserve">Esimerkki 4.1939</w:t>
      </w:r>
    </w:p>
    <w:p>
      <w:r>
        <w:t xml:space="preserve">Meillä oli ennen niin paljon ongelmia.</w:t>
      </w:r>
    </w:p>
    <w:p>
      <w:r>
        <w:rPr>
          <w:b/>
        </w:rPr>
        <w:t xml:space="preserve">Tulos</w:t>
      </w:r>
    </w:p>
    <w:p>
      <w:r>
        <w:t xml:space="preserve">Muistatteko, mitä me teimme lapsena?</w:t>
      </w:r>
    </w:p>
    <w:p>
      <w:r>
        <w:rPr>
          <w:b/>
        </w:rPr>
        <w:t xml:space="preserve">Esimerkki 4.1940</w:t>
      </w:r>
    </w:p>
    <w:p>
      <w:r>
        <w:t xml:space="preserve">Minulla on 4 lasta.</w:t>
      </w:r>
    </w:p>
    <w:p>
      <w:r>
        <w:rPr>
          <w:b/>
        </w:rPr>
        <w:t xml:space="preserve">Tulos</w:t>
      </w:r>
    </w:p>
    <w:p>
      <w:r>
        <w:t xml:space="preserve">Onko teillä lapsia?</w:t>
      </w:r>
    </w:p>
    <w:p>
      <w:r>
        <w:rPr>
          <w:b/>
        </w:rPr>
        <w:t xml:space="preserve">Esimerkki 4.1941</w:t>
      </w:r>
    </w:p>
    <w:p>
      <w:r>
        <w:t xml:space="preserve">Kävin Oxfordin yliopistoa.</w:t>
      </w:r>
    </w:p>
    <w:p>
      <w:r>
        <w:rPr>
          <w:b/>
        </w:rPr>
        <w:t xml:space="preserve">Tulos</w:t>
      </w:r>
    </w:p>
    <w:p>
      <w:r>
        <w:t xml:space="preserve">Opiskelitko ulkomailla?</w:t>
      </w:r>
    </w:p>
    <w:p>
      <w:r>
        <w:rPr>
          <w:b/>
        </w:rPr>
        <w:t xml:space="preserve">Esimerkki 4.1942</w:t>
      </w:r>
    </w:p>
    <w:p>
      <w:r>
        <w:t xml:space="preserve">Katkaravut ovat herkullisia.</w:t>
      </w:r>
    </w:p>
    <w:p>
      <w:r>
        <w:rPr>
          <w:b/>
        </w:rPr>
        <w:t xml:space="preserve">Tulos</w:t>
      </w:r>
    </w:p>
    <w:p>
      <w:r>
        <w:t xml:space="preserve">Pidätkö merenelävistä?</w:t>
      </w:r>
    </w:p>
    <w:p>
      <w:r>
        <w:rPr>
          <w:b/>
        </w:rPr>
        <w:t xml:space="preserve">Esimerkki 4.1943</w:t>
      </w:r>
    </w:p>
    <w:p>
      <w:r>
        <w:t xml:space="preserve">Kuulostaa oikein mukavalta.</w:t>
      </w:r>
    </w:p>
    <w:p>
      <w:r>
        <w:rPr>
          <w:b/>
        </w:rPr>
        <w:t xml:space="preserve">Tulos</w:t>
      </w:r>
    </w:p>
    <w:p>
      <w:r>
        <w:t xml:space="preserve">Haluaisitko lähteä kävelylle keskustaan?</w:t>
      </w:r>
    </w:p>
    <w:p>
      <w:r>
        <w:rPr>
          <w:b/>
        </w:rPr>
        <w:t xml:space="preserve">Esimerkki 4.1944</w:t>
      </w:r>
    </w:p>
    <w:p>
      <w:r>
        <w:t xml:space="preserve">Itse asiassa jalkapalloa.</w:t>
      </w:r>
    </w:p>
    <w:p>
      <w:r>
        <w:rPr>
          <w:b/>
        </w:rPr>
        <w:t xml:space="preserve">Tulos</w:t>
      </w:r>
    </w:p>
    <w:p>
      <w:r>
        <w:t xml:space="preserve">Pelaatko jalkapalloa viikonloppuisin?</w:t>
      </w:r>
    </w:p>
    <w:p>
      <w:r>
        <w:rPr>
          <w:b/>
        </w:rPr>
        <w:t xml:space="preserve">Esimerkki 4.1945</w:t>
      </w:r>
    </w:p>
    <w:p>
      <w:r>
        <w:t xml:space="preserve">En voi saada tarpeekseni huippuravintoloista.</w:t>
      </w:r>
    </w:p>
    <w:p>
      <w:r>
        <w:rPr>
          <w:b/>
        </w:rPr>
        <w:t xml:space="preserve">Tulos</w:t>
      </w:r>
    </w:p>
    <w:p>
      <w:r>
        <w:t xml:space="preserve">Pidätkö hienosta ruoasta?</w:t>
      </w:r>
    </w:p>
    <w:p>
      <w:r>
        <w:rPr>
          <w:b/>
        </w:rPr>
        <w:t xml:space="preserve">Esimerkki 4.1946</w:t>
      </w:r>
    </w:p>
    <w:p>
      <w:r>
        <w:t xml:space="preserve">Olisin liian peloissani.</w:t>
      </w:r>
    </w:p>
    <w:p>
      <w:r>
        <w:rPr>
          <w:b/>
        </w:rPr>
        <w:t xml:space="preserve">Tulos</w:t>
      </w:r>
    </w:p>
    <w:p>
      <w:r>
        <w:t xml:space="preserve">Sukeltaisitko koskaan taivaalta?</w:t>
      </w:r>
    </w:p>
    <w:p>
      <w:r>
        <w:rPr>
          <w:b/>
        </w:rPr>
        <w:t xml:space="preserve">Esimerkki 4.1947</w:t>
      </w:r>
    </w:p>
    <w:p>
      <w:r>
        <w:t xml:space="preserve">Minulla on paljon vapaa-aikaa.</w:t>
      </w:r>
    </w:p>
    <w:p>
      <w:r>
        <w:rPr>
          <w:b/>
        </w:rPr>
        <w:t xml:space="preserve">Tulos</w:t>
      </w:r>
    </w:p>
    <w:p>
      <w:r>
        <w:t xml:space="preserve">Oletko nykyään hyvin kiireinen?</w:t>
      </w:r>
    </w:p>
    <w:p>
      <w:r>
        <w:rPr>
          <w:b/>
        </w:rPr>
        <w:t xml:space="preserve">Esimerkki 4.1948</w:t>
      </w:r>
    </w:p>
    <w:p>
      <w:r>
        <w:t xml:space="preserve">Olin sen sijaan yleisurheilujoukkueessa.</w:t>
      </w:r>
    </w:p>
    <w:p>
      <w:r>
        <w:rPr>
          <w:b/>
        </w:rPr>
        <w:t xml:space="preserve">Tulos</w:t>
      </w:r>
    </w:p>
    <w:p>
      <w:r>
        <w:t xml:space="preserve">Soititko koskaan bändissä lukiossa?</w:t>
      </w:r>
    </w:p>
    <w:p>
      <w:r>
        <w:rPr>
          <w:b/>
        </w:rPr>
        <w:t xml:space="preserve">Esimerkki 4.1949</w:t>
      </w:r>
    </w:p>
    <w:p>
      <w:r>
        <w:t xml:space="preserve">Haluaisin nukkua päiväunet.</w:t>
      </w:r>
    </w:p>
    <w:p>
      <w:r>
        <w:rPr>
          <w:b/>
        </w:rPr>
        <w:t xml:space="preserve">Tulos</w:t>
      </w:r>
    </w:p>
    <w:p>
      <w:r>
        <w:t xml:space="preserve">Tarvitsetko lepoa?</w:t>
      </w:r>
    </w:p>
    <w:p>
      <w:r>
        <w:rPr>
          <w:b/>
        </w:rPr>
        <w:t xml:space="preserve">Esimerkki 4.1950</w:t>
      </w:r>
    </w:p>
    <w:p>
      <w:r>
        <w:t xml:space="preserve">Jos saan edes vähän, olen sairaana päiviä.</w:t>
      </w:r>
    </w:p>
    <w:p>
      <w:r>
        <w:rPr>
          <w:b/>
        </w:rPr>
        <w:t xml:space="preserve">Tulos</w:t>
      </w:r>
    </w:p>
    <w:p>
      <w:r>
        <w:t xml:space="preserve">Oletko gluteeniyliherkkä?</w:t>
      </w:r>
    </w:p>
    <w:p>
      <w:r>
        <w:rPr>
          <w:b/>
        </w:rPr>
        <w:t xml:space="preserve">Esimerkki 4.1951</w:t>
      </w:r>
    </w:p>
    <w:p>
      <w:r>
        <w:t xml:space="preserve">Tämä on vakiopaikkani.</w:t>
      </w:r>
    </w:p>
    <w:p>
      <w:r>
        <w:rPr>
          <w:b/>
        </w:rPr>
        <w:t xml:space="preserve">Tulos</w:t>
      </w:r>
    </w:p>
    <w:p>
      <w:r>
        <w:t xml:space="preserve">Käytkö usein tässä kahvilassa?</w:t>
      </w:r>
    </w:p>
    <w:p>
      <w:r>
        <w:rPr>
          <w:b/>
        </w:rPr>
        <w:t xml:space="preserve">Esimerkki 4.1952</w:t>
      </w:r>
    </w:p>
    <w:p>
      <w:r>
        <w:t xml:space="preserve">Työni on saanut minut hieman masentuneeksi.</w:t>
      </w:r>
    </w:p>
    <w:p>
      <w:r>
        <w:rPr>
          <w:b/>
        </w:rPr>
        <w:t xml:space="preserve">Tulos</w:t>
      </w:r>
    </w:p>
    <w:p>
      <w:r>
        <w:t xml:space="preserve">Oletko voinut hyvin?</w:t>
      </w:r>
    </w:p>
    <w:p>
      <w:r>
        <w:rPr>
          <w:b/>
        </w:rPr>
        <w:t xml:space="preserve">Esimerkki 4.1953</w:t>
      </w:r>
    </w:p>
    <w:p>
      <w:r>
        <w:t xml:space="preserve">Asumme yläkerrassa.</w:t>
      </w:r>
    </w:p>
    <w:p>
      <w:r>
        <w:rPr>
          <w:b/>
        </w:rPr>
        <w:t xml:space="preserve">Tulos</w:t>
      </w:r>
    </w:p>
    <w:p>
      <w:r>
        <w:t xml:space="preserve">Asutko lähellä?</w:t>
      </w:r>
    </w:p>
    <w:p>
      <w:r>
        <w:rPr>
          <w:b/>
        </w:rPr>
        <w:t xml:space="preserve">Esimerkki 4.1954</w:t>
      </w:r>
    </w:p>
    <w:p>
      <w:r>
        <w:t xml:space="preserve">Söin niitä viime viikonloppuna</w:t>
      </w:r>
    </w:p>
    <w:p>
      <w:r>
        <w:rPr>
          <w:b/>
        </w:rPr>
        <w:t xml:space="preserve">Tulos</w:t>
      </w:r>
    </w:p>
    <w:p>
      <w:r>
        <w:t xml:space="preserve">Oletko syönyt intialaista ruokaa viime aikoina?</w:t>
      </w:r>
    </w:p>
    <w:p>
      <w:r>
        <w:rPr>
          <w:b/>
        </w:rPr>
        <w:t xml:space="preserve">Esimerkki 4.1955</w:t>
      </w:r>
    </w:p>
    <w:p>
      <w:r>
        <w:t xml:space="preserve">Jos ei sada.</w:t>
      </w:r>
    </w:p>
    <w:p>
      <w:r>
        <w:rPr>
          <w:b/>
        </w:rPr>
        <w:t xml:space="preserve">Tulos</w:t>
      </w:r>
    </w:p>
    <w:p>
      <w:r>
        <w:t xml:space="preserve">Pidätkö ulkokonserteista?</w:t>
      </w:r>
    </w:p>
    <w:p>
      <w:r>
        <w:rPr>
          <w:b/>
        </w:rPr>
        <w:t xml:space="preserve">Esimerkki 4.1956</w:t>
      </w:r>
    </w:p>
    <w:p>
      <w:r>
        <w:t xml:space="preserve">Tarvitsisin muutaman ystävän lisää.</w:t>
      </w:r>
    </w:p>
    <w:p>
      <w:r>
        <w:rPr>
          <w:b/>
        </w:rPr>
        <w:t xml:space="preserve">Tulos</w:t>
      </w:r>
    </w:p>
    <w:p>
      <w:r>
        <w:t xml:space="preserve">Haluatko tavata ihmisiä?</w:t>
      </w:r>
    </w:p>
    <w:p>
      <w:r>
        <w:rPr>
          <w:b/>
        </w:rPr>
        <w:t xml:space="preserve">Esimerkki 4.1957</w:t>
      </w:r>
    </w:p>
    <w:p>
      <w:r>
        <w:t xml:space="preserve">Saan palkan vasta torstaina.</w:t>
      </w:r>
    </w:p>
    <w:p>
      <w:r>
        <w:rPr>
          <w:b/>
        </w:rPr>
        <w:t xml:space="preserve">Tulos</w:t>
      </w:r>
    </w:p>
    <w:p>
      <w:r>
        <w:t xml:space="preserve">Pitääkö sinun pysyä tietyssä hintaluokassa?</w:t>
      </w:r>
    </w:p>
    <w:p>
      <w:r>
        <w:rPr>
          <w:b/>
        </w:rPr>
        <w:t xml:space="preserve">Esimerkki 4.1958</w:t>
      </w:r>
    </w:p>
    <w:p>
      <w:r>
        <w:t xml:space="preserve">Minut vähennettiin osa-aikaiseksi viime vuonna.</w:t>
      </w:r>
    </w:p>
    <w:p>
      <w:r>
        <w:rPr>
          <w:b/>
        </w:rPr>
        <w:t xml:space="preserve">Tulos</w:t>
      </w:r>
    </w:p>
    <w:p>
      <w:r>
        <w:t xml:space="preserve">Onko työsi kokopäivätyö?</w:t>
      </w:r>
    </w:p>
    <w:p>
      <w:r>
        <w:rPr>
          <w:b/>
        </w:rPr>
        <w:t xml:space="preserve">Esimerkki 4.1959</w:t>
      </w:r>
    </w:p>
    <w:p>
      <w:r>
        <w:t xml:space="preserve">Tämä kaupunki on minulle tuttu</w:t>
      </w:r>
    </w:p>
    <w:p>
      <w:r>
        <w:rPr>
          <w:b/>
        </w:rPr>
        <w:t xml:space="preserve">Tulos</w:t>
      </w:r>
    </w:p>
    <w:p>
      <w:r>
        <w:t xml:space="preserve">Oletko uusi kaupungissa?</w:t>
      </w:r>
    </w:p>
    <w:p>
      <w:r>
        <w:rPr>
          <w:b/>
        </w:rPr>
        <w:t xml:space="preserve">Esimerkki 4.1960</w:t>
      </w:r>
    </w:p>
    <w:p>
      <w:r>
        <w:t xml:space="preserve">Minulla on alhainen toleranssi sille.</w:t>
      </w:r>
    </w:p>
    <w:p>
      <w:r>
        <w:rPr>
          <w:b/>
        </w:rPr>
        <w:t xml:space="preserve">Tulos</w:t>
      </w:r>
    </w:p>
    <w:p>
      <w:r>
        <w:t xml:space="preserve">Pidätkö mausteisesta ruoasta?</w:t>
      </w:r>
    </w:p>
    <w:p>
      <w:r>
        <w:rPr>
          <w:b/>
        </w:rPr>
        <w:t xml:space="preserve">Esimerkki 4.1961</w:t>
      </w:r>
    </w:p>
    <w:p>
      <w:r>
        <w:t xml:space="preserve">Se kuulostaa minusta hullulta.</w:t>
      </w:r>
    </w:p>
    <w:p>
      <w:r>
        <w:rPr>
          <w:b/>
        </w:rPr>
        <w:t xml:space="preserve">Tulos</w:t>
      </w:r>
    </w:p>
    <w:p>
      <w:r>
        <w:t xml:space="preserve">Onko sinulla varaa 5000 dollariin kuukaudessa?</w:t>
      </w:r>
    </w:p>
    <w:p>
      <w:r>
        <w:rPr>
          <w:b/>
        </w:rPr>
        <w:t xml:space="preserve">Esimerkki 4.1962</w:t>
      </w:r>
    </w:p>
    <w:p>
      <w:r>
        <w:t xml:space="preserve">Tein nuorempana</w:t>
      </w:r>
    </w:p>
    <w:p>
      <w:r>
        <w:rPr>
          <w:b/>
        </w:rPr>
        <w:t xml:space="preserve">Tulos</w:t>
      </w:r>
    </w:p>
    <w:p>
      <w:r>
        <w:t xml:space="preserve">Oletko soittanut jotain instrumenttia?</w:t>
      </w:r>
    </w:p>
    <w:p>
      <w:r>
        <w:rPr>
          <w:b/>
        </w:rPr>
        <w:t xml:space="preserve">Esimerkki 4.1963</w:t>
      </w:r>
    </w:p>
    <w:p>
      <w:r>
        <w:t xml:space="preserve">Vannoin, etten koskaan pelaisi golfia.</w:t>
      </w:r>
    </w:p>
    <w:p>
      <w:r>
        <w:rPr>
          <w:b/>
        </w:rPr>
        <w:t xml:space="preserve">Tulos</w:t>
      </w:r>
    </w:p>
    <w:p>
      <w:r>
        <w:t xml:space="preserve">Pelaatko golfia viikonloppuisin?</w:t>
      </w:r>
    </w:p>
    <w:p>
      <w:r>
        <w:rPr>
          <w:b/>
        </w:rPr>
        <w:t xml:space="preserve">Esimerkki 4.1964</w:t>
      </w:r>
    </w:p>
    <w:p>
      <w:r>
        <w:t xml:space="preserve">Työ on itse asiassa enemmänkin hallinnollista.</w:t>
      </w:r>
    </w:p>
    <w:p>
      <w:r>
        <w:rPr>
          <w:b/>
        </w:rPr>
        <w:t xml:space="preserve">Tulos</w:t>
      </w:r>
    </w:p>
    <w:p>
      <w:r>
        <w:t xml:space="preserve">Oletko tukiasemassa?</w:t>
      </w:r>
    </w:p>
    <w:p>
      <w:r>
        <w:rPr>
          <w:b/>
        </w:rPr>
        <w:t xml:space="preserve">Esimerkki 4.1965</w:t>
      </w:r>
    </w:p>
    <w:p>
      <w:r>
        <w:t xml:space="preserve">Haluaisin nähdä kaupunkinne.</w:t>
      </w:r>
    </w:p>
    <w:p>
      <w:r>
        <w:rPr>
          <w:b/>
        </w:rPr>
        <w:t xml:space="preserve">Tulos</w:t>
      </w:r>
    </w:p>
    <w:p>
      <w:r>
        <w:t xml:space="preserve">Haluatko matkustaa jonnekin?</w:t>
      </w:r>
    </w:p>
    <w:p>
      <w:r>
        <w:rPr>
          <w:b/>
        </w:rPr>
        <w:t xml:space="preserve">Esimerkki 4.1966</w:t>
      </w:r>
    </w:p>
    <w:p>
      <w:r>
        <w:t xml:space="preserve">Olen valkoviinin ystävä.</w:t>
      </w:r>
    </w:p>
    <w:p>
      <w:r>
        <w:rPr>
          <w:b/>
        </w:rPr>
        <w:t xml:space="preserve">Tulos</w:t>
      </w:r>
    </w:p>
    <w:p>
      <w:r>
        <w:t xml:space="preserve">Pidätkö alkoholista tai viinistä illallisen kanssa?</w:t>
      </w:r>
    </w:p>
    <w:p>
      <w:r>
        <w:rPr>
          <w:b/>
        </w:rPr>
        <w:t xml:space="preserve">Esimerkki 4.1967</w:t>
      </w:r>
    </w:p>
    <w:p>
      <w:r>
        <w:t xml:space="preserve">Olen jättänyt kahden viikon irtisanomisilmoitukseni.</w:t>
      </w:r>
    </w:p>
    <w:p>
      <w:r>
        <w:rPr>
          <w:b/>
        </w:rPr>
        <w:t xml:space="preserve">Tulos</w:t>
      </w:r>
    </w:p>
    <w:p>
      <w:r>
        <w:t xml:space="preserve">Aiotko lopettaa?</w:t>
      </w:r>
    </w:p>
    <w:p>
      <w:r>
        <w:rPr>
          <w:b/>
        </w:rPr>
        <w:t xml:space="preserve">Esimerkki 4.1968</w:t>
      </w:r>
    </w:p>
    <w:p>
      <w:r>
        <w:t xml:space="preserve">Ainoa genre, josta en oikeastaan pidä, on tosirikokset.</w:t>
      </w:r>
    </w:p>
    <w:p>
      <w:r>
        <w:rPr>
          <w:b/>
        </w:rPr>
        <w:t xml:space="preserve">Tulos</w:t>
      </w:r>
    </w:p>
    <w:p>
      <w:r>
        <w:t xml:space="preserve">Pidätkö modernista kirjallisuudesta?</w:t>
      </w:r>
    </w:p>
    <w:p>
      <w:r>
        <w:rPr>
          <w:b/>
        </w:rPr>
        <w:t xml:space="preserve">Esimerkki 4.1969</w:t>
      </w:r>
    </w:p>
    <w:p>
      <w:r>
        <w:t xml:space="preserve">En ole muuttanut.</w:t>
      </w:r>
    </w:p>
    <w:p>
      <w:r>
        <w:rPr>
          <w:b/>
        </w:rPr>
        <w:t xml:space="preserve">Tulos</w:t>
      </w:r>
    </w:p>
    <w:p>
      <w:r>
        <w:t xml:space="preserve">Työskentelettekö samassa kaupungissa?</w:t>
      </w:r>
    </w:p>
    <w:p>
      <w:r>
        <w:rPr>
          <w:b/>
        </w:rPr>
        <w:t xml:space="preserve">Esimerkki 4.1970</w:t>
      </w:r>
    </w:p>
    <w:p>
      <w:r>
        <w:t xml:space="preserve">Alle vuosi.</w:t>
      </w:r>
    </w:p>
    <w:p>
      <w:r>
        <w:rPr>
          <w:b/>
        </w:rPr>
        <w:t xml:space="preserve">Tulos</w:t>
      </w:r>
    </w:p>
    <w:p>
      <w:r>
        <w:t xml:space="preserve">Oletko ollut pitkään nykyisessä työpaikassasi?</w:t>
      </w:r>
    </w:p>
    <w:p>
      <w:r>
        <w:rPr>
          <w:b/>
        </w:rPr>
        <w:t xml:space="preserve">Esimerkki 4.1971</w:t>
      </w:r>
    </w:p>
    <w:p>
      <w:r>
        <w:t xml:space="preserve">Ruokavaliossani ei ole rajoitettu mitään elintarvikkeita.</w:t>
      </w:r>
    </w:p>
    <w:p>
      <w:r>
        <w:rPr>
          <w:b/>
        </w:rPr>
        <w:t xml:space="preserve">Tulos</w:t>
      </w:r>
    </w:p>
    <w:p>
      <w:r>
        <w:t xml:space="preserve">Saatko syödä pastaa dieetilläsi?</w:t>
      </w:r>
    </w:p>
    <w:p>
      <w:r>
        <w:rPr>
          <w:b/>
        </w:rPr>
        <w:t xml:space="preserve">Esimerkki 4.1972</w:t>
      </w:r>
    </w:p>
    <w:p>
      <w:r>
        <w:t xml:space="preserve">Jos sivujuoni on hyvin suunniteltu.</w:t>
      </w:r>
    </w:p>
    <w:p>
      <w:r>
        <w:rPr>
          <w:b/>
        </w:rPr>
        <w:t xml:space="preserve">Tulos</w:t>
      </w:r>
    </w:p>
    <w:p>
      <w:r>
        <w:t xml:space="preserve">Pidätkö kirjoista, joiden juoneen kuuluu mysteeri?</w:t>
      </w:r>
    </w:p>
    <w:p>
      <w:r>
        <w:rPr>
          <w:b/>
        </w:rPr>
        <w:t xml:space="preserve">Esimerkki 4.1973</w:t>
      </w:r>
    </w:p>
    <w:p>
      <w:r>
        <w:t xml:space="preserve">noin kerran kuukaudessa</w:t>
      </w:r>
    </w:p>
    <w:p>
      <w:r>
        <w:rPr>
          <w:b/>
        </w:rPr>
        <w:t xml:space="preserve">Tulos</w:t>
      </w:r>
    </w:p>
    <w:p>
      <w:r>
        <w:t xml:space="preserve">Syötkö täällä usein?</w:t>
      </w:r>
    </w:p>
    <w:p>
      <w:r>
        <w:rPr>
          <w:b/>
        </w:rPr>
        <w:t xml:space="preserve">Tulos</w:t>
      </w:r>
    </w:p>
    <w:p>
      <w:r>
        <w:t xml:space="preserve">Käytkö täällä usein?</w:t>
      </w:r>
    </w:p>
    <w:p>
      <w:r>
        <w:rPr>
          <w:b/>
        </w:rPr>
        <w:t xml:space="preserve">Tulos</w:t>
      </w:r>
    </w:p>
    <w:p>
      <w:r>
        <w:t xml:space="preserve">Käytkö usein elokuvissa?</w:t>
      </w:r>
    </w:p>
    <w:p>
      <w:r>
        <w:rPr>
          <w:b/>
        </w:rPr>
        <w:t xml:space="preserve">Esimerkki 4.1974</w:t>
      </w:r>
    </w:p>
    <w:p>
      <w:r>
        <w:t xml:space="preserve">Se maksaa suunnilleen saman verran.</w:t>
      </w:r>
    </w:p>
    <w:p>
      <w:r>
        <w:rPr>
          <w:b/>
        </w:rPr>
        <w:t xml:space="preserve">Tulos</w:t>
      </w:r>
    </w:p>
    <w:p>
      <w:r>
        <w:t xml:space="preserve">Maksetaanko siitä enemmän?</w:t>
      </w:r>
    </w:p>
    <w:p>
      <w:r>
        <w:rPr>
          <w:b/>
        </w:rPr>
        <w:t xml:space="preserve">Esimerkki 4.1975</w:t>
      </w:r>
    </w:p>
    <w:p>
      <w:r>
        <w:t xml:space="preserve">En usko, että he koskaan siirtyvät</w:t>
      </w:r>
    </w:p>
    <w:p>
      <w:r>
        <w:rPr>
          <w:b/>
        </w:rPr>
        <w:t xml:space="preserve">Tulos</w:t>
      </w:r>
    </w:p>
    <w:p>
      <w:r>
        <w:t xml:space="preserve">Asuvatko vanhempasi yhä lapsuudenkodissasi?</w:t>
      </w:r>
    </w:p>
    <w:p>
      <w:r>
        <w:rPr>
          <w:b/>
        </w:rPr>
        <w:t xml:space="preserve">Esimerkki 4.1976</w:t>
      </w:r>
    </w:p>
    <w:p>
      <w:r>
        <w:t xml:space="preserve">ne ovat kaikki hyviä</w:t>
      </w:r>
    </w:p>
    <w:p>
      <w:r>
        <w:rPr>
          <w:b/>
        </w:rPr>
        <w:t xml:space="preserve">Tulos</w:t>
      </w:r>
    </w:p>
    <w:p>
      <w:r>
        <w:t xml:space="preserve">Onko perheesi kunnossa ja hyvinvoiva?</w:t>
      </w:r>
    </w:p>
    <w:p>
      <w:r>
        <w:rPr>
          <w:b/>
        </w:rPr>
        <w:t xml:space="preserve">Esimerkki 4.1977</w:t>
      </w:r>
    </w:p>
    <w:p>
      <w:r>
        <w:t xml:space="preserve">En ole nähnyt keskustaa lainkaan.</w:t>
      </w:r>
    </w:p>
    <w:p>
      <w:r>
        <w:rPr>
          <w:b/>
        </w:rPr>
        <w:t xml:space="preserve">Tulos</w:t>
      </w:r>
    </w:p>
    <w:p>
      <w:r>
        <w:t xml:space="preserve">Oletko käynyt keskustassa jo?</w:t>
      </w:r>
    </w:p>
    <w:p>
      <w:r>
        <w:rPr>
          <w:b/>
        </w:rPr>
        <w:t xml:space="preserve">Esimerkki 4.1978</w:t>
      </w:r>
    </w:p>
    <w:p>
      <w:r>
        <w:t xml:space="preserve">Olen elämäkertojen ystävä.</w:t>
      </w:r>
    </w:p>
    <w:p>
      <w:r>
        <w:rPr>
          <w:b/>
        </w:rPr>
        <w:t xml:space="preserve">Tulos</w:t>
      </w:r>
    </w:p>
    <w:p>
      <w:r>
        <w:t xml:space="preserve">Pidätkö kirjojen lukemisesta?</w:t>
      </w:r>
    </w:p>
    <w:p>
      <w:r>
        <w:rPr>
          <w:b/>
        </w:rPr>
        <w:t xml:space="preserve">Esimerkki 4.1979</w:t>
      </w:r>
    </w:p>
    <w:p>
      <w:r>
        <w:t xml:space="preserve">Minulla on niin paljon tekemistä.</w:t>
      </w:r>
    </w:p>
    <w:p>
      <w:r>
        <w:rPr>
          <w:b/>
        </w:rPr>
        <w:t xml:space="preserve">Tulos</w:t>
      </w:r>
    </w:p>
    <w:p>
      <w:r>
        <w:t xml:space="preserve">Saitko kaiken valmiiksi?</w:t>
      </w:r>
    </w:p>
    <w:p>
      <w:r>
        <w:rPr>
          <w:b/>
        </w:rPr>
        <w:t xml:space="preserve">Esimerkki 4.1980</w:t>
      </w:r>
    </w:p>
    <w:p>
      <w:r>
        <w:t xml:space="preserve">Minulla on tohtorin tutkinto.</w:t>
      </w:r>
    </w:p>
    <w:p>
      <w:r>
        <w:rPr>
          <w:b/>
        </w:rPr>
        <w:t xml:space="preserve">Tulos</w:t>
      </w:r>
    </w:p>
    <w:p>
      <w:r>
        <w:t xml:space="preserve">Oletko käynyt yliopistoa?</w:t>
      </w:r>
    </w:p>
    <w:p>
      <w:r>
        <w:rPr>
          <w:b/>
        </w:rPr>
        <w:t xml:space="preserve">Esimerkki 4.1981</w:t>
      </w:r>
    </w:p>
    <w:p>
      <w:r>
        <w:t xml:space="preserve">Toistaiseksi.</w:t>
      </w:r>
    </w:p>
    <w:p>
      <w:r>
        <w:rPr>
          <w:b/>
        </w:rPr>
        <w:t xml:space="preserve">Tulos</w:t>
      </w:r>
    </w:p>
    <w:p>
      <w:r>
        <w:t xml:space="preserve">Asutko täällä kaupungissa?</w:t>
      </w:r>
    </w:p>
    <w:p>
      <w:r>
        <w:rPr>
          <w:b/>
        </w:rPr>
        <w:t xml:space="preserve">Tulos</w:t>
      </w:r>
    </w:p>
    <w:p>
      <w:r>
        <w:t xml:space="preserve">Asutko yksin?</w:t>
      </w:r>
    </w:p>
    <w:p>
      <w:r>
        <w:rPr>
          <w:b/>
        </w:rPr>
        <w:t xml:space="preserve">Esimerkki 4.1982</w:t>
      </w:r>
    </w:p>
    <w:p>
      <w:r>
        <w:t xml:space="preserve">Se on aika kaukana, mutta ei paljon.</w:t>
      </w:r>
    </w:p>
    <w:p>
      <w:r>
        <w:rPr>
          <w:b/>
        </w:rPr>
        <w:t xml:space="preserve">Tulos</w:t>
      </w:r>
    </w:p>
    <w:p>
      <w:r>
        <w:t xml:space="preserve">Onko asunto lähellä työpaikkaasi?</w:t>
      </w:r>
    </w:p>
    <w:p>
      <w:r>
        <w:rPr>
          <w:b/>
        </w:rPr>
        <w:t xml:space="preserve">Esimerkki 4.1983</w:t>
      </w:r>
    </w:p>
    <w:p>
      <w:r>
        <w:t xml:space="preserve">se olisi suunnitelma</w:t>
      </w:r>
    </w:p>
    <w:p>
      <w:r>
        <w:rPr>
          <w:b/>
        </w:rPr>
        <w:t xml:space="preserve">Tulos</w:t>
      </w:r>
    </w:p>
    <w:p>
      <w:r>
        <w:t xml:space="preserve">Haluatko asua New Yorkissa?</w:t>
      </w:r>
    </w:p>
    <w:p>
      <w:r>
        <w:rPr>
          <w:b/>
        </w:rPr>
        <w:t xml:space="preserve">Esimerkki 4.1984</w:t>
      </w:r>
    </w:p>
    <w:p>
      <w:r>
        <w:t xml:space="preserve">Olen ylpeä urastani.</w:t>
      </w:r>
    </w:p>
    <w:p>
      <w:r>
        <w:rPr>
          <w:b/>
        </w:rPr>
        <w:t xml:space="preserve">Tulos</w:t>
      </w:r>
    </w:p>
    <w:p>
      <w:r>
        <w:t xml:space="preserve">Haluatko pysyä tässä ammatissa?</w:t>
      </w:r>
    </w:p>
    <w:p>
      <w:r>
        <w:rPr>
          <w:b/>
        </w:rPr>
        <w:t xml:space="preserve">Esimerkki 4.1985</w:t>
      </w:r>
    </w:p>
    <w:p>
      <w:r>
        <w:t xml:space="preserve">Olen nähnyt kaikki Avengers-elokuvat tähän mennessä.</w:t>
      </w:r>
    </w:p>
    <w:p>
      <w:r>
        <w:rPr>
          <w:b/>
        </w:rPr>
        <w:t xml:space="preserve">Tulos</w:t>
      </w:r>
    </w:p>
    <w:p>
      <w:r>
        <w:t xml:space="preserve">Haluatko nähdä uuden Avengers-elokuvan?</w:t>
      </w:r>
    </w:p>
    <w:p>
      <w:r>
        <w:rPr>
          <w:b/>
        </w:rPr>
        <w:t xml:space="preserve">Esimerkki 4.1986</w:t>
      </w:r>
    </w:p>
    <w:p>
      <w:r>
        <w:t xml:space="preserve">Rakastan excelin kanssa työskentelyä.</w:t>
      </w:r>
    </w:p>
    <w:p>
      <w:r>
        <w:rPr>
          <w:b/>
        </w:rPr>
        <w:t xml:space="preserve">Tulos</w:t>
      </w:r>
    </w:p>
    <w:p>
      <w:r>
        <w:t xml:space="preserve">Teetkö kirjanpitotehtäviä, kuten taulukkolaskentaa?</w:t>
      </w:r>
    </w:p>
    <w:p>
      <w:r>
        <w:rPr>
          <w:b/>
        </w:rPr>
        <w:t xml:space="preserve">Esimerkki 4.1987</w:t>
      </w:r>
    </w:p>
    <w:p>
      <w:r>
        <w:t xml:space="preserve">Olen aina työskennellyt luovalla alalla.</w:t>
      </w:r>
    </w:p>
    <w:p>
      <w:r>
        <w:rPr>
          <w:b/>
        </w:rPr>
        <w:t xml:space="preserve">Tulos</w:t>
      </w:r>
    </w:p>
    <w:p>
      <w:r>
        <w:t xml:space="preserve">Oletko kokeillut tällaista työtä aiemmin?</w:t>
      </w:r>
    </w:p>
    <w:p>
      <w:r>
        <w:rPr>
          <w:b/>
        </w:rPr>
        <w:t xml:space="preserve">Esimerkki 4.1988</w:t>
      </w:r>
    </w:p>
    <w:p>
      <w:r>
        <w:t xml:space="preserve">En kestä sitä.</w:t>
      </w:r>
    </w:p>
    <w:p>
      <w:r>
        <w:rPr>
          <w:b/>
        </w:rPr>
        <w:t xml:space="preserve">Tulos</w:t>
      </w:r>
    </w:p>
    <w:p>
      <w:r>
        <w:t xml:space="preserve">Pidätkö sushista?</w:t>
      </w:r>
    </w:p>
    <w:p>
      <w:r>
        <w:rPr>
          <w:b/>
        </w:rPr>
        <w:t xml:space="preserve">Tulos</w:t>
      </w:r>
    </w:p>
    <w:p>
      <w:r>
        <w:t xml:space="preserve">Pidätkö country-musiikista?</w:t>
      </w:r>
    </w:p>
    <w:p>
      <w:r>
        <w:rPr>
          <w:b/>
        </w:rPr>
        <w:t xml:space="preserve">Tulos</w:t>
      </w:r>
    </w:p>
    <w:p>
      <w:r>
        <w:t xml:space="preserve">Onko reggae sinun juttusi?</w:t>
      </w:r>
    </w:p>
    <w:p>
      <w:r>
        <w:rPr>
          <w:b/>
        </w:rPr>
        <w:t xml:space="preserve">Esimerkki 4.1989</w:t>
      </w:r>
    </w:p>
    <w:p>
      <w:r>
        <w:t xml:space="preserve">Minulla ei ole kokemusta koodauksesta.</w:t>
      </w:r>
    </w:p>
    <w:p>
      <w:r>
        <w:rPr>
          <w:b/>
        </w:rPr>
        <w:t xml:space="preserve">Tulos</w:t>
      </w:r>
    </w:p>
    <w:p>
      <w:r>
        <w:t xml:space="preserve">Ohjelmoitko koodia?</w:t>
      </w:r>
    </w:p>
    <w:p>
      <w:r>
        <w:rPr>
          <w:b/>
        </w:rPr>
        <w:t xml:space="preserve">Esimerkki 4.1990</w:t>
      </w:r>
    </w:p>
    <w:p>
      <w:r>
        <w:t xml:space="preserve">Haluan ostaa</w:t>
      </w:r>
    </w:p>
    <w:p>
      <w:r>
        <w:rPr>
          <w:b/>
        </w:rPr>
        <w:t xml:space="preserve">Tulos</w:t>
      </w:r>
    </w:p>
    <w:p>
      <w:r>
        <w:t xml:space="preserve">Ostatko vuokrattavaksi?</w:t>
      </w:r>
    </w:p>
    <w:p>
      <w:r>
        <w:rPr>
          <w:b/>
        </w:rPr>
        <w:t xml:space="preserve">Esimerkki 4.1991</w:t>
      </w:r>
    </w:p>
    <w:p>
      <w:r>
        <w:t xml:space="preserve">En ole koskaan tehnyt sitä.</w:t>
      </w:r>
    </w:p>
    <w:p>
      <w:r>
        <w:rPr>
          <w:b/>
        </w:rPr>
        <w:t xml:space="preserve">Tulos</w:t>
      </w:r>
    </w:p>
    <w:p>
      <w:r>
        <w:t xml:space="preserve">Pidätkö keilaamisesta?</w:t>
      </w:r>
    </w:p>
    <w:p>
      <w:r>
        <w:rPr>
          <w:b/>
        </w:rPr>
        <w:t xml:space="preserve">Esimerkki 4.1992</w:t>
      </w:r>
    </w:p>
    <w:p>
      <w:r>
        <w:t xml:space="preserve">Suosin vapaata toimintaa.</w:t>
      </w:r>
    </w:p>
    <w:p>
      <w:r>
        <w:rPr>
          <w:b/>
        </w:rPr>
        <w:t xml:space="preserve">Tulos</w:t>
      </w:r>
    </w:p>
    <w:p>
      <w:r>
        <w:t xml:space="preserve">Onko shoppailu sinun juttusi?</w:t>
      </w:r>
    </w:p>
    <w:p>
      <w:r>
        <w:rPr>
          <w:b/>
        </w:rPr>
        <w:t xml:space="preserve">Esimerkki 4.1993</w:t>
      </w:r>
    </w:p>
    <w:p>
      <w:r>
        <w:t xml:space="preserve">En voi ymmärtää musikaaleja.</w:t>
      </w:r>
    </w:p>
    <w:p>
      <w:r>
        <w:rPr>
          <w:b/>
        </w:rPr>
        <w:t xml:space="preserve">Tulos</w:t>
      </w:r>
    </w:p>
    <w:p>
      <w:r>
        <w:t xml:space="preserve">Haluatko mennä katsomaan musikaalia?</w:t>
      </w:r>
    </w:p>
    <w:p>
      <w:r>
        <w:rPr>
          <w:b/>
        </w:rPr>
        <w:t xml:space="preserve">Esimerkki 4.1994</w:t>
      </w:r>
    </w:p>
    <w:p>
      <w:r>
        <w:t xml:space="preserve">Ne eivät ole suosikkejani.</w:t>
      </w:r>
    </w:p>
    <w:p>
      <w:r>
        <w:rPr>
          <w:b/>
        </w:rPr>
        <w:t xml:space="preserve">Tulos</w:t>
      </w:r>
    </w:p>
    <w:p>
      <w:r>
        <w:t xml:space="preserve">Pidätkö omaelämäkerrallisista kirjoista?</w:t>
      </w:r>
    </w:p>
    <w:p>
      <w:r>
        <w:rPr>
          <w:b/>
        </w:rPr>
        <w:t xml:space="preserve">Esimerkki 4.1995</w:t>
      </w:r>
    </w:p>
    <w:p>
      <w:r>
        <w:t xml:space="preserve">Curry saa minut voimaan pahoin.</w:t>
      </w:r>
    </w:p>
    <w:p>
      <w:r>
        <w:rPr>
          <w:b/>
        </w:rPr>
        <w:t xml:space="preserve">Tulos</w:t>
      </w:r>
    </w:p>
    <w:p>
      <w:r>
        <w:t xml:space="preserve">Mitä jos kokeilisit currya?</w:t>
      </w:r>
    </w:p>
    <w:p>
      <w:r>
        <w:rPr>
          <w:b/>
        </w:rPr>
        <w:t xml:space="preserve">Esimerkki 4.1996</w:t>
      </w:r>
    </w:p>
    <w:p>
      <w:r>
        <w:t xml:space="preserve">Olen sillä tuulella.</w:t>
      </w:r>
    </w:p>
    <w:p>
      <w:r>
        <w:rPr>
          <w:b/>
        </w:rPr>
        <w:t xml:space="preserve">Tulos</w:t>
      </w:r>
    </w:p>
    <w:p>
      <w:r>
        <w:t xml:space="preserve">Haluaisitko juotavaa?</w:t>
      </w:r>
    </w:p>
    <w:p>
      <w:r>
        <w:rPr>
          <w:b/>
        </w:rPr>
        <w:t xml:space="preserve">Esimerkki 4.1997</w:t>
      </w:r>
    </w:p>
    <w:p>
      <w:r>
        <w:t xml:space="preserve">En voi soittaa mitään</w:t>
      </w:r>
    </w:p>
    <w:p>
      <w:r>
        <w:rPr>
          <w:b/>
        </w:rPr>
        <w:t xml:space="preserve">Tulos</w:t>
      </w:r>
    </w:p>
    <w:p>
      <w:r>
        <w:t xml:space="preserve">Pidätkö soittamisesta?</w:t>
      </w:r>
    </w:p>
    <w:p>
      <w:r>
        <w:rPr>
          <w:b/>
        </w:rPr>
        <w:t xml:space="preserve">Esimerkki 4.1998</w:t>
      </w:r>
    </w:p>
    <w:p>
      <w:r>
        <w:t xml:space="preserve">En keksi parempaa ideaa.</w:t>
      </w:r>
    </w:p>
    <w:p>
      <w:r>
        <w:rPr>
          <w:b/>
        </w:rPr>
        <w:t xml:space="preserve">Tulos</w:t>
      </w:r>
    </w:p>
    <w:p>
      <w:r>
        <w:t xml:space="preserve">Mitä jos söisimme hampurilaisia päivälliseksi?</w:t>
      </w:r>
    </w:p>
    <w:p>
      <w:r>
        <w:rPr>
          <w:b/>
        </w:rPr>
        <w:t xml:space="preserve">Esimerkki 4.1999</w:t>
      </w:r>
    </w:p>
    <w:p>
      <w:r>
        <w:t xml:space="preserve">Sanoisin, että se on</w:t>
      </w:r>
    </w:p>
    <w:p>
      <w:r>
        <w:rPr>
          <w:b/>
        </w:rPr>
        <w:t xml:space="preserve">Tulos</w:t>
      </w:r>
    </w:p>
    <w:p>
      <w:r>
        <w:t xml:space="preserve">Pidätkö pääasiassa fiktiosta?</w:t>
      </w:r>
    </w:p>
    <w:p>
      <w:r>
        <w:rPr>
          <w:b/>
        </w:rPr>
        <w:t xml:space="preserve">Esimerkki 4.2000</w:t>
      </w:r>
    </w:p>
    <w:p>
      <w:r>
        <w:t xml:space="preserve">Jutteleminen saa päivän kulumaan nopeammin.</w:t>
      </w:r>
    </w:p>
    <w:p>
      <w:r>
        <w:rPr>
          <w:b/>
        </w:rPr>
        <w:t xml:space="preserve">Tulos</w:t>
      </w:r>
    </w:p>
    <w:p>
      <w:r>
        <w:t xml:space="preserve">Pidätkö ihmisten kanssa työskentelystä?</w:t>
      </w:r>
    </w:p>
    <w:p>
      <w:r>
        <w:rPr>
          <w:b/>
        </w:rPr>
        <w:t xml:space="preserve">Esimerkki 4.2001</w:t>
      </w:r>
    </w:p>
    <w:p>
      <w:r>
        <w:t xml:space="preserve">Se on kaunis, myönnän sen.</w:t>
      </w:r>
    </w:p>
    <w:p>
      <w:r>
        <w:rPr>
          <w:b/>
        </w:rPr>
        <w:t xml:space="preserve">Tulos</w:t>
      </w:r>
    </w:p>
    <w:p>
      <w:r>
        <w:t xml:space="preserve">Eikö viulun ääni olekin ihana?</w:t>
      </w:r>
    </w:p>
    <w:p>
      <w:r>
        <w:rPr>
          <w:b/>
        </w:rPr>
        <w:t xml:space="preserve">Esimerkki 4.2002</w:t>
      </w:r>
    </w:p>
    <w:p>
      <w:r>
        <w:t xml:space="preserve">Olin kaverin luona viime viikolla.</w:t>
      </w:r>
    </w:p>
    <w:p>
      <w:r>
        <w:rPr>
          <w:b/>
        </w:rPr>
        <w:t xml:space="preserve">Tulos</w:t>
      </w:r>
    </w:p>
    <w:p>
      <w:r>
        <w:t xml:space="preserve">Oletko käynyt viime aikoina muiden ystävien luona?</w:t>
      </w:r>
    </w:p>
    <w:p>
      <w:r>
        <w:rPr>
          <w:b/>
        </w:rPr>
        <w:t xml:space="preserve">Esimerkki 4.2003</w:t>
      </w:r>
    </w:p>
    <w:p>
      <w:r>
        <w:t xml:space="preserve">Olisinpa Austinista.</w:t>
      </w:r>
    </w:p>
    <w:p>
      <w:r>
        <w:rPr>
          <w:b/>
        </w:rPr>
        <w:t xml:space="preserve">Tulos</w:t>
      </w:r>
    </w:p>
    <w:p>
      <w:r>
        <w:t xml:space="preserve">Oletko Austinista?</w:t>
      </w:r>
    </w:p>
    <w:p>
      <w:r>
        <w:rPr>
          <w:b/>
        </w:rPr>
        <w:t xml:space="preserve">Esimerkki 4.2004</w:t>
      </w:r>
    </w:p>
    <w:p>
      <w:r>
        <w:t xml:space="preserve">Meillä on 401k.</w:t>
      </w:r>
    </w:p>
    <w:p>
      <w:r>
        <w:rPr>
          <w:b/>
        </w:rPr>
        <w:t xml:space="preserve">Tulos</w:t>
      </w:r>
    </w:p>
    <w:p>
      <w:r>
        <w:t xml:space="preserve">Onko käytettävissä eläkejärjestelmä?</w:t>
      </w:r>
    </w:p>
    <w:p>
      <w:r>
        <w:rPr>
          <w:b/>
        </w:rPr>
        <w:t xml:space="preserve">Esimerkki 4.2005</w:t>
      </w:r>
    </w:p>
    <w:p>
      <w:r>
        <w:t xml:space="preserve">Tutkimusteni perusteella se on erittäin turvallista.</w:t>
      </w:r>
    </w:p>
    <w:p>
      <w:r>
        <w:rPr>
          <w:b/>
        </w:rPr>
        <w:t xml:space="preserve">Tulos</w:t>
      </w:r>
    </w:p>
    <w:p>
      <w:r>
        <w:t xml:space="preserve">Onko se korkean rikollisuuden alueella?</w:t>
      </w:r>
    </w:p>
    <w:p>
      <w:r>
        <w:rPr>
          <w:b/>
        </w:rPr>
        <w:t xml:space="preserve">Esimerkki 4.2006</w:t>
      </w:r>
    </w:p>
    <w:p>
      <w:r>
        <w:t xml:space="preserve">Olen sisarusteni ja veljenpoikieni fani.</w:t>
      </w:r>
    </w:p>
    <w:p>
      <w:r>
        <w:rPr>
          <w:b/>
        </w:rPr>
        <w:t xml:space="preserve">Tulos</w:t>
      </w:r>
    </w:p>
    <w:p>
      <w:r>
        <w:t xml:space="preserve">Pidätkö lapsista?</w:t>
      </w:r>
    </w:p>
    <w:p>
      <w:r>
        <w:rPr>
          <w:b/>
        </w:rPr>
        <w:t xml:space="preserve">Esimerkki 4.2007</w:t>
      </w:r>
    </w:p>
    <w:p>
      <w:r>
        <w:t xml:space="preserve">Hankin asunnon Manhattanilta.</w:t>
      </w:r>
    </w:p>
    <w:p>
      <w:r>
        <w:rPr>
          <w:b/>
        </w:rPr>
        <w:t xml:space="preserve">Tulos</w:t>
      </w:r>
    </w:p>
    <w:p>
      <w:r>
        <w:t xml:space="preserve">Hankitko asunnon kaupungista?</w:t>
      </w:r>
    </w:p>
    <w:p>
      <w:r>
        <w:rPr>
          <w:b/>
        </w:rPr>
        <w:t xml:space="preserve">Esimerkki 4.2008</w:t>
      </w:r>
    </w:p>
    <w:p>
      <w:r>
        <w:t xml:space="preserve">Otan kitaran soittotunteja.</w:t>
      </w:r>
    </w:p>
    <w:p>
      <w:r>
        <w:rPr>
          <w:b/>
        </w:rPr>
        <w:t xml:space="preserve">Tulos</w:t>
      </w:r>
    </w:p>
    <w:p>
      <w:r>
        <w:t xml:space="preserve">Oletko taitava kitaran kanssa?</w:t>
      </w:r>
    </w:p>
    <w:p>
      <w:r>
        <w:rPr>
          <w:b/>
        </w:rPr>
        <w:t xml:space="preserve">Esimerkki 4.2009</w:t>
      </w:r>
    </w:p>
    <w:p>
      <w:r>
        <w:t xml:space="preserve">Minulla ei ole tällä hetkellä lemmikkejä, mutta haluaisin hankkia koiran.</w:t>
      </w:r>
    </w:p>
    <w:p>
      <w:r>
        <w:rPr>
          <w:b/>
        </w:rPr>
        <w:t xml:space="preserve">Tulos</w:t>
      </w:r>
    </w:p>
    <w:p>
      <w:r>
        <w:t xml:space="preserve">Tuotteko asuntoon lemmikkejä?</w:t>
      </w:r>
    </w:p>
    <w:p>
      <w:r>
        <w:rPr>
          <w:b/>
        </w:rPr>
        <w:t xml:space="preserve">Esimerkki 4.2010</w:t>
      </w:r>
    </w:p>
    <w:p>
      <w:r>
        <w:t xml:space="preserve">Miten olisi uusi cocktailbaari sen sijaan?</w:t>
      </w:r>
    </w:p>
    <w:p>
      <w:r>
        <w:rPr>
          <w:b/>
        </w:rPr>
        <w:t xml:space="preserve">Tulos</w:t>
      </w:r>
    </w:p>
    <w:p>
      <w:r>
        <w:t xml:space="preserve">Haluatko mennä drinkille paikalliseen pubiin?</w:t>
      </w:r>
    </w:p>
    <w:p>
      <w:r>
        <w:rPr>
          <w:b/>
        </w:rPr>
        <w:t xml:space="preserve">Esimerkki 4.2011</w:t>
      </w:r>
    </w:p>
    <w:p>
      <w:r>
        <w:t xml:space="preserve">Pidän enemmän fantasiasta.</w:t>
      </w:r>
    </w:p>
    <w:p>
      <w:r>
        <w:rPr>
          <w:b/>
        </w:rPr>
        <w:t xml:space="preserve">Tulos</w:t>
      </w:r>
    </w:p>
    <w:p>
      <w:r>
        <w:t xml:space="preserve">Pidätkö jännityskirjoista?</w:t>
      </w:r>
    </w:p>
    <w:p>
      <w:r>
        <w:rPr>
          <w:b/>
        </w:rPr>
        <w:t xml:space="preserve">Esimerkki 4.2012</w:t>
      </w:r>
    </w:p>
    <w:p>
      <w:r>
        <w:t xml:space="preserve">Jos luen, valitsen mysteerit.</w:t>
      </w:r>
    </w:p>
    <w:p>
      <w:r>
        <w:rPr>
          <w:b/>
        </w:rPr>
        <w:t xml:space="preserve">Tulos</w:t>
      </w:r>
    </w:p>
    <w:p>
      <w:r>
        <w:t xml:space="preserve">Oletko fantasiafani?</w:t>
      </w:r>
    </w:p>
    <w:p>
      <w:r>
        <w:rPr>
          <w:b/>
        </w:rPr>
        <w:t xml:space="preserve">Esimerkki 4.2013</w:t>
      </w:r>
    </w:p>
    <w:p>
      <w:r>
        <w:t xml:space="preserve">Koristeeni ovat jo pystyssä.</w:t>
      </w:r>
    </w:p>
    <w:p>
      <w:r>
        <w:rPr>
          <w:b/>
        </w:rPr>
        <w:t xml:space="preserve">Tulos</w:t>
      </w:r>
    </w:p>
    <w:p>
      <w:r>
        <w:t xml:space="preserve">Aiotko koristella jouluksi?</w:t>
      </w:r>
    </w:p>
    <w:p>
      <w:r>
        <w:rPr>
          <w:b/>
        </w:rPr>
        <w:t xml:space="preserve">Esimerkki 4.2014</w:t>
      </w:r>
    </w:p>
    <w:p>
      <w:r>
        <w:t xml:space="preserve">Luulin, ettei sitä koskaan tulisi.</w:t>
      </w:r>
    </w:p>
    <w:p>
      <w:r>
        <w:rPr>
          <w:b/>
        </w:rPr>
        <w:t xml:space="preserve">Tulos</w:t>
      </w:r>
    </w:p>
    <w:p>
      <w:r>
        <w:t xml:space="preserve">Etkö olekin iloinen, että on perjantai?</w:t>
      </w:r>
    </w:p>
    <w:p>
      <w:r>
        <w:rPr>
          <w:b/>
        </w:rPr>
        <w:t xml:space="preserve">Esimerkki 4.2015</w:t>
      </w:r>
    </w:p>
    <w:p>
      <w:r>
        <w:t xml:space="preserve">Rakastan klassista musiikkia</w:t>
      </w:r>
    </w:p>
    <w:p>
      <w:r>
        <w:rPr>
          <w:b/>
        </w:rPr>
        <w:t xml:space="preserve">Tulos</w:t>
      </w:r>
    </w:p>
    <w:p>
      <w:r>
        <w:t xml:space="preserve">Oletko kuullut Mozartia?</w:t>
      </w:r>
    </w:p>
    <w:p>
      <w:r>
        <w:rPr>
          <w:b/>
        </w:rPr>
        <w:t xml:space="preserve">Esimerkki 4.2016</w:t>
      </w:r>
    </w:p>
    <w:p>
      <w:r>
        <w:t xml:space="preserve">Minulla on suunnitelmia lauantaiksi ja sunnuntaiksi.</w:t>
      </w:r>
    </w:p>
    <w:p>
      <w:r>
        <w:rPr>
          <w:b/>
        </w:rPr>
        <w:t xml:space="preserve">Tulos</w:t>
      </w:r>
    </w:p>
    <w:p>
      <w:r>
        <w:t xml:space="preserve">Oletko kiireinen tänä viikonloppuna?</w:t>
      </w:r>
    </w:p>
    <w:p>
      <w:r>
        <w:rPr>
          <w:b/>
        </w:rPr>
        <w:t xml:space="preserve">Esimerkki 4.2017</w:t>
      </w:r>
    </w:p>
    <w:p>
      <w:r>
        <w:t xml:space="preserve">Vaihdoin äskettäin uraa.</w:t>
      </w:r>
    </w:p>
    <w:p>
      <w:r>
        <w:rPr>
          <w:b/>
        </w:rPr>
        <w:t xml:space="preserve">Tulos</w:t>
      </w:r>
    </w:p>
    <w:p>
      <w:r>
        <w:t xml:space="preserve">Työskenteletkö yhä tekniikan alalla?</w:t>
      </w:r>
    </w:p>
    <w:p>
      <w:r>
        <w:rPr>
          <w:b/>
        </w:rPr>
        <w:t xml:space="preserve">Esimerkki 4.2018</w:t>
      </w:r>
    </w:p>
    <w:p>
      <w:r>
        <w:t xml:space="preserve">Me jatkamme yrittämistä.</w:t>
      </w:r>
    </w:p>
    <w:p>
      <w:r>
        <w:rPr>
          <w:b/>
        </w:rPr>
        <w:t xml:space="preserve">Tulos</w:t>
      </w:r>
    </w:p>
    <w:p>
      <w:r>
        <w:t xml:space="preserve">Onko sinulla lapsia?</w:t>
      </w:r>
    </w:p>
    <w:p>
      <w:r>
        <w:rPr>
          <w:b/>
        </w:rPr>
        <w:t xml:space="preserve">Esimerkki 4.2019</w:t>
      </w:r>
    </w:p>
    <w:p>
      <w:r>
        <w:t xml:space="preserve">Lapseni ovat kotiopetuksessa.</w:t>
      </w:r>
    </w:p>
    <w:p>
      <w:r>
        <w:rPr>
          <w:b/>
        </w:rPr>
        <w:t xml:space="preserve">Tulos</w:t>
      </w:r>
    </w:p>
    <w:p>
      <w:r>
        <w:t xml:space="preserve">Menevätkö lapsenne paikalliseen kouluun?</w:t>
      </w:r>
    </w:p>
    <w:p>
      <w:r>
        <w:rPr>
          <w:b/>
        </w:rPr>
        <w:t xml:space="preserve">Esimerkki 4.2020</w:t>
      </w:r>
    </w:p>
    <w:p>
      <w:r>
        <w:t xml:space="preserve">Minulla ei ole aikaa.</w:t>
      </w:r>
    </w:p>
    <w:p>
      <w:r>
        <w:rPr>
          <w:b/>
        </w:rPr>
        <w:t xml:space="preserve">Tulos</w:t>
      </w:r>
    </w:p>
    <w:p>
      <w:r>
        <w:t xml:space="preserve">Olisitko kiinnostunut kirjakerhosta?</w:t>
      </w:r>
    </w:p>
    <w:p>
      <w:r>
        <w:rPr>
          <w:b/>
        </w:rPr>
        <w:t xml:space="preserve">Esimerkki 4.2021</w:t>
      </w:r>
    </w:p>
    <w:p>
      <w:r>
        <w:t xml:space="preserve">Hän kirjoitti Hobitin.</w:t>
      </w:r>
    </w:p>
    <w:p>
      <w:r>
        <w:rPr>
          <w:b/>
        </w:rPr>
        <w:t xml:space="preserve">Tulos</w:t>
      </w:r>
    </w:p>
    <w:p>
      <w:r>
        <w:t xml:space="preserve">Oletko kuullut Tolkienista?</w:t>
      </w:r>
    </w:p>
    <w:p>
      <w:r>
        <w:rPr>
          <w:b/>
        </w:rPr>
        <w:t xml:space="preserve">Esimerkki 4.2022</w:t>
      </w:r>
    </w:p>
    <w:p>
      <w:r>
        <w:t xml:space="preserve">Perheeni voi hyvin.</w:t>
      </w:r>
    </w:p>
    <w:p>
      <w:r>
        <w:rPr>
          <w:b/>
        </w:rPr>
        <w:t xml:space="preserve">Tulos</w:t>
      </w:r>
    </w:p>
    <w:p>
      <w:r>
        <w:t xml:space="preserve">Onko perheesi kunnossa?</w:t>
      </w:r>
    </w:p>
    <w:p>
      <w:r>
        <w:rPr>
          <w:b/>
        </w:rPr>
        <w:t xml:space="preserve">Esimerkki 4.2023</w:t>
      </w:r>
    </w:p>
    <w:p>
      <w:r>
        <w:t xml:space="preserve">Luen kaikki suosikkikirjani uudelleen jouluna.</w:t>
      </w:r>
    </w:p>
    <w:p>
      <w:r>
        <w:rPr>
          <w:b/>
        </w:rPr>
        <w:t xml:space="preserve">Tulos</w:t>
      </w:r>
    </w:p>
    <w:p>
      <w:r>
        <w:t xml:space="preserve">Pidätkö lastenkirjoista?</w:t>
      </w:r>
    </w:p>
    <w:p>
      <w:r>
        <w:rPr>
          <w:b/>
        </w:rPr>
        <w:t xml:space="preserve">Esimerkki 4.2024</w:t>
      </w:r>
    </w:p>
    <w:p>
      <w:r>
        <w:t xml:space="preserve">Setäni muuttaa tänne.</w:t>
      </w:r>
    </w:p>
    <w:p>
      <w:r>
        <w:rPr>
          <w:b/>
        </w:rPr>
        <w:t xml:space="preserve">Tulos</w:t>
      </w:r>
    </w:p>
    <w:p>
      <w:r>
        <w:t xml:space="preserve">Onko sinulla kämppäkaveri?</w:t>
      </w:r>
    </w:p>
    <w:p>
      <w:r>
        <w:rPr>
          <w:b/>
        </w:rPr>
        <w:t xml:space="preserve">Esimerkki 4.2025</w:t>
      </w:r>
    </w:p>
    <w:p>
      <w:r>
        <w:t xml:space="preserve">Se on hyvin rauhallinen</w:t>
      </w:r>
    </w:p>
    <w:p>
      <w:r>
        <w:rPr>
          <w:b/>
        </w:rPr>
        <w:t xml:space="preserve">Tulos</w:t>
      </w:r>
    </w:p>
    <w:p>
      <w:r>
        <w:t xml:space="preserve">Pidätkö tästä kaupunginosasta?</w:t>
      </w:r>
    </w:p>
    <w:p>
      <w:r>
        <w:rPr>
          <w:b/>
        </w:rPr>
        <w:t xml:space="preserve">Esimerkki 4.2026</w:t>
      </w:r>
    </w:p>
    <w:p>
      <w:r>
        <w:t xml:space="preserve">Yksi suosikkikirjailijoistani on Rhonda Byrne.</w:t>
      </w:r>
    </w:p>
    <w:p>
      <w:r>
        <w:rPr>
          <w:b/>
        </w:rPr>
        <w:t xml:space="preserve">Tulos</w:t>
      </w:r>
    </w:p>
    <w:p>
      <w:r>
        <w:t xml:space="preserve">Oletko lukenut kirjan 'The Secret'?</w:t>
      </w:r>
    </w:p>
    <w:p>
      <w:r>
        <w:rPr>
          <w:b/>
        </w:rPr>
        <w:t xml:space="preserve">Esimerkki 4.2027</w:t>
      </w:r>
    </w:p>
    <w:p>
      <w:r>
        <w:t xml:space="preserve">Kuulostaa hyvältä</w:t>
      </w:r>
    </w:p>
    <w:p>
      <w:r>
        <w:rPr>
          <w:b/>
        </w:rPr>
        <w:t xml:space="preserve">Tulos</w:t>
      </w:r>
    </w:p>
    <w:p>
      <w:r>
        <w:t xml:space="preserve">Haluatko mennä rannalle?</w:t>
      </w:r>
    </w:p>
    <w:p>
      <w:r>
        <w:rPr>
          <w:b/>
        </w:rPr>
        <w:t xml:space="preserve">Esimerkki 4.2028</w:t>
      </w:r>
    </w:p>
    <w:p>
      <w:r>
        <w:t xml:space="preserve">Minulla on muutama kumppani.</w:t>
      </w:r>
    </w:p>
    <w:p>
      <w:r>
        <w:rPr>
          <w:b/>
        </w:rPr>
        <w:t xml:space="preserve">Tulos</w:t>
      </w:r>
    </w:p>
    <w:p>
      <w:r>
        <w:t xml:space="preserve">Oletko parisuhteessa?</w:t>
      </w:r>
    </w:p>
    <w:p>
      <w:r>
        <w:rPr>
          <w:b/>
        </w:rPr>
        <w:t xml:space="preserve">Esimerkki 4.2029</w:t>
      </w:r>
    </w:p>
    <w:p>
      <w:r>
        <w:t xml:space="preserve">Vihaan niitä</w:t>
      </w:r>
    </w:p>
    <w:p>
      <w:r>
        <w:rPr>
          <w:b/>
        </w:rPr>
        <w:t xml:space="preserve">Tulos</w:t>
      </w:r>
    </w:p>
    <w:p>
      <w:r>
        <w:t xml:space="preserve">Pidätkö pelottavien romaanien lukemisesta ?</w:t>
      </w:r>
    </w:p>
    <w:p>
      <w:r>
        <w:rPr>
          <w:b/>
        </w:rPr>
        <w:t xml:space="preserve">Esimerkki 4.2030</w:t>
      </w:r>
    </w:p>
    <w:p>
      <w:r>
        <w:t xml:space="preserve">Rakastan klassista musiikkia.</w:t>
      </w:r>
    </w:p>
    <w:p>
      <w:r>
        <w:rPr>
          <w:b/>
        </w:rPr>
        <w:t xml:space="preserve">Tulos</w:t>
      </w:r>
    </w:p>
    <w:p>
      <w:r>
        <w:t xml:space="preserve">Oletko kuullut Mozartia?</w:t>
      </w:r>
    </w:p>
    <w:p>
      <w:r>
        <w:rPr>
          <w:b/>
        </w:rPr>
        <w:t xml:space="preserve">Tulos</w:t>
      </w:r>
    </w:p>
    <w:p>
      <w:r>
        <w:t xml:space="preserve">Kuunteletko luokkien musikaaleja?</w:t>
      </w:r>
    </w:p>
    <w:p>
      <w:r>
        <w:rPr>
          <w:b/>
        </w:rPr>
        <w:t xml:space="preserve">Esimerkki 4.2031</w:t>
      </w:r>
    </w:p>
    <w:p>
      <w:r>
        <w:t xml:space="preserve">Saatan saada pienen korotuksen.</w:t>
      </w:r>
    </w:p>
    <w:p>
      <w:r>
        <w:rPr>
          <w:b/>
        </w:rPr>
        <w:t xml:space="preserve">Tulos</w:t>
      </w:r>
    </w:p>
    <w:p>
      <w:r>
        <w:t xml:space="preserve">Onko se palkankorotus?</w:t>
      </w:r>
    </w:p>
    <w:p>
      <w:r>
        <w:rPr>
          <w:b/>
        </w:rPr>
        <w:t xml:space="preserve">Esimerkki 4.2032</w:t>
      </w:r>
    </w:p>
    <w:p>
      <w:r>
        <w:t xml:space="preserve">En ole kokeillut sitä.</w:t>
      </w:r>
    </w:p>
    <w:p>
      <w:r>
        <w:rPr>
          <w:b/>
        </w:rPr>
        <w:t xml:space="preserve">Tulos</w:t>
      </w:r>
    </w:p>
    <w:p>
      <w:r>
        <w:t xml:space="preserve">Kuunteletko luokkien musikaaleja?</w:t>
      </w:r>
    </w:p>
    <w:p>
      <w:r>
        <w:rPr>
          <w:b/>
        </w:rPr>
        <w:t xml:space="preserve">Esimerkki 4.2033</w:t>
      </w:r>
    </w:p>
    <w:p>
      <w:r>
        <w:t xml:space="preserve">Jos en soita sitä, kuuntelen sitä.</w:t>
      </w:r>
    </w:p>
    <w:p>
      <w:r>
        <w:rPr>
          <w:b/>
        </w:rPr>
        <w:t xml:space="preserve">Tulos</w:t>
      </w:r>
    </w:p>
    <w:p>
      <w:r>
        <w:t xml:space="preserve">Kuunteletko paljon musiikkia?</w:t>
      </w:r>
    </w:p>
    <w:p>
      <w:r>
        <w:rPr>
          <w:b/>
        </w:rPr>
        <w:t xml:space="preserve">Esimerkki 4.2034</w:t>
      </w:r>
    </w:p>
    <w:p>
      <w:r>
        <w:t xml:space="preserve">Joulukuuseni on yhä pystyssä.</w:t>
      </w:r>
    </w:p>
    <w:p>
      <w:r>
        <w:rPr>
          <w:b/>
        </w:rPr>
        <w:t xml:space="preserve">Tulos</w:t>
      </w:r>
    </w:p>
    <w:p>
      <w:r>
        <w:t xml:space="preserve">Saitko kaiken valmiiksi?</w:t>
      </w:r>
    </w:p>
    <w:p>
      <w:r>
        <w:rPr>
          <w:b/>
        </w:rPr>
        <w:t xml:space="preserve">Esimerkki 4.2035</w:t>
      </w:r>
    </w:p>
    <w:p>
      <w:r>
        <w:t xml:space="preserve">Kuulin, että se oli hieno.</w:t>
      </w:r>
    </w:p>
    <w:p>
      <w:r>
        <w:rPr>
          <w:b/>
        </w:rPr>
        <w:t xml:space="preserve">Tulos</w:t>
      </w:r>
    </w:p>
    <w:p>
      <w:r>
        <w:t xml:space="preserve">Oletko kokeillut sitä uutta thaimaalaista ravintolaa pääkadulla?</w:t>
      </w:r>
    </w:p>
    <w:p>
      <w:r>
        <w:rPr>
          <w:b/>
        </w:rPr>
        <w:t xml:space="preserve">Esimerkki 4.2036</w:t>
      </w:r>
    </w:p>
    <w:p>
      <w:r>
        <w:t xml:space="preserve">Syön tofua usein.</w:t>
      </w:r>
    </w:p>
    <w:p>
      <w:r>
        <w:rPr>
          <w:b/>
        </w:rPr>
        <w:t xml:space="preserve">Tulos</w:t>
      </w:r>
    </w:p>
    <w:p>
      <w:r>
        <w:t xml:space="preserve">Oletko allerginen soijalle?</w:t>
      </w:r>
    </w:p>
    <w:p>
      <w:r>
        <w:rPr>
          <w:b/>
        </w:rPr>
        <w:t xml:space="preserve">Esimerkki 4.2037</w:t>
      </w:r>
    </w:p>
    <w:p>
      <w:r>
        <w:t xml:space="preserve">Pelkään vettä.</w:t>
      </w:r>
    </w:p>
    <w:p>
      <w:r>
        <w:rPr>
          <w:b/>
        </w:rPr>
        <w:t xml:space="preserve">Tulos</w:t>
      </w:r>
    </w:p>
    <w:p>
      <w:r>
        <w:t xml:space="preserve">Oletko käynyt joella?</w:t>
      </w:r>
    </w:p>
    <w:p>
      <w:r>
        <w:rPr>
          <w:b/>
        </w:rPr>
        <w:t xml:space="preserve">Esimerkki 4.2038</w:t>
      </w:r>
    </w:p>
    <w:p>
      <w:r>
        <w:t xml:space="preserve">Naapurustolla on kova maine.</w:t>
      </w:r>
    </w:p>
    <w:p>
      <w:r>
        <w:rPr>
          <w:b/>
        </w:rPr>
        <w:t xml:space="preserve">Tulos</w:t>
      </w:r>
    </w:p>
    <w:p>
      <w:r>
        <w:t xml:space="preserve">Onko naapurustolla hyvä maine?</w:t>
      </w:r>
    </w:p>
    <w:p>
      <w:r>
        <w:rPr>
          <w:b/>
        </w:rPr>
        <w:t xml:space="preserve">Esimerkki 4.2039</w:t>
      </w:r>
    </w:p>
    <w:p>
      <w:r>
        <w:t xml:space="preserve">En ole suuri rap-fani.</w:t>
      </w:r>
    </w:p>
    <w:p>
      <w:r>
        <w:rPr>
          <w:b/>
        </w:rPr>
        <w:t xml:space="preserve">Tulos</w:t>
      </w:r>
    </w:p>
    <w:p>
      <w:r>
        <w:t xml:space="preserve">Pidätkö rap-musiikista?</w:t>
      </w:r>
    </w:p>
    <w:p>
      <w:r>
        <w:rPr>
          <w:b/>
        </w:rPr>
        <w:t xml:space="preserve">Esimerkki 4.2040</w:t>
      </w:r>
    </w:p>
    <w:p>
      <w:r>
        <w:t xml:space="preserve">Työni on tylsää ja helppoa.</w:t>
      </w:r>
    </w:p>
    <w:p>
      <w:r>
        <w:rPr>
          <w:b/>
        </w:rPr>
        <w:t xml:space="preserve">Tulos</w:t>
      </w:r>
    </w:p>
    <w:p>
      <w:r>
        <w:t xml:space="preserve">Tunnetko usein olevasi vailla haasteita työssäsi?</w:t>
      </w:r>
    </w:p>
    <w:p>
      <w:r>
        <w:rPr>
          <w:b/>
        </w:rPr>
        <w:t xml:space="preserve">Esimerkki 4.2041</w:t>
      </w:r>
    </w:p>
    <w:p>
      <w:r>
        <w:t xml:space="preserve">Haluaisin mieluummin 1 makuuhuoneen asunnon.</w:t>
      </w:r>
    </w:p>
    <w:p>
      <w:r>
        <w:rPr>
          <w:b/>
        </w:rPr>
        <w:t xml:space="preserve">Tulos</w:t>
      </w:r>
    </w:p>
    <w:p>
      <w:r>
        <w:t xml:space="preserve">Tarvitsetko studion?</w:t>
      </w:r>
    </w:p>
    <w:p>
      <w:r>
        <w:rPr>
          <w:b/>
        </w:rPr>
        <w:t xml:space="preserve">Esimerkki 4.2042</w:t>
      </w:r>
    </w:p>
    <w:p>
      <w:r>
        <w:t xml:space="preserve">Minulla on hiljainen päivä.</w:t>
      </w:r>
    </w:p>
    <w:p>
      <w:r>
        <w:rPr>
          <w:b/>
        </w:rPr>
        <w:t xml:space="preserve">Tulos</w:t>
      </w:r>
    </w:p>
    <w:p>
      <w:r>
        <w:t xml:space="preserve">Oletko juhlimassa tänä viikonloppuna?</w:t>
      </w:r>
    </w:p>
    <w:p>
      <w:r>
        <w:rPr>
          <w:b/>
        </w:rPr>
        <w:t xml:space="preserve">Esimerkki 4.2043</w:t>
      </w:r>
    </w:p>
    <w:p>
      <w:r>
        <w:t xml:space="preserve">ones?", "Minun tietoliikennetaitoni ovat joutuneet koetukselle.</w:t>
      </w:r>
    </w:p>
    <w:p>
      <w:r>
        <w:rPr>
          <w:b/>
        </w:rPr>
        <w:t xml:space="preserve">Tulos</w:t>
      </w:r>
    </w:p>
    <w:p>
      <w:r>
        <w:t xml:space="preserve">Onko sinulla ollut</w:t>
      </w:r>
    </w:p>
    <w:p>
      <w:r>
        <w:rPr>
          <w:b/>
        </w:rPr>
        <w:t xml:space="preserve">Esimerkki 4.2044</w:t>
      </w:r>
    </w:p>
    <w:p>
      <w:r>
        <w:t xml:space="preserve">Pidän kappaleista, joissa on sähkökitara.</w:t>
      </w:r>
    </w:p>
    <w:p>
      <w:r>
        <w:rPr>
          <w:b/>
        </w:rPr>
        <w:t xml:space="preserve">Tulos</w:t>
      </w:r>
    </w:p>
    <w:p>
      <w:r>
        <w:t xml:space="preserve">Kuunteletko mielelläsi kitaraa?</w:t>
      </w:r>
    </w:p>
    <w:p>
      <w:r>
        <w:rPr>
          <w:b/>
        </w:rPr>
        <w:t xml:space="preserve">Esimerkki 4.2045</w:t>
      </w:r>
    </w:p>
    <w:p>
      <w:r>
        <w:t xml:space="preserve">Syön sitä lähes joka aterialla.</w:t>
      </w:r>
    </w:p>
    <w:p>
      <w:r>
        <w:rPr>
          <w:b/>
        </w:rPr>
        <w:t xml:space="preserve">Tulos</w:t>
      </w:r>
    </w:p>
    <w:p>
      <w:r>
        <w:t xml:space="preserve">Pidätkö riisistä?</w:t>
      </w:r>
    </w:p>
    <w:p>
      <w:r>
        <w:rPr>
          <w:b/>
        </w:rPr>
        <w:t xml:space="preserve">Esimerkki 4.2046</w:t>
      </w:r>
    </w:p>
    <w:p>
      <w:r>
        <w:t xml:space="preserve">En usko.</w:t>
      </w:r>
    </w:p>
    <w:p>
      <w:r>
        <w:rPr>
          <w:b/>
        </w:rPr>
        <w:t xml:space="preserve">Tulos</w:t>
      </w:r>
    </w:p>
    <w:p>
      <w:r>
        <w:t xml:space="preserve">Ottaisitko mielelläsi palkanalennuksen?</w:t>
      </w:r>
    </w:p>
    <w:p>
      <w:r>
        <w:rPr>
          <w:b/>
        </w:rPr>
        <w:t xml:space="preserve">Tulos</w:t>
      </w:r>
    </w:p>
    <w:p>
      <w:r>
        <w:t xml:space="preserve">Oletko allerginen valkosipulille?</w:t>
      </w:r>
    </w:p>
    <w:p>
      <w:r>
        <w:rPr>
          <w:b/>
        </w:rPr>
        <w:t xml:space="preserve">Tulos</w:t>
      </w:r>
    </w:p>
    <w:p>
      <w:r>
        <w:t xml:space="preserve">Oletko allerginen mereneläville?</w:t>
      </w:r>
    </w:p>
    <w:p>
      <w:r>
        <w:rPr>
          <w:b/>
        </w:rPr>
        <w:t xml:space="preserve">Esimerkki 4.2047</w:t>
      </w:r>
    </w:p>
    <w:p>
      <w:r>
        <w:t xml:space="preserve">Hän keksi sen.</w:t>
      </w:r>
    </w:p>
    <w:p>
      <w:r>
        <w:rPr>
          <w:b/>
        </w:rPr>
        <w:t xml:space="preserve">Tulos</w:t>
      </w:r>
    </w:p>
    <w:p>
      <w:r>
        <w:t xml:space="preserve">Saiko äitisi koskaan selville, että romutimme hänen autonsa?</w:t>
      </w:r>
    </w:p>
    <w:p>
      <w:r>
        <w:rPr>
          <w:b/>
        </w:rPr>
        <w:t xml:space="preserve">Esimerkki 4.2048</w:t>
      </w:r>
    </w:p>
    <w:p>
      <w:r>
        <w:t xml:space="preserve">En puhu heille.</w:t>
      </w:r>
    </w:p>
    <w:p>
      <w:r>
        <w:rPr>
          <w:b/>
        </w:rPr>
        <w:t xml:space="preserve">Tulos</w:t>
      </w:r>
    </w:p>
    <w:p>
      <w:r>
        <w:t xml:space="preserve">Oletko yhä yhteydessä muihin naapureihin?</w:t>
      </w:r>
    </w:p>
    <w:p>
      <w:r>
        <w:rPr>
          <w:b/>
        </w:rPr>
        <w:t xml:space="preserve">Esimerkki 4.2049</w:t>
      </w:r>
    </w:p>
    <w:p>
      <w:r>
        <w:t xml:space="preserve">Pysyn yleensä sisällä.</w:t>
      </w:r>
    </w:p>
    <w:p>
      <w:r>
        <w:rPr>
          <w:b/>
        </w:rPr>
        <w:t xml:space="preserve">Tulos</w:t>
      </w:r>
    </w:p>
    <w:p>
      <w:r>
        <w:t xml:space="preserve">Käytkö viikonloppuisin ulkona?</w:t>
      </w:r>
    </w:p>
    <w:p>
      <w:r>
        <w:rPr>
          <w:b/>
        </w:rPr>
        <w:t xml:space="preserve">Esimerkki 4.2050</w:t>
      </w:r>
    </w:p>
    <w:p>
      <w:r>
        <w:t xml:space="preserve">Haluan mennä aikaisin nukkumaan.</w:t>
      </w:r>
    </w:p>
    <w:p>
      <w:r>
        <w:rPr>
          <w:b/>
        </w:rPr>
        <w:t xml:space="preserve">Tulos</w:t>
      </w:r>
    </w:p>
    <w:p>
      <w:r>
        <w:t xml:space="preserve">Haluatko katsoa elokuvan myöhemmin?</w:t>
      </w:r>
    </w:p>
    <w:p>
      <w:r>
        <w:rPr>
          <w:b/>
        </w:rPr>
        <w:t xml:space="preserve">Esimerkki 4.2051</w:t>
      </w:r>
    </w:p>
    <w:p>
      <w:r>
        <w:t xml:space="preserve">Se riippuu välineistä.</w:t>
      </w:r>
    </w:p>
    <w:p>
      <w:r>
        <w:rPr>
          <w:b/>
        </w:rPr>
        <w:t xml:space="preserve">Tulos</w:t>
      </w:r>
    </w:p>
    <w:p>
      <w:r>
        <w:t xml:space="preserve">Pidätkö afrikkalaisesta musiikista?</w:t>
      </w:r>
    </w:p>
    <w:p>
      <w:r>
        <w:rPr>
          <w:b/>
        </w:rPr>
        <w:t xml:space="preserve">Esimerkki 4.2052</w:t>
      </w:r>
    </w:p>
    <w:p>
      <w:r>
        <w:t xml:space="preserve">Olen käynyt muutamassa.</w:t>
      </w:r>
    </w:p>
    <w:p>
      <w:r>
        <w:rPr>
          <w:b/>
        </w:rPr>
        <w:t xml:space="preserve">Tulos</w:t>
      </w:r>
    </w:p>
    <w:p>
      <w:r>
        <w:t xml:space="preserve">Käytkö paikallisissa konserteissa?</w:t>
      </w:r>
    </w:p>
    <w:p>
      <w:r>
        <w:rPr>
          <w:b/>
        </w:rPr>
        <w:t xml:space="preserve">Esimerkki 4.2053</w:t>
      </w:r>
    </w:p>
    <w:p>
      <w:r>
        <w:t xml:space="preserve">Minun on osattava peruskoodaus.</w:t>
      </w:r>
    </w:p>
    <w:p>
      <w:r>
        <w:rPr>
          <w:b/>
        </w:rPr>
        <w:t xml:space="preserve">Tulos</w:t>
      </w:r>
    </w:p>
    <w:p>
      <w:r>
        <w:t xml:space="preserve">Vaaditaanko työssäsi jotakin erityistä taitoa?</w:t>
      </w:r>
    </w:p>
    <w:p>
      <w:r>
        <w:rPr>
          <w:b/>
        </w:rPr>
        <w:t xml:space="preserve">Esimerkki 4.2054</w:t>
      </w:r>
    </w:p>
    <w:p>
      <w:r>
        <w:t xml:space="preserve">Harrastan sulkapalloa ja lentopalloa</w:t>
      </w:r>
    </w:p>
    <w:p>
      <w:r>
        <w:rPr>
          <w:b/>
        </w:rPr>
        <w:t xml:space="preserve">Tulos</w:t>
      </w:r>
    </w:p>
    <w:p>
      <w:r>
        <w:t xml:space="preserve">Urheiletko sinä?</w:t>
      </w:r>
    </w:p>
    <w:p>
      <w:r>
        <w:rPr>
          <w:b/>
        </w:rPr>
        <w:t xml:space="preserve">Esimerkki 4.2055</w:t>
      </w:r>
    </w:p>
    <w:p>
      <w:r>
        <w:t xml:space="preserve">Rapukakut kuulostavat herkullisilta.</w:t>
      </w:r>
    </w:p>
    <w:p>
      <w:r>
        <w:rPr>
          <w:b/>
        </w:rPr>
        <w:t xml:space="preserve">Tulos</w:t>
      </w:r>
    </w:p>
    <w:p>
      <w:r>
        <w:t xml:space="preserve">Oletko valmis mereneläviin tänä viikonloppuna?</w:t>
      </w:r>
    </w:p>
    <w:p>
      <w:r>
        <w:rPr>
          <w:b/>
        </w:rPr>
        <w:t xml:space="preserve">Esimerkki 4.2056</w:t>
      </w:r>
    </w:p>
    <w:p>
      <w:r>
        <w:t xml:space="preserve">En voi kuvitellakaan, että saisin kalan.</w:t>
      </w:r>
    </w:p>
    <w:p>
      <w:r>
        <w:rPr>
          <w:b/>
        </w:rPr>
        <w:t xml:space="preserve">Tulos</w:t>
      </w:r>
    </w:p>
    <w:p>
      <w:r>
        <w:t xml:space="preserve">Käytkö kalastamassa viikonloppuisin?</w:t>
      </w:r>
    </w:p>
    <w:p>
      <w:r>
        <w:rPr>
          <w:b/>
        </w:rPr>
        <w:t xml:space="preserve">Esimerkki 4.2057</w:t>
      </w:r>
    </w:p>
    <w:p>
      <w:r>
        <w:t xml:space="preserve">En onneksi</w:t>
      </w:r>
    </w:p>
    <w:p>
      <w:r>
        <w:rPr>
          <w:b/>
        </w:rPr>
        <w:t xml:space="preserve">Tulos</w:t>
      </w:r>
    </w:p>
    <w:p>
      <w:r>
        <w:t xml:space="preserve">Onko sinulla diabetes?</w:t>
      </w:r>
    </w:p>
    <w:p>
      <w:r>
        <w:rPr>
          <w:b/>
        </w:rPr>
        <w:t xml:space="preserve">Esimerkki 4.2058</w:t>
      </w:r>
    </w:p>
    <w:p>
      <w:r>
        <w:t xml:space="preserve">En halua mennä liian pitkälle.</w:t>
      </w:r>
    </w:p>
    <w:p>
      <w:r>
        <w:rPr>
          <w:b/>
        </w:rPr>
        <w:t xml:space="preserve">Tulos</w:t>
      </w:r>
    </w:p>
    <w:p>
      <w:r>
        <w:t xml:space="preserve">Minne haluaisit mennä syömään?</w:t>
      </w:r>
    </w:p>
    <w:p>
      <w:r>
        <w:rPr>
          <w:b/>
        </w:rPr>
        <w:t xml:space="preserve">Esimerkki 4.2059</w:t>
      </w:r>
    </w:p>
    <w:p>
      <w:r>
        <w:t xml:space="preserve">Minulla on suunnitelmia.</w:t>
      </w:r>
    </w:p>
    <w:p>
      <w:r>
        <w:rPr>
          <w:b/>
        </w:rPr>
        <w:t xml:space="preserve">Tulos</w:t>
      </w:r>
    </w:p>
    <w:p>
      <w:r>
        <w:t xml:space="preserve">Haluatteko mennä syömään jotain?</w:t>
      </w:r>
    </w:p>
    <w:p>
      <w:r>
        <w:rPr>
          <w:b/>
        </w:rPr>
        <w:t xml:space="preserve">Esimerkki 4.2060</w:t>
      </w:r>
    </w:p>
    <w:p>
      <w:r>
        <w:t xml:space="preserve">En koskaan saanut sitä tehtyä.</w:t>
      </w:r>
    </w:p>
    <w:p>
      <w:r>
        <w:rPr>
          <w:b/>
        </w:rPr>
        <w:t xml:space="preserve">Tulos</w:t>
      </w:r>
    </w:p>
    <w:p>
      <w:r>
        <w:t xml:space="preserve">Oletko lukenut kirjan 'The Secret'?</w:t>
      </w:r>
    </w:p>
    <w:p>
      <w:r>
        <w:rPr>
          <w:b/>
        </w:rPr>
        <w:t xml:space="preserve">Esimerkki 4.2061</w:t>
      </w:r>
    </w:p>
    <w:p>
      <w:r>
        <w:t xml:space="preserve">Luulen, että se tulee kalliiksi.</w:t>
      </w:r>
    </w:p>
    <w:p>
      <w:r>
        <w:rPr>
          <w:b/>
        </w:rPr>
        <w:t xml:space="preserve">Tulos</w:t>
      </w:r>
    </w:p>
    <w:p>
      <w:r>
        <w:t xml:space="preserve">Tuleeko se maksamaan paljon?</w:t>
      </w:r>
    </w:p>
    <w:p>
      <w:r>
        <w:rPr>
          <w:b/>
        </w:rPr>
        <w:t xml:space="preserve">Esimerkki 4.2062</w:t>
      </w:r>
    </w:p>
    <w:p>
      <w:r>
        <w:t xml:space="preserve">Poikkeuksellisen hyvin.</w:t>
      </w:r>
    </w:p>
    <w:p>
      <w:r>
        <w:rPr>
          <w:b/>
        </w:rPr>
        <w:t xml:space="preserve">Tulos</w:t>
      </w:r>
    </w:p>
    <w:p>
      <w:r>
        <w:t xml:space="preserve">Tuletko toimeen kollegojesi kanssa?</w:t>
      </w:r>
    </w:p>
    <w:p>
      <w:r>
        <w:rPr>
          <w:b/>
        </w:rPr>
        <w:t xml:space="preserve">Esimerkki 4.2063</w:t>
      </w:r>
    </w:p>
    <w:p>
      <w:r>
        <w:t xml:space="preserve">Haluaisin mennä Metiin.</w:t>
      </w:r>
    </w:p>
    <w:p>
      <w:r>
        <w:rPr>
          <w:b/>
        </w:rPr>
        <w:t xml:space="preserve">Tulos</w:t>
      </w:r>
    </w:p>
    <w:p>
      <w:r>
        <w:t xml:space="preserve">Haluaisitko mennä oopperaan?</w:t>
      </w:r>
    </w:p>
    <w:p>
      <w:r>
        <w:rPr>
          <w:b/>
        </w:rPr>
        <w:t xml:space="preserve">Esimerkki 4.2064</w:t>
      </w:r>
    </w:p>
    <w:p>
      <w:r>
        <w:t xml:space="preserve">Vain jos se on hyvin tutkittu.</w:t>
      </w:r>
    </w:p>
    <w:p>
      <w:r>
        <w:rPr>
          <w:b/>
        </w:rPr>
        <w:t xml:space="preserve">Tulos</w:t>
      </w:r>
    </w:p>
    <w:p>
      <w:r>
        <w:t xml:space="preserve">Pidätkö historiallisesta fiktiosta?</w:t>
      </w:r>
    </w:p>
    <w:p>
      <w:r>
        <w:rPr>
          <w:b/>
        </w:rPr>
        <w:t xml:space="preserve">Esimerkki 4.2065</w:t>
      </w:r>
    </w:p>
    <w:p>
      <w:r>
        <w:t xml:space="preserve">Haluaisin pysyä samassa.</w:t>
      </w:r>
    </w:p>
    <w:p>
      <w:r>
        <w:rPr>
          <w:b/>
        </w:rPr>
        <w:t xml:space="preserve">Tulos</w:t>
      </w:r>
    </w:p>
    <w:p>
      <w:r>
        <w:t xml:space="preserve">Oletko kiinnostunut uudesta toimialasta?</w:t>
      </w:r>
    </w:p>
    <w:p>
      <w:r>
        <w:rPr>
          <w:b/>
        </w:rPr>
        <w:t xml:space="preserve">Esimerkki 4.2066</w:t>
      </w:r>
    </w:p>
    <w:p>
      <w:r>
        <w:t xml:space="preserve">Pidän museoista, jos ne ovat outoja.</w:t>
      </w:r>
    </w:p>
    <w:p>
      <w:r>
        <w:rPr>
          <w:b/>
        </w:rPr>
        <w:t xml:space="preserve">Tulos</w:t>
      </w:r>
    </w:p>
    <w:p>
      <w:r>
        <w:t xml:space="preserve">Pidätkö museoista?</w:t>
      </w:r>
    </w:p>
    <w:p>
      <w:r>
        <w:rPr>
          <w:b/>
        </w:rPr>
        <w:t xml:space="preserve">Esimerkki 4.2067</w:t>
      </w:r>
    </w:p>
    <w:p>
      <w:r>
        <w:t xml:space="preserve">Kävin siellä eilen illalla.</w:t>
      </w:r>
    </w:p>
    <w:p>
      <w:r>
        <w:rPr>
          <w:b/>
        </w:rPr>
        <w:t xml:space="preserve">Tulos</w:t>
      </w:r>
    </w:p>
    <w:p>
      <w:r>
        <w:t xml:space="preserve">Oletko käynyt uudessa elokuvateatterissa keskustassa?</w:t>
      </w:r>
    </w:p>
    <w:p>
      <w:r>
        <w:rPr>
          <w:b/>
        </w:rPr>
        <w:t xml:space="preserve">Esimerkki 4.2068</w:t>
      </w:r>
    </w:p>
    <w:p>
      <w:r>
        <w:t xml:space="preserve">Mieluummin improvisoin.</w:t>
      </w:r>
    </w:p>
    <w:p>
      <w:r>
        <w:rPr>
          <w:b/>
        </w:rPr>
        <w:t xml:space="preserve">Tulos</w:t>
      </w:r>
    </w:p>
    <w:p>
      <w:r>
        <w:t xml:space="preserve">Oletko tarkistanut alueen rikollisuusluvut?</w:t>
      </w:r>
    </w:p>
    <w:p>
      <w:r>
        <w:rPr>
          <w:b/>
        </w:rPr>
        <w:t xml:space="preserve">Esimerkki 4.2069</w:t>
      </w:r>
    </w:p>
    <w:p>
      <w:r>
        <w:t xml:space="preserve">Jos se on hyvä.</w:t>
      </w:r>
    </w:p>
    <w:p>
      <w:r>
        <w:rPr>
          <w:b/>
        </w:rPr>
        <w:t xml:space="preserve">Tulos</w:t>
      </w:r>
    </w:p>
    <w:p>
      <w:r>
        <w:t xml:space="preserve">Haluatko vuokrata elokuvan katsottavaksi yhdessä?</w:t>
      </w:r>
    </w:p>
    <w:p>
      <w:r>
        <w:rPr>
          <w:b/>
        </w:rPr>
        <w:t xml:space="preserve">Esimerkki 4.2070</w:t>
      </w:r>
    </w:p>
    <w:p>
      <w:r>
        <w:t xml:space="preserve">Tiedän mieluummin tarkalleen, milloin pääsen kotiin joka päivä.</w:t>
      </w:r>
    </w:p>
    <w:p>
      <w:r>
        <w:rPr>
          <w:b/>
        </w:rPr>
        <w:t xml:space="preserve">Tulos</w:t>
      </w:r>
    </w:p>
    <w:p>
      <w:r>
        <w:t xml:space="preserve">Pidätkö joustavasta aikataulusta vai sopivatko säännölliset työajat sinulle paremmin?</w:t>
      </w:r>
    </w:p>
    <w:p>
      <w:r>
        <w:rPr>
          <w:b/>
        </w:rPr>
        <w:t xml:space="preserve">Esimerkki 4.2071</w:t>
      </w:r>
    </w:p>
    <w:p>
      <w:r>
        <w:t xml:space="preserve">Tilaaminen on aina parempi.</w:t>
      </w:r>
    </w:p>
    <w:p>
      <w:r>
        <w:rPr>
          <w:b/>
        </w:rPr>
        <w:t xml:space="preserve">Tulos</w:t>
      </w:r>
    </w:p>
    <w:p>
      <w:r>
        <w:t xml:space="preserve">Pidätkö istumaravintoloista?</w:t>
      </w:r>
    </w:p>
    <w:p>
      <w:r>
        <w:rPr>
          <w:b/>
        </w:rPr>
        <w:t xml:space="preserve">Esimerkki 4.2072</w:t>
      </w:r>
    </w:p>
    <w:p>
      <w:r>
        <w:t xml:space="preserve">Sieltä olen etsinyt asuntoja.</w:t>
      </w:r>
    </w:p>
    <w:p>
      <w:r>
        <w:rPr>
          <w:b/>
        </w:rPr>
        <w:t xml:space="preserve">Tulos</w:t>
      </w:r>
    </w:p>
    <w:p>
      <w:r>
        <w:t xml:space="preserve">Oletko muuttamassa New Yorkiin?</w:t>
      </w:r>
    </w:p>
    <w:p>
      <w:r>
        <w:rPr>
          <w:b/>
        </w:rPr>
        <w:t xml:space="preserve">Esimerkki 4.2073</w:t>
      </w:r>
    </w:p>
    <w:p>
      <w:r>
        <w:t xml:space="preserve">Meidän on mentävä jalkapallo-otteluun.</w:t>
      </w:r>
    </w:p>
    <w:p>
      <w:r>
        <w:rPr>
          <w:b/>
        </w:rPr>
        <w:t xml:space="preserve">Tulos</w:t>
      </w:r>
    </w:p>
    <w:p>
      <w:r>
        <w:t xml:space="preserve">Onko sinulla suunnitelmia tälle viikonlopulle?</w:t>
      </w:r>
    </w:p>
    <w:p>
      <w:r>
        <w:rPr>
          <w:b/>
        </w:rPr>
        <w:t xml:space="preserve">Esimerkki 4.2074</w:t>
      </w:r>
    </w:p>
    <w:p>
      <w:r>
        <w:t xml:space="preserve">Curry kuulostaa hyvältä.</w:t>
      </w:r>
    </w:p>
    <w:p>
      <w:r>
        <w:rPr>
          <w:b/>
        </w:rPr>
        <w:t xml:space="preserve">Tulos</w:t>
      </w:r>
    </w:p>
    <w:p>
      <w:r>
        <w:t xml:space="preserve">Mitä haluaisit syödä tänään?</w:t>
      </w:r>
    </w:p>
    <w:p>
      <w:r>
        <w:rPr>
          <w:b/>
        </w:rPr>
        <w:t xml:space="preserve">Esimerkki 4.2075</w:t>
      </w:r>
    </w:p>
    <w:p>
      <w:r>
        <w:t xml:space="preserve">Opettelen vielä.</w:t>
      </w:r>
    </w:p>
    <w:p>
      <w:r>
        <w:rPr>
          <w:b/>
        </w:rPr>
        <w:t xml:space="preserve">Tulos</w:t>
      </w:r>
    </w:p>
    <w:p>
      <w:r>
        <w:t xml:space="preserve">Meneekö uusi työsi hyvin?</w:t>
      </w:r>
    </w:p>
    <w:p>
      <w:r>
        <w:rPr>
          <w:b/>
        </w:rPr>
        <w:t xml:space="preserve">Esimerkki 4.2076</w:t>
      </w:r>
    </w:p>
    <w:p>
      <w:r>
        <w:t xml:space="preserve">Rakastan vegaaniruokaa.</w:t>
      </w:r>
    </w:p>
    <w:p>
      <w:r>
        <w:rPr>
          <w:b/>
        </w:rPr>
        <w:t xml:space="preserve">Tulos</w:t>
      </w:r>
    </w:p>
    <w:p>
      <w:r>
        <w:t xml:space="preserve">Oletko kiinnostunut vegaanisesta ruoasta</w:t>
      </w:r>
    </w:p>
    <w:p>
      <w:r>
        <w:rPr>
          <w:b/>
        </w:rPr>
        <w:t xml:space="preserve">Esimerkki 4.2077</w:t>
      </w:r>
    </w:p>
    <w:p>
      <w:r>
        <w:t xml:space="preserve">Luovuin ajokortistani.</w:t>
      </w:r>
    </w:p>
    <w:p>
      <w:r>
        <w:rPr>
          <w:b/>
        </w:rPr>
        <w:t xml:space="preserve">Tulos</w:t>
      </w:r>
    </w:p>
    <w:p>
      <w:r>
        <w:t xml:space="preserve">Ajatko sinä?</w:t>
      </w:r>
    </w:p>
    <w:p>
      <w:r>
        <w:rPr>
          <w:b/>
        </w:rPr>
        <w:t xml:space="preserve">Esimerkki 4.2078</w:t>
      </w:r>
    </w:p>
    <w:p>
      <w:r>
        <w:t xml:space="preserve">Melko uusi!</w:t>
      </w:r>
    </w:p>
    <w:p>
      <w:r>
        <w:rPr>
          <w:b/>
        </w:rPr>
        <w:t xml:space="preserve">Tulos</w:t>
      </w:r>
    </w:p>
    <w:p>
      <w:r>
        <w:t xml:space="preserve">Oletko uusi alueella?</w:t>
      </w:r>
    </w:p>
    <w:p>
      <w:r>
        <w:rPr>
          <w:b/>
        </w:rPr>
        <w:t xml:space="preserve">Esimerkki 4.2079</w:t>
      </w:r>
    </w:p>
    <w:p>
      <w:r>
        <w:t xml:space="preserve">Minun on päästävä ulos mahdollisimman usein.</w:t>
      </w:r>
    </w:p>
    <w:p>
      <w:r>
        <w:rPr>
          <w:b/>
        </w:rPr>
        <w:t xml:space="preserve">Tulos</w:t>
      </w:r>
    </w:p>
    <w:p>
      <w:r>
        <w:t xml:space="preserve">Pidätkö ulkoilmasta?</w:t>
      </w:r>
    </w:p>
    <w:p>
      <w:r>
        <w:rPr>
          <w:b/>
        </w:rPr>
        <w:t xml:space="preserve">Esimerkki 4.2080</w:t>
      </w:r>
    </w:p>
    <w:p>
      <w:r>
        <w:t xml:space="preserve">Tunnen itseni melko energiseksi.</w:t>
      </w:r>
    </w:p>
    <w:p>
      <w:r>
        <w:rPr>
          <w:b/>
        </w:rPr>
        <w:t xml:space="preserve">Tulos</w:t>
      </w:r>
    </w:p>
    <w:p>
      <w:r>
        <w:t xml:space="preserve">Oliko matkustaminen väsyttävää?</w:t>
      </w:r>
    </w:p>
    <w:p>
      <w:r>
        <w:rPr>
          <w:b/>
        </w:rPr>
        <w:t xml:space="preserve">Esimerkki 4.2081</w:t>
      </w:r>
    </w:p>
    <w:p>
      <w:r>
        <w:t xml:space="preserve">En voi syödä sitä, jos se on liian mausteista.</w:t>
      </w:r>
    </w:p>
    <w:p>
      <w:r>
        <w:rPr>
          <w:b/>
        </w:rPr>
        <w:t xml:space="preserve">Tulos</w:t>
      </w:r>
    </w:p>
    <w:p>
      <w:r>
        <w:t xml:space="preserve">Kestätkö todella mausteista ruokaa?</w:t>
      </w:r>
    </w:p>
    <w:p>
      <w:r>
        <w:rPr>
          <w:b/>
        </w:rPr>
        <w:t xml:space="preserve">Esimerkki 4.2082</w:t>
      </w:r>
    </w:p>
    <w:p>
      <w:r>
        <w:t xml:space="preserve">Kämppäkaveri tekee siitä kohtuuhintaista.</w:t>
      </w:r>
    </w:p>
    <w:p>
      <w:r>
        <w:rPr>
          <w:b/>
        </w:rPr>
        <w:t xml:space="preserve">Tulos</w:t>
      </w:r>
    </w:p>
    <w:p>
      <w:r>
        <w:t xml:space="preserve">Tuleeko se kalliiksi?</w:t>
      </w:r>
    </w:p>
    <w:p>
      <w:r>
        <w:rPr>
          <w:b/>
        </w:rPr>
        <w:t xml:space="preserve">Esimerkki 4.2083</w:t>
      </w:r>
    </w:p>
    <w:p>
      <w:r>
        <w:t xml:space="preserve">Itse asiassa kuusi tai seitsemän.</w:t>
      </w:r>
    </w:p>
    <w:p>
      <w:r>
        <w:rPr>
          <w:b/>
        </w:rPr>
        <w:t xml:space="preserve">Tulos</w:t>
      </w:r>
    </w:p>
    <w:p>
      <w:r>
        <w:t xml:space="preserve">Onko sinulla viiden vuoden kokemus?</w:t>
      </w:r>
    </w:p>
    <w:p>
      <w:r>
        <w:rPr>
          <w:b/>
        </w:rPr>
        <w:t xml:space="preserve">Esimerkki 4.2084</w:t>
      </w:r>
    </w:p>
    <w:p>
      <w:r>
        <w:t xml:space="preserve">Tapaan sinut mielelläni.</w:t>
      </w:r>
    </w:p>
    <w:p>
      <w:r>
        <w:rPr>
          <w:b/>
        </w:rPr>
        <w:t xml:space="preserve">Tulos</w:t>
      </w:r>
    </w:p>
    <w:p>
      <w:r>
        <w:t xml:space="preserve">Haluatko jatkaa tätä keskustelua illallisella tänä iltana?</w:t>
      </w:r>
    </w:p>
    <w:p>
      <w:r>
        <w:rPr>
          <w:b/>
        </w:rPr>
        <w:t xml:space="preserve">Esimerkki 4.2085</w:t>
      </w:r>
    </w:p>
    <w:p>
      <w:r>
        <w:t xml:space="preserve">Lapseni asuvat äitinsä kanssa.</w:t>
      </w:r>
    </w:p>
    <w:p>
      <w:r>
        <w:rPr>
          <w:b/>
        </w:rPr>
        <w:t xml:space="preserve">Tulos</w:t>
      </w:r>
    </w:p>
    <w:p>
      <w:r>
        <w:t xml:space="preserve">Onko sinulla jo lapsia?</w:t>
      </w:r>
    </w:p>
    <w:p>
      <w:r>
        <w:rPr>
          <w:b/>
        </w:rPr>
        <w:t xml:space="preserve">Esimerkki 4.2086</w:t>
      </w:r>
    </w:p>
    <w:p>
      <w:r>
        <w:t xml:space="preserve">Teen chiliä.</w:t>
      </w:r>
    </w:p>
    <w:p>
      <w:r>
        <w:rPr>
          <w:b/>
        </w:rPr>
        <w:t xml:space="preserve">Tulos</w:t>
      </w:r>
    </w:p>
    <w:p>
      <w:r>
        <w:t xml:space="preserve">Teetkö ruokaa, kun tulet kotiin?</w:t>
      </w:r>
    </w:p>
    <w:p>
      <w:r>
        <w:rPr>
          <w:b/>
        </w:rPr>
        <w:t xml:space="preserve">Esimerkki 4.2087</w:t>
      </w:r>
    </w:p>
    <w:p>
      <w:r>
        <w:t xml:space="preserve">Tämä olisi ensimmäinen kerta, kun toimin johtajana.</w:t>
      </w:r>
    </w:p>
    <w:p>
      <w:r>
        <w:rPr>
          <w:b/>
        </w:rPr>
        <w:t xml:space="preserve">Tulos</w:t>
      </w:r>
    </w:p>
    <w:p>
      <w:r>
        <w:t xml:space="preserve">Onko sinulla kokemusta johtamisesta?</w:t>
      </w:r>
    </w:p>
    <w:p>
      <w:r>
        <w:rPr>
          <w:b/>
        </w:rPr>
        <w:t xml:space="preserve">Esimerkki 4.2088</w:t>
      </w:r>
    </w:p>
    <w:p>
      <w:r>
        <w:t xml:space="preserve">Olen syönyt sitä jonkin verran</w:t>
      </w:r>
    </w:p>
    <w:p>
      <w:r>
        <w:rPr>
          <w:b/>
        </w:rPr>
        <w:t xml:space="preserve">Tulos</w:t>
      </w:r>
    </w:p>
    <w:p>
      <w:r>
        <w:t xml:space="preserve">Oletko kokeillut kansainvälistä ruokaa?</w:t>
      </w:r>
    </w:p>
    <w:p>
      <w:r>
        <w:rPr>
          <w:b/>
        </w:rPr>
        <w:t xml:space="preserve">Esimerkki 4.2089</w:t>
      </w:r>
    </w:p>
    <w:p>
      <w:r>
        <w:t xml:space="preserve">Suosin verkko-ostoksia</w:t>
      </w:r>
    </w:p>
    <w:p>
      <w:r>
        <w:rPr>
          <w:b/>
        </w:rPr>
        <w:t xml:space="preserve">Tulos</w:t>
      </w:r>
    </w:p>
    <w:p>
      <w:r>
        <w:t xml:space="preserve">Haluatko tehdä ostoksia ostoskeskuksessa?</w:t>
      </w:r>
    </w:p>
    <w:p>
      <w:r>
        <w:rPr>
          <w:b/>
        </w:rPr>
        <w:t xml:space="preserve">Esimerkki 4.2090</w:t>
      </w:r>
    </w:p>
    <w:p>
      <w:r>
        <w:t xml:space="preserve">Se sopii hyvin budjettiini.</w:t>
      </w:r>
    </w:p>
    <w:p>
      <w:r>
        <w:rPr>
          <w:b/>
        </w:rPr>
        <w:t xml:space="preserve">Tulos</w:t>
      </w:r>
    </w:p>
    <w:p>
      <w:r>
        <w:t xml:space="preserve">Onko asunto kohtuuhintainen?</w:t>
      </w:r>
    </w:p>
    <w:p>
      <w:r>
        <w:rPr>
          <w:b/>
        </w:rPr>
        <w:t xml:space="preserve">Esimerkki 4.2091</w:t>
      </w:r>
    </w:p>
    <w:p>
      <w:r>
        <w:t xml:space="preserve">Se ei ollut tanssiva</w:t>
      </w:r>
    </w:p>
    <w:p>
      <w:r>
        <w:rPr>
          <w:b/>
        </w:rPr>
        <w:t xml:space="preserve">Tulos</w:t>
      </w:r>
    </w:p>
    <w:p>
      <w:r>
        <w:t xml:space="preserve">Tanssitko viimeisimmässä konsertissa, jossa kävit?</w:t>
      </w:r>
    </w:p>
    <w:p>
      <w:r>
        <w:rPr>
          <w:b/>
        </w:rPr>
        <w:t xml:space="preserve">Esimerkki 4.2092</w:t>
      </w:r>
    </w:p>
    <w:p>
      <w:r>
        <w:t xml:space="preserve">Olen kentällä suurimman osan ajasta.</w:t>
      </w:r>
    </w:p>
    <w:p>
      <w:r>
        <w:rPr>
          <w:b/>
        </w:rPr>
        <w:t xml:space="preserve">Tulos</w:t>
      </w:r>
    </w:p>
    <w:p>
      <w:r>
        <w:t xml:space="preserve">Vietätkö paljon aikaa toimistossa?</w:t>
      </w:r>
    </w:p>
    <w:p>
      <w:r>
        <w:rPr>
          <w:b/>
        </w:rPr>
        <w:t xml:space="preserve">Esimerkki 4.2093</w:t>
      </w:r>
    </w:p>
    <w:p>
      <w:r>
        <w:t xml:space="preserve">Pidän oppimisesta.</w:t>
      </w:r>
    </w:p>
    <w:p>
      <w:r>
        <w:rPr>
          <w:b/>
        </w:rPr>
        <w:t xml:space="preserve">Tulos</w:t>
      </w:r>
    </w:p>
    <w:p>
      <w:r>
        <w:t xml:space="preserve">Haluatko lainata itseapukirjan?</w:t>
      </w:r>
    </w:p>
    <w:p>
      <w:r>
        <w:rPr>
          <w:b/>
        </w:rPr>
        <w:t xml:space="preserve">Esimerkki 4.2094</w:t>
      </w:r>
    </w:p>
    <w:p>
      <w:r>
        <w:t xml:space="preserve">Joskus, jos se on hyvin kirjoitettu.</w:t>
      </w:r>
    </w:p>
    <w:p>
      <w:r>
        <w:rPr>
          <w:b/>
        </w:rPr>
        <w:t xml:space="preserve">Tulos</w:t>
      </w:r>
    </w:p>
    <w:p>
      <w:r>
        <w:t xml:space="preserve">Luetko murhamysteerejä?</w:t>
      </w:r>
    </w:p>
    <w:p>
      <w:r>
        <w:rPr>
          <w:b/>
        </w:rPr>
        <w:t xml:space="preserve">Esimerkki 4.2095</w:t>
      </w:r>
    </w:p>
    <w:p>
      <w:r>
        <w:t xml:space="preserve">Tarvitsen päiväunet.</w:t>
      </w:r>
    </w:p>
    <w:p>
      <w:r>
        <w:rPr>
          <w:b/>
        </w:rPr>
        <w:t xml:space="preserve">Tulos</w:t>
      </w:r>
    </w:p>
    <w:p>
      <w:r>
        <w:t xml:space="preserve">Haluatko levätä matkastasi?</w:t>
      </w:r>
    </w:p>
    <w:p>
      <w:r>
        <w:rPr>
          <w:b/>
        </w:rPr>
        <w:t xml:space="preserve">Esimerkki 4.2096</w:t>
      </w:r>
    </w:p>
    <w:p>
      <w:r>
        <w:t xml:space="preserve">Aikatauluni on ollut todella kiireinen viime aikoina.</w:t>
      </w:r>
    </w:p>
    <w:p>
      <w:r>
        <w:rPr>
          <w:b/>
        </w:rPr>
        <w:t xml:space="preserve">Tulos</w:t>
      </w:r>
    </w:p>
    <w:p>
      <w:r>
        <w:t xml:space="preserve">Haluatko liittyä joukkueurheiluun?</w:t>
      </w:r>
    </w:p>
    <w:p>
      <w:r>
        <w:rPr>
          <w:b/>
        </w:rPr>
        <w:t xml:space="preserve">Esimerkki 4.2097</w:t>
      </w:r>
    </w:p>
    <w:p>
      <w:r>
        <w:t xml:space="preserve">Pidän enemmän jostain, jossa on rytmi.</w:t>
      </w:r>
    </w:p>
    <w:p>
      <w:r>
        <w:rPr>
          <w:b/>
        </w:rPr>
        <w:t xml:space="preserve">Tulos</w:t>
      </w:r>
    </w:p>
    <w:p>
      <w:r>
        <w:t xml:space="preserve">Pidätkö akustisesta musiikista?</w:t>
      </w:r>
    </w:p>
    <w:p>
      <w:r>
        <w:rPr>
          <w:b/>
        </w:rPr>
        <w:t xml:space="preserve">Tulos</w:t>
      </w:r>
    </w:p>
    <w:p>
      <w:r>
        <w:t xml:space="preserve">Kuunteletko mielelläsi klassista musiikkia?</w:t>
      </w:r>
    </w:p>
    <w:p>
      <w:r>
        <w:rPr>
          <w:b/>
        </w:rPr>
        <w:t xml:space="preserve">Esimerkki 4.2098</w:t>
      </w:r>
    </w:p>
    <w:p>
      <w:r>
        <w:t xml:space="preserve">Soitan edelleen musiikkia.</w:t>
      </w:r>
    </w:p>
    <w:p>
      <w:r>
        <w:rPr>
          <w:b/>
        </w:rPr>
        <w:t xml:space="preserve">Tulos</w:t>
      </w:r>
    </w:p>
    <w:p>
      <w:r>
        <w:t xml:space="preserve">Pidätkö samoista harrastuksista kuin lapsena?</w:t>
      </w:r>
    </w:p>
    <w:p>
      <w:r>
        <w:rPr>
          <w:b/>
        </w:rPr>
        <w:t xml:space="preserve">Esimerkki 4.2099</w:t>
      </w:r>
    </w:p>
    <w:p>
      <w:r>
        <w:t xml:space="preserve">Kuulin, että se on aika hyvä.</w:t>
      </w:r>
    </w:p>
    <w:p>
      <w:r>
        <w:rPr>
          <w:b/>
        </w:rPr>
        <w:t xml:space="preserve">Tulos</w:t>
      </w:r>
    </w:p>
    <w:p>
      <w:r>
        <w:t xml:space="preserve">Oletko kuullut Jojo Moyesin uudesta kirjasta?</w:t>
      </w:r>
    </w:p>
    <w:p>
      <w:r>
        <w:rPr>
          <w:b/>
        </w:rPr>
        <w:t xml:space="preserve">Esimerkki 4.2100</w:t>
      </w:r>
    </w:p>
    <w:p>
      <w:r>
        <w:t xml:space="preserve">Kävin viime kuussa.</w:t>
      </w:r>
    </w:p>
    <w:p>
      <w:r>
        <w:rPr>
          <w:b/>
        </w:rPr>
        <w:t xml:space="preserve">Tulos</w:t>
      </w:r>
    </w:p>
    <w:p>
      <w:r>
        <w:t xml:space="preserve">Suunnitteletko lähiaikoina lomaa?</w:t>
      </w:r>
    </w:p>
    <w:p>
      <w:r>
        <w:rPr>
          <w:b/>
        </w:rPr>
        <w:t xml:space="preserve">Esimerkki 4.2101</w:t>
      </w:r>
    </w:p>
    <w:p>
      <w:r>
        <w:t xml:space="preserve">Minulla on jo yksi, jota luen.</w:t>
      </w:r>
    </w:p>
    <w:p>
      <w:r>
        <w:rPr>
          <w:b/>
        </w:rPr>
        <w:t xml:space="preserve">Tulos</w:t>
      </w:r>
    </w:p>
    <w:p>
      <w:r>
        <w:t xml:space="preserve">Etsitkö romaania?</w:t>
      </w:r>
    </w:p>
    <w:p>
      <w:r>
        <w:rPr>
          <w:b/>
        </w:rPr>
        <w:t xml:space="preserve">Esimerkki 4.2102</w:t>
      </w:r>
    </w:p>
    <w:p>
      <w:r>
        <w:t xml:space="preserve">Unelmani on asua meren rannalla.</w:t>
      </w:r>
    </w:p>
    <w:p>
      <w:r>
        <w:rPr>
          <w:b/>
        </w:rPr>
        <w:t xml:space="preserve">Tulos</w:t>
      </w:r>
    </w:p>
    <w:p>
      <w:r>
        <w:t xml:space="preserve">Aiotko muuttaa sinne jonain päivänä?</w:t>
      </w:r>
    </w:p>
    <w:p>
      <w:r>
        <w:rPr>
          <w:b/>
        </w:rPr>
        <w:t xml:space="preserve">Esimerkki 4.2103</w:t>
      </w:r>
    </w:p>
    <w:p>
      <w:r>
        <w:t xml:space="preserve">Minulla ei ole koskaan aikaa</w:t>
      </w:r>
    </w:p>
    <w:p>
      <w:r>
        <w:rPr>
          <w:b/>
        </w:rPr>
        <w:t xml:space="preserve">Tulos</w:t>
      </w:r>
    </w:p>
    <w:p>
      <w:r>
        <w:t xml:space="preserve">Teetkö sinä taidetta?</w:t>
      </w:r>
    </w:p>
    <w:p>
      <w:r>
        <w:rPr>
          <w:b/>
        </w:rPr>
        <w:t xml:space="preserve">Esimerkki 4.2104</w:t>
      </w:r>
    </w:p>
    <w:p>
      <w:r>
        <w:t xml:space="preserve">Minun on oltava hyvin varovainen rahojeni kanssa.</w:t>
      </w:r>
    </w:p>
    <w:p>
      <w:r>
        <w:rPr>
          <w:b/>
        </w:rPr>
        <w:t xml:space="preserve">Tulos</w:t>
      </w:r>
    </w:p>
    <w:p>
      <w:r>
        <w:t xml:space="preserve">Onko budjetti tärkeä näkökohta?</w:t>
      </w:r>
    </w:p>
    <w:p>
      <w:r>
        <w:rPr>
          <w:b/>
        </w:rPr>
        <w:t xml:space="preserve">Esimerkki 4.2105</w:t>
      </w:r>
    </w:p>
    <w:p>
      <w:r>
        <w:t xml:space="preserve">Voin käyttää enemmän, jos on tarpeen.</w:t>
      </w:r>
    </w:p>
    <w:p>
      <w:r>
        <w:rPr>
          <w:b/>
        </w:rPr>
        <w:t xml:space="preserve">Tulos</w:t>
      </w:r>
    </w:p>
    <w:p>
      <w:r>
        <w:t xml:space="preserve">Sanoit, että hintaluokkasi oli 3000 dollaria kuukaudessa, eikö niin?</w:t>
      </w:r>
    </w:p>
    <w:p>
      <w:r>
        <w:rPr>
          <w:b/>
        </w:rPr>
        <w:t xml:space="preserve">Esimerkki 4.2106</w:t>
      </w:r>
    </w:p>
    <w:p>
      <w:r>
        <w:t xml:space="preserve">Minulla oli kiire.</w:t>
      </w:r>
    </w:p>
    <w:p>
      <w:r>
        <w:rPr>
          <w:b/>
        </w:rPr>
        <w:t xml:space="preserve">Tulos</w:t>
      </w:r>
    </w:p>
    <w:p>
      <w:r>
        <w:t xml:space="preserve">Katsoitko, mitä siellä on tarjolla?</w:t>
      </w:r>
    </w:p>
    <w:p>
      <w:r>
        <w:rPr>
          <w:b/>
        </w:rPr>
        <w:t xml:space="preserve">Esimerkki 4.2107</w:t>
      </w:r>
    </w:p>
    <w:p>
      <w:r>
        <w:t xml:space="preserve">Tuo uusi kalaravintola on loistava.</w:t>
      </w:r>
    </w:p>
    <w:p>
      <w:r>
        <w:rPr>
          <w:b/>
        </w:rPr>
        <w:t xml:space="preserve">Tulos</w:t>
      </w:r>
    </w:p>
    <w:p>
      <w:r>
        <w:t xml:space="preserve">Oletko syönyt mitään hyvää viime viikolla?</w:t>
      </w:r>
    </w:p>
    <w:p>
      <w:r>
        <w:rPr>
          <w:b/>
        </w:rPr>
        <w:t xml:space="preserve">Esimerkki 4.2108</w:t>
      </w:r>
    </w:p>
    <w:p>
      <w:r>
        <w:t xml:space="preserve">Lasagne on lempiruokaani.</w:t>
      </w:r>
    </w:p>
    <w:p>
      <w:r>
        <w:rPr>
          <w:b/>
        </w:rPr>
        <w:t xml:space="preserve">Tulos</w:t>
      </w:r>
    </w:p>
    <w:p>
      <w:r>
        <w:t xml:space="preserve">Haluaisitko italialaista ruokaa?</w:t>
      </w:r>
    </w:p>
    <w:p>
      <w:r>
        <w:rPr>
          <w:b/>
        </w:rPr>
        <w:t xml:space="preserve">Esimerkki 4.2109</w:t>
      </w:r>
    </w:p>
    <w:p>
      <w:r>
        <w:t xml:space="preserve">Vietän työmatkoja 3 tuntia päivässä.</w:t>
      </w:r>
    </w:p>
    <w:p>
      <w:r>
        <w:rPr>
          <w:b/>
        </w:rPr>
        <w:t xml:space="preserve">Tulos</w:t>
      </w:r>
    </w:p>
    <w:p>
      <w:r>
        <w:t xml:space="preserve">Onko työsi liian kaukana?</w:t>
      </w:r>
    </w:p>
    <w:p>
      <w:r>
        <w:rPr>
          <w:b/>
        </w:rPr>
        <w:t xml:space="preserve">Esimerkki 4.2110</w:t>
      </w:r>
    </w:p>
    <w:p>
      <w:r>
        <w:t xml:space="preserve">Peruutin tilaukseni viime kuussa.</w:t>
      </w:r>
    </w:p>
    <w:p>
      <w:r>
        <w:rPr>
          <w:b/>
        </w:rPr>
        <w:t xml:space="preserve">Tulos</w:t>
      </w:r>
    </w:p>
    <w:p>
      <w:r>
        <w:t xml:space="preserve">Onko sinulla Netflix-tili?</w:t>
      </w:r>
    </w:p>
    <w:p>
      <w:r>
        <w:rPr>
          <w:b/>
        </w:rPr>
        <w:t xml:space="preserve">Esimerkki 4.2111</w:t>
      </w:r>
    </w:p>
    <w:p>
      <w:r>
        <w:t xml:space="preserve">Teen arvoituksia yleensä viikonloppuisin.</w:t>
      </w:r>
    </w:p>
    <w:p>
      <w:r>
        <w:rPr>
          <w:b/>
        </w:rPr>
        <w:t xml:space="preserve">Tulos</w:t>
      </w:r>
    </w:p>
    <w:p>
      <w:r>
        <w:t xml:space="preserve">Onko jokin toiminta, josta todella nautit?\\\ \</w:t>
      </w:r>
    </w:p>
    <w:p>
      <w:r>
        <w:rPr>
          <w:b/>
        </w:rPr>
        <w:t xml:space="preserve">Esimerkki 4.2112</w:t>
      </w:r>
    </w:p>
    <w:p>
      <w:r>
        <w:t xml:space="preserve">Hyvin syöminen on aina hauskaa.</w:t>
      </w:r>
    </w:p>
    <w:p>
      <w:r>
        <w:rPr>
          <w:b/>
        </w:rPr>
        <w:t xml:space="preserve">Tulos</w:t>
      </w:r>
    </w:p>
    <w:p>
      <w:r>
        <w:t xml:space="preserve">Onko hyvä ateria hyvä idea?</w:t>
      </w:r>
    </w:p>
    <w:p>
      <w:r>
        <w:rPr>
          <w:b/>
        </w:rPr>
        <w:t xml:space="preserve">Esimerkki 4.2113</w:t>
      </w:r>
    </w:p>
    <w:p>
      <w:r>
        <w:t xml:space="preserve">Olisi hienoa vaihtaa kuulumisia.</w:t>
      </w:r>
    </w:p>
    <w:p>
      <w:r>
        <w:rPr>
          <w:b/>
        </w:rPr>
        <w:t xml:space="preserve">Tulos</w:t>
      </w:r>
    </w:p>
    <w:p>
      <w:r>
        <w:t xml:space="preserve">Haluaisitko käydä joskus lounaalla?</w:t>
      </w:r>
    </w:p>
    <w:p>
      <w:r>
        <w:rPr>
          <w:b/>
        </w:rPr>
        <w:t xml:space="preserve">Esimerkki 4.2114</w:t>
      </w:r>
    </w:p>
    <w:p>
      <w:r>
        <w:t xml:space="preserve">Ajan pyörällä töihin.</w:t>
      </w:r>
    </w:p>
    <w:p>
      <w:r>
        <w:rPr>
          <w:b/>
        </w:rPr>
        <w:t xml:space="preserve">Tulos</w:t>
      </w:r>
    </w:p>
    <w:p>
      <w:r>
        <w:t xml:space="preserve">Aiotko ajaa autolla töihin?</w:t>
      </w:r>
    </w:p>
    <w:p>
      <w:r>
        <w:rPr>
          <w:b/>
        </w:rPr>
        <w:t xml:space="preserve">Esimerkki 4.2115</w:t>
      </w:r>
    </w:p>
    <w:p>
      <w:r>
        <w:t xml:space="preserve">Useimmat paikat maksavat kuitenkin vähintään sen verran.</w:t>
      </w:r>
    </w:p>
    <w:p>
      <w:r>
        <w:rPr>
          <w:b/>
        </w:rPr>
        <w:t xml:space="preserve">Tulos</w:t>
      </w:r>
    </w:p>
    <w:p>
      <w:r>
        <w:t xml:space="preserve">Oletko valmis käyttämään yli 20 dollaria?</w:t>
      </w:r>
    </w:p>
    <w:p>
      <w:r>
        <w:rPr>
          <w:b/>
        </w:rPr>
        <w:t xml:space="preserve">Esimerkki 4.2116</w:t>
      </w:r>
    </w:p>
    <w:p>
      <w:r>
        <w:t xml:space="preserve">He ovat luvanneet ylennyksen muutaman vuoden kuluttua.</w:t>
      </w:r>
    </w:p>
    <w:p>
      <w:r>
        <w:rPr>
          <w:b/>
        </w:rPr>
        <w:t xml:space="preserve">Tulos</w:t>
      </w:r>
    </w:p>
    <w:p>
      <w:r>
        <w:t xml:space="preserve">Luuletko saavasi siellä ylennyksen?</w:t>
      </w:r>
    </w:p>
    <w:p>
      <w:r>
        <w:rPr>
          <w:b/>
        </w:rPr>
        <w:t xml:space="preserve">Esimerkki 4.2117</w:t>
      </w:r>
    </w:p>
    <w:p>
      <w:r>
        <w:t xml:space="preserve">Taidan olla</w:t>
      </w:r>
    </w:p>
    <w:p>
      <w:r>
        <w:rPr>
          <w:b/>
        </w:rPr>
        <w:t xml:space="preserve">Tulos</w:t>
      </w:r>
    </w:p>
    <w:p>
      <w:r>
        <w:t xml:space="preserve">Onko sinulla kiire lauantaina?</w:t>
      </w:r>
    </w:p>
    <w:p>
      <w:r>
        <w:rPr>
          <w:b/>
        </w:rPr>
        <w:t xml:space="preserve">Esimerkki 4.2118</w:t>
      </w:r>
    </w:p>
    <w:p>
      <w:r>
        <w:t xml:space="preserve">osa siitä on hyvää</w:t>
      </w:r>
    </w:p>
    <w:p>
      <w:r>
        <w:rPr>
          <w:b/>
        </w:rPr>
        <w:t xml:space="preserve">Tulos</w:t>
      </w:r>
    </w:p>
    <w:p>
      <w:r>
        <w:t xml:space="preserve">Oletko 70-luvun musiikin ystävä?</w:t>
      </w:r>
    </w:p>
    <w:p>
      <w:r>
        <w:rPr>
          <w:b/>
        </w:rPr>
        <w:t xml:space="preserve">Esimerkki 4.2119</w:t>
      </w:r>
    </w:p>
    <w:p>
      <w:r>
        <w:t xml:space="preserve">Minulla on hyviä ja huonoja päiviä.</w:t>
      </w:r>
    </w:p>
    <w:p>
      <w:r>
        <w:rPr>
          <w:b/>
        </w:rPr>
        <w:t xml:space="preserve">Tulos</w:t>
      </w:r>
    </w:p>
    <w:p>
      <w:r>
        <w:t xml:space="preserve">Nautitko työstäsi?</w:t>
      </w:r>
    </w:p>
    <w:p>
      <w:r>
        <w:rPr>
          <w:b/>
        </w:rPr>
        <w:t xml:space="preserve">Esimerkki 4.2120</w:t>
      </w:r>
    </w:p>
    <w:p>
      <w:r>
        <w:t xml:space="preserve">Kun ei ole paljon draamaa.</w:t>
      </w:r>
    </w:p>
    <w:p>
      <w:r>
        <w:rPr>
          <w:b/>
        </w:rPr>
        <w:t xml:space="preserve">Tulos</w:t>
      </w:r>
    </w:p>
    <w:p>
      <w:r>
        <w:t xml:space="preserve">Oletko tyytyväinen työhösi?</w:t>
      </w:r>
    </w:p>
    <w:p>
      <w:r>
        <w:rPr>
          <w:b/>
        </w:rPr>
        <w:t xml:space="preserve">Esimerkki 4.2121</w:t>
      </w:r>
    </w:p>
    <w:p>
      <w:r>
        <w:t xml:space="preserve">Lääkärini antaa minulle aina puhtaat terveystodistukset.</w:t>
      </w:r>
    </w:p>
    <w:p>
      <w:r>
        <w:rPr>
          <w:b/>
        </w:rPr>
        <w:t xml:space="preserve">Tulos</w:t>
      </w:r>
    </w:p>
    <w:p>
      <w:r>
        <w:t xml:space="preserve">Onko terveydentilasi hyvä?</w:t>
      </w:r>
    </w:p>
    <w:p>
      <w:r>
        <w:rPr>
          <w:b/>
        </w:rPr>
        <w:t xml:space="preserve">Esimerkki 4.2122</w:t>
      </w:r>
    </w:p>
    <w:p>
      <w:r>
        <w:t xml:space="preserve">Kokeilen ketodieettiä.</w:t>
      </w:r>
    </w:p>
    <w:p>
      <w:r>
        <w:rPr>
          <w:b/>
        </w:rPr>
        <w:t xml:space="preserve">Tulos</w:t>
      </w:r>
    </w:p>
    <w:p>
      <w:r>
        <w:t xml:space="preserve">Onko sinulla jokin erityisruokavalio?</w:t>
      </w:r>
    </w:p>
    <w:p>
      <w:r>
        <w:rPr>
          <w:b/>
        </w:rPr>
        <w:t xml:space="preserve">Esimerkki 4.2123</w:t>
      </w:r>
    </w:p>
    <w:p>
      <w:r>
        <w:t xml:space="preserve">Vain jos olet väsynyt.</w:t>
      </w:r>
    </w:p>
    <w:p>
      <w:r>
        <w:rPr>
          <w:b/>
        </w:rPr>
        <w:t xml:space="preserve">Tulos</w:t>
      </w:r>
    </w:p>
    <w:p>
      <w:r>
        <w:t xml:space="preserve">Haluatko rentoutua?</w:t>
      </w:r>
    </w:p>
    <w:p>
      <w:r>
        <w:rPr>
          <w:b/>
        </w:rPr>
        <w:t xml:space="preserve">Esimerkki 4.2124</w:t>
      </w:r>
    </w:p>
    <w:p>
      <w:r>
        <w:t xml:space="preserve">Ei ole tärkeää olla lähellä työpaikkaani.</w:t>
      </w:r>
    </w:p>
    <w:p>
      <w:r>
        <w:rPr>
          <w:b/>
        </w:rPr>
        <w:t xml:space="preserve">Tulos</w:t>
      </w:r>
    </w:p>
    <w:p>
      <w:r>
        <w:t xml:space="preserve">Haluatko olla lähellä työtäsi?</w:t>
      </w:r>
    </w:p>
    <w:p>
      <w:r>
        <w:rPr>
          <w:b/>
        </w:rPr>
        <w:t xml:space="preserve">Esimerkki 4.2125</w:t>
      </w:r>
    </w:p>
    <w:p>
      <w:r>
        <w:t xml:space="preserve">Tämä hiusväri on luonnollinen.</w:t>
      </w:r>
    </w:p>
    <w:p>
      <w:r>
        <w:rPr>
          <w:b/>
        </w:rPr>
        <w:t xml:space="preserve">Tulos</w:t>
      </w:r>
    </w:p>
    <w:p>
      <w:r>
        <w:t xml:space="preserve">Värjäsitkö hiuksesi punaisiksi?</w:t>
      </w:r>
    </w:p>
    <w:p>
      <w:r>
        <w:rPr>
          <w:b/>
        </w:rPr>
        <w:t xml:space="preserve">Esimerkki 4.2126</w:t>
      </w:r>
    </w:p>
    <w:p>
      <w:r>
        <w:t xml:space="preserve">Suosikkini on pihvi.</w:t>
      </w:r>
    </w:p>
    <w:p>
      <w:r>
        <w:rPr>
          <w:b/>
        </w:rPr>
        <w:t xml:space="preserve">Tulos</w:t>
      </w:r>
    </w:p>
    <w:p>
      <w:r>
        <w:t xml:space="preserve">Syötkö sinä punaista lihaa?</w:t>
      </w:r>
    </w:p>
    <w:p>
      <w:r>
        <w:rPr>
          <w:b/>
        </w:rPr>
        <w:t xml:space="preserve">Esimerkki 4.2127</w:t>
      </w:r>
    </w:p>
    <w:p>
      <w:r>
        <w:t xml:space="preserve">Vain jos ne ovat hyvin kypsiä.</w:t>
      </w:r>
    </w:p>
    <w:p>
      <w:r>
        <w:rPr>
          <w:b/>
        </w:rPr>
        <w:t xml:space="preserve">Tulos</w:t>
      </w:r>
    </w:p>
    <w:p>
      <w:r>
        <w:t xml:space="preserve">Pidätkö eri keittiöiden kokeilemisesta?</w:t>
      </w:r>
    </w:p>
    <w:p>
      <w:r>
        <w:rPr>
          <w:b/>
        </w:rPr>
        <w:t xml:space="preserve">Esimerkki 4.2128</w:t>
      </w:r>
    </w:p>
    <w:p>
      <w:r>
        <w:t xml:space="preserve">Minulla on tunnin työmatka.</w:t>
      </w:r>
    </w:p>
    <w:p>
      <w:r>
        <w:rPr>
          <w:b/>
        </w:rPr>
        <w:t xml:space="preserve">Tulos</w:t>
      </w:r>
    </w:p>
    <w:p>
      <w:r>
        <w:t xml:space="preserve">Onko asunto lähellä työpaikkaasi?</w:t>
      </w:r>
    </w:p>
    <w:p>
      <w:r>
        <w:rPr>
          <w:b/>
        </w:rPr>
        <w:t xml:space="preserve">Esimerkki 4.2129</w:t>
      </w:r>
    </w:p>
    <w:p>
      <w:r>
        <w:t xml:space="preserve">Luulin, että olisin jo naimisissa.</w:t>
      </w:r>
    </w:p>
    <w:p>
      <w:r>
        <w:rPr>
          <w:b/>
        </w:rPr>
        <w:t xml:space="preserve">Tulos</w:t>
      </w:r>
    </w:p>
    <w:p>
      <w:r>
        <w:t xml:space="preserve">Onko elämäsi sujunut odotetulla tavalla?</w:t>
      </w:r>
    </w:p>
    <w:p>
      <w:r>
        <w:rPr>
          <w:b/>
        </w:rPr>
        <w:t xml:space="preserve">Esimerkki 4.2130</w:t>
      </w:r>
    </w:p>
    <w:p>
      <w:r>
        <w:t xml:space="preserve">Rakastan maaseutua</w:t>
      </w:r>
    </w:p>
    <w:p>
      <w:r>
        <w:rPr>
          <w:b/>
        </w:rPr>
        <w:t xml:space="preserve">Tulos</w:t>
      </w:r>
    </w:p>
    <w:p>
      <w:r>
        <w:t xml:space="preserve">Pidätkö Country-puolesta?</w:t>
      </w:r>
    </w:p>
    <w:p>
      <w:r>
        <w:rPr>
          <w:b/>
        </w:rPr>
        <w:t xml:space="preserve">Esimerkki 4.2131</w:t>
      </w:r>
    </w:p>
    <w:p>
      <w:r>
        <w:t xml:space="preserve">Mennään hierontaan.</w:t>
      </w:r>
    </w:p>
    <w:p>
      <w:r>
        <w:rPr>
          <w:b/>
        </w:rPr>
        <w:t xml:space="preserve">Tulos</w:t>
      </w:r>
    </w:p>
    <w:p>
      <w:r>
        <w:t xml:space="preserve">Haluatko rentoutua?</w:t>
      </w:r>
    </w:p>
    <w:p>
      <w:r>
        <w:rPr>
          <w:b/>
        </w:rPr>
        <w:t xml:space="preserve">Esimerkki 4.2132</w:t>
      </w:r>
    </w:p>
    <w:p>
      <w:r>
        <w:t xml:space="preserve">Se on aina liian kallista.</w:t>
      </w:r>
    </w:p>
    <w:p>
      <w:r>
        <w:rPr>
          <w:b/>
        </w:rPr>
        <w:t xml:space="preserve">Tulos</w:t>
      </w:r>
    </w:p>
    <w:p>
      <w:r>
        <w:t xml:space="preserve">Oletko ollut SXSW:ssä?</w:t>
      </w:r>
    </w:p>
    <w:p>
      <w:r>
        <w:rPr>
          <w:b/>
        </w:rPr>
        <w:t xml:space="preserve">Esimerkki 4.2133</w:t>
      </w:r>
    </w:p>
    <w:p>
      <w:r>
        <w:t xml:space="preserve">Jos teen tarpeeksi kovasti töitä, voin ehkä saada sellaisen hyvin pian.</w:t>
      </w:r>
    </w:p>
    <w:p>
      <w:r>
        <w:rPr>
          <w:b/>
        </w:rPr>
        <w:t xml:space="preserve">Tulos</w:t>
      </w:r>
    </w:p>
    <w:p>
      <w:r>
        <w:t xml:space="preserve">Luuletko saavasi siellä ylennyksen?</w:t>
      </w:r>
    </w:p>
    <w:p>
      <w:r>
        <w:rPr>
          <w:b/>
        </w:rPr>
        <w:t xml:space="preserve">Esimerkki 4.2134</w:t>
      </w:r>
    </w:p>
    <w:p>
      <w:r>
        <w:t xml:space="preserve">Se saa minut joulutunnelmaan.</w:t>
      </w:r>
    </w:p>
    <w:p>
      <w:r>
        <w:rPr>
          <w:b/>
        </w:rPr>
        <w:t xml:space="preserve">Tulos</w:t>
      </w:r>
    </w:p>
    <w:p>
      <w:r>
        <w:t xml:space="preserve">Haluatko katsoa myöhemmin jouluelokuvan?</w:t>
      </w:r>
    </w:p>
    <w:p>
      <w:r>
        <w:rPr>
          <w:b/>
        </w:rPr>
        <w:t xml:space="preserve">Esimerkki 4.2135</w:t>
      </w:r>
    </w:p>
    <w:p>
      <w:r>
        <w:t xml:space="preserve">Yritän välttää hiilihydraatteja.</w:t>
      </w:r>
    </w:p>
    <w:p>
      <w:r>
        <w:rPr>
          <w:b/>
        </w:rPr>
        <w:t xml:space="preserve">Tulos</w:t>
      </w:r>
    </w:p>
    <w:p>
      <w:r>
        <w:t xml:space="preserve">Haluatko pannukakkuja?</w:t>
      </w:r>
    </w:p>
    <w:p>
      <w:r>
        <w:rPr>
          <w:b/>
        </w:rPr>
        <w:t xml:space="preserve">Esimerkki 4.2136</w:t>
      </w:r>
    </w:p>
    <w:p>
      <w:r>
        <w:t xml:space="preserve">se oli kova juttu.</w:t>
      </w:r>
    </w:p>
    <w:p>
      <w:r>
        <w:rPr>
          <w:b/>
        </w:rPr>
        <w:t xml:space="preserve">Tulos</w:t>
      </w:r>
    </w:p>
    <w:p>
      <w:r>
        <w:t xml:space="preserve">Oliko sinulla hyvä työpäivä?</w:t>
      </w:r>
    </w:p>
    <w:p>
      <w:r>
        <w:rPr>
          <w:b/>
        </w:rPr>
        <w:t xml:space="preserve">Esimerkki 4.2137</w:t>
      </w:r>
    </w:p>
    <w:p>
      <w:r>
        <w:t xml:space="preserve">Pidän enemmän pilateksesta.</w:t>
      </w:r>
    </w:p>
    <w:p>
      <w:r>
        <w:rPr>
          <w:b/>
        </w:rPr>
        <w:t xml:space="preserve">Tulos</w:t>
      </w:r>
    </w:p>
    <w:p>
      <w:r>
        <w:t xml:space="preserve">Pidätkö joogasta?</w:t>
      </w:r>
    </w:p>
    <w:p>
      <w:r>
        <w:rPr>
          <w:b/>
        </w:rPr>
        <w:t xml:space="preserve">Esimerkki 4.2138</w:t>
      </w:r>
    </w:p>
    <w:p>
      <w:r>
        <w:t xml:space="preserve">Se on ollut ihan hyvä.</w:t>
      </w:r>
    </w:p>
    <w:p>
      <w:r>
        <w:rPr>
          <w:b/>
        </w:rPr>
        <w:t xml:space="preserve">Tulos</w:t>
      </w:r>
    </w:p>
    <w:p>
      <w:r>
        <w:t xml:space="preserve">Onko sinulla ollut hauskaa?</w:t>
      </w:r>
    </w:p>
    <w:p>
      <w:r>
        <w:rPr>
          <w:b/>
        </w:rPr>
        <w:t xml:space="preserve">Esimerkki 4.2139</w:t>
      </w:r>
    </w:p>
    <w:p>
      <w:r>
        <w:t xml:space="preserve">Pelaan tennistä päivittäin.</w:t>
      </w:r>
    </w:p>
    <w:p>
      <w:r>
        <w:rPr>
          <w:b/>
        </w:rPr>
        <w:t xml:space="preserve">Tulos</w:t>
      </w:r>
    </w:p>
    <w:p>
      <w:r>
        <w:t xml:space="preserve">Harrastatko urheilua?</w:t>
      </w:r>
    </w:p>
    <w:p>
      <w:r>
        <w:rPr>
          <w:b/>
        </w:rPr>
        <w:t xml:space="preserve">Esimerkki 4.2140</w:t>
      </w:r>
    </w:p>
    <w:p>
      <w:r>
        <w:t xml:space="preserve">Voimmeko saada puoliksi ja puoliksi?</w:t>
      </w:r>
    </w:p>
    <w:p>
      <w:r>
        <w:rPr>
          <w:b/>
        </w:rPr>
        <w:t xml:space="preserve">Tulos</w:t>
      </w:r>
    </w:p>
    <w:p>
      <w:r>
        <w:t xml:space="preserve">Haluatko mennä uuteen pizzeriaan?</w:t>
      </w:r>
    </w:p>
    <w:p>
      <w:r>
        <w:rPr>
          <w:b/>
        </w:rPr>
        <w:t xml:space="preserve">Esimerkki 4.2141</w:t>
      </w:r>
    </w:p>
    <w:p>
      <w:r>
        <w:t xml:space="preserve">En pidä väkijoukoista.</w:t>
      </w:r>
    </w:p>
    <w:p>
      <w:r>
        <w:rPr>
          <w:b/>
        </w:rPr>
        <w:t xml:space="preserve">Tulos</w:t>
      </w:r>
    </w:p>
    <w:p>
      <w:r>
        <w:t xml:space="preserve">Kävitkö viimeisimmillä musiikkifestivaaleilla?</w:t>
      </w:r>
    </w:p>
    <w:p>
      <w:r>
        <w:rPr>
          <w:b/>
        </w:rPr>
        <w:t xml:space="preserve">Esimerkki 4.2142</w:t>
      </w:r>
    </w:p>
    <w:p>
      <w:r>
        <w:t xml:space="preserve">Työskentelen kotoa käsin.</w:t>
      </w:r>
    </w:p>
    <w:p>
      <w:r>
        <w:rPr>
          <w:b/>
        </w:rPr>
        <w:t xml:space="preserve">Tulos</w:t>
      </w:r>
    </w:p>
    <w:p>
      <w:r>
        <w:t xml:space="preserve">Matkustatko sinä?</w:t>
      </w:r>
    </w:p>
    <w:p>
      <w:r>
        <w:rPr>
          <w:b/>
        </w:rPr>
        <w:t xml:space="preserve">Tulos</w:t>
      </w:r>
    </w:p>
    <w:p>
      <w:r>
        <w:t xml:space="preserve">Onko työmatka pitkä?</w:t>
      </w:r>
    </w:p>
    <w:p>
      <w:r>
        <w:rPr>
          <w:b/>
        </w:rPr>
        <w:t xml:space="preserve">Tulos</w:t>
      </w:r>
    </w:p>
    <w:p>
      <w:r>
        <w:t xml:space="preserve">Oletko tällä hetkellä töissä?</w:t>
      </w:r>
    </w:p>
    <w:p>
      <w:r>
        <w:rPr>
          <w:b/>
        </w:rPr>
        <w:t xml:space="preserve">Tulos</w:t>
      </w:r>
    </w:p>
    <w:p>
      <w:r>
        <w:t xml:space="preserve">Oletko lähellä työtäsi?</w:t>
      </w:r>
    </w:p>
    <w:p>
      <w:r>
        <w:rPr>
          <w:b/>
        </w:rPr>
        <w:t xml:space="preserve">Tulos</w:t>
      </w:r>
    </w:p>
    <w:p>
      <w:r>
        <w:t xml:space="preserve">Työskenteletkö lähistöllä?</w:t>
      </w:r>
    </w:p>
    <w:p>
      <w:r>
        <w:rPr>
          <w:b/>
        </w:rPr>
        <w:t xml:space="preserve">Tulos</w:t>
      </w:r>
    </w:p>
    <w:p>
      <w:r>
        <w:t xml:space="preserve">Muutitko tänne työn takia?</w:t>
      </w:r>
    </w:p>
    <w:p>
      <w:r>
        <w:rPr>
          <w:b/>
        </w:rPr>
        <w:t xml:space="preserve">Tulos</w:t>
      </w:r>
    </w:p>
    <w:p>
      <w:r>
        <w:t xml:space="preserve">Oletko töissä täälläpäin?</w:t>
      </w:r>
    </w:p>
    <w:p>
      <w:r>
        <w:rPr>
          <w:b/>
        </w:rPr>
        <w:t xml:space="preserve">Tulos</w:t>
      </w:r>
    </w:p>
    <w:p>
      <w:r>
        <w:t xml:space="preserve">Työskenteletkö lähellä?</w:t>
      </w:r>
    </w:p>
    <w:p>
      <w:r>
        <w:rPr>
          <w:b/>
        </w:rPr>
        <w:t xml:space="preserve">Esimerkki 4.2143</w:t>
      </w:r>
    </w:p>
    <w:p>
      <w:r>
        <w:t xml:space="preserve">Voin syödä mitä tahansa,</w:t>
      </w:r>
    </w:p>
    <w:p>
      <w:r>
        <w:rPr>
          <w:b/>
        </w:rPr>
        <w:t xml:space="preserve">Tulos</w:t>
      </w:r>
    </w:p>
    <w:p>
      <w:r>
        <w:t xml:space="preserve">Oletko laktoosi-intolerantti</w:t>
      </w:r>
    </w:p>
    <w:p>
      <w:r>
        <w:rPr>
          <w:b/>
        </w:rPr>
        <w:t xml:space="preserve">Esimerkki 4.2144</w:t>
      </w:r>
    </w:p>
    <w:p>
      <w:r>
        <w:t xml:space="preserve">Minulla on useita pyöriä.</w:t>
      </w:r>
    </w:p>
    <w:p>
      <w:r>
        <w:rPr>
          <w:b/>
        </w:rPr>
        <w:t xml:space="preserve">Tulos</w:t>
      </w:r>
    </w:p>
    <w:p>
      <w:r>
        <w:t xml:space="preserve">Omistatko pyörän?</w:t>
      </w:r>
    </w:p>
    <w:p>
      <w:r>
        <w:rPr>
          <w:b/>
        </w:rPr>
        <w:t xml:space="preserve">Esimerkki 4.2145</w:t>
      </w:r>
    </w:p>
    <w:p>
      <w:r>
        <w:t xml:space="preserve">Minun on oltava töissä useimmiten kahdeksalta aamulla.</w:t>
      </w:r>
    </w:p>
    <w:p>
      <w:r>
        <w:rPr>
          <w:b/>
        </w:rPr>
        <w:t xml:space="preserve">Tulos</w:t>
      </w:r>
    </w:p>
    <w:p>
      <w:r>
        <w:t xml:space="preserve">Nukutko myöhään?</w:t>
      </w:r>
    </w:p>
    <w:p>
      <w:r>
        <w:rPr>
          <w:b/>
        </w:rPr>
        <w:t xml:space="preserve">Esimerkki 4.2146</w:t>
      </w:r>
    </w:p>
    <w:p>
      <w:r>
        <w:t xml:space="preserve">Aion käyttää kauttakulkuliikennettä.</w:t>
      </w:r>
    </w:p>
    <w:p>
      <w:r>
        <w:rPr>
          <w:b/>
        </w:rPr>
        <w:t xml:space="preserve">Tulos</w:t>
      </w:r>
    </w:p>
    <w:p>
      <w:r>
        <w:t xml:space="preserve">Tarvitsetko tilaa auton pysäköintiin?</w:t>
      </w:r>
    </w:p>
    <w:p>
      <w:r>
        <w:rPr>
          <w:b/>
        </w:rPr>
        <w:t xml:space="preserve">Esimerkki 4.2147</w:t>
      </w:r>
    </w:p>
    <w:p>
      <w:r>
        <w:t xml:space="preserve">En pysty 20 prosenttiin näillä markkinoilla, mutta minulla on 20 000 dollaria.</w:t>
      </w:r>
    </w:p>
    <w:p>
      <w:r>
        <w:rPr>
          <w:b/>
        </w:rPr>
        <w:t xml:space="preserve">Tulos</w:t>
      </w:r>
    </w:p>
    <w:p>
      <w:r>
        <w:t xml:space="preserve">Onko sinulla käteistä säästössä käsirahaa varten?</w:t>
      </w:r>
    </w:p>
    <w:p>
      <w:r>
        <w:rPr>
          <w:b/>
        </w:rPr>
        <w:t xml:space="preserve">Esimerkki 4.2148</w:t>
      </w:r>
    </w:p>
    <w:p>
      <w:r>
        <w:t xml:space="preserve">En aio muuttaa uudelleen.</w:t>
      </w:r>
    </w:p>
    <w:p>
      <w:r>
        <w:rPr>
          <w:b/>
        </w:rPr>
        <w:t xml:space="preserve">Tulos</w:t>
      </w:r>
    </w:p>
    <w:p>
      <w:r>
        <w:t xml:space="preserve">Jäätkö pitkäksi aikaa?</w:t>
      </w:r>
    </w:p>
    <w:p>
      <w:r>
        <w:rPr>
          <w:b/>
        </w:rPr>
        <w:t xml:space="preserve">Esimerkki 4.2149</w:t>
      </w:r>
    </w:p>
    <w:p>
      <w:r>
        <w:t xml:space="preserve">Olen hammaslääkäri.</w:t>
      </w:r>
    </w:p>
    <w:p>
      <w:r>
        <w:rPr>
          <w:b/>
        </w:rPr>
        <w:t xml:space="preserve">Tulos</w:t>
      </w:r>
    </w:p>
    <w:p>
      <w:r>
        <w:t xml:space="preserve">Oletko töissä?</w:t>
      </w:r>
    </w:p>
    <w:p>
      <w:r>
        <w:rPr>
          <w:b/>
        </w:rPr>
        <w:t xml:space="preserve">Esimerkki 4.2150</w:t>
      </w:r>
    </w:p>
    <w:p>
      <w:r>
        <w:t xml:space="preserve">Ostin sen viime viikolla.</w:t>
      </w:r>
    </w:p>
    <w:p>
      <w:r>
        <w:rPr>
          <w:b/>
        </w:rPr>
        <w:t xml:space="preserve">Tulos</w:t>
      </w:r>
    </w:p>
    <w:p>
      <w:r>
        <w:t xml:space="preserve">Oletko kuullut 21 Pilotsin uuden kappaleen?</w:t>
      </w:r>
    </w:p>
    <w:p>
      <w:r>
        <w:rPr>
          <w:b/>
        </w:rPr>
        <w:t xml:space="preserve">Esimerkki 4.2151</w:t>
      </w:r>
    </w:p>
    <w:p>
      <w:r>
        <w:t xml:space="preserve">Rakastan soittaa norsunluurankoja silloin tällöin.</w:t>
      </w:r>
    </w:p>
    <w:p>
      <w:r>
        <w:rPr>
          <w:b/>
        </w:rPr>
        <w:t xml:space="preserve">Tulos</w:t>
      </w:r>
    </w:p>
    <w:p>
      <w:r>
        <w:t xml:space="preserve">Soitatko yhä pianoa?</w:t>
      </w:r>
    </w:p>
    <w:p>
      <w:r>
        <w:rPr>
          <w:b/>
        </w:rPr>
        <w:t xml:space="preserve">Esimerkki 4.2152</w:t>
      </w:r>
    </w:p>
    <w:p>
      <w:r>
        <w:t xml:space="preserve">Tiedän, miltä alueelta haluan ostaa.</w:t>
      </w:r>
    </w:p>
    <w:p>
      <w:r>
        <w:rPr>
          <w:b/>
        </w:rPr>
        <w:t xml:space="preserve">Tulos</w:t>
      </w:r>
    </w:p>
    <w:p>
      <w:r>
        <w:t xml:space="preserve">Onko ideoita siitä, mistä haluaisit ostaa?</w:t>
      </w:r>
    </w:p>
    <w:p>
      <w:r>
        <w:rPr>
          <w:b/>
        </w:rPr>
        <w:t xml:space="preserve">Esimerkki 4.2153</w:t>
      </w:r>
    </w:p>
    <w:p>
      <w:r>
        <w:t xml:space="preserve">Olen kaupungissa työasioissa.</w:t>
      </w:r>
    </w:p>
    <w:p>
      <w:r>
        <w:rPr>
          <w:b/>
        </w:rPr>
        <w:t xml:space="preserve">Tulos</w:t>
      </w:r>
    </w:p>
    <w:p>
      <w:r>
        <w:t xml:space="preserve">Muutitko tänne?</w:t>
      </w:r>
    </w:p>
    <w:p>
      <w:r>
        <w:rPr>
          <w:b/>
        </w:rPr>
        <w:t xml:space="preserve">Esimerkki 4.2154</w:t>
      </w:r>
    </w:p>
    <w:p>
      <w:r>
        <w:t xml:space="preserve">Vaihdetaan numeroita.</w:t>
      </w:r>
    </w:p>
    <w:p>
      <w:r>
        <w:rPr>
          <w:b/>
        </w:rPr>
        <w:t xml:space="preserve">Tulos</w:t>
      </w:r>
    </w:p>
    <w:p>
      <w:r>
        <w:t xml:space="preserve">Saanko numerosi, jotta voimme ottaa yhteyttä myöhemmin?</w:t>
      </w:r>
    </w:p>
    <w:p>
      <w:r>
        <w:rPr>
          <w:b/>
        </w:rPr>
        <w:t xml:space="preserve">Esimerkki 4.2155</w:t>
      </w:r>
    </w:p>
    <w:p>
      <w:r>
        <w:t xml:space="preserve">Tapasin jonkun</w:t>
      </w:r>
    </w:p>
    <w:p>
      <w:r>
        <w:rPr>
          <w:b/>
        </w:rPr>
        <w:t xml:space="preserve">Tulos</w:t>
      </w:r>
    </w:p>
    <w:p>
      <w:r>
        <w:t xml:space="preserve">Tapailetko ketään juuri nyt?</w:t>
      </w:r>
    </w:p>
    <w:p>
      <w:r>
        <w:rPr>
          <w:b/>
        </w:rPr>
        <w:t xml:space="preserve">Esimerkki 4.2156</w:t>
      </w:r>
    </w:p>
    <w:p>
      <w:r>
        <w:t xml:space="preserve">En pidä pelkäämisestä.</w:t>
      </w:r>
    </w:p>
    <w:p>
      <w:r>
        <w:rPr>
          <w:b/>
        </w:rPr>
        <w:t xml:space="preserve">Tulos</w:t>
      </w:r>
    </w:p>
    <w:p>
      <w:r>
        <w:t xml:space="preserve">Onko kauhu liikaa sinulle?</w:t>
      </w:r>
    </w:p>
    <w:p>
      <w:r>
        <w:rPr>
          <w:b/>
        </w:rPr>
        <w:t xml:space="preserve">Tulos</w:t>
      </w:r>
    </w:p>
    <w:p>
      <w:r>
        <w:t xml:space="preserve">Pidätkö kummituspaikoista?</w:t>
      </w:r>
    </w:p>
    <w:p>
      <w:r>
        <w:rPr>
          <w:b/>
        </w:rPr>
        <w:t xml:space="preserve">Esimerkki 4.2157</w:t>
      </w:r>
    </w:p>
    <w:p>
      <w:r>
        <w:t xml:space="preserve">En ole koskaan sietänyt kuumia ruokia.</w:t>
      </w:r>
    </w:p>
    <w:p>
      <w:r>
        <w:rPr>
          <w:b/>
        </w:rPr>
        <w:t xml:space="preserve">Tulos</w:t>
      </w:r>
    </w:p>
    <w:p>
      <w:r>
        <w:t xml:space="preserve">Pidätkö mausteisista ruoista?</w:t>
      </w:r>
    </w:p>
    <w:p>
      <w:r>
        <w:rPr>
          <w:b/>
        </w:rPr>
        <w:t xml:space="preserve">Esimerkki 4.2158</w:t>
      </w:r>
    </w:p>
    <w:p>
      <w:r>
        <w:t xml:space="preserve">Odotan sitä koko viikon.</w:t>
      </w:r>
    </w:p>
    <w:p>
      <w:r>
        <w:rPr>
          <w:b/>
        </w:rPr>
        <w:t xml:space="preserve">Tulos</w:t>
      </w:r>
    </w:p>
    <w:p>
      <w:r>
        <w:t xml:space="preserve">Tykkäätkö käydä kuntosalilla viikonloppuisin ?</w:t>
      </w:r>
    </w:p>
    <w:p>
      <w:r>
        <w:rPr>
          <w:b/>
        </w:rPr>
        <w:t xml:space="preserve">Esimerkki 4.2159</w:t>
      </w:r>
    </w:p>
    <w:p>
      <w:r>
        <w:t xml:space="preserve">Olen kihloissa.</w:t>
      </w:r>
    </w:p>
    <w:p>
      <w:r>
        <w:rPr>
          <w:b/>
        </w:rPr>
        <w:t xml:space="preserve">Tulos</w:t>
      </w:r>
    </w:p>
    <w:p>
      <w:r>
        <w:t xml:space="preserve">Oletko sinkku?</w:t>
      </w:r>
    </w:p>
    <w:p>
      <w:r>
        <w:rPr>
          <w:b/>
        </w:rPr>
        <w:t xml:space="preserve">Tulos</w:t>
      </w:r>
    </w:p>
    <w:p>
      <w:r>
        <w:t xml:space="preserve">Oletko parisuhteessa?</w:t>
      </w:r>
    </w:p>
    <w:p>
      <w:r>
        <w:rPr>
          <w:b/>
        </w:rPr>
        <w:t xml:space="preserve">Tulos</w:t>
      </w:r>
    </w:p>
    <w:p>
      <w:r>
        <w:t xml:space="preserve">Menitkö naimisiin?</w:t>
      </w:r>
    </w:p>
    <w:p>
      <w:r>
        <w:rPr>
          <w:b/>
        </w:rPr>
        <w:t xml:space="preserve">Esimerkki 4.2160</w:t>
      </w:r>
    </w:p>
    <w:p>
      <w:r>
        <w:t xml:space="preserve">Vain jos mukana on Fernet.</w:t>
      </w:r>
    </w:p>
    <w:p>
      <w:r>
        <w:rPr>
          <w:b/>
        </w:rPr>
        <w:t xml:space="preserve">Tulos</w:t>
      </w:r>
    </w:p>
    <w:p>
      <w:r>
        <w:t xml:space="preserve">Haluaisitko lähteä drinkille?</w:t>
      </w:r>
    </w:p>
    <w:p>
      <w:r>
        <w:rPr>
          <w:b/>
        </w:rPr>
        <w:t xml:space="preserve">Esimerkki 4.2161</w:t>
      </w:r>
    </w:p>
    <w:p>
      <w:r>
        <w:t xml:space="preserve">He kaikki muuttivat etelään.</w:t>
      </w:r>
    </w:p>
    <w:p>
      <w:r>
        <w:rPr>
          <w:b/>
        </w:rPr>
        <w:t xml:space="preserve">Tulos</w:t>
      </w:r>
    </w:p>
    <w:p>
      <w:r>
        <w:t xml:space="preserve">Asuuko perheesi alueella?</w:t>
      </w:r>
    </w:p>
    <w:p>
      <w:r>
        <w:rPr>
          <w:b/>
        </w:rPr>
        <w:t xml:space="preserve">Esimerkki 4.2162</w:t>
      </w:r>
    </w:p>
    <w:p>
      <w:r>
        <w:t xml:space="preserve">Haluaisin tutkia polkuja.</w:t>
      </w:r>
    </w:p>
    <w:p>
      <w:r>
        <w:rPr>
          <w:b/>
        </w:rPr>
        <w:t xml:space="preserve">Tulos</w:t>
      </w:r>
    </w:p>
    <w:p>
      <w:r>
        <w:t xml:space="preserve">Haluaisitko lähteä patikoimaan?</w:t>
      </w:r>
    </w:p>
    <w:p>
      <w:r>
        <w:rPr>
          <w:b/>
        </w:rPr>
        <w:t xml:space="preserve">Esimerkki 4.2163</w:t>
      </w:r>
    </w:p>
    <w:p>
      <w:r>
        <w:t xml:space="preserve">Pidän tietokirjallisuudesta yhtä paljon kuin kaunokirjallisuudesta.</w:t>
      </w:r>
    </w:p>
    <w:p>
      <w:r>
        <w:rPr>
          <w:b/>
        </w:rPr>
        <w:t xml:space="preserve">Tulos</w:t>
      </w:r>
    </w:p>
    <w:p>
      <w:r>
        <w:t xml:space="preserve">Pitäisitkö itseäsi kaunokirjallisuuden lukijana?</w:t>
      </w:r>
    </w:p>
    <w:p>
      <w:r>
        <w:rPr>
          <w:b/>
        </w:rPr>
        <w:t xml:space="preserve">Esimerkki 4.2164</w:t>
      </w:r>
    </w:p>
    <w:p>
      <w:r>
        <w:t xml:space="preserve">Kunhan ei sada.</w:t>
      </w:r>
    </w:p>
    <w:p>
      <w:r>
        <w:rPr>
          <w:b/>
        </w:rPr>
        <w:t xml:space="preserve">Tulos</w:t>
      </w:r>
    </w:p>
    <w:p>
      <w:r>
        <w:t xml:space="preserve">Haluaisitko lähteä huomenna pitkälle kävelylle?</w:t>
      </w:r>
    </w:p>
    <w:p>
      <w:r>
        <w:rPr>
          <w:b/>
        </w:rPr>
        <w:t xml:space="preserve">Esimerkki 4.2165</w:t>
      </w:r>
    </w:p>
    <w:p>
      <w:r>
        <w:t xml:space="preserve">Muutin kauemmas pohjoisosaan.</w:t>
      </w:r>
    </w:p>
    <w:p>
      <w:r>
        <w:rPr>
          <w:b/>
        </w:rPr>
        <w:t xml:space="preserve">Tulos</w:t>
      </w:r>
    </w:p>
    <w:p>
      <w:r>
        <w:t xml:space="preserve">Asutko yhä West End Roadilla?</w:t>
      </w:r>
    </w:p>
    <w:p>
      <w:r>
        <w:rPr>
          <w:b/>
        </w:rPr>
        <w:t xml:space="preserve">Esimerkki 4.2166</w:t>
      </w:r>
    </w:p>
    <w:p>
      <w:r>
        <w:t xml:space="preserve">Olen haaveillut palaavani sinne.</w:t>
      </w:r>
    </w:p>
    <w:p>
      <w:r>
        <w:rPr>
          <w:b/>
        </w:rPr>
        <w:t xml:space="preserve">Tulos</w:t>
      </w:r>
    </w:p>
    <w:p>
      <w:r>
        <w:t xml:space="preserve">Piditkö maistamastasi ruoasta, kun viimeksi söimme ulkona?</w:t>
      </w:r>
    </w:p>
    <w:p>
      <w:r>
        <w:rPr>
          <w:b/>
        </w:rPr>
        <w:t xml:space="preserve">Esimerkki 4.2167</w:t>
      </w:r>
    </w:p>
    <w:p>
      <w:r>
        <w:t xml:space="preserve">Luulen, että se on</w:t>
      </w:r>
    </w:p>
    <w:p>
      <w:r>
        <w:rPr>
          <w:b/>
        </w:rPr>
        <w:t xml:space="preserve">Tulos</w:t>
      </w:r>
    </w:p>
    <w:p>
      <w:r>
        <w:t xml:space="preserve">Onko näkymä tärkeä?</w:t>
      </w:r>
    </w:p>
    <w:p>
      <w:r>
        <w:rPr>
          <w:b/>
        </w:rPr>
        <w:t xml:space="preserve">Esimerkki 4.2168</w:t>
      </w:r>
    </w:p>
    <w:p>
      <w:r>
        <w:t xml:space="preserve">Se on hieman erilainen</w:t>
      </w:r>
    </w:p>
    <w:p>
      <w:r>
        <w:rPr>
          <w:b/>
        </w:rPr>
        <w:t xml:space="preserve">Tulos</w:t>
      </w:r>
    </w:p>
    <w:p>
      <w:r>
        <w:t xml:space="preserve">Onko se samanlainen kuin nykyinen tehtäväsi?</w:t>
      </w:r>
    </w:p>
    <w:p>
      <w:r>
        <w:rPr>
          <w:b/>
        </w:rPr>
        <w:t xml:space="preserve">Esimerkki 4.2169</w:t>
      </w:r>
    </w:p>
    <w:p>
      <w:r>
        <w:t xml:space="preserve">En koskaan palaa siihen kouluun.</w:t>
      </w:r>
    </w:p>
    <w:p>
      <w:r>
        <w:rPr>
          <w:b/>
        </w:rPr>
        <w:t xml:space="preserve">Tulos</w:t>
      </w:r>
    </w:p>
    <w:p>
      <w:r>
        <w:t xml:space="preserve">Aiotko koskaan palata kouluun?</w:t>
      </w:r>
    </w:p>
    <w:p>
      <w:r>
        <w:rPr>
          <w:b/>
        </w:rPr>
        <w:t xml:space="preserve">Esimerkki 4.2170</w:t>
      </w:r>
    </w:p>
    <w:p>
      <w:r>
        <w:t xml:space="preserve">Minulla on hehtaarin kokoinen puutarha.</w:t>
      </w:r>
    </w:p>
    <w:p>
      <w:r>
        <w:rPr>
          <w:b/>
        </w:rPr>
        <w:t xml:space="preserve">Tulos</w:t>
      </w:r>
    </w:p>
    <w:p>
      <w:r>
        <w:t xml:space="preserve">Pidätkö puutarhanhoidosta?</w:t>
      </w:r>
    </w:p>
    <w:p>
      <w:r>
        <w:rPr>
          <w:b/>
        </w:rPr>
        <w:t xml:space="preserve">Esimerkki 4.2171</w:t>
      </w:r>
    </w:p>
    <w:p>
      <w:r>
        <w:t xml:space="preserve">Kuuntelen mieluummin levyjä.</w:t>
      </w:r>
    </w:p>
    <w:p>
      <w:r>
        <w:rPr>
          <w:b/>
        </w:rPr>
        <w:t xml:space="preserve">Tulos</w:t>
      </w:r>
    </w:p>
    <w:p>
      <w:r>
        <w:t xml:space="preserve">Piditkö musiikki-cd:stäni?</w:t>
      </w:r>
    </w:p>
    <w:p>
      <w:r>
        <w:rPr>
          <w:b/>
        </w:rPr>
        <w:t xml:space="preserve">Esimerkki 4.2172</w:t>
      </w:r>
    </w:p>
    <w:p>
      <w:r>
        <w:t xml:space="preserve">Minusta tulee kirjan toimittaja.</w:t>
      </w:r>
    </w:p>
    <w:p>
      <w:r>
        <w:rPr>
          <w:b/>
        </w:rPr>
        <w:t xml:space="preserve">Tulos</w:t>
      </w:r>
    </w:p>
    <w:p>
      <w:r>
        <w:t xml:space="preserve">Tiedätkö, mitä teet siellä?</w:t>
      </w:r>
    </w:p>
    <w:p>
      <w:r>
        <w:rPr>
          <w:b/>
        </w:rPr>
        <w:t xml:space="preserve">Esimerkki 4.2173</w:t>
      </w:r>
    </w:p>
    <w:p>
      <w:r>
        <w:t xml:space="preserve">Osat ovat olleet kunnossa.</w:t>
      </w:r>
    </w:p>
    <w:p>
      <w:r>
        <w:rPr>
          <w:b/>
        </w:rPr>
        <w:t xml:space="preserve">Tulos</w:t>
      </w:r>
    </w:p>
    <w:p>
      <w:r>
        <w:t xml:space="preserve">Oliko sinulla mukava matka?</w:t>
      </w:r>
    </w:p>
    <w:p>
      <w:r>
        <w:rPr>
          <w:b/>
        </w:rPr>
        <w:t xml:space="preserve">Esimerkki 4.2174</w:t>
      </w:r>
    </w:p>
    <w:p>
      <w:r>
        <w:t xml:space="preserve">vain muutama vuosi</w:t>
      </w:r>
    </w:p>
    <w:p>
      <w:r>
        <w:rPr>
          <w:b/>
        </w:rPr>
        <w:t xml:space="preserve">Tulos</w:t>
      </w:r>
    </w:p>
    <w:p>
      <w:r>
        <w:t xml:space="preserve">Oletko soittanut kitaraa pitkään?</w:t>
      </w:r>
    </w:p>
    <w:p>
      <w:r>
        <w:rPr>
          <w:b/>
        </w:rPr>
        <w:t xml:space="preserve">Esimerkki 4.2175</w:t>
      </w:r>
    </w:p>
    <w:p>
      <w:r>
        <w:t xml:space="preserve">Olen muuttunut paljon lapsuudestani.</w:t>
      </w:r>
    </w:p>
    <w:p>
      <w:r>
        <w:rPr>
          <w:b/>
        </w:rPr>
        <w:t xml:space="preserve">Tulos</w:t>
      </w:r>
    </w:p>
    <w:p>
      <w:r>
        <w:t xml:space="preserve">Pidätkö samoista harrastuksista kuin lapsena?</w:t>
      </w:r>
    </w:p>
    <w:p>
      <w:r>
        <w:rPr>
          <w:b/>
        </w:rPr>
        <w:t xml:space="preserve">Esimerkki 4.2176</w:t>
      </w:r>
    </w:p>
    <w:p>
      <w:r>
        <w:t xml:space="preserve">Rakastan elokuvia.</w:t>
      </w:r>
    </w:p>
    <w:p>
      <w:r>
        <w:rPr>
          <w:b/>
        </w:rPr>
        <w:t xml:space="preserve">Tulos</w:t>
      </w:r>
    </w:p>
    <w:p>
      <w:r>
        <w:t xml:space="preserve">Pidätkö elokuvien katselusta?</w:t>
      </w:r>
    </w:p>
    <w:p>
      <w:r>
        <w:rPr>
          <w:b/>
        </w:rPr>
        <w:t xml:space="preserve">Tulos</w:t>
      </w:r>
    </w:p>
    <w:p>
      <w:r>
        <w:t xml:space="preserve">Pidätkö elokuvien katselusta?</w:t>
      </w:r>
    </w:p>
    <w:p>
      <w:r>
        <w:rPr>
          <w:b/>
        </w:rPr>
        <w:t xml:space="preserve">Esimerkki 4.2177</w:t>
      </w:r>
    </w:p>
    <w:p>
      <w:r>
        <w:t xml:space="preserve">Se on aivan liian nörttimäistä minulle.</w:t>
      </w:r>
    </w:p>
    <w:p>
      <w:r>
        <w:rPr>
          <w:b/>
        </w:rPr>
        <w:t xml:space="preserve">Tulos</w:t>
      </w:r>
    </w:p>
    <w:p>
      <w:r>
        <w:t xml:space="preserve">Oletko fantasiafani?</w:t>
      </w:r>
    </w:p>
    <w:p>
      <w:r>
        <w:rPr>
          <w:b/>
        </w:rPr>
        <w:t xml:space="preserve">Esimerkki 4.2178</w:t>
      </w:r>
    </w:p>
    <w:p>
      <w:r>
        <w:t xml:space="preserve">Se on kauhea kirja.</w:t>
      </w:r>
    </w:p>
    <w:p>
      <w:r>
        <w:rPr>
          <w:b/>
        </w:rPr>
        <w:t xml:space="preserve">Tulos</w:t>
      </w:r>
    </w:p>
    <w:p>
      <w:r>
        <w:t xml:space="preserve">Oletko lukenut Harmaan viisikymmentä sävyä?</w:t>
      </w:r>
    </w:p>
    <w:p>
      <w:r>
        <w:rPr>
          <w:b/>
        </w:rPr>
        <w:t xml:space="preserve">Esimerkki 4.2179</w:t>
      </w:r>
    </w:p>
    <w:p>
      <w:r>
        <w:t xml:space="preserve">Minulla ei ole materiaaleja.</w:t>
      </w:r>
    </w:p>
    <w:p>
      <w:r>
        <w:rPr>
          <w:b/>
        </w:rPr>
        <w:t xml:space="preserve">Tulos</w:t>
      </w:r>
    </w:p>
    <w:p>
      <w:r>
        <w:t xml:space="preserve">Maalaatko sinä?</w:t>
      </w:r>
    </w:p>
    <w:p>
      <w:r>
        <w:rPr>
          <w:b/>
        </w:rPr>
        <w:t xml:space="preserve">Esimerkki 4.2180</w:t>
      </w:r>
    </w:p>
    <w:p>
      <w:r>
        <w:t xml:space="preserve">Otan pois, kun minulla on kiire.</w:t>
      </w:r>
    </w:p>
    <w:p>
      <w:r>
        <w:rPr>
          <w:b/>
        </w:rPr>
        <w:t xml:space="preserve">Tulos</w:t>
      </w:r>
    </w:p>
    <w:p>
      <w:r>
        <w:t xml:space="preserve">Tykkäätkö syödä ravintolassa vai viedä kotiin?</w:t>
      </w:r>
    </w:p>
    <w:p>
      <w:r>
        <w:rPr>
          <w:b/>
        </w:rPr>
        <w:t xml:space="preserve">Esimerkki 4.2181</w:t>
      </w:r>
    </w:p>
    <w:p>
      <w:r>
        <w:t xml:space="preserve">Se on liian tylsää.</w:t>
      </w:r>
    </w:p>
    <w:p>
      <w:r>
        <w:rPr>
          <w:b/>
        </w:rPr>
        <w:t xml:space="preserve">Tulos</w:t>
      </w:r>
    </w:p>
    <w:p>
      <w:r>
        <w:t xml:space="preserve">Pidätkö klassisesta musiikista?</w:t>
      </w:r>
    </w:p>
    <w:p>
      <w:r>
        <w:rPr>
          <w:b/>
        </w:rPr>
        <w:t xml:space="preserve">Esimerkki 4.2182</w:t>
      </w:r>
    </w:p>
    <w:p>
      <w:r>
        <w:t xml:space="preserve">Se on kahden makuuhuoneen huoneisto.</w:t>
      </w:r>
    </w:p>
    <w:p>
      <w:r>
        <w:rPr>
          <w:b/>
        </w:rPr>
        <w:t xml:space="preserve">Tulos</w:t>
      </w:r>
    </w:p>
    <w:p>
      <w:r>
        <w:t xml:space="preserve">Onko se enemmän kuin yksi makuuhuone?</w:t>
      </w:r>
    </w:p>
    <w:p>
      <w:r>
        <w:rPr>
          <w:b/>
        </w:rPr>
        <w:t xml:space="preserve">Esimerkki 4.2183</w:t>
      </w:r>
    </w:p>
    <w:p>
      <w:r>
        <w:t xml:space="preserve">Minulla on auto</w:t>
      </w:r>
    </w:p>
    <w:p>
      <w:r>
        <w:rPr>
          <w:b/>
        </w:rPr>
        <w:t xml:space="preserve">Tulos</w:t>
      </w:r>
    </w:p>
    <w:p>
      <w:r>
        <w:t xml:space="preserve">Omistatko auton?</w:t>
      </w:r>
    </w:p>
    <w:p>
      <w:r>
        <w:rPr>
          <w:b/>
        </w:rPr>
        <w:t xml:space="preserve">Esimerkki 4.2184</w:t>
      </w:r>
    </w:p>
    <w:p>
      <w:r>
        <w:t xml:space="preserve">En voi enää syödä pikaruokaa.</w:t>
      </w:r>
    </w:p>
    <w:p>
      <w:r>
        <w:rPr>
          <w:b/>
        </w:rPr>
        <w:t xml:space="preserve">Tulos</w:t>
      </w:r>
    </w:p>
    <w:p>
      <w:r>
        <w:t xml:space="preserve">Pidätkö yhä McDonald'sista?</w:t>
      </w:r>
    </w:p>
    <w:p>
      <w:r>
        <w:rPr>
          <w:b/>
        </w:rPr>
        <w:t xml:space="preserve">Esimerkki 4.2185</w:t>
      </w:r>
    </w:p>
    <w:p>
      <w:r>
        <w:t xml:space="preserve">Se on lyhyt työmatka.</w:t>
      </w:r>
    </w:p>
    <w:p>
      <w:r>
        <w:rPr>
          <w:b/>
        </w:rPr>
        <w:t xml:space="preserve">Tulos</w:t>
      </w:r>
    </w:p>
    <w:p>
      <w:r>
        <w:t xml:space="preserve">Onko se lähellä kotiasi?</w:t>
      </w:r>
    </w:p>
    <w:p>
      <w:r>
        <w:rPr>
          <w:b/>
        </w:rPr>
        <w:t xml:space="preserve">Esimerkki 4.2186</w:t>
      </w:r>
    </w:p>
    <w:p>
      <w:r>
        <w:t xml:space="preserve">Luultavasti aionkin.</w:t>
      </w:r>
    </w:p>
    <w:p>
      <w:r>
        <w:rPr>
          <w:b/>
        </w:rPr>
        <w:t xml:space="preserve">Tulos</w:t>
      </w:r>
    </w:p>
    <w:p>
      <w:r>
        <w:t xml:space="preserve">Aiotko lopettaa?</w:t>
      </w:r>
    </w:p>
    <w:p>
      <w:r>
        <w:rPr>
          <w:b/>
        </w:rPr>
        <w:t xml:space="preserve">Esimerkki 4.2187</w:t>
      </w:r>
    </w:p>
    <w:p>
      <w:r>
        <w:t xml:space="preserve">Olen keksifriikki.</w:t>
      </w:r>
    </w:p>
    <w:p>
      <w:r>
        <w:rPr>
          <w:b/>
        </w:rPr>
        <w:t xml:space="preserve">Tulos</w:t>
      </w:r>
    </w:p>
    <w:p>
      <w:r>
        <w:t xml:space="preserve">Pidätkö kekseistä?</w:t>
      </w:r>
    </w:p>
    <w:p>
      <w:r>
        <w:rPr>
          <w:b/>
        </w:rPr>
        <w:t xml:space="preserve">Esimerkki 4.2188</w:t>
      </w:r>
    </w:p>
    <w:p>
      <w:r>
        <w:t xml:space="preserve">Jos pääsen töistä tarpeeksi aikaisin.</w:t>
      </w:r>
    </w:p>
    <w:p>
      <w:r>
        <w:rPr>
          <w:b/>
        </w:rPr>
        <w:t xml:space="preserve">Tulos</w:t>
      </w:r>
    </w:p>
    <w:p>
      <w:r>
        <w:t xml:space="preserve">Haluaisitko mennä sinfoniaan?</w:t>
      </w:r>
    </w:p>
    <w:p>
      <w:r>
        <w:rPr>
          <w:b/>
        </w:rPr>
        <w:t xml:space="preserve">Esimerkki 4.2189</w:t>
      </w:r>
    </w:p>
    <w:p>
      <w:r>
        <w:t xml:space="preserve">Minulla ei ole mitään</w:t>
      </w:r>
    </w:p>
    <w:p>
      <w:r>
        <w:rPr>
          <w:b/>
        </w:rPr>
        <w:t xml:space="preserve">Tulos</w:t>
      </w:r>
    </w:p>
    <w:p>
      <w:r>
        <w:t xml:space="preserve">Onko sinulla ruokavalioon liittyviä rajoituksia?</w:t>
      </w:r>
    </w:p>
    <w:p>
      <w:r>
        <w:rPr>
          <w:b/>
        </w:rPr>
        <w:t xml:space="preserve">Esimerkki 4.2190</w:t>
      </w:r>
    </w:p>
    <w:p>
      <w:r>
        <w:t xml:space="preserve">Luen mieluummin mysteerejä.</w:t>
      </w:r>
    </w:p>
    <w:p>
      <w:r>
        <w:rPr>
          <w:b/>
        </w:rPr>
        <w:t xml:space="preserve">Tulos</w:t>
      </w:r>
    </w:p>
    <w:p>
      <w:r>
        <w:t xml:space="preserve">Pidätkö toiminta- ja seikkailukirjoista?</w:t>
      </w:r>
    </w:p>
    <w:p>
      <w:r>
        <w:rPr>
          <w:b/>
        </w:rPr>
        <w:t xml:space="preserve">Esimerkki 4.2191</w:t>
      </w:r>
    </w:p>
    <w:p>
      <w:r>
        <w:t xml:space="preserve">Minulla on kämppis.</w:t>
      </w:r>
    </w:p>
    <w:p>
      <w:r>
        <w:rPr>
          <w:b/>
        </w:rPr>
        <w:t xml:space="preserve">Tulos</w:t>
      </w:r>
    </w:p>
    <w:p>
      <w:r>
        <w:t xml:space="preserve">Asutko yksin?</w:t>
      </w:r>
    </w:p>
    <w:p>
      <w:r>
        <w:rPr>
          <w:b/>
        </w:rPr>
        <w:t xml:space="preserve">Esimerkki 4.2192</w:t>
      </w:r>
    </w:p>
    <w:p>
      <w:r>
        <w:t xml:space="preserve">Hänen musiikkinsa on kauheaa.</w:t>
      </w:r>
    </w:p>
    <w:p>
      <w:r>
        <w:rPr>
          <w:b/>
        </w:rPr>
        <w:t xml:space="preserve">Tulos</w:t>
      </w:r>
    </w:p>
    <w:p>
      <w:r>
        <w:t xml:space="preserve">Oletko koskaan kuunnellut Papa Roachia?</w:t>
      </w:r>
    </w:p>
    <w:p>
      <w:r>
        <w:rPr>
          <w:b/>
        </w:rPr>
        <w:t xml:space="preserve">Esimerkki 4.2193</w:t>
      </w:r>
    </w:p>
    <w:p>
      <w:r>
        <w:t xml:space="preserve">Asuimme vastakkain.</w:t>
      </w:r>
    </w:p>
    <w:p>
      <w:r>
        <w:rPr>
          <w:b/>
        </w:rPr>
        <w:t xml:space="preserve">Tulos</w:t>
      </w:r>
    </w:p>
    <w:p>
      <w:r>
        <w:t xml:space="preserve">Asuitko ennen vanhalla asuinalueellani?</w:t>
      </w:r>
    </w:p>
    <w:p>
      <w:r>
        <w:rPr>
          <w:b/>
        </w:rPr>
        <w:t xml:space="preserve">Esimerkki 4.2194</w:t>
      </w:r>
    </w:p>
    <w:p>
      <w:r>
        <w:t xml:space="preserve">Minulla on varaa mihin tahansa</w:t>
      </w:r>
    </w:p>
    <w:p>
      <w:r>
        <w:rPr>
          <w:b/>
        </w:rPr>
        <w:t xml:space="preserve">Tulos</w:t>
      </w:r>
    </w:p>
    <w:p>
      <w:r>
        <w:t xml:space="preserve">Onko sinulla varaa siihen pitkällä aikavälillä?</w:t>
      </w:r>
    </w:p>
    <w:p>
      <w:r>
        <w:rPr>
          <w:b/>
        </w:rPr>
        <w:t xml:space="preserve">Esimerkki 4.2195</w:t>
      </w:r>
    </w:p>
    <w:p>
      <w:r>
        <w:t xml:space="preserve">Olen paikallisessa keilailujoukkueessa.</w:t>
      </w:r>
    </w:p>
    <w:p>
      <w:r>
        <w:rPr>
          <w:b/>
        </w:rPr>
        <w:t xml:space="preserve">Tulos</w:t>
      </w:r>
    </w:p>
    <w:p>
      <w:r>
        <w:t xml:space="preserve">Pidätkö keilaamisesta?</w:t>
      </w:r>
    </w:p>
    <w:p>
      <w:r>
        <w:rPr>
          <w:b/>
        </w:rPr>
        <w:t xml:space="preserve">Esimerkki 4.2196</w:t>
      </w:r>
    </w:p>
    <w:p>
      <w:r>
        <w:t xml:space="preserve">Rakastan katsella elokuvia muiden ihmisten kanssa.</w:t>
      </w:r>
    </w:p>
    <w:p>
      <w:r>
        <w:rPr>
          <w:b/>
        </w:rPr>
        <w:t xml:space="preserve">Tulos</w:t>
      </w:r>
    </w:p>
    <w:p>
      <w:r>
        <w:t xml:space="preserve">Pidätkö elokuvissa käymisestä?</w:t>
      </w:r>
    </w:p>
    <w:p>
      <w:r>
        <w:rPr>
          <w:b/>
        </w:rPr>
        <w:t xml:space="preserve">Esimerkki 4.2197</w:t>
      </w:r>
    </w:p>
    <w:p>
      <w:r>
        <w:t xml:space="preserve">Se oli väsyttävää.</w:t>
      </w:r>
    </w:p>
    <w:p>
      <w:r>
        <w:rPr>
          <w:b/>
        </w:rPr>
        <w:t xml:space="preserve">Tulos</w:t>
      </w:r>
    </w:p>
    <w:p>
      <w:r>
        <w:t xml:space="preserve">Oliko sinulla hyvä työpäivä?</w:t>
      </w:r>
    </w:p>
    <w:p>
      <w:r>
        <w:rPr>
          <w:b/>
        </w:rPr>
        <w:t xml:space="preserve">Tulos</w:t>
      </w:r>
    </w:p>
    <w:p>
      <w:r>
        <w:t xml:space="preserve">Oliko matkanne ok?</w:t>
      </w:r>
    </w:p>
    <w:p>
      <w:r>
        <w:rPr>
          <w:b/>
        </w:rPr>
        <w:t xml:space="preserve">Esimerkki 4.2198</w:t>
      </w:r>
    </w:p>
    <w:p>
      <w:r>
        <w:t xml:space="preserve">Korkeatasoinen ruokailu on nautinnollista.</w:t>
      </w:r>
    </w:p>
    <w:p>
      <w:r>
        <w:rPr>
          <w:b/>
        </w:rPr>
        <w:t xml:space="preserve">Tulos</w:t>
      </w:r>
    </w:p>
    <w:p>
      <w:r>
        <w:t xml:space="preserve">Pidätkö hienoista ravintoloista?</w:t>
      </w:r>
    </w:p>
    <w:p>
      <w:r>
        <w:rPr>
          <w:b/>
        </w:rPr>
        <w:t xml:space="preserve">Esimerkki 4.2199</w:t>
      </w:r>
    </w:p>
    <w:p>
      <w:r>
        <w:t xml:space="preserve">Lopetin laskuvarjohyppäämisen.</w:t>
      </w:r>
    </w:p>
    <w:p>
      <w:r>
        <w:rPr>
          <w:b/>
        </w:rPr>
        <w:t xml:space="preserve">Tulos</w:t>
      </w:r>
    </w:p>
    <w:p>
      <w:r>
        <w:t xml:space="preserve">Pidätkö samoista harrastuksista kuin lapsena?</w:t>
      </w:r>
    </w:p>
    <w:p>
      <w:r>
        <w:rPr>
          <w:b/>
        </w:rPr>
        <w:t xml:space="preserve">Esimerkki 4.2200</w:t>
      </w:r>
    </w:p>
    <w:p>
      <w:r>
        <w:t xml:space="preserve">Lopetin juomisen vuosia sitten.</w:t>
      </w:r>
    </w:p>
    <w:p>
      <w:r>
        <w:rPr>
          <w:b/>
        </w:rPr>
        <w:t xml:space="preserve">Tulos</w:t>
      </w:r>
    </w:p>
    <w:p>
      <w:r>
        <w:t xml:space="preserve">Ethän satu vielä juomaan olutta?</w:t>
      </w:r>
    </w:p>
    <w:p>
      <w:r>
        <w:rPr>
          <w:b/>
        </w:rPr>
        <w:t xml:space="preserve">Esimerkki 4.2201</w:t>
      </w:r>
    </w:p>
    <w:p>
      <w:r>
        <w:t xml:space="preserve">Osaan lukea vain englantia.</w:t>
      </w:r>
    </w:p>
    <w:p>
      <w:r>
        <w:rPr>
          <w:b/>
        </w:rPr>
        <w:t xml:space="preserve">Tulos</w:t>
      </w:r>
    </w:p>
    <w:p>
      <w:r>
        <w:t xml:space="preserve">Oletko koskaan lukenut kirjaa toisella kielellä?</w:t>
      </w:r>
    </w:p>
    <w:p>
      <w:r>
        <w:rPr>
          <w:b/>
        </w:rPr>
        <w:t xml:space="preserve">Esimerkki 4.2202</w:t>
      </w:r>
    </w:p>
    <w:p>
      <w:r>
        <w:t xml:space="preserve">En katso animea, joten en tunne musiikkia.</w:t>
      </w:r>
    </w:p>
    <w:p>
      <w:r>
        <w:rPr>
          <w:b/>
        </w:rPr>
        <w:t xml:space="preserve">Tulos</w:t>
      </w:r>
    </w:p>
    <w:p>
      <w:r>
        <w:t xml:space="preserve">Pidätkö anime-musiikista?</w:t>
      </w:r>
    </w:p>
    <w:p>
      <w:r>
        <w:rPr>
          <w:b/>
        </w:rPr>
        <w:t xml:space="preserve">Esimerkki 4.2203</w:t>
      </w:r>
    </w:p>
    <w:p>
      <w:r>
        <w:t xml:space="preserve">En ole mikään juhlija.</w:t>
      </w:r>
    </w:p>
    <w:p>
      <w:r>
        <w:rPr>
          <w:b/>
        </w:rPr>
        <w:t xml:space="preserve">Tulos</w:t>
      </w:r>
    </w:p>
    <w:p>
      <w:r>
        <w:t xml:space="preserve">Pidätkö juhlimisesta paljon?</w:t>
      </w:r>
    </w:p>
    <w:p>
      <w:r>
        <w:rPr>
          <w:b/>
        </w:rPr>
        <w:t xml:space="preserve">Esimerkki 4.2204</w:t>
      </w:r>
    </w:p>
    <w:p>
      <w:r>
        <w:t xml:space="preserve">Ensimmäinen valintani olisi syödä kotona.</w:t>
      </w:r>
    </w:p>
    <w:p>
      <w:r>
        <w:rPr>
          <w:b/>
        </w:rPr>
        <w:t xml:space="preserve">Tulos</w:t>
      </w:r>
    </w:p>
    <w:p>
      <w:r>
        <w:t xml:space="preserve">Pidätkö enemmän rennosta ruokailusta?</w:t>
      </w:r>
    </w:p>
    <w:p>
      <w:r>
        <w:rPr>
          <w:b/>
        </w:rPr>
        <w:t xml:space="preserve">Esimerkki 4.2205</w:t>
      </w:r>
    </w:p>
    <w:p>
      <w:r>
        <w:t xml:space="preserve">En seuraa Timesia.</w:t>
      </w:r>
    </w:p>
    <w:p>
      <w:r>
        <w:rPr>
          <w:b/>
        </w:rPr>
        <w:t xml:space="preserve">Tulos</w:t>
      </w:r>
    </w:p>
    <w:p>
      <w:r>
        <w:t xml:space="preserve">Oletko lukenut mitään NYT:n bestseller-listalta?</w:t>
      </w:r>
    </w:p>
    <w:p>
      <w:r>
        <w:rPr>
          <w:b/>
        </w:rPr>
        <w:t xml:space="preserve">Esimerkki 4.2206</w:t>
      </w:r>
    </w:p>
    <w:p>
      <w:r>
        <w:t xml:space="preserve">Yritän.</w:t>
      </w:r>
    </w:p>
    <w:p>
      <w:r>
        <w:rPr>
          <w:b/>
        </w:rPr>
        <w:t xml:space="preserve">Tulos</w:t>
      </w:r>
    </w:p>
    <w:p>
      <w:r>
        <w:t xml:space="preserve">Saatko viikonlopun vapaaksi?</w:t>
      </w:r>
    </w:p>
    <w:p>
      <w:r>
        <w:rPr>
          <w:b/>
        </w:rPr>
        <w:t xml:space="preserve">Esimerkki 4.2207</w:t>
      </w:r>
    </w:p>
    <w:p>
      <w:r>
        <w:t xml:space="preserve">Kävelen mieluummin tänään.</w:t>
      </w:r>
    </w:p>
    <w:p>
      <w:r>
        <w:rPr>
          <w:b/>
        </w:rPr>
        <w:t xml:space="preserve">Tulos</w:t>
      </w:r>
    </w:p>
    <w:p>
      <w:r>
        <w:t xml:space="preserve">Käytkö tänään bussilla?</w:t>
      </w:r>
    </w:p>
    <w:p>
      <w:r>
        <w:rPr>
          <w:b/>
        </w:rPr>
        <w:t xml:space="preserve">Esimerkki 4.2208</w:t>
      </w:r>
    </w:p>
    <w:p>
      <w:r>
        <w:t xml:space="preserve">Se oli tasainen ja maisemallinen.</w:t>
      </w:r>
    </w:p>
    <w:p>
      <w:r>
        <w:rPr>
          <w:b/>
        </w:rPr>
        <w:t xml:space="preserve">Tulos</w:t>
      </w:r>
    </w:p>
    <w:p>
      <w:r>
        <w:t xml:space="preserve">Miten matkanne tänne sujui?</w:t>
      </w:r>
    </w:p>
    <w:p>
      <w:r>
        <w:rPr>
          <w:b/>
        </w:rPr>
        <w:t xml:space="preserve">Esimerkki 4.2209</w:t>
      </w:r>
    </w:p>
    <w:p>
      <w:r>
        <w:t xml:space="preserve">Ne eivät ole suosikkejani</w:t>
      </w:r>
    </w:p>
    <w:p>
      <w:r>
        <w:rPr>
          <w:b/>
        </w:rPr>
        <w:t xml:space="preserve">Tulos</w:t>
      </w:r>
    </w:p>
    <w:p>
      <w:r>
        <w:t xml:space="preserve">Pidätkö nuorten aikuisten romaaneista?</w:t>
      </w:r>
    </w:p>
    <w:p>
      <w:r>
        <w:rPr>
          <w:b/>
        </w:rPr>
        <w:t xml:space="preserve">Esimerkki 4.2210</w:t>
      </w:r>
    </w:p>
    <w:p>
      <w:r>
        <w:t xml:space="preserve">Olen valmis tältä päivältä.</w:t>
      </w:r>
    </w:p>
    <w:p>
      <w:r>
        <w:rPr>
          <w:b/>
        </w:rPr>
        <w:t xml:space="preserve">Tulos</w:t>
      </w:r>
    </w:p>
    <w:p>
      <w:r>
        <w:t xml:space="preserve">Lähdetkö sinäkin?</w:t>
      </w:r>
    </w:p>
    <w:p>
      <w:r>
        <w:rPr>
          <w:b/>
        </w:rPr>
        <w:t xml:space="preserve">Esimerkki 4.2211</w:t>
      </w:r>
    </w:p>
    <w:p>
      <w:r>
        <w:t xml:space="preserve">Vain jos se tarjoillaan runsaan sitruunan kanssa.</w:t>
      </w:r>
    </w:p>
    <w:p>
      <w:r>
        <w:rPr>
          <w:b/>
        </w:rPr>
        <w:t xml:space="preserve">Tulos</w:t>
      </w:r>
    </w:p>
    <w:p>
      <w:r>
        <w:t xml:space="preserve">Pidätkö kalasta?</w:t>
      </w:r>
    </w:p>
    <w:p>
      <w:r>
        <w:rPr>
          <w:b/>
        </w:rPr>
        <w:t xml:space="preserve">Esimerkki 4.2212</w:t>
      </w:r>
    </w:p>
    <w:p>
      <w:r>
        <w:t xml:space="preserve">Minulla on asioita hoidettavana.</w:t>
      </w:r>
    </w:p>
    <w:p>
      <w:r>
        <w:rPr>
          <w:b/>
        </w:rPr>
        <w:t xml:space="preserve">Tulos</w:t>
      </w:r>
    </w:p>
    <w:p>
      <w:r>
        <w:t xml:space="preserve">Oletko menossa suoraan kotiisi?</w:t>
      </w:r>
    </w:p>
    <w:p>
      <w:r>
        <w:rPr>
          <w:b/>
        </w:rPr>
        <w:t xml:space="preserve">Esimerkki 4.2213</w:t>
      </w:r>
    </w:p>
    <w:p>
      <w:r>
        <w:t xml:space="preserve">Jos voimme jakaa alkupalamme.</w:t>
      </w:r>
    </w:p>
    <w:p>
      <w:r>
        <w:rPr>
          <w:b/>
        </w:rPr>
        <w:t xml:space="preserve">Tulos</w:t>
      </w:r>
    </w:p>
    <w:p>
      <w:r>
        <w:t xml:space="preserve">Haluaisitko käydä syömässä intialaisessa ravintolassa tien varrella?</w:t>
      </w:r>
    </w:p>
    <w:p>
      <w:r>
        <w:rPr>
          <w:b/>
        </w:rPr>
        <w:t xml:space="preserve">Esimerkki 4.2214</w:t>
      </w:r>
    </w:p>
    <w:p>
      <w:r>
        <w:t xml:space="preserve">Ei niin paljon kuin olisin halunnut.</w:t>
      </w:r>
    </w:p>
    <w:p>
      <w:r>
        <w:rPr>
          <w:b/>
        </w:rPr>
        <w:t xml:space="preserve">Tulos</w:t>
      </w:r>
    </w:p>
    <w:p>
      <w:r>
        <w:t xml:space="preserve">Oliko edellisessä työpaikassasi paljon itsenäisyyttä?</w:t>
      </w:r>
    </w:p>
    <w:p>
      <w:r>
        <w:rPr>
          <w:b/>
        </w:rPr>
        <w:t xml:space="preserve">Esimerkki 4.2215</w:t>
      </w:r>
    </w:p>
    <w:p>
      <w:r>
        <w:t xml:space="preserve">On liian kylmä.</w:t>
      </w:r>
    </w:p>
    <w:p>
      <w:r>
        <w:rPr>
          <w:b/>
        </w:rPr>
        <w:t xml:space="preserve">Tulos</w:t>
      </w:r>
    </w:p>
    <w:p>
      <w:r>
        <w:t xml:space="preserve">Haluatko mennä uimaan?</w:t>
      </w:r>
    </w:p>
    <w:p>
      <w:r>
        <w:rPr>
          <w:b/>
        </w:rPr>
        <w:t xml:space="preserve">Esimerkki 4.2216</w:t>
      </w:r>
    </w:p>
    <w:p>
      <w:r>
        <w:t xml:space="preserve">Se on hyvä diili kaupunginosalle, jossa se sijaitsee.</w:t>
      </w:r>
    </w:p>
    <w:p>
      <w:r>
        <w:rPr>
          <w:b/>
        </w:rPr>
        <w:t xml:space="preserve">Tulos</w:t>
      </w:r>
    </w:p>
    <w:p>
      <w:r>
        <w:t xml:space="preserve">Onko asunto kohtuuhintainen?</w:t>
      </w:r>
    </w:p>
    <w:p>
      <w:r>
        <w:rPr>
          <w:b/>
        </w:rPr>
        <w:t xml:space="preserve">Esimerkki 4.2217</w:t>
      </w:r>
    </w:p>
    <w:p>
      <w:r>
        <w:t xml:space="preserve">Aasialainen ruoka saa minut voimaan pahoin.</w:t>
      </w:r>
    </w:p>
    <w:p>
      <w:r>
        <w:rPr>
          <w:b/>
        </w:rPr>
        <w:t xml:space="preserve">Tulos</w:t>
      </w:r>
    </w:p>
    <w:p>
      <w:r>
        <w:t xml:space="preserve">Pidätkö korealaisesta ruoasta?</w:t>
      </w:r>
    </w:p>
    <w:p>
      <w:r>
        <w:rPr>
          <w:b/>
        </w:rPr>
        <w:t xml:space="preserve">Esimerkki 4.2218</w:t>
      </w:r>
    </w:p>
    <w:p>
      <w:r>
        <w:t xml:space="preserve">Näytä minulle historialliset maamerkit.</w:t>
      </w:r>
    </w:p>
    <w:p>
      <w:r>
        <w:rPr>
          <w:b/>
        </w:rPr>
        <w:t xml:space="preserve">Tulos</w:t>
      </w:r>
    </w:p>
    <w:p>
      <w:r>
        <w:t xml:space="preserve">Haluaisitko nähdä nähtävyyksiä?</w:t>
      </w:r>
    </w:p>
    <w:p>
      <w:r>
        <w:rPr>
          <w:b/>
        </w:rPr>
        <w:t xml:space="preserve">Esimerkki 4.2219</w:t>
      </w:r>
    </w:p>
    <w:p>
      <w:r>
        <w:t xml:space="preserve">Rakastan käsityöolutta.</w:t>
      </w:r>
    </w:p>
    <w:p>
      <w:r>
        <w:rPr>
          <w:b/>
        </w:rPr>
        <w:t xml:space="preserve">Tulos</w:t>
      </w:r>
    </w:p>
    <w:p>
      <w:r>
        <w:t xml:space="preserve">Haluaisitko tutustua paikalliseen panimoon tällä viikolla?</w:t>
      </w:r>
    </w:p>
    <w:p>
      <w:r>
        <w:rPr>
          <w:b/>
        </w:rPr>
        <w:t xml:space="preserve">Esimerkki 4.2220</w:t>
      </w:r>
    </w:p>
    <w:p>
      <w:r>
        <w:t xml:space="preserve">Minulla on jo yksi.</w:t>
      </w:r>
    </w:p>
    <w:p>
      <w:r>
        <w:rPr>
          <w:b/>
        </w:rPr>
        <w:t xml:space="preserve">Tulos</w:t>
      </w:r>
    </w:p>
    <w:p>
      <w:r>
        <w:t xml:space="preserve">Luuletko, että saat työpaikan New Yorkista?</w:t>
      </w:r>
    </w:p>
    <w:p>
      <w:r>
        <w:rPr>
          <w:b/>
        </w:rPr>
        <w:t xml:space="preserve">Esimerkki 4.2221</w:t>
      </w:r>
    </w:p>
    <w:p>
      <w:r>
        <w:t xml:space="preserve">Liiketoiminta-aiheet eivät kiinnosta minua.</w:t>
      </w:r>
    </w:p>
    <w:p>
      <w:r>
        <w:rPr>
          <w:b/>
        </w:rPr>
        <w:t xml:space="preserve">Tulos</w:t>
      </w:r>
    </w:p>
    <w:p>
      <w:r>
        <w:t xml:space="preserve">Pidätkö liike-elämään liittyvistä kirjoista?</w:t>
      </w:r>
    </w:p>
    <w:p>
      <w:r>
        <w:rPr>
          <w:b/>
        </w:rPr>
        <w:t xml:space="preserve">Esimerkki 4.2222</w:t>
      </w:r>
    </w:p>
    <w:p>
      <w:r>
        <w:t xml:space="preserve">Nautin viinistä.</w:t>
      </w:r>
    </w:p>
    <w:p>
      <w:r>
        <w:rPr>
          <w:b/>
        </w:rPr>
        <w:t xml:space="preserve">Tulos</w:t>
      </w:r>
    </w:p>
    <w:p>
      <w:r>
        <w:t xml:space="preserve">Otatko juotavaa ruoan kanssa</w:t>
      </w:r>
    </w:p>
    <w:p>
      <w:r>
        <w:rPr>
          <w:b/>
        </w:rPr>
        <w:t xml:space="preserve">Esimerkki 4.2223</w:t>
      </w:r>
    </w:p>
    <w:p>
      <w:r>
        <w:t xml:space="preserve">Se voi auttaa minua rentoutumaan tai saada minut liikkeelle!</w:t>
      </w:r>
    </w:p>
    <w:p>
      <w:r>
        <w:rPr>
          <w:b/>
        </w:rPr>
        <w:t xml:space="preserve">Tulos</w:t>
      </w:r>
    </w:p>
    <w:p>
      <w:r>
        <w:t xml:space="preserve">Auttaako musiikki sinua rentoutumaan?</w:t>
      </w:r>
    </w:p>
    <w:p>
      <w:r>
        <w:rPr>
          <w:b/>
        </w:rPr>
        <w:t xml:space="preserve">Esimerkki 4.2224</w:t>
      </w:r>
    </w:p>
    <w:p>
      <w:r>
        <w:t xml:space="preserve">Makaaminen on rentouttavaa.</w:t>
      </w:r>
    </w:p>
    <w:p>
      <w:r>
        <w:rPr>
          <w:b/>
        </w:rPr>
        <w:t xml:space="preserve">Tulos</w:t>
      </w:r>
    </w:p>
    <w:p>
      <w:r>
        <w:t xml:space="preserve">Onko ranta paikka, jossa viettää mielellään aikaa?</w:t>
      </w:r>
    </w:p>
    <w:p>
      <w:r>
        <w:rPr>
          <w:b/>
        </w:rPr>
        <w:t xml:space="preserve">Esimerkki 4.2225</w:t>
      </w:r>
    </w:p>
    <w:p>
      <w:r>
        <w:t xml:space="preserve">En osaa tanssia.</w:t>
      </w:r>
    </w:p>
    <w:p>
      <w:r>
        <w:rPr>
          <w:b/>
        </w:rPr>
        <w:t xml:space="preserve">Tulos</w:t>
      </w:r>
    </w:p>
    <w:p>
      <w:r>
        <w:t xml:space="preserve">Pidätkö tanssiklubeilla käymisestä?</w:t>
      </w:r>
    </w:p>
    <w:p>
      <w:r>
        <w:rPr>
          <w:b/>
        </w:rPr>
        <w:t xml:space="preserve">Esimerkki 4.2226</w:t>
      </w:r>
    </w:p>
    <w:p>
      <w:r>
        <w:t xml:space="preserve">Olemme käyneet siellä pari kertaa.</w:t>
      </w:r>
    </w:p>
    <w:p>
      <w:r>
        <w:rPr>
          <w:b/>
        </w:rPr>
        <w:t xml:space="preserve">Tulos</w:t>
      </w:r>
    </w:p>
    <w:p>
      <w:r>
        <w:t xml:space="preserve">Oletko kokeillut uutta ravintolaa kulman takana?</w:t>
      </w:r>
    </w:p>
    <w:p>
      <w:r>
        <w:rPr>
          <w:b/>
        </w:rPr>
        <w:t xml:space="preserve">Esimerkki 4.2227</w:t>
      </w:r>
    </w:p>
    <w:p>
      <w:r>
        <w:t xml:space="preserve">Vain jos menemme huomenna.</w:t>
      </w:r>
    </w:p>
    <w:p>
      <w:r>
        <w:rPr>
          <w:b/>
        </w:rPr>
        <w:t xml:space="preserve">Tulos</w:t>
      </w:r>
    </w:p>
    <w:p>
      <w:r>
        <w:t xml:space="preserve">Olisitko kiinnostunut katsomaan komediaesityksen?</w:t>
      </w:r>
    </w:p>
    <w:p>
      <w:r>
        <w:rPr>
          <w:b/>
        </w:rPr>
        <w:t xml:space="preserve">Esimerkki 4.2228</w:t>
      </w:r>
    </w:p>
    <w:p>
      <w:r>
        <w:t xml:space="preserve">Se on minun henkilökohtainen asiani.</w:t>
      </w:r>
    </w:p>
    <w:p>
      <w:r>
        <w:rPr>
          <w:b/>
        </w:rPr>
        <w:t xml:space="preserve">Tulos</w:t>
      </w:r>
    </w:p>
    <w:p>
      <w:r>
        <w:t xml:space="preserve">Voimmeko puhua siitä, miten perheesi voi?</w:t>
      </w:r>
    </w:p>
    <w:p>
      <w:r>
        <w:rPr>
          <w:b/>
        </w:rPr>
        <w:t xml:space="preserve">Esimerkki 4.2229</w:t>
      </w:r>
    </w:p>
    <w:p>
      <w:r>
        <w:t xml:space="preserve">Toivoin kaupunkikierrosta.</w:t>
      </w:r>
    </w:p>
    <w:p>
      <w:r>
        <w:rPr>
          <w:b/>
        </w:rPr>
        <w:t xml:space="preserve">Tulos</w:t>
      </w:r>
    </w:p>
    <w:p>
      <w:r>
        <w:t xml:space="preserve">Onko sinulla suunnitelmia tälle viikonlopulle?</w:t>
      </w:r>
    </w:p>
    <w:p>
      <w:r>
        <w:rPr>
          <w:b/>
        </w:rPr>
        <w:t xml:space="preserve">Esimerkki 4.2230</w:t>
      </w:r>
    </w:p>
    <w:p>
      <w:r>
        <w:t xml:space="preserve">Vältän kauhuromaaneja.</w:t>
      </w:r>
    </w:p>
    <w:p>
      <w:r>
        <w:rPr>
          <w:b/>
        </w:rPr>
        <w:t xml:space="preserve">Tulos</w:t>
      </w:r>
    </w:p>
    <w:p>
      <w:r>
        <w:t xml:space="preserve">Oletko lukenut Stephen Kingin romaaneja?</w:t>
      </w:r>
    </w:p>
    <w:p>
      <w:r>
        <w:rPr>
          <w:b/>
        </w:rPr>
        <w:t xml:space="preserve">Esimerkki 4.2231</w:t>
      </w:r>
    </w:p>
    <w:p>
      <w:r>
        <w:t xml:space="preserve">Rakastan lukea pitkiä saagoja.</w:t>
      </w:r>
    </w:p>
    <w:p>
      <w:r>
        <w:rPr>
          <w:b/>
        </w:rPr>
        <w:t xml:space="preserve">Tulos</w:t>
      </w:r>
    </w:p>
    <w:p>
      <w:r>
        <w:t xml:space="preserve">Pidätkö kirjasarjoista?</w:t>
      </w:r>
    </w:p>
    <w:p>
      <w:r>
        <w:rPr>
          <w:b/>
        </w:rPr>
        <w:t xml:space="preserve">Esimerkki 4.2232</w:t>
      </w:r>
    </w:p>
    <w:p>
      <w:r>
        <w:t xml:space="preserve">Hummeri on suosikkini.</w:t>
      </w:r>
    </w:p>
    <w:p>
      <w:r>
        <w:rPr>
          <w:b/>
        </w:rPr>
        <w:t xml:space="preserve">Tulos</w:t>
      </w:r>
    </w:p>
    <w:p>
      <w:r>
        <w:t xml:space="preserve">Pidätkö merenelävistä?</w:t>
      </w:r>
    </w:p>
    <w:p>
      <w:r>
        <w:rPr>
          <w:b/>
        </w:rPr>
        <w:t xml:space="preserve">Esimerkki 4.2233</w:t>
      </w:r>
    </w:p>
    <w:p>
      <w:r>
        <w:t xml:space="preserve">En ole Tylypahka-sarjan fani.</w:t>
      </w:r>
    </w:p>
    <w:p>
      <w:r>
        <w:rPr>
          <w:b/>
        </w:rPr>
        <w:t xml:space="preserve">Tulos</w:t>
      </w:r>
    </w:p>
    <w:p>
      <w:r>
        <w:t xml:space="preserve">Nautitko Harry Potterin lukemisesta?</w:t>
      </w:r>
    </w:p>
    <w:p>
      <w:r>
        <w:rPr>
          <w:b/>
        </w:rPr>
        <w:t xml:space="preserve">Esimerkki 4.2234</w:t>
      </w:r>
    </w:p>
    <w:p>
      <w:r>
        <w:t xml:space="preserve">Pysyisin mieluummin sisällä.</w:t>
      </w:r>
    </w:p>
    <w:p>
      <w:r>
        <w:rPr>
          <w:b/>
        </w:rPr>
        <w:t xml:space="preserve">Tulos</w:t>
      </w:r>
    </w:p>
    <w:p>
      <w:r>
        <w:t xml:space="preserve">Haluatko käydä puistossa tänä viikonloppuna?</w:t>
      </w:r>
    </w:p>
    <w:p>
      <w:r>
        <w:rPr>
          <w:b/>
        </w:rPr>
        <w:t xml:space="preserve">Esimerkki 4.2235</w:t>
      </w:r>
    </w:p>
    <w:p>
      <w:r>
        <w:t xml:space="preserve">Hän on onnellinen kuin aina.</w:t>
      </w:r>
    </w:p>
    <w:p>
      <w:r>
        <w:rPr>
          <w:b/>
        </w:rPr>
        <w:t xml:space="preserve">Tulos</w:t>
      </w:r>
    </w:p>
    <w:p>
      <w:r>
        <w:t xml:space="preserve">Onko äitisi kunnossa?</w:t>
      </w:r>
    </w:p>
    <w:p>
      <w:r>
        <w:rPr>
          <w:b/>
        </w:rPr>
        <w:t xml:space="preserve">Esimerkki 4.2236</w:t>
      </w:r>
    </w:p>
    <w:p>
      <w:r>
        <w:t xml:space="preserve">Rakastan yleensä käsityöläisoluita.</w:t>
      </w:r>
    </w:p>
    <w:p>
      <w:r>
        <w:rPr>
          <w:b/>
        </w:rPr>
        <w:t xml:space="preserve">Tulos</w:t>
      </w:r>
    </w:p>
    <w:p>
      <w:r>
        <w:t xml:space="preserve">Juotko sinä olutta?</w:t>
      </w:r>
    </w:p>
    <w:p>
      <w:r>
        <w:rPr>
          <w:b/>
        </w:rPr>
        <w:t xml:space="preserve">Esimerkki 4.2237</w:t>
      </w:r>
    </w:p>
    <w:p>
      <w:r>
        <w:t xml:space="preserve">Vain jos heidän kanssaan on helppo elää.</w:t>
      </w:r>
    </w:p>
    <w:p>
      <w:r>
        <w:rPr>
          <w:b/>
        </w:rPr>
        <w:t xml:space="preserve">Tulos</w:t>
      </w:r>
    </w:p>
    <w:p>
      <w:r>
        <w:t xml:space="preserve">Onko sinulla kämppiksiä?</w:t>
      </w:r>
    </w:p>
    <w:p>
      <w:r>
        <w:rPr>
          <w:b/>
        </w:rPr>
        <w:t xml:space="preserve">Esimerkki 4.2238</w:t>
      </w:r>
    </w:p>
    <w:p>
      <w:r>
        <w:t xml:space="preserve">Rakastan tanssimista.</w:t>
      </w:r>
    </w:p>
    <w:p>
      <w:r>
        <w:rPr>
          <w:b/>
        </w:rPr>
        <w:t xml:space="preserve">Tulos</w:t>
      </w:r>
    </w:p>
    <w:p>
      <w:r>
        <w:t xml:space="preserve">Pidätkö kerhoista?</w:t>
      </w:r>
    </w:p>
    <w:p>
      <w:r>
        <w:rPr>
          <w:b/>
        </w:rPr>
        <w:t xml:space="preserve">Esimerkki 4.2239</w:t>
      </w:r>
    </w:p>
    <w:p>
      <w:r>
        <w:t xml:space="preserve">Osaan muutaman soinnun.</w:t>
      </w:r>
    </w:p>
    <w:p>
      <w:r>
        <w:rPr>
          <w:b/>
        </w:rPr>
        <w:t xml:space="preserve">Tulos</w:t>
      </w:r>
    </w:p>
    <w:p>
      <w:r>
        <w:t xml:space="preserve">Osaatko soittaa pianoa?</w:t>
      </w:r>
    </w:p>
    <w:p>
      <w:r>
        <w:rPr>
          <w:b/>
        </w:rPr>
        <w:t xml:space="preserve">Tulos</w:t>
      </w:r>
    </w:p>
    <w:p>
      <w:r>
        <w:t xml:space="preserve">Soitatko kitaraa?</w:t>
      </w:r>
    </w:p>
    <w:p>
      <w:r>
        <w:rPr>
          <w:b/>
        </w:rPr>
        <w:t xml:space="preserve">Esimerkki 4.2240</w:t>
      </w:r>
    </w:p>
    <w:p>
      <w:r>
        <w:t xml:space="preserve">Kaksikymmentä dollaria on rajani.</w:t>
      </w:r>
    </w:p>
    <w:p>
      <w:r>
        <w:rPr>
          <w:b/>
        </w:rPr>
        <w:t xml:space="preserve">Tulos</w:t>
      </w:r>
    </w:p>
    <w:p>
      <w:r>
        <w:t xml:space="preserve">Onko sinulla pieni budjetti?</w:t>
      </w:r>
    </w:p>
    <w:p>
      <w:r>
        <w:rPr>
          <w:b/>
        </w:rPr>
        <w:t xml:space="preserve">Esimerkki 4.2241</w:t>
      </w:r>
    </w:p>
    <w:p>
      <w:r>
        <w:t xml:space="preserve">Vietän koko päivän työpöydän ääressä</w:t>
      </w:r>
    </w:p>
    <w:p>
      <w:r>
        <w:rPr>
          <w:b/>
        </w:rPr>
        <w:t xml:space="preserve">Tulos</w:t>
      </w:r>
    </w:p>
    <w:p>
      <w:r>
        <w:t xml:space="preserve">Vietätkö paljon aikaa toimistossa?</w:t>
      </w:r>
    </w:p>
    <w:p>
      <w:r>
        <w:rPr>
          <w:b/>
        </w:rPr>
        <w:t xml:space="preserve">Esimerkki 4.2242</w:t>
      </w:r>
    </w:p>
    <w:p>
      <w:r>
        <w:t xml:space="preserve">Asuin Ranskassa monta vuotta.</w:t>
      </w:r>
    </w:p>
    <w:p>
      <w:r>
        <w:rPr>
          <w:b/>
        </w:rPr>
        <w:t xml:space="preserve">Tulos</w:t>
      </w:r>
    </w:p>
    <w:p>
      <w:r>
        <w:t xml:space="preserve">Oletko asunut Euroopassa?</w:t>
      </w:r>
    </w:p>
    <w:p>
      <w:r>
        <w:rPr>
          <w:b/>
        </w:rPr>
        <w:t xml:space="preserve">Esimerkki 4.2243</w:t>
      </w:r>
    </w:p>
    <w:p>
      <w:r>
        <w:t xml:space="preserve">Tapaan pari ihmistä.</w:t>
      </w:r>
    </w:p>
    <w:p>
      <w:r>
        <w:rPr>
          <w:b/>
        </w:rPr>
        <w:t xml:space="preserve">Tulos</w:t>
      </w:r>
    </w:p>
    <w:p>
      <w:r>
        <w:t xml:space="preserve">Tapailetko ketään juuri nyt?</w:t>
      </w:r>
    </w:p>
    <w:p>
      <w:r>
        <w:rPr>
          <w:b/>
        </w:rPr>
        <w:t xml:space="preserve">Esimerkki 4.2244</w:t>
      </w:r>
    </w:p>
    <w:p>
      <w:r>
        <w:t xml:space="preserve">Se on huonolla alueella.</w:t>
      </w:r>
    </w:p>
    <w:p>
      <w:r>
        <w:rPr>
          <w:b/>
        </w:rPr>
        <w:t xml:space="preserve">Tulos</w:t>
      </w:r>
    </w:p>
    <w:p>
      <w:r>
        <w:t xml:space="preserve">Onko se hyvässä kaupunginosassa?</w:t>
      </w:r>
    </w:p>
    <w:p>
      <w:r>
        <w:rPr>
          <w:b/>
        </w:rPr>
        <w:t xml:space="preserve">Esimerkki 4.2245</w:t>
      </w:r>
    </w:p>
    <w:p>
      <w:r>
        <w:t xml:space="preserve">Tuo on niin ärsyttävää.</w:t>
      </w:r>
    </w:p>
    <w:p>
      <w:r>
        <w:rPr>
          <w:b/>
        </w:rPr>
        <w:t xml:space="preserve">Tulos</w:t>
      </w:r>
    </w:p>
    <w:p>
      <w:r>
        <w:t xml:space="preserve">Pidätkö monimutkaisesta juonesta ja monista hahmoista?</w:t>
      </w:r>
    </w:p>
    <w:p>
      <w:r>
        <w:rPr>
          <w:b/>
        </w:rPr>
        <w:t xml:space="preserve">Esimerkki 4.2246</w:t>
      </w:r>
    </w:p>
    <w:p>
      <w:r>
        <w:t xml:space="preserve">Rakastan kauhukirjallisuutta.</w:t>
      </w:r>
    </w:p>
    <w:p>
      <w:r>
        <w:rPr>
          <w:b/>
        </w:rPr>
        <w:t xml:space="preserve">Tulos</w:t>
      </w:r>
    </w:p>
    <w:p>
      <w:r>
        <w:t xml:space="preserve">Pidätkö pelottavasta sisällöstä?</w:t>
      </w:r>
    </w:p>
    <w:p>
      <w:r>
        <w:rPr>
          <w:b/>
        </w:rPr>
        <w:t xml:space="preserve">Esimerkki 4.2247</w:t>
      </w:r>
    </w:p>
    <w:p>
      <w:r>
        <w:t xml:space="preserve">Jos ulkona on aurinkoista.</w:t>
      </w:r>
    </w:p>
    <w:p>
      <w:r>
        <w:rPr>
          <w:b/>
        </w:rPr>
        <w:t xml:space="preserve">Tulos</w:t>
      </w:r>
    </w:p>
    <w:p>
      <w:r>
        <w:t xml:space="preserve">Oletko valmis lähtemään huomenna patikoimaan?</w:t>
      </w:r>
    </w:p>
    <w:p>
      <w:r>
        <w:rPr>
          <w:b/>
        </w:rPr>
        <w:t xml:space="preserve">Esimerkki 4.2248</w:t>
      </w:r>
    </w:p>
    <w:p>
      <w:r>
        <w:t xml:space="preserve">Se on ollut parempi kuin luulin</w:t>
      </w:r>
    </w:p>
    <w:p>
      <w:r>
        <w:rPr>
          <w:b/>
        </w:rPr>
        <w:t xml:space="preserve">Tulos</w:t>
      </w:r>
    </w:p>
    <w:p>
      <w:r>
        <w:t xml:space="preserve">Onko muuttosi ollut helppo?</w:t>
      </w:r>
    </w:p>
    <w:p>
      <w:r>
        <w:rPr>
          <w:b/>
        </w:rPr>
        <w:t xml:space="preserve">Esimerkki 4.2249</w:t>
      </w:r>
    </w:p>
    <w:p>
      <w:r>
        <w:t xml:space="preserve">Minulla on pieni</w:t>
      </w:r>
    </w:p>
    <w:p>
      <w:r>
        <w:rPr>
          <w:b/>
        </w:rPr>
        <w:t xml:space="preserve">Tulos</w:t>
      </w:r>
    </w:p>
    <w:p>
      <w:r>
        <w:t xml:space="preserve">Saatko palkankorotuksen?</w:t>
      </w:r>
    </w:p>
    <w:p>
      <w:r>
        <w:rPr>
          <w:b/>
        </w:rPr>
        <w:t xml:space="preserve">Esimerkki 4.2250</w:t>
      </w:r>
    </w:p>
    <w:p>
      <w:r>
        <w:t xml:space="preserve">Luen vain paperikirjoja.</w:t>
      </w:r>
    </w:p>
    <w:p>
      <w:r>
        <w:rPr>
          <w:b/>
        </w:rPr>
        <w:t xml:space="preserve">Tulos</w:t>
      </w:r>
    </w:p>
    <w:p>
      <w:r>
        <w:t xml:space="preserve">Omistatko sähköisen lukulaitteen?</w:t>
      </w:r>
    </w:p>
    <w:p>
      <w:r>
        <w:rPr>
          <w:b/>
        </w:rPr>
        <w:t xml:space="preserve">Esimerkki 4.2251</w:t>
      </w:r>
    </w:p>
    <w:p>
      <w:r>
        <w:t xml:space="preserve">Ei mitään, mitä voisin ajatella</w:t>
      </w:r>
    </w:p>
    <w:p>
      <w:r>
        <w:rPr>
          <w:b/>
        </w:rPr>
        <w:t xml:space="preserve">Tulos</w:t>
      </w:r>
    </w:p>
    <w:p>
      <w:r>
        <w:t xml:space="preserve">Oletko kuullut uutta musiikkia viime aikoina?</w:t>
      </w:r>
    </w:p>
    <w:p>
      <w:r>
        <w:rPr>
          <w:b/>
        </w:rPr>
        <w:t xml:space="preserve">Esimerkki 4.2252</w:t>
      </w:r>
    </w:p>
    <w:p>
      <w:r>
        <w:t xml:space="preserve">Pidän kiinalaisesta enemmän.</w:t>
      </w:r>
    </w:p>
    <w:p>
      <w:r>
        <w:rPr>
          <w:b/>
        </w:rPr>
        <w:t xml:space="preserve">Tulos</w:t>
      </w:r>
    </w:p>
    <w:p>
      <w:r>
        <w:t xml:space="preserve">Pidätkö korealaisesta ruoasta?</w:t>
      </w:r>
    </w:p>
    <w:p>
      <w:r>
        <w:rPr>
          <w:b/>
        </w:rPr>
        <w:t xml:space="preserve">Esimerkki 4.2253</w:t>
      </w:r>
    </w:p>
    <w:p>
      <w:r>
        <w:t xml:space="preserve">Tim meni naimisiin serkkuni kanssa.</w:t>
      </w:r>
    </w:p>
    <w:p>
      <w:r>
        <w:rPr>
          <w:b/>
        </w:rPr>
        <w:t xml:space="preserve">Tulos</w:t>
      </w:r>
    </w:p>
    <w:p>
      <w:r>
        <w:t xml:space="preserve">Oletko nähnyt viime aikoina ketään muuta tuolta ajalta?</w:t>
      </w:r>
    </w:p>
    <w:p>
      <w:r>
        <w:rPr>
          <w:b/>
        </w:rPr>
        <w:t xml:space="preserve">Esimerkki 4.2254</w:t>
      </w:r>
    </w:p>
    <w:p>
      <w:r>
        <w:t xml:space="preserve">Se oli odotettua parempi</w:t>
      </w:r>
    </w:p>
    <w:p>
      <w:r>
        <w:rPr>
          <w:b/>
        </w:rPr>
        <w:t xml:space="preserve">Tulos</w:t>
      </w:r>
    </w:p>
    <w:p>
      <w:r>
        <w:t xml:space="preserve">Oliko sinulla hyvä päivä?</w:t>
      </w:r>
    </w:p>
    <w:p>
      <w:r>
        <w:rPr>
          <w:b/>
        </w:rPr>
        <w:t xml:space="preserve">Esimerkki 4.2255</w:t>
      </w:r>
    </w:p>
    <w:p>
      <w:r>
        <w:t xml:space="preserve">Rakastan leivonnaisia!</w:t>
      </w:r>
    </w:p>
    <w:p>
      <w:r>
        <w:rPr>
          <w:b/>
        </w:rPr>
        <w:t xml:space="preserve">Tulos</w:t>
      </w:r>
    </w:p>
    <w:p>
      <w:r>
        <w:t xml:space="preserve">Pidätkö kokkaamisesta tai leipomisesta?</w:t>
      </w:r>
    </w:p>
    <w:p>
      <w:r>
        <w:rPr>
          <w:b/>
        </w:rPr>
        <w:t xml:space="preserve">Esimerkki 4.2256</w:t>
      </w:r>
    </w:p>
    <w:p>
      <w:r>
        <w:t xml:space="preserve">Vain silloin, kun se ei huuda.</w:t>
      </w:r>
    </w:p>
    <w:p>
      <w:r>
        <w:rPr>
          <w:b/>
        </w:rPr>
        <w:t xml:space="preserve">Tulos</w:t>
      </w:r>
    </w:p>
    <w:p>
      <w:r>
        <w:t xml:space="preserve">Oletko metallin ystävä?</w:t>
      </w:r>
    </w:p>
    <w:p>
      <w:r>
        <w:rPr>
          <w:b/>
        </w:rPr>
        <w:t xml:space="preserve">Esimerkki 4.2257</w:t>
      </w:r>
    </w:p>
    <w:p>
      <w:r>
        <w:t xml:space="preserve">Aikatauluni on täynnä.</w:t>
      </w:r>
    </w:p>
    <w:p>
      <w:r>
        <w:rPr>
          <w:b/>
        </w:rPr>
        <w:t xml:space="preserve">Tulos</w:t>
      </w:r>
    </w:p>
    <w:p>
      <w:r>
        <w:t xml:space="preserve">Onko sinulla kiireinen viikonloppu?</w:t>
      </w:r>
    </w:p>
    <w:p>
      <w:r>
        <w:rPr>
          <w:b/>
        </w:rPr>
        <w:t xml:space="preserve">Esimerkki 4.2258</w:t>
      </w:r>
    </w:p>
    <w:p>
      <w:r>
        <w:t xml:space="preserve">Se oli kauheaa</w:t>
      </w:r>
    </w:p>
    <w:p>
      <w:r>
        <w:rPr>
          <w:b/>
        </w:rPr>
        <w:t xml:space="preserve">Tulos</w:t>
      </w:r>
    </w:p>
    <w:p>
      <w:r>
        <w:t xml:space="preserve">Oletko maistanut etiopialaista ruokaa?</w:t>
      </w:r>
    </w:p>
    <w:p>
      <w:r>
        <w:rPr>
          <w:b/>
        </w:rPr>
        <w:t xml:space="preserve">Esimerkki 4.2259</w:t>
      </w:r>
    </w:p>
    <w:p>
      <w:r>
        <w:t xml:space="preserve">Nukun mieluummin kotona.</w:t>
      </w:r>
    </w:p>
    <w:p>
      <w:r>
        <w:rPr>
          <w:b/>
        </w:rPr>
        <w:t xml:space="preserve">Tulos</w:t>
      </w:r>
    </w:p>
    <w:p>
      <w:r>
        <w:t xml:space="preserve">Hei, jos jaksat, haluaisitko lähteä kanssani salille aamulla?</w:t>
      </w:r>
    </w:p>
    <w:p>
      <w:r>
        <w:rPr>
          <w:b/>
        </w:rPr>
        <w:t xml:space="preserve">Esimerkki 4.2260</w:t>
      </w:r>
    </w:p>
    <w:p>
      <w:r>
        <w:t xml:space="preserve">Tehdään se.</w:t>
      </w:r>
    </w:p>
    <w:p>
      <w:r>
        <w:rPr>
          <w:b/>
        </w:rPr>
        <w:t xml:space="preserve">Tulos</w:t>
      </w:r>
    </w:p>
    <w:p>
      <w:r>
        <w:t xml:space="preserve">Haluatko katsoa pelin tänä viikonloppuna?</w:t>
      </w:r>
    </w:p>
    <w:p>
      <w:r>
        <w:rPr>
          <w:b/>
        </w:rPr>
        <w:t xml:space="preserve">Tulos</w:t>
      </w:r>
    </w:p>
    <w:p>
      <w:r>
        <w:t xml:space="preserve">Haluatko lähteä kiertelemään nähtävyyksiä tänä viikonloppuna?</w:t>
      </w:r>
    </w:p>
    <w:p>
      <w:r>
        <w:rPr>
          <w:b/>
        </w:rPr>
        <w:t xml:space="preserve">Tulos</w:t>
      </w:r>
    </w:p>
    <w:p>
      <w:r>
        <w:t xml:space="preserve">Oletko valmis lähtemään huomenna patikoimaan?</w:t>
      </w:r>
    </w:p>
    <w:p>
      <w:r>
        <w:rPr>
          <w:b/>
        </w:rPr>
        <w:t xml:space="preserve">Tulos</w:t>
      </w:r>
    </w:p>
    <w:p>
      <w:r>
        <w:t xml:space="preserve">Haluaisitko lähteä kävelylle keskustaan?</w:t>
      </w:r>
    </w:p>
    <w:p>
      <w:r>
        <w:rPr>
          <w:b/>
        </w:rPr>
        <w:t xml:space="preserve">Tulos</w:t>
      </w:r>
    </w:p>
    <w:p>
      <w:r>
        <w:t xml:space="preserve">Voimmeko ostaa rock-levyn kuunneltavaksi yhdessä?</w:t>
      </w:r>
    </w:p>
    <w:p>
      <w:r>
        <w:rPr>
          <w:b/>
        </w:rPr>
        <w:t xml:space="preserve">Esimerkki 4.2261</w:t>
      </w:r>
    </w:p>
    <w:p>
      <w:r>
        <w:t xml:space="preserve">Se on meidän grillipaikka.</w:t>
      </w:r>
    </w:p>
    <w:p>
      <w:r>
        <w:rPr>
          <w:b/>
        </w:rPr>
        <w:t xml:space="preserve">Tulos</w:t>
      </w:r>
    </w:p>
    <w:p>
      <w:r>
        <w:t xml:space="preserve">Oletko kokeillut tätä grillipaikkaa?</w:t>
      </w:r>
    </w:p>
    <w:p>
      <w:r>
        <w:rPr>
          <w:b/>
        </w:rPr>
        <w:t xml:space="preserve">Esimerkki 4.2262</w:t>
      </w:r>
    </w:p>
    <w:p>
      <w:r>
        <w:t xml:space="preserve">Jos kyseessä ovat treffit.</w:t>
      </w:r>
    </w:p>
    <w:p>
      <w:r>
        <w:rPr>
          <w:b/>
        </w:rPr>
        <w:t xml:space="preserve">Tulos</w:t>
      </w:r>
    </w:p>
    <w:p>
      <w:r>
        <w:t xml:space="preserve">Haluatteko katsoa elokuvan yhdessä?</w:t>
      </w:r>
    </w:p>
    <w:p>
      <w:r>
        <w:rPr>
          <w:b/>
        </w:rPr>
        <w:t xml:space="preserve">Esimerkki 4.2263</w:t>
      </w:r>
    </w:p>
    <w:p>
      <w:r>
        <w:t xml:space="preserve">Katson mieluummin romanttisen komedian.</w:t>
      </w:r>
    </w:p>
    <w:p>
      <w:r>
        <w:rPr>
          <w:b/>
        </w:rPr>
        <w:t xml:space="preserve">Tulos</w:t>
      </w:r>
    </w:p>
    <w:p>
      <w:r>
        <w:t xml:space="preserve">Pidätkö murhamysteerien katsomisesta?</w:t>
      </w:r>
    </w:p>
    <w:p>
      <w:r>
        <w:rPr>
          <w:b/>
        </w:rPr>
        <w:t xml:space="preserve">Esimerkki 4.2264</w:t>
      </w:r>
    </w:p>
    <w:p>
      <w:r>
        <w:t xml:space="preserve">Se on lempikaupunkini.</w:t>
      </w:r>
    </w:p>
    <w:p>
      <w:r>
        <w:rPr>
          <w:b/>
        </w:rPr>
        <w:t xml:space="preserve">Tulos</w:t>
      </w:r>
    </w:p>
    <w:p>
      <w:r>
        <w:t xml:space="preserve">Käytkö usein New Yorkissa?</w:t>
      </w:r>
    </w:p>
    <w:p>
      <w:r>
        <w:rPr>
          <w:b/>
        </w:rPr>
        <w:t xml:space="preserve">Esimerkki 4.2265</w:t>
      </w:r>
    </w:p>
    <w:p>
      <w:r>
        <w:t xml:space="preserve">En tiedä paljon urheilusta.</w:t>
      </w:r>
    </w:p>
    <w:p>
      <w:r>
        <w:rPr>
          <w:b/>
        </w:rPr>
        <w:t xml:space="preserve">Tulos</w:t>
      </w:r>
    </w:p>
    <w:p>
      <w:r>
        <w:t xml:space="preserve">Haluaisitko puhua urheilusta?</w:t>
      </w:r>
    </w:p>
    <w:p>
      <w:r>
        <w:rPr>
          <w:b/>
        </w:rPr>
        <w:t xml:space="preserve">Esimerkki 4.2266</w:t>
      </w:r>
    </w:p>
    <w:p>
      <w:r>
        <w:t xml:space="preserve">En sanoisi, että minulla on</w:t>
      </w:r>
    </w:p>
    <w:p>
      <w:r>
        <w:rPr>
          <w:b/>
        </w:rPr>
        <w:t xml:space="preserve">Tulos</w:t>
      </w:r>
    </w:p>
    <w:p>
      <w:r>
        <w:t xml:space="preserve">Pidätkö intialaisesta musiikista?</w:t>
      </w:r>
    </w:p>
    <w:p>
      <w:r>
        <w:rPr>
          <w:b/>
        </w:rPr>
        <w:t xml:space="preserve">Tulos</w:t>
      </w:r>
    </w:p>
    <w:p>
      <w:r>
        <w:t xml:space="preserve">Pidätkö taiteesta?</w:t>
      </w:r>
    </w:p>
    <w:p>
      <w:r>
        <w:rPr>
          <w:b/>
        </w:rPr>
        <w:t xml:space="preserve">Esimerkki 4.2267</w:t>
      </w:r>
    </w:p>
    <w:p>
      <w:r>
        <w:t xml:space="preserve">En oikeastaan ole tanssin ystävä.</w:t>
      </w:r>
    </w:p>
    <w:p>
      <w:r>
        <w:rPr>
          <w:b/>
        </w:rPr>
        <w:t xml:space="preserve">Tulos</w:t>
      </w:r>
    </w:p>
    <w:p>
      <w:r>
        <w:t xml:space="preserve">Oletko koskaan kokeillut contra-tanssia?</w:t>
      </w:r>
    </w:p>
    <w:p>
      <w:r>
        <w:rPr>
          <w:b/>
        </w:rPr>
        <w:t xml:space="preserve">Esimerkki 4.2268</w:t>
      </w:r>
    </w:p>
    <w:p>
      <w:r>
        <w:t xml:space="preserve">Pysyn siinä loputtomiin.</w:t>
      </w:r>
    </w:p>
    <w:p>
      <w:r>
        <w:rPr>
          <w:b/>
        </w:rPr>
        <w:t xml:space="preserve">Tulos</w:t>
      </w:r>
    </w:p>
    <w:p>
      <w:r>
        <w:t xml:space="preserve">Aiotteko asua asunnossa?</w:t>
      </w:r>
    </w:p>
    <w:p>
      <w:r>
        <w:rPr>
          <w:b/>
        </w:rPr>
        <w:t xml:space="preserve">Esimerkki 4.2269</w:t>
      </w:r>
    </w:p>
    <w:p>
      <w:r>
        <w:t xml:space="preserve">Olemme jo tavanneet useimmat heistä.</w:t>
      </w:r>
    </w:p>
    <w:p>
      <w:r>
        <w:rPr>
          <w:b/>
        </w:rPr>
        <w:t xml:space="preserve">Tulos</w:t>
      </w:r>
    </w:p>
    <w:p>
      <w:r>
        <w:t xml:space="preserve">Haluatko, että esittelen sinut naapureille?</w:t>
      </w:r>
    </w:p>
    <w:p>
      <w:r>
        <w:rPr>
          <w:b/>
        </w:rPr>
        <w:t xml:space="preserve">Esimerkki 4.2270</w:t>
      </w:r>
    </w:p>
    <w:p>
      <w:r>
        <w:t xml:space="preserve">Buffetit ovat parhaita.</w:t>
      </w:r>
    </w:p>
    <w:p>
      <w:r>
        <w:rPr>
          <w:b/>
        </w:rPr>
        <w:t xml:space="preserve">Tulos</w:t>
      </w:r>
    </w:p>
    <w:p>
      <w:r>
        <w:t xml:space="preserve">Pidätkö buffetravintoloista?</w:t>
      </w:r>
    </w:p>
    <w:p>
      <w:r>
        <w:rPr>
          <w:b/>
        </w:rPr>
        <w:t xml:space="preserve">Esimerkki 4.2271</w:t>
      </w:r>
    </w:p>
    <w:p>
      <w:r>
        <w:t xml:space="preserve">Olen huomannut, että terveellinen ruoka saa minut voimaan paremmin kuin roskaruoka.</w:t>
      </w:r>
    </w:p>
    <w:p>
      <w:r>
        <w:rPr>
          <w:b/>
        </w:rPr>
        <w:t xml:space="preserve">Tulos</w:t>
      </w:r>
    </w:p>
    <w:p>
      <w:r>
        <w:t xml:space="preserve">Pidätkö terveellisestä ruoasta?</w:t>
      </w:r>
    </w:p>
    <w:p>
      <w:r>
        <w:rPr>
          <w:b/>
        </w:rPr>
        <w:t xml:space="preserve">Esimerkki 4.2272</w:t>
      </w:r>
    </w:p>
    <w:p>
      <w:r>
        <w:t xml:space="preserve">Olen odottanut innolla viikonloppua.</w:t>
      </w:r>
    </w:p>
    <w:p>
      <w:r>
        <w:rPr>
          <w:b/>
        </w:rPr>
        <w:t xml:space="preserve">Tulos</w:t>
      </w:r>
    </w:p>
    <w:p>
      <w:r>
        <w:t xml:space="preserve">Oletko iloinen, että viikko on ohi?</w:t>
      </w:r>
    </w:p>
    <w:p>
      <w:r>
        <w:rPr>
          <w:b/>
        </w:rPr>
        <w:t xml:space="preserve">Esimerkki 4.2273</w:t>
      </w:r>
    </w:p>
    <w:p>
      <w:r>
        <w:t xml:space="preserve">Kaikissa tehtävissä, joita haen, vaaditaan luovuutta.</w:t>
      </w:r>
    </w:p>
    <w:p>
      <w:r>
        <w:rPr>
          <w:b/>
        </w:rPr>
        <w:t xml:space="preserve">Tulos</w:t>
      </w:r>
    </w:p>
    <w:p>
      <w:r>
        <w:t xml:space="preserve">Vaatiiko työsi luovuutta?</w:t>
      </w:r>
    </w:p>
    <w:p>
      <w:r>
        <w:rPr>
          <w:b/>
        </w:rPr>
        <w:t xml:space="preserve">Esimerkki 4.2274</w:t>
      </w:r>
    </w:p>
    <w:p>
      <w:r>
        <w:t xml:space="preserve">Mielestäni se on melko turvallista.</w:t>
      </w:r>
    </w:p>
    <w:p>
      <w:r>
        <w:rPr>
          <w:b/>
        </w:rPr>
        <w:t xml:space="preserve">Tulos</w:t>
      </w:r>
    </w:p>
    <w:p>
      <w:r>
        <w:t xml:space="preserve">Onko se korkean rikollisuuden alueella?</w:t>
      </w:r>
    </w:p>
    <w:p>
      <w:r>
        <w:rPr>
          <w:b/>
        </w:rPr>
        <w:t xml:space="preserve">Esimerkki 4.2275</w:t>
      </w:r>
    </w:p>
    <w:p>
      <w:r>
        <w:t xml:space="preserve">jotkut vesiurheilulajit ovat hyviä</w:t>
      </w:r>
    </w:p>
    <w:p>
      <w:r>
        <w:rPr>
          <w:b/>
        </w:rPr>
        <w:t xml:space="preserve">Tulos</w:t>
      </w:r>
    </w:p>
    <w:p>
      <w:r>
        <w:t xml:space="preserve">Pidätkö vesiurheilusta?</w:t>
      </w:r>
    </w:p>
    <w:p>
      <w:r>
        <w:rPr>
          <w:b/>
        </w:rPr>
        <w:t xml:space="preserve">Esimerkki 4.2276</w:t>
      </w:r>
    </w:p>
    <w:p>
      <w:r>
        <w:t xml:space="preserve">Jos voin neuvotella korkeammasta palkasta.</w:t>
      </w:r>
    </w:p>
    <w:p>
      <w:r>
        <w:rPr>
          <w:b/>
        </w:rPr>
        <w:t xml:space="preserve">Tulos</w:t>
      </w:r>
    </w:p>
    <w:p>
      <w:r>
        <w:t xml:space="preserve">Onko se paremmin palkattua työtä?</w:t>
      </w:r>
    </w:p>
    <w:p>
      <w:r>
        <w:rPr>
          <w:b/>
        </w:rPr>
        <w:t xml:space="preserve">Esimerkki 4.2277</w:t>
      </w:r>
    </w:p>
    <w:p>
      <w:r>
        <w:t xml:space="preserve">Pidän enemmän kalasta.</w:t>
      </w:r>
    </w:p>
    <w:p>
      <w:r>
        <w:rPr>
          <w:b/>
        </w:rPr>
        <w:t xml:space="preserve">Tulos</w:t>
      </w:r>
    </w:p>
    <w:p>
      <w:r>
        <w:t xml:space="preserve">Pidätkö punaisesta lihasta?</w:t>
      </w:r>
    </w:p>
    <w:p>
      <w:r>
        <w:rPr>
          <w:b/>
        </w:rPr>
        <w:t xml:space="preserve">Esimerkki 4.2278</w:t>
      </w:r>
    </w:p>
    <w:p>
      <w:r>
        <w:t xml:space="preserve">Olen osavaltion toisella puolella.</w:t>
      </w:r>
    </w:p>
    <w:p>
      <w:r>
        <w:rPr>
          <w:b/>
        </w:rPr>
        <w:t xml:space="preserve">Tulos</w:t>
      </w:r>
    </w:p>
    <w:p>
      <w:r>
        <w:t xml:space="preserve">Asutko kaukana täältä?</w:t>
      </w:r>
    </w:p>
    <w:p>
      <w:r>
        <w:rPr>
          <w:b/>
        </w:rPr>
        <w:t xml:space="preserve">Esimerkki 4.2279</w:t>
      </w:r>
    </w:p>
    <w:p>
      <w:r>
        <w:t xml:space="preserve">Pidän useimmista mausteista, paitsi currystä.</w:t>
      </w:r>
    </w:p>
    <w:p>
      <w:r>
        <w:rPr>
          <w:b/>
        </w:rPr>
        <w:t xml:space="preserve">Tulos</w:t>
      </w:r>
    </w:p>
    <w:p>
      <w:r>
        <w:t xml:space="preserve">Sopiiko mauste sinulle?</w:t>
      </w:r>
    </w:p>
    <w:p>
      <w:r>
        <w:rPr>
          <w:b/>
        </w:rPr>
        <w:t xml:space="preserve">Esimerkki 4.2280</w:t>
      </w:r>
    </w:p>
    <w:p>
      <w:r>
        <w:t xml:space="preserve">Aion muuttaa tänne pian.</w:t>
      </w:r>
    </w:p>
    <w:p>
      <w:r>
        <w:rPr>
          <w:b/>
        </w:rPr>
        <w:t xml:space="preserve">Tulos</w:t>
      </w:r>
    </w:p>
    <w:p>
      <w:r>
        <w:t xml:space="preserve">Muutitko tänne?</w:t>
      </w:r>
    </w:p>
    <w:p>
      <w:r>
        <w:rPr>
          <w:b/>
        </w:rPr>
        <w:t xml:space="preserve">Esimerkki 4.2281</w:t>
      </w:r>
    </w:p>
    <w:p>
      <w:r>
        <w:t xml:space="preserve">En ole koskaan soittanut selloa.</w:t>
      </w:r>
    </w:p>
    <w:p>
      <w:r>
        <w:rPr>
          <w:b/>
        </w:rPr>
        <w:t xml:space="preserve">Tulos</w:t>
      </w:r>
    </w:p>
    <w:p>
      <w:r>
        <w:t xml:space="preserve">Oletko soittanut selloa?</w:t>
      </w:r>
    </w:p>
    <w:p>
      <w:r>
        <w:rPr>
          <w:b/>
        </w:rPr>
        <w:t xml:space="preserve">Esimerkki 4.2282</w:t>
      </w:r>
    </w:p>
    <w:p>
      <w:r>
        <w:t xml:space="preserve">Syön sellaisen joka päivä lounaaksi.</w:t>
      </w:r>
    </w:p>
    <w:p>
      <w:r>
        <w:rPr>
          <w:b/>
        </w:rPr>
        <w:t xml:space="preserve">Tulos</w:t>
      </w:r>
    </w:p>
    <w:p>
      <w:r>
        <w:t xml:space="preserve">Pidätkö voileivästä?</w:t>
      </w:r>
    </w:p>
    <w:p>
      <w:r>
        <w:rPr>
          <w:b/>
        </w:rPr>
        <w:t xml:space="preserve">Esimerkki 4.2283</w:t>
      </w:r>
    </w:p>
    <w:p>
      <w:r>
        <w:t xml:space="preserve">Minulla on tiukka budjetti.</w:t>
      </w:r>
    </w:p>
    <w:p>
      <w:r>
        <w:rPr>
          <w:b/>
        </w:rPr>
        <w:t xml:space="preserve">Tulos</w:t>
      </w:r>
    </w:p>
    <w:p>
      <w:r>
        <w:t xml:space="preserve">Haluaisitko mennä elokuviin?</w:t>
      </w:r>
    </w:p>
    <w:p>
      <w:r>
        <w:rPr>
          <w:b/>
        </w:rPr>
        <w:t xml:space="preserve">Esimerkki 4.2284</w:t>
      </w:r>
    </w:p>
    <w:p>
      <w:r>
        <w:t xml:space="preserve">Olen soittanut rytmikitaraa.</w:t>
      </w:r>
    </w:p>
    <w:p>
      <w:r>
        <w:rPr>
          <w:b/>
        </w:rPr>
        <w:t xml:space="preserve">Tulos</w:t>
      </w:r>
    </w:p>
    <w:p>
      <w:r>
        <w:t xml:space="preserve">Oletko koskaan soittanut bassokitaraa?</w:t>
      </w:r>
    </w:p>
    <w:p>
      <w:r>
        <w:rPr>
          <w:b/>
        </w:rPr>
        <w:t xml:space="preserve">Esimerkki 4.2285</w:t>
      </w:r>
    </w:p>
    <w:p>
      <w:r>
        <w:t xml:space="preserve">Yleensä nautin siitä</w:t>
      </w:r>
    </w:p>
    <w:p>
      <w:r>
        <w:rPr>
          <w:b/>
        </w:rPr>
        <w:t xml:space="preserve">Tulos</w:t>
      </w:r>
    </w:p>
    <w:p>
      <w:r>
        <w:t xml:space="preserve">Pidätkö shoppailusta?</w:t>
      </w:r>
    </w:p>
    <w:p>
      <w:r>
        <w:rPr>
          <w:b/>
        </w:rPr>
        <w:t xml:space="preserve">Esimerkki 4.2286</w:t>
      </w:r>
    </w:p>
    <w:p>
      <w:r>
        <w:t xml:space="preserve">Pidän paljon keittokirjoista.</w:t>
      </w:r>
    </w:p>
    <w:p>
      <w:r>
        <w:rPr>
          <w:b/>
        </w:rPr>
        <w:t xml:space="preserve">Tulos</w:t>
      </w:r>
    </w:p>
    <w:p>
      <w:r>
        <w:t xml:space="preserve">Pidätkö tietokirjallisuuden lukemisesta?</w:t>
      </w:r>
    </w:p>
    <w:p>
      <w:r>
        <w:rPr>
          <w:b/>
        </w:rPr>
        <w:t xml:space="preserve">Esimerkki 4.2287</w:t>
      </w:r>
    </w:p>
    <w:p>
      <w:r>
        <w:t xml:space="preserve">On helpotus, kun en ole enää siellä.</w:t>
      </w:r>
    </w:p>
    <w:p>
      <w:r>
        <w:rPr>
          <w:b/>
        </w:rPr>
        <w:t xml:space="preserve">Tulos</w:t>
      </w:r>
    </w:p>
    <w:p>
      <w:r>
        <w:t xml:space="preserve">Kaipaatko koskaan vanhaa kotiseutuamme?</w:t>
      </w:r>
    </w:p>
    <w:p>
      <w:r>
        <w:rPr>
          <w:b/>
        </w:rPr>
        <w:t xml:space="preserve">Esimerkki 4.2288</w:t>
      </w:r>
    </w:p>
    <w:p>
      <w:r>
        <w:t xml:space="preserve">En käytä tuolia juuri koskaan.</w:t>
      </w:r>
    </w:p>
    <w:p>
      <w:r>
        <w:rPr>
          <w:b/>
        </w:rPr>
        <w:t xml:space="preserve">Tulos</w:t>
      </w:r>
    </w:p>
    <w:p>
      <w:r>
        <w:t xml:space="preserve">Nousetko seisomaan töissä?</w:t>
      </w:r>
    </w:p>
    <w:p>
      <w:r>
        <w:rPr>
          <w:b/>
        </w:rPr>
        <w:t xml:space="preserve">Esimerkki 4.2289</w:t>
      </w:r>
    </w:p>
    <w:p>
      <w:r>
        <w:t xml:space="preserve">Olen syntynyt toisessa maassa.</w:t>
      </w:r>
    </w:p>
    <w:p>
      <w:r>
        <w:rPr>
          <w:b/>
        </w:rPr>
        <w:t xml:space="preserve">Tulos</w:t>
      </w:r>
    </w:p>
    <w:p>
      <w:r>
        <w:t xml:space="preserve">Oletko syntynyt tässä kaupungissa?</w:t>
      </w:r>
    </w:p>
    <w:p>
      <w:r>
        <w:rPr>
          <w:b/>
        </w:rPr>
        <w:t xml:space="preserve">Esimerkki 4.2290</w:t>
      </w:r>
    </w:p>
    <w:p>
      <w:r>
        <w:t xml:space="preserve">ne voivat olla aika maukkaita</w:t>
      </w:r>
    </w:p>
    <w:p>
      <w:r>
        <w:rPr>
          <w:b/>
        </w:rPr>
        <w:t xml:space="preserve">Tulos</w:t>
      </w:r>
    </w:p>
    <w:p>
      <w:r>
        <w:t xml:space="preserve">Pidätkö tacoista?</w:t>
      </w:r>
    </w:p>
    <w:p>
      <w:r>
        <w:rPr>
          <w:b/>
        </w:rPr>
        <w:t xml:space="preserve">Esimerkki 4.2291</w:t>
      </w:r>
    </w:p>
    <w:p>
      <w:r>
        <w:t xml:space="preserve">Lepäisin mieluummin.</w:t>
      </w:r>
    </w:p>
    <w:p>
      <w:r>
        <w:rPr>
          <w:b/>
        </w:rPr>
        <w:t xml:space="preserve">Tulos</w:t>
      </w:r>
    </w:p>
    <w:p>
      <w:r>
        <w:t xml:space="preserve">Haluatko tehdä jotain nyt?</w:t>
      </w:r>
    </w:p>
    <w:p>
      <w:r>
        <w:rPr>
          <w:b/>
        </w:rPr>
        <w:t xml:space="preserve">Esimerkki 4.2292</w:t>
      </w:r>
    </w:p>
    <w:p>
      <w:r>
        <w:t xml:space="preserve">Ainoastaan vapaaehtoiset</w:t>
      </w:r>
    </w:p>
    <w:p>
      <w:r>
        <w:rPr>
          <w:b/>
        </w:rPr>
        <w:t xml:space="preserve">Tulos</w:t>
      </w:r>
    </w:p>
    <w:p>
      <w:r>
        <w:t xml:space="preserve">Vaatiiko työsi matkustamista?</w:t>
      </w:r>
    </w:p>
    <w:p>
      <w:r>
        <w:rPr>
          <w:b/>
        </w:rPr>
        <w:t xml:space="preserve">Esimerkki 4.2293</w:t>
      </w:r>
    </w:p>
    <w:p>
      <w:r>
        <w:t xml:space="preserve">se on yleensä</w:t>
      </w:r>
    </w:p>
    <w:p>
      <w:r>
        <w:rPr>
          <w:b/>
        </w:rPr>
        <w:t xml:space="preserve">Tulos</w:t>
      </w:r>
    </w:p>
    <w:p>
      <w:r>
        <w:t xml:space="preserve">Onko budjetti tärkeä näkökohta?</w:t>
      </w:r>
    </w:p>
    <w:p>
      <w:r>
        <w:rPr>
          <w:b/>
        </w:rPr>
        <w:t xml:space="preserve">Esimerkki 4.2294</w:t>
      </w:r>
    </w:p>
    <w:p>
      <w:r>
        <w:t xml:space="preserve">Rakastan ulkona syömistä</w:t>
      </w:r>
    </w:p>
    <w:p>
      <w:r>
        <w:rPr>
          <w:b/>
        </w:rPr>
        <w:t xml:space="preserve">Tulos</w:t>
      </w:r>
    </w:p>
    <w:p>
      <w:r>
        <w:t xml:space="preserve">Pidätkö ulkona syömisestä?</w:t>
      </w:r>
    </w:p>
    <w:p>
      <w:r>
        <w:rPr>
          <w:b/>
        </w:rPr>
        <w:t xml:space="preserve">Esimerkki 4.2295</w:t>
      </w:r>
    </w:p>
    <w:p>
      <w:r>
        <w:t xml:space="preserve">Riippuu siitä, kuka taiteilija on.</w:t>
      </w:r>
    </w:p>
    <w:p>
      <w:r>
        <w:rPr>
          <w:b/>
        </w:rPr>
        <w:t xml:space="preserve">Tulos</w:t>
      </w:r>
    </w:p>
    <w:p>
      <w:r>
        <w:t xml:space="preserve">Pidätkö instrumentaalimusiikista?</w:t>
      </w:r>
    </w:p>
    <w:p>
      <w:r>
        <w:rPr>
          <w:b/>
        </w:rPr>
        <w:t xml:space="preserve">Esimerkki 4.2296</w:t>
      </w:r>
    </w:p>
    <w:p>
      <w:r>
        <w:t xml:space="preserve">Jos se ei ole liian mausteista.</w:t>
      </w:r>
    </w:p>
    <w:p>
      <w:r>
        <w:rPr>
          <w:b/>
        </w:rPr>
        <w:t xml:space="preserve">Tulos</w:t>
      </w:r>
    </w:p>
    <w:p>
      <w:r>
        <w:t xml:space="preserve">Pidätkö intialaisesta ruoasta?</w:t>
      </w:r>
    </w:p>
    <w:p>
      <w:r>
        <w:rPr>
          <w:b/>
        </w:rPr>
        <w:t xml:space="preserve">Tulos</w:t>
      </w:r>
    </w:p>
    <w:p>
      <w:r>
        <w:t xml:space="preserve">Oletko curryn ystävä?</w:t>
      </w:r>
    </w:p>
    <w:p>
      <w:r>
        <w:rPr>
          <w:b/>
        </w:rPr>
        <w:t xml:space="preserve">Tulos</w:t>
      </w:r>
    </w:p>
    <w:p>
      <w:r>
        <w:t xml:space="preserve">Pidätkö mausteisesta ruoasta?</w:t>
      </w:r>
    </w:p>
    <w:p>
      <w:r>
        <w:rPr>
          <w:b/>
        </w:rPr>
        <w:t xml:space="preserve">Esimerkki 4.2297</w:t>
      </w:r>
    </w:p>
    <w:p>
      <w:r>
        <w:t xml:space="preserve">Jos haastattelu sujuu hyvin, pääsen.</w:t>
      </w:r>
    </w:p>
    <w:p>
      <w:r>
        <w:rPr>
          <w:b/>
        </w:rPr>
        <w:t xml:space="preserve">Tulos</w:t>
      </w:r>
    </w:p>
    <w:p>
      <w:r>
        <w:t xml:space="preserve">Onko sinulla työpaikka New Yorkissa?</w:t>
      </w:r>
    </w:p>
    <w:p>
      <w:r>
        <w:rPr>
          <w:b/>
        </w:rPr>
        <w:t xml:space="preserve">Esimerkki 4.2298</w:t>
      </w:r>
    </w:p>
    <w:p>
      <w:r>
        <w:t xml:space="preserve">Amerikkalainen musiikki on suositeltavaa.</w:t>
      </w:r>
    </w:p>
    <w:p>
      <w:r>
        <w:rPr>
          <w:b/>
        </w:rPr>
        <w:t xml:space="preserve">Tulos</w:t>
      </w:r>
    </w:p>
    <w:p>
      <w:r>
        <w:t xml:space="preserve">Haluaisitko jotain eurooppalaista?</w:t>
      </w:r>
    </w:p>
    <w:p>
      <w:r>
        <w:rPr>
          <w:b/>
        </w:rPr>
        <w:t xml:space="preserve">Esimerkki 4.2299</w:t>
      </w:r>
    </w:p>
    <w:p>
      <w:r>
        <w:t xml:space="preserve">Haluan nähdä taidetta.</w:t>
      </w:r>
    </w:p>
    <w:p>
      <w:r>
        <w:rPr>
          <w:b/>
        </w:rPr>
        <w:t xml:space="preserve">Tulos</w:t>
      </w:r>
    </w:p>
    <w:p>
      <w:r>
        <w:t xml:space="preserve">Missä haluaisit käydä ensin?</w:t>
      </w:r>
    </w:p>
    <w:p>
      <w:r>
        <w:rPr>
          <w:b/>
        </w:rPr>
        <w:t xml:space="preserve">Esimerkki 4.2300</w:t>
      </w:r>
    </w:p>
    <w:p>
      <w:r>
        <w:t xml:space="preserve">Olen itse asiassa menossa poikaystäväni luokse.</w:t>
      </w:r>
    </w:p>
    <w:p>
      <w:r>
        <w:rPr>
          <w:b/>
        </w:rPr>
        <w:t xml:space="preserve">Tulos</w:t>
      </w:r>
    </w:p>
    <w:p>
      <w:r>
        <w:t xml:space="preserve">Oletko menossa suoraan kotiin töiden jälkeen?</w:t>
      </w:r>
    </w:p>
    <w:p>
      <w:r>
        <w:rPr>
          <w:b/>
        </w:rPr>
        <w:t xml:space="preserve">Esimerkki 4.2301</w:t>
      </w:r>
    </w:p>
    <w:p>
      <w:r>
        <w:t xml:space="preserve">Lähden kotiin.</w:t>
      </w:r>
    </w:p>
    <w:p>
      <w:r>
        <w:rPr>
          <w:b/>
        </w:rPr>
        <w:t xml:space="preserve">Tulos</w:t>
      </w:r>
    </w:p>
    <w:p>
      <w:r>
        <w:t xml:space="preserve">Lähdetkö sinäkin?</w:t>
      </w:r>
    </w:p>
    <w:p>
      <w:r>
        <w:rPr>
          <w:b/>
        </w:rPr>
        <w:t xml:space="preserve">Esimerkki 4.2302</w:t>
      </w:r>
    </w:p>
    <w:p>
      <w:r>
        <w:t xml:space="preserve">En ole puhunut kumppanini kanssa aikoihin.</w:t>
      </w:r>
    </w:p>
    <w:p>
      <w:r>
        <w:rPr>
          <w:b/>
        </w:rPr>
        <w:t xml:space="preserve">Tulos</w:t>
      </w:r>
    </w:p>
    <w:p>
      <w:r>
        <w:t xml:space="preserve">Kysyitkö neuvoa kumppaniltasi/vanhemmiltasi?</w:t>
      </w:r>
    </w:p>
    <w:p>
      <w:r>
        <w:rPr>
          <w:b/>
        </w:rPr>
        <w:t xml:space="preserve">Esimerkki 4.2303</w:t>
      </w:r>
    </w:p>
    <w:p>
      <w:r>
        <w:t xml:space="preserve">Pelaan jalkapalloa paikallisessa liigassa.</w:t>
      </w:r>
    </w:p>
    <w:p>
      <w:r>
        <w:rPr>
          <w:b/>
        </w:rPr>
        <w:t xml:space="preserve">Tulos</w:t>
      </w:r>
    </w:p>
    <w:p>
      <w:r>
        <w:t xml:space="preserve">Pelaatko jalkapalloa viikonloppuisin?</w:t>
      </w:r>
    </w:p>
    <w:p>
      <w:r>
        <w:rPr>
          <w:b/>
        </w:rPr>
        <w:t xml:space="preserve">Esimerkki 4.2304</w:t>
      </w:r>
    </w:p>
    <w:p>
      <w:r>
        <w:t xml:space="preserve">Nörttinä se on minulle mieluisin lukutapa.</w:t>
      </w:r>
    </w:p>
    <w:p>
      <w:r>
        <w:rPr>
          <w:b/>
        </w:rPr>
        <w:t xml:space="preserve">Tulos</w:t>
      </w:r>
    </w:p>
    <w:p>
      <w:r>
        <w:t xml:space="preserve">Luetko mieluummin tietokirjallisuutta?</w:t>
      </w:r>
    </w:p>
    <w:p>
      <w:r>
        <w:rPr>
          <w:b/>
        </w:rPr>
        <w:t xml:space="preserve">Esimerkki 4.2305</w:t>
      </w:r>
    </w:p>
    <w:p>
      <w:r>
        <w:t xml:space="preserve">Tämä on ollut kauhea päivä.</w:t>
      </w:r>
    </w:p>
    <w:p>
      <w:r>
        <w:rPr>
          <w:b/>
        </w:rPr>
        <w:t xml:space="preserve">Tulos</w:t>
      </w:r>
    </w:p>
    <w:p>
      <w:r>
        <w:t xml:space="preserve">Nautitko matkastasi?</w:t>
      </w:r>
    </w:p>
    <w:p>
      <w:r>
        <w:rPr>
          <w:b/>
        </w:rPr>
        <w:t xml:space="preserve">Esimerkki 4.2306</w:t>
      </w:r>
    </w:p>
    <w:p>
      <w:r>
        <w:t xml:space="preserve">Söin eilen paljon, joten haluaisin syödä tänään kevyemmin.</w:t>
      </w:r>
    </w:p>
    <w:p>
      <w:r>
        <w:rPr>
          <w:b/>
        </w:rPr>
        <w:t xml:space="preserve">Tulos</w:t>
      </w:r>
    </w:p>
    <w:p>
      <w:r>
        <w:t xml:space="preserve">Onko asioita, joita et haluaisi syödä tänään?</w:t>
      </w:r>
    </w:p>
    <w:p>
      <w:r>
        <w:rPr>
          <w:b/>
        </w:rPr>
        <w:t xml:space="preserve">Esimerkki 4.2307</w:t>
      </w:r>
    </w:p>
    <w:p>
      <w:r>
        <w:t xml:space="preserve">Kaikki maaseutu tekee minut onnelliseksi.</w:t>
      </w:r>
    </w:p>
    <w:p>
      <w:r>
        <w:rPr>
          <w:b/>
        </w:rPr>
        <w:t xml:space="preserve">Tulos</w:t>
      </w:r>
    </w:p>
    <w:p>
      <w:r>
        <w:t xml:space="preserve">Pidätkö Country-puolesta?</w:t>
      </w:r>
    </w:p>
    <w:p>
      <w:r>
        <w:rPr>
          <w:b/>
        </w:rPr>
        <w:t xml:space="preserve">Esimerkki 4.2308</w:t>
      </w:r>
    </w:p>
    <w:p>
      <w:r>
        <w:t xml:space="preserve">Pätevyyteni on todellinen bonus.</w:t>
      </w:r>
    </w:p>
    <w:p>
      <w:r>
        <w:rPr>
          <w:b/>
        </w:rPr>
        <w:t xml:space="preserve">Tulos</w:t>
      </w:r>
    </w:p>
    <w:p>
      <w:r>
        <w:t xml:space="preserve">Onko sinulla riittävästi kokemusta menestyäksesi kyseisessä työssä?</w:t>
      </w:r>
    </w:p>
    <w:p>
      <w:r>
        <w:rPr>
          <w:b/>
        </w:rPr>
        <w:t xml:space="preserve">Esimerkki 4.2309</w:t>
      </w:r>
    </w:p>
    <w:p>
      <w:r>
        <w:t xml:space="preserve">Jätin opinnot kesken.</w:t>
      </w:r>
    </w:p>
    <w:p>
      <w:r>
        <w:rPr>
          <w:b/>
        </w:rPr>
        <w:t xml:space="preserve">Tulos</w:t>
      </w:r>
    </w:p>
    <w:p>
      <w:r>
        <w:t xml:space="preserve">Oletko jo valmistunut yliopistosta?</w:t>
      </w:r>
    </w:p>
    <w:p>
      <w:r>
        <w:rPr>
          <w:b/>
        </w:rPr>
        <w:t xml:space="preserve">Tulos</w:t>
      </w:r>
    </w:p>
    <w:p>
      <w:r>
        <w:t xml:space="preserve">Oletko valmistunut korkeakoulusta?</w:t>
      </w:r>
    </w:p>
    <w:p>
      <w:r>
        <w:rPr>
          <w:b/>
        </w:rPr>
        <w:t xml:space="preserve">Esimerkki 4.2310</w:t>
      </w:r>
    </w:p>
    <w:p>
      <w:r>
        <w:t xml:space="preserve">Minulla ei ole lapsia</w:t>
      </w:r>
    </w:p>
    <w:p>
      <w:r>
        <w:rPr>
          <w:b/>
        </w:rPr>
        <w:t xml:space="preserve">Tulos</w:t>
      </w:r>
    </w:p>
    <w:p>
      <w:r>
        <w:t xml:space="preserve">Onko sinulla lapsia?</w:t>
      </w:r>
    </w:p>
    <w:p>
      <w:r>
        <w:rPr>
          <w:b/>
        </w:rPr>
        <w:t xml:space="preserve">Tulos</w:t>
      </w:r>
    </w:p>
    <w:p>
      <w:r>
        <w:t xml:space="preserve">Onko sinulla perhe?</w:t>
      </w:r>
    </w:p>
    <w:p>
      <w:r>
        <w:rPr>
          <w:b/>
        </w:rPr>
        <w:t xml:space="preserve">Esimerkki 4.2311</w:t>
      </w:r>
    </w:p>
    <w:p>
      <w:r>
        <w:t xml:space="preserve">Muutimme vuosi sitten.</w:t>
      </w:r>
    </w:p>
    <w:p>
      <w:r>
        <w:rPr>
          <w:b/>
        </w:rPr>
        <w:t xml:space="preserve">Tulos</w:t>
      </w:r>
    </w:p>
    <w:p>
      <w:r>
        <w:t xml:space="preserve">Asutko yhä kaupungissa?</w:t>
      </w:r>
    </w:p>
    <w:p>
      <w:r>
        <w:rPr>
          <w:b/>
        </w:rPr>
        <w:t xml:space="preserve">Esimerkki 4.2312</w:t>
      </w:r>
    </w:p>
    <w:p>
      <w:r>
        <w:t xml:space="preserve">Arvostelut ovat olleet epäsuotuisia.</w:t>
      </w:r>
    </w:p>
    <w:p>
      <w:r>
        <w:rPr>
          <w:b/>
        </w:rPr>
        <w:t xml:space="preserve">Tulos</w:t>
      </w:r>
    </w:p>
    <w:p>
      <w:r>
        <w:t xml:space="preserve">Oletko kuullut siitä musikaalista, joka on teatterissa tänä viikonloppuna?</w:t>
      </w:r>
    </w:p>
    <w:p>
      <w:r>
        <w:rPr>
          <w:b/>
        </w:rPr>
        <w:t xml:space="preserve">Esimerkki 4.2313</w:t>
      </w:r>
    </w:p>
    <w:p>
      <w:r>
        <w:t xml:space="preserve">Minulla on muutama mielessä.</w:t>
      </w:r>
    </w:p>
    <w:p>
      <w:r>
        <w:rPr>
          <w:b/>
        </w:rPr>
        <w:t xml:space="preserve">Tulos</w:t>
      </w:r>
    </w:p>
    <w:p>
      <w:r>
        <w:t xml:space="preserve">Oletko jo tutkinut joitakin paikkoja?</w:t>
      </w:r>
    </w:p>
    <w:p>
      <w:r>
        <w:rPr>
          <w:b/>
        </w:rPr>
        <w:t xml:space="preserve">Esimerkki 4.2314</w:t>
      </w:r>
    </w:p>
    <w:p>
      <w:r>
        <w:t xml:space="preserve">Käyn patikoimassa niin usein kuin voin.</w:t>
      </w:r>
    </w:p>
    <w:p>
      <w:r>
        <w:rPr>
          <w:b/>
        </w:rPr>
        <w:t xml:space="preserve">Tulos</w:t>
      </w:r>
    </w:p>
    <w:p>
      <w:r>
        <w:t xml:space="preserve">Pidätkö vaeltamisesta?</w:t>
      </w:r>
    </w:p>
    <w:p>
      <w:r>
        <w:rPr>
          <w:b/>
        </w:rPr>
        <w:t xml:space="preserve">Esimerkki 4.2315</w:t>
      </w:r>
    </w:p>
    <w:p>
      <w:r>
        <w:t xml:space="preserve">Olen suunnitellut tätä matkaa viikkoja!</w:t>
      </w:r>
    </w:p>
    <w:p>
      <w:r>
        <w:rPr>
          <w:b/>
        </w:rPr>
        <w:t xml:space="preserve">Tulos</w:t>
      </w:r>
    </w:p>
    <w:p>
      <w:r>
        <w:t xml:space="preserve">Oletko tehnyt listan asioista, joita haluaisit tehdä?</w:t>
      </w:r>
    </w:p>
    <w:p>
      <w:r>
        <w:rPr>
          <w:b/>
        </w:rPr>
        <w:t xml:space="preserve">Esimerkki 4.2316</w:t>
      </w:r>
    </w:p>
    <w:p>
      <w:r>
        <w:t xml:space="preserve">En näytä kovin hyvältä paksulla luomivärillä.</w:t>
      </w:r>
    </w:p>
    <w:p>
      <w:r>
        <w:rPr>
          <w:b/>
        </w:rPr>
        <w:t xml:space="preserve">Tulos</w:t>
      </w:r>
    </w:p>
    <w:p>
      <w:r>
        <w:t xml:space="preserve">Pidätkö yhä emosta?</w:t>
      </w:r>
    </w:p>
    <w:p>
      <w:r>
        <w:rPr>
          <w:b/>
        </w:rPr>
        <w:t xml:space="preserve">Esimerkki 4.2317</w:t>
      </w:r>
    </w:p>
    <w:p>
      <w:r>
        <w:t xml:space="preserve">En lue tarpeeksi, jotta voisin lukea.</w:t>
      </w:r>
    </w:p>
    <w:p>
      <w:r>
        <w:rPr>
          <w:b/>
        </w:rPr>
        <w:t xml:space="preserve">Tulos</w:t>
      </w:r>
    </w:p>
    <w:p>
      <w:r>
        <w:t xml:space="preserve">Olisitko kiinnostunut kirjakerhosta?</w:t>
      </w:r>
    </w:p>
    <w:p>
      <w:r>
        <w:rPr>
          <w:b/>
        </w:rPr>
        <w:t xml:space="preserve">Esimerkki 4.2318</w:t>
      </w:r>
    </w:p>
    <w:p>
      <w:r>
        <w:t xml:space="preserve">Valmistuin muutama vuosi sitten</w:t>
      </w:r>
    </w:p>
    <w:p>
      <w:r>
        <w:rPr>
          <w:b/>
        </w:rPr>
        <w:t xml:space="preserve">Tulos</w:t>
      </w:r>
    </w:p>
    <w:p>
      <w:r>
        <w:t xml:space="preserve">Oletko jo valmistunut?</w:t>
      </w:r>
    </w:p>
    <w:p>
      <w:r>
        <w:rPr>
          <w:b/>
        </w:rPr>
        <w:t xml:space="preserve">Esimerkki 4.2319</w:t>
      </w:r>
    </w:p>
    <w:p>
      <w:r>
        <w:t xml:space="preserve">Minun täytyy rentoutua matkan jälkeen.</w:t>
      </w:r>
    </w:p>
    <w:p>
      <w:r>
        <w:rPr>
          <w:b/>
        </w:rPr>
        <w:t xml:space="preserve">Tulos</w:t>
      </w:r>
    </w:p>
    <w:p>
      <w:r>
        <w:t xml:space="preserve">Haluatko rentoutua?</w:t>
      </w:r>
    </w:p>
    <w:p>
      <w:r>
        <w:rPr>
          <w:b/>
        </w:rPr>
        <w:t xml:space="preserve">Esimerkki 4.2320</w:t>
      </w:r>
    </w:p>
    <w:p>
      <w:r>
        <w:t xml:space="preserve">Monta kertaa.</w:t>
      </w:r>
    </w:p>
    <w:p>
      <w:r>
        <w:rPr>
          <w:b/>
        </w:rPr>
        <w:t xml:space="preserve">Tulos</w:t>
      </w:r>
    </w:p>
    <w:p>
      <w:r>
        <w:t xml:space="preserve">Olethan jo käynyt New Yorkissa?</w:t>
      </w:r>
    </w:p>
    <w:p>
      <w:r>
        <w:rPr>
          <w:b/>
        </w:rPr>
        <w:t xml:space="preserve">Esimerkki 4.2321</w:t>
      </w:r>
    </w:p>
    <w:p>
      <w:r>
        <w:t xml:space="preserve">Syön thaimaalaista ruokaa noin kerran kuukaudessa.</w:t>
      </w:r>
    </w:p>
    <w:p>
      <w:r>
        <w:rPr>
          <w:b/>
        </w:rPr>
        <w:t xml:space="preserve">Tulos</w:t>
      </w:r>
    </w:p>
    <w:p>
      <w:r>
        <w:t xml:space="preserve">Oletko kokeillut thaimaalaista ruokaa?</w:t>
      </w:r>
    </w:p>
    <w:p>
      <w:r>
        <w:rPr>
          <w:b/>
        </w:rPr>
        <w:t xml:space="preserve">Esimerkki 4.2322</w:t>
      </w:r>
    </w:p>
    <w:p>
      <w:r>
        <w:t xml:space="preserve">Aina on jotain uutta opittavaa.</w:t>
      </w:r>
    </w:p>
    <w:p>
      <w:r>
        <w:rPr>
          <w:b/>
        </w:rPr>
        <w:t xml:space="preserve">Tulos</w:t>
      </w:r>
    </w:p>
    <w:p>
      <w:r>
        <w:t xml:space="preserve">Tunnetko usein olevasi vailla haasteita työssäsi?</w:t>
      </w:r>
    </w:p>
    <w:p>
      <w:r>
        <w:rPr>
          <w:b/>
        </w:rPr>
        <w:t xml:space="preserve">Esimerkki 4.2323</w:t>
      </w:r>
    </w:p>
    <w:p>
      <w:r>
        <w:t xml:space="preserve">Olen tehnyt päätökseni lähteä.</w:t>
      </w:r>
    </w:p>
    <w:p>
      <w:r>
        <w:rPr>
          <w:b/>
        </w:rPr>
        <w:t xml:space="preserve">Tulos</w:t>
      </w:r>
    </w:p>
    <w:p>
      <w:r>
        <w:t xml:space="preserve">Oletko varma, että haluat tehdä tämän?</w:t>
      </w:r>
    </w:p>
    <w:p>
      <w:r>
        <w:rPr>
          <w:b/>
        </w:rPr>
        <w:t xml:space="preserve">Esimerkki 4.2324</w:t>
      </w:r>
    </w:p>
    <w:p>
      <w:r>
        <w:t xml:space="preserve">Päiväni oli ärsyttävä.</w:t>
      </w:r>
    </w:p>
    <w:p>
      <w:r>
        <w:rPr>
          <w:b/>
        </w:rPr>
        <w:t xml:space="preserve">Tulos</w:t>
      </w:r>
    </w:p>
    <w:p>
      <w:r>
        <w:t xml:space="preserve">Oliko sinulla hyvä päivä?</w:t>
      </w:r>
    </w:p>
    <w:p>
      <w:r>
        <w:rPr>
          <w:b/>
        </w:rPr>
        <w:t xml:space="preserve">Esimerkki 4.2325</w:t>
      </w:r>
    </w:p>
    <w:p>
      <w:r>
        <w:t xml:space="preserve">Teen sen yleensä lauantai-iltaisin.</w:t>
      </w:r>
    </w:p>
    <w:p>
      <w:r>
        <w:rPr>
          <w:b/>
        </w:rPr>
        <w:t xml:space="preserve">Tulos</w:t>
      </w:r>
    </w:p>
    <w:p>
      <w:r>
        <w:t xml:space="preserve">Käytkö viikonloppuisin ulkona?</w:t>
      </w:r>
    </w:p>
    <w:p>
      <w:r>
        <w:rPr>
          <w:b/>
        </w:rPr>
        <w:t xml:space="preserve">Esimerkki 4.2326</w:t>
      </w:r>
    </w:p>
    <w:p>
      <w:r>
        <w:t xml:space="preserve">Anna minun käydä ensin suihkussa.</w:t>
      </w:r>
    </w:p>
    <w:p>
      <w:r>
        <w:rPr>
          <w:b/>
        </w:rPr>
        <w:t xml:space="preserve">Tulos</w:t>
      </w:r>
    </w:p>
    <w:p>
      <w:r>
        <w:t xml:space="preserve">Haluatko tehdä jotain nyt?</w:t>
      </w:r>
    </w:p>
    <w:p>
      <w:r>
        <w:rPr>
          <w:b/>
        </w:rPr>
        <w:t xml:space="preserve">Esimerkki 4.2327</w:t>
      </w:r>
    </w:p>
    <w:p>
      <w:r>
        <w:t xml:space="preserve">Kuulostaa herkulliselta.</w:t>
      </w:r>
    </w:p>
    <w:p>
      <w:r>
        <w:rPr>
          <w:b/>
        </w:rPr>
        <w:t xml:space="preserve">Tulos</w:t>
      </w:r>
    </w:p>
    <w:p>
      <w:r>
        <w:t xml:space="preserve">Haluatko syödä hampurilaisia?</w:t>
      </w:r>
    </w:p>
    <w:p>
      <w:r>
        <w:rPr>
          <w:b/>
        </w:rPr>
        <w:t xml:space="preserve">Tulos</w:t>
      </w:r>
    </w:p>
    <w:p>
      <w:r>
        <w:t xml:space="preserve">Haluatko grillata tänä iltana?</w:t>
      </w:r>
    </w:p>
    <w:p>
      <w:r>
        <w:rPr>
          <w:b/>
        </w:rPr>
        <w:t xml:space="preserve">Esimerkki 4.2328</w:t>
      </w:r>
    </w:p>
    <w:p>
      <w:r>
        <w:t xml:space="preserve">Mennään!</w:t>
      </w:r>
    </w:p>
    <w:p>
      <w:r>
        <w:rPr>
          <w:b/>
        </w:rPr>
        <w:t xml:space="preserve">Tulos</w:t>
      </w:r>
    </w:p>
    <w:p>
      <w:r>
        <w:t xml:space="preserve">Kiinnostaako outlet-ostoskeskus?</w:t>
      </w:r>
    </w:p>
    <w:p>
      <w:r>
        <w:rPr>
          <w:b/>
        </w:rPr>
        <w:t xml:space="preserve">Tulos</w:t>
      </w:r>
    </w:p>
    <w:p>
      <w:r>
        <w:t xml:space="preserve">Kiinnostaisiko sinua mennä baariin?</w:t>
      </w:r>
    </w:p>
    <w:p>
      <w:r>
        <w:rPr>
          <w:b/>
        </w:rPr>
        <w:t xml:space="preserve">Esimerkki 4.2329</w:t>
      </w:r>
    </w:p>
    <w:p>
      <w:r>
        <w:t xml:space="preserve">Jos työni vaatisi sitä.</w:t>
      </w:r>
    </w:p>
    <w:p>
      <w:r>
        <w:rPr>
          <w:b/>
        </w:rPr>
        <w:t xml:space="preserve">Tulos</w:t>
      </w:r>
    </w:p>
    <w:p>
      <w:r>
        <w:t xml:space="preserve">Muuttaisitko koskaan toiseen osavaltioon?</w:t>
      </w:r>
    </w:p>
    <w:p>
      <w:r>
        <w:rPr>
          <w:b/>
        </w:rPr>
        <w:t xml:space="preserve">Esimerkki 4.2330</w:t>
      </w:r>
    </w:p>
    <w:p>
      <w:r>
        <w:t xml:space="preserve">Nautin ystävien kanssa tapaamisista.</w:t>
      </w:r>
    </w:p>
    <w:p>
      <w:r>
        <w:rPr>
          <w:b/>
        </w:rPr>
        <w:t xml:space="preserve">Tulos</w:t>
      </w:r>
    </w:p>
    <w:p>
      <w:r>
        <w:t xml:space="preserve">Haluatko tavata myöhemmin ja vaihtaa kuulumisia?</w:t>
      </w:r>
    </w:p>
    <w:p>
      <w:r>
        <w:rPr>
          <w:b/>
        </w:rPr>
        <w:t xml:space="preserve">Esimerkki 4.2331</w:t>
      </w:r>
    </w:p>
    <w:p>
      <w:r>
        <w:t xml:space="preserve">En ole koskaan ollut festivaaleilla.</w:t>
      </w:r>
    </w:p>
    <w:p>
      <w:r>
        <w:rPr>
          <w:b/>
        </w:rPr>
        <w:t xml:space="preserve">Tulos</w:t>
      </w:r>
    </w:p>
    <w:p>
      <w:r>
        <w:t xml:space="preserve">Pidätkö festivaaleilla käymisestä?</w:t>
      </w:r>
    </w:p>
    <w:p>
      <w:r>
        <w:rPr>
          <w:b/>
        </w:rPr>
        <w:t xml:space="preserve">Esimerkki 4.2332</w:t>
      </w:r>
    </w:p>
    <w:p>
      <w:r>
        <w:t xml:space="preserve">Jään tänne kahdeksi viikoksi.</w:t>
      </w:r>
    </w:p>
    <w:p>
      <w:r>
        <w:rPr>
          <w:b/>
        </w:rPr>
        <w:t xml:space="preserve">Tulos</w:t>
      </w:r>
    </w:p>
    <w:p>
      <w:r>
        <w:t xml:space="preserve">Oletko lähdössä huomenna?</w:t>
      </w:r>
    </w:p>
    <w:p>
      <w:r>
        <w:rPr>
          <w:b/>
        </w:rPr>
        <w:t xml:space="preserve">Esimerkki 4.2333</w:t>
      </w:r>
    </w:p>
    <w:p>
      <w:r>
        <w:t xml:space="preserve">Minä pidättäydyin.</w:t>
      </w:r>
    </w:p>
    <w:p>
      <w:r>
        <w:rPr>
          <w:b/>
        </w:rPr>
        <w:t xml:space="preserve">Tulos</w:t>
      </w:r>
    </w:p>
    <w:p>
      <w:r>
        <w:t xml:space="preserve">Kävitkö ostoksilla kaupungissa viime viikonloppuna?</w:t>
      </w:r>
    </w:p>
    <w:p>
      <w:r>
        <w:rPr>
          <w:b/>
        </w:rPr>
        <w:t xml:space="preserve">Esimerkki 4.2334</w:t>
      </w:r>
    </w:p>
    <w:p>
      <w:r>
        <w:t xml:space="preserve">Soitin hieman klarinettia.</w:t>
      </w:r>
    </w:p>
    <w:p>
      <w:r>
        <w:rPr>
          <w:b/>
        </w:rPr>
        <w:t xml:space="preserve">Tulos</w:t>
      </w:r>
    </w:p>
    <w:p>
      <w:r>
        <w:t xml:space="preserve">Oletko koskaan soittanut soitinta?</w:t>
      </w:r>
    </w:p>
    <w:p>
      <w:r>
        <w:rPr>
          <w:b/>
        </w:rPr>
        <w:t xml:space="preserve">Esimerkki 4.2335</w:t>
      </w:r>
    </w:p>
    <w:p>
      <w:r>
        <w:t xml:space="preserve">tietysti voit</w:t>
      </w:r>
    </w:p>
    <w:p>
      <w:r>
        <w:rPr>
          <w:b/>
        </w:rPr>
        <w:t xml:space="preserve">Tulos</w:t>
      </w:r>
    </w:p>
    <w:p>
      <w:r>
        <w:t xml:space="preserve">Saanko puhelinnumeronne?</w:t>
      </w:r>
    </w:p>
    <w:p>
      <w:r>
        <w:rPr>
          <w:b/>
        </w:rPr>
        <w:t xml:space="preserve">Esimerkki 4.2336</w:t>
      </w:r>
    </w:p>
    <w:p>
      <w:r>
        <w:t xml:space="preserve">Minulta saattaa mennä noin tunti yhteen suuntaan.</w:t>
      </w:r>
    </w:p>
    <w:p>
      <w:r>
        <w:rPr>
          <w:b/>
        </w:rPr>
        <w:t xml:space="preserve">Tulos</w:t>
      </w:r>
    </w:p>
    <w:p>
      <w:r>
        <w:t xml:space="preserve">Selvititkö työmatkojen keston eri kaupunginosista?</w:t>
      </w:r>
    </w:p>
    <w:p>
      <w:r>
        <w:rPr>
          <w:b/>
        </w:rPr>
        <w:t xml:space="preserve">Esimerkki 4.2337</w:t>
      </w:r>
    </w:p>
    <w:p>
      <w:r>
        <w:t xml:space="preserve">se on okei</w:t>
      </w:r>
    </w:p>
    <w:p>
      <w:r>
        <w:rPr>
          <w:b/>
        </w:rPr>
        <w:t xml:space="preserve">Tulos</w:t>
      </w:r>
    </w:p>
    <w:p>
      <w:r>
        <w:t xml:space="preserve">Pidätkö mausteisista ruoista?</w:t>
      </w:r>
    </w:p>
    <w:p>
      <w:r>
        <w:rPr>
          <w:b/>
        </w:rPr>
        <w:t xml:space="preserve">Esimerkki 4.2338</w:t>
      </w:r>
    </w:p>
    <w:p>
      <w:r>
        <w:t xml:space="preserve">kuuntele koko ajan</w:t>
      </w:r>
    </w:p>
    <w:p>
      <w:r>
        <w:rPr>
          <w:b/>
        </w:rPr>
        <w:t xml:space="preserve">Tulos</w:t>
      </w:r>
    </w:p>
    <w:p>
      <w:r>
        <w:t xml:space="preserve">Kuunteletko paljon radiota?</w:t>
      </w:r>
    </w:p>
    <w:p>
      <w:r>
        <w:rPr>
          <w:b/>
        </w:rPr>
        <w:t xml:space="preserve">Esimerkki 4.2339</w:t>
      </w:r>
    </w:p>
    <w:p>
      <w:r>
        <w:t xml:space="preserve">Olen kuullut hyvää.</w:t>
      </w:r>
    </w:p>
    <w:p>
      <w:r>
        <w:rPr>
          <w:b/>
        </w:rPr>
        <w:t xml:space="preserve">Tulos</w:t>
      </w:r>
    </w:p>
    <w:p>
      <w:r>
        <w:t xml:space="preserve">Oletko nähnyt uuden Stephen King -elokuvan?</w:t>
      </w:r>
    </w:p>
    <w:p>
      <w:r>
        <w:rPr>
          <w:b/>
        </w:rPr>
        <w:t xml:space="preserve">Esimerkki 4.2340</w:t>
      </w:r>
    </w:p>
    <w:p>
      <w:r>
        <w:t xml:space="preserve">Kuuntelen enimmäkseen klassista musiikkia.</w:t>
      </w:r>
    </w:p>
    <w:p>
      <w:r>
        <w:rPr>
          <w:b/>
        </w:rPr>
        <w:t xml:space="preserve">Tulos</w:t>
      </w:r>
    </w:p>
    <w:p>
      <w:r>
        <w:t xml:space="preserve">Kuunteletko usein popmusiikkia?</w:t>
      </w:r>
    </w:p>
    <w:p>
      <w:r>
        <w:rPr>
          <w:b/>
        </w:rPr>
        <w:t xml:space="preserve">Esimerkki 4.2341</w:t>
      </w:r>
    </w:p>
    <w:p>
      <w:r>
        <w:t xml:space="preserve">tietääkseni</w:t>
      </w:r>
    </w:p>
    <w:p>
      <w:r>
        <w:rPr>
          <w:b/>
        </w:rPr>
        <w:t xml:space="preserve">Tulos</w:t>
      </w:r>
    </w:p>
    <w:p>
      <w:r>
        <w:t xml:space="preserve">Oletko huomenna töissä?</w:t>
      </w:r>
    </w:p>
    <w:p>
      <w:r>
        <w:rPr>
          <w:b/>
        </w:rPr>
        <w:t xml:space="preserve">Esimerkki 4.2342</w:t>
      </w:r>
    </w:p>
    <w:p>
      <w:r>
        <w:t xml:space="preserve">Voin työskennellä missä tahansa, mutta teen sitä pääasiassa kirjastossa.</w:t>
      </w:r>
    </w:p>
    <w:p>
      <w:r>
        <w:rPr>
          <w:b/>
        </w:rPr>
        <w:t xml:space="preserve">Tulos</w:t>
      </w:r>
    </w:p>
    <w:p>
      <w:r>
        <w:t xml:space="preserve">Teetkö työsi etänä?</w:t>
      </w:r>
    </w:p>
    <w:p>
      <w:r>
        <w:rPr>
          <w:b/>
        </w:rPr>
        <w:t xml:space="preserve">Esimerkki 4.2343</w:t>
      </w:r>
    </w:p>
    <w:p>
      <w:r>
        <w:t xml:space="preserve">Pidän kauhuelokuvista.</w:t>
      </w:r>
    </w:p>
    <w:p>
      <w:r>
        <w:rPr>
          <w:b/>
        </w:rPr>
        <w:t xml:space="preserve">Tulos</w:t>
      </w:r>
    </w:p>
    <w:p>
      <w:r>
        <w:t xml:space="preserve">Katsotko paljon romanttisia elokuvia?</w:t>
      </w:r>
    </w:p>
    <w:p>
      <w:r>
        <w:rPr>
          <w:b/>
        </w:rPr>
        <w:t xml:space="preserve">Esimerkki 4.2344</w:t>
      </w:r>
    </w:p>
    <w:p>
      <w:r>
        <w:t xml:space="preserve">Olen Ohiosta.</w:t>
      </w:r>
    </w:p>
    <w:p>
      <w:r>
        <w:rPr>
          <w:b/>
        </w:rPr>
        <w:t xml:space="preserve">Tulos</w:t>
      </w:r>
    </w:p>
    <w:p>
      <w:r>
        <w:t xml:space="preserve">Hei, hei, mistä te kaikki olette kotoisin ja mikä tuo teidät Teksasiin?</w:t>
      </w:r>
    </w:p>
    <w:p>
      <w:r>
        <w:rPr>
          <w:b/>
        </w:rPr>
        <w:t xml:space="preserve">Esimerkki 4.2345</w:t>
      </w:r>
    </w:p>
    <w:p>
      <w:r>
        <w:t xml:space="preserve">En ole vielä löytänyt yhtään hyvää.</w:t>
      </w:r>
    </w:p>
    <w:p>
      <w:r>
        <w:rPr>
          <w:b/>
        </w:rPr>
        <w:t xml:space="preserve">Tulos</w:t>
      </w:r>
    </w:p>
    <w:p>
      <w:r>
        <w:t xml:space="preserve">Pidätkö jännityskirjoista?</w:t>
      </w:r>
    </w:p>
    <w:p>
      <w:r>
        <w:rPr>
          <w:b/>
        </w:rPr>
        <w:t xml:space="preserve">Esimerkki 4.2346</w:t>
      </w:r>
    </w:p>
    <w:p>
      <w:r>
        <w:t xml:space="preserve">Grilli olisi viimeinen valintani.</w:t>
      </w:r>
    </w:p>
    <w:p>
      <w:r>
        <w:rPr>
          <w:b/>
        </w:rPr>
        <w:t xml:space="preserve">Tulos</w:t>
      </w:r>
    </w:p>
    <w:p>
      <w:r>
        <w:t xml:space="preserve">Pidätkö pääasiassa grillatusta ruoasta?</w:t>
      </w:r>
    </w:p>
    <w:p>
      <w:r>
        <w:rPr>
          <w:b/>
        </w:rPr>
        <w:t xml:space="preserve">Esimerkki 4.2347</w:t>
      </w:r>
    </w:p>
    <w:p>
      <w:r>
        <w:t xml:space="preserve">Rikollisuus on kaupungin alhaisin.</w:t>
      </w:r>
    </w:p>
    <w:p>
      <w:r>
        <w:rPr>
          <w:b/>
        </w:rPr>
        <w:t xml:space="preserve">Tulos</w:t>
      </w:r>
    </w:p>
    <w:p>
      <w:r>
        <w:t xml:space="preserve">Onko se korkean rikollisuuden alueella?</w:t>
      </w:r>
    </w:p>
    <w:p>
      <w:r>
        <w:rPr>
          <w:b/>
        </w:rPr>
        <w:t xml:space="preserve">Esimerkki 4.2348</w:t>
      </w:r>
    </w:p>
    <w:p>
      <w:r>
        <w:t xml:space="preserve">Olemme juuri muuttaneet tänne osavaltion ulkopuolelta.</w:t>
      </w:r>
    </w:p>
    <w:p>
      <w:r>
        <w:rPr>
          <w:b/>
        </w:rPr>
        <w:t xml:space="preserve">Tulos</w:t>
      </w:r>
    </w:p>
    <w:p>
      <w:r>
        <w:t xml:space="preserve">Oletko paikallinen?</w:t>
      </w:r>
    </w:p>
    <w:p>
      <w:r>
        <w:rPr>
          <w:b/>
        </w:rPr>
        <w:t xml:space="preserve">Esimerkki 4.2349</w:t>
      </w:r>
    </w:p>
    <w:p>
      <w:r>
        <w:t xml:space="preserve">Unohdin ne lentokoneeseen.</w:t>
      </w:r>
    </w:p>
    <w:p>
      <w:r>
        <w:rPr>
          <w:b/>
        </w:rPr>
        <w:t xml:space="preserve">Tulos</w:t>
      </w:r>
    </w:p>
    <w:p>
      <w:r>
        <w:t xml:space="preserve">Onko teillä hanskoja?</w:t>
      </w:r>
    </w:p>
    <w:p>
      <w:r>
        <w:rPr>
          <w:b/>
        </w:rPr>
        <w:t xml:space="preserve">Esimerkki 4.2350</w:t>
      </w:r>
    </w:p>
    <w:p>
      <w:r>
        <w:t xml:space="preserve">En voi sanoa, että olisin pettynyt siihen.</w:t>
      </w:r>
    </w:p>
    <w:p>
      <w:r>
        <w:rPr>
          <w:b/>
        </w:rPr>
        <w:t xml:space="preserve">Tulos</w:t>
      </w:r>
    </w:p>
    <w:p>
      <w:r>
        <w:t xml:space="preserve">Onko elämäsi sujunut odotetulla tavalla?</w:t>
      </w:r>
    </w:p>
    <w:p>
      <w:r>
        <w:rPr>
          <w:b/>
        </w:rPr>
        <w:t xml:space="preserve">Esimerkki 4.2351</w:t>
      </w:r>
    </w:p>
    <w:p>
      <w:r>
        <w:t xml:space="preserve">Kuuntelen aina top 40:ää.</w:t>
      </w:r>
    </w:p>
    <w:p>
      <w:r>
        <w:rPr>
          <w:b/>
        </w:rPr>
        <w:t xml:space="preserve">Tulos</w:t>
      </w:r>
    </w:p>
    <w:p>
      <w:r>
        <w:t xml:space="preserve">Kuunteletko usein popmusiikkia?</w:t>
      </w:r>
    </w:p>
    <w:p>
      <w:r>
        <w:rPr>
          <w:b/>
        </w:rPr>
        <w:t xml:space="preserve">Esimerkki 4.2352</w:t>
      </w:r>
    </w:p>
    <w:p>
      <w:r>
        <w:t xml:space="preserve">Juuri valmistunut.</w:t>
      </w:r>
    </w:p>
    <w:p>
      <w:r>
        <w:rPr>
          <w:b/>
        </w:rPr>
        <w:t xml:space="preserve">Tulos</w:t>
      </w:r>
    </w:p>
    <w:p>
      <w:r>
        <w:t xml:space="preserve">Oletko käynyt yliopistoa?</w:t>
      </w:r>
    </w:p>
    <w:p>
      <w:r>
        <w:rPr>
          <w:b/>
        </w:rPr>
        <w:t xml:space="preserve">Esimerkki 4.2353</w:t>
      </w:r>
    </w:p>
    <w:p>
      <w:r>
        <w:t xml:space="preserve">Järvi on lempipaikkani.</w:t>
      </w:r>
    </w:p>
    <w:p>
      <w:r>
        <w:rPr>
          <w:b/>
        </w:rPr>
        <w:t xml:space="preserve">Tulos</w:t>
      </w:r>
    </w:p>
    <w:p>
      <w:r>
        <w:t xml:space="preserve">Pidätkö järvellä käymisestä?</w:t>
      </w:r>
    </w:p>
    <w:p>
      <w:r>
        <w:rPr>
          <w:b/>
        </w:rPr>
        <w:t xml:space="preserve">Esimerkki 4.2354</w:t>
      </w:r>
    </w:p>
    <w:p>
      <w:r>
        <w:t xml:space="preserve">Eivätkö ne olekin järkyttäviä?</w:t>
      </w:r>
    </w:p>
    <w:p>
      <w:r>
        <w:rPr>
          <w:b/>
        </w:rPr>
        <w:t xml:space="preserve">Tulos</w:t>
      </w:r>
    </w:p>
    <w:p>
      <w:r>
        <w:t xml:space="preserve">Oletko tutkinut asuntojen hintoja New Yorkissa?</w:t>
      </w:r>
    </w:p>
    <w:p>
      <w:r>
        <w:rPr>
          <w:b/>
        </w:rPr>
        <w:t xml:space="preserve">Esimerkki 4.2355</w:t>
      </w:r>
    </w:p>
    <w:p>
      <w:r>
        <w:t xml:space="preserve">Minulla on jo kämppis valmiina.</w:t>
      </w:r>
    </w:p>
    <w:p>
      <w:r>
        <w:rPr>
          <w:b/>
        </w:rPr>
        <w:t xml:space="preserve">Tulos</w:t>
      </w:r>
    </w:p>
    <w:p>
      <w:r>
        <w:t xml:space="preserve">Aiotko hankkia kämppiksen?</w:t>
      </w:r>
    </w:p>
    <w:p>
      <w:r>
        <w:rPr>
          <w:b/>
        </w:rPr>
        <w:t xml:space="preserve">Esimerkki 4.2356</w:t>
      </w:r>
    </w:p>
    <w:p>
      <w:r>
        <w:t xml:space="preserve">Olen lukenut niistä.</w:t>
      </w:r>
    </w:p>
    <w:p>
      <w:r>
        <w:rPr>
          <w:b/>
        </w:rPr>
        <w:t xml:space="preserve">Tulos</w:t>
      </w:r>
    </w:p>
    <w:p>
      <w:r>
        <w:t xml:space="preserve">Oletko kuullut museoista.</w:t>
      </w:r>
    </w:p>
    <w:p>
      <w:r>
        <w:rPr>
          <w:b/>
        </w:rPr>
        <w:t xml:space="preserve">Esimerkki 4.2357</w:t>
      </w:r>
    </w:p>
    <w:p>
      <w:r>
        <w:t xml:space="preserve">Se on uusi ajatus.</w:t>
      </w:r>
    </w:p>
    <w:p>
      <w:r>
        <w:rPr>
          <w:b/>
        </w:rPr>
        <w:t xml:space="preserve">Tulos</w:t>
      </w:r>
    </w:p>
    <w:p>
      <w:r>
        <w:t xml:space="preserve">Oletko harkinnut tätä jo jonkin aikaa?</w:t>
      </w:r>
    </w:p>
    <w:p>
      <w:r>
        <w:rPr>
          <w:b/>
        </w:rPr>
        <w:t xml:space="preserve">Esimerkki 4.2358</w:t>
      </w:r>
    </w:p>
    <w:p>
      <w:r>
        <w:t xml:space="preserve">Pidän kaikesta Shakespearesta.</w:t>
      </w:r>
    </w:p>
    <w:p>
      <w:r>
        <w:rPr>
          <w:b/>
        </w:rPr>
        <w:t xml:space="preserve">Tulos</w:t>
      </w:r>
    </w:p>
    <w:p>
      <w:r>
        <w:t xml:space="preserve">Pidätkö teatterinäytelmistä?</w:t>
      </w:r>
    </w:p>
    <w:p>
      <w:r>
        <w:rPr>
          <w:b/>
        </w:rPr>
        <w:t xml:space="preserve">Esimerkki 4.2359</w:t>
      </w:r>
    </w:p>
    <w:p>
      <w:r>
        <w:t xml:space="preserve">Jos löydämme hyvän rakentajan.</w:t>
      </w:r>
    </w:p>
    <w:p>
      <w:r>
        <w:rPr>
          <w:b/>
        </w:rPr>
        <w:t xml:space="preserve">Tulos</w:t>
      </w:r>
    </w:p>
    <w:p>
      <w:r>
        <w:t xml:space="preserve">Suunnitteletko uima-altaan asentamista?</w:t>
      </w:r>
    </w:p>
    <w:p>
      <w:r>
        <w:rPr>
          <w:b/>
        </w:rPr>
        <w:t xml:space="preserve">Esimerkki 4.2360</w:t>
      </w:r>
    </w:p>
    <w:p>
      <w:r>
        <w:t xml:space="preserve">Oksensin kahdesti.</w:t>
      </w:r>
    </w:p>
    <w:p>
      <w:r>
        <w:rPr>
          <w:b/>
        </w:rPr>
        <w:t xml:space="preserve">Tulos</w:t>
      </w:r>
    </w:p>
    <w:p>
      <w:r>
        <w:t xml:space="preserve">Nautitko lennosta?</w:t>
      </w:r>
    </w:p>
    <w:p>
      <w:r>
        <w:rPr>
          <w:b/>
        </w:rPr>
        <w:t xml:space="preserve">Esimerkki 4.2361</w:t>
      </w:r>
    </w:p>
    <w:p>
      <w:r>
        <w:t xml:space="preserve">Meillä on 6 lasta.</w:t>
      </w:r>
    </w:p>
    <w:p>
      <w:r>
        <w:rPr>
          <w:b/>
        </w:rPr>
        <w:t xml:space="preserve">Tulos</w:t>
      </w:r>
    </w:p>
    <w:p>
      <w:r>
        <w:t xml:space="preserve">Onko sinulla lapsia?</w:t>
      </w:r>
    </w:p>
    <w:p>
      <w:r>
        <w:rPr>
          <w:b/>
        </w:rPr>
        <w:t xml:space="preserve">Esimerkki 4.2362</w:t>
      </w:r>
    </w:p>
    <w:p>
      <w:r>
        <w:t xml:space="preserve">Tunnen alueen.</w:t>
      </w:r>
    </w:p>
    <w:p>
      <w:r>
        <w:rPr>
          <w:b/>
        </w:rPr>
        <w:t xml:space="preserve">Tulos</w:t>
      </w:r>
    </w:p>
    <w:p>
      <w:r>
        <w:t xml:space="preserve">Oletko uusi kaupungissa?</w:t>
      </w:r>
    </w:p>
    <w:p>
      <w:r>
        <w:rPr>
          <w:b/>
        </w:rPr>
        <w:t xml:space="preserve">Esimerkki 4.2363</w:t>
      </w:r>
    </w:p>
    <w:p>
      <w:r>
        <w:t xml:space="preserve">Totta kai tiedän</w:t>
      </w:r>
    </w:p>
    <w:p>
      <w:r>
        <w:rPr>
          <w:b/>
        </w:rPr>
        <w:t xml:space="preserve">Tulos</w:t>
      </w:r>
    </w:p>
    <w:p>
      <w:r>
        <w:t xml:space="preserve">Haluatko syödä hampurilaisia?</w:t>
      </w:r>
    </w:p>
    <w:p>
      <w:r>
        <w:rPr>
          <w:b/>
        </w:rPr>
        <w:t xml:space="preserve">Esimerkki 4.2364</w:t>
      </w:r>
    </w:p>
    <w:p>
      <w:r>
        <w:t xml:space="preserve">Minulla on ikävä sinua.</w:t>
      </w:r>
    </w:p>
    <w:p>
      <w:r>
        <w:rPr>
          <w:b/>
        </w:rPr>
        <w:t xml:space="preserve">Tulos</w:t>
      </w:r>
    </w:p>
    <w:p>
      <w:r>
        <w:t xml:space="preserve">Toivotko koskaan, että olisimme yhä naapureita?</w:t>
      </w:r>
    </w:p>
    <w:p>
      <w:r>
        <w:rPr>
          <w:b/>
        </w:rPr>
        <w:t xml:space="preserve">Esimerkki 4.2365</w:t>
      </w:r>
    </w:p>
    <w:p>
      <w:r>
        <w:t xml:space="preserve">Aloitin juuri yliopistosta kymmenen vuotta sitten.</w:t>
      </w:r>
    </w:p>
    <w:p>
      <w:r>
        <w:rPr>
          <w:b/>
        </w:rPr>
        <w:t xml:space="preserve">Tulos</w:t>
      </w:r>
    </w:p>
    <w:p>
      <w:r>
        <w:t xml:space="preserve">Aloititko työsi kauan sitten?</w:t>
      </w:r>
    </w:p>
    <w:p>
      <w:r>
        <w:rPr>
          <w:b/>
        </w:rPr>
        <w:t xml:space="preserve">Esimerkki 4.2366</w:t>
      </w:r>
    </w:p>
    <w:p>
      <w:r>
        <w:t xml:space="preserve">Onko teillä kahvia?</w:t>
      </w:r>
    </w:p>
    <w:p>
      <w:r>
        <w:rPr>
          <w:b/>
        </w:rPr>
        <w:t xml:space="preserve">Tulos</w:t>
      </w:r>
    </w:p>
    <w:p>
      <w:r>
        <w:t xml:space="preserve">Haluatko tulla sisään juomaan kupin teetä?</w:t>
      </w:r>
    </w:p>
    <w:p>
      <w:r>
        <w:rPr>
          <w:b/>
        </w:rPr>
        <w:t xml:space="preserve">Esimerkki 4.2367</w:t>
      </w:r>
    </w:p>
    <w:p>
      <w:r>
        <w:t xml:space="preserve">Paljon ketsuppia!</w:t>
      </w:r>
    </w:p>
    <w:p>
      <w:r>
        <w:rPr>
          <w:b/>
        </w:rPr>
        <w:t xml:space="preserve">Tulos</w:t>
      </w:r>
    </w:p>
    <w:p>
      <w:r>
        <w:t xml:space="preserve">Pidätkö ranskalaisista perunoista?</w:t>
      </w:r>
    </w:p>
    <w:p>
      <w:r>
        <w:rPr>
          <w:b/>
        </w:rPr>
        <w:t xml:space="preserve">Esimerkki 4.2368</w:t>
      </w:r>
    </w:p>
    <w:p>
      <w:r>
        <w:t xml:space="preserve">Radioasemat soittavat liikaa mainoksia.</w:t>
      </w:r>
    </w:p>
    <w:p>
      <w:r>
        <w:rPr>
          <w:b/>
        </w:rPr>
        <w:t xml:space="preserve">Tulos</w:t>
      </w:r>
    </w:p>
    <w:p>
      <w:r>
        <w:t xml:space="preserve">Kuunteletko paljon radiota?</w:t>
      </w:r>
    </w:p>
    <w:p>
      <w:r>
        <w:rPr>
          <w:b/>
        </w:rPr>
        <w:t xml:space="preserve">Esimerkki 4.2369</w:t>
      </w:r>
    </w:p>
    <w:p>
      <w:r>
        <w:t xml:space="preserve">En tiennyt, että se oli vielä auki.</w:t>
      </w:r>
    </w:p>
    <w:p>
      <w:r>
        <w:rPr>
          <w:b/>
        </w:rPr>
        <w:t xml:space="preserve">Tulos</w:t>
      </w:r>
    </w:p>
    <w:p>
      <w:r>
        <w:t xml:space="preserve">Oletko käynyt uudessa elokuvateatterissa keskustassa?</w:t>
      </w:r>
    </w:p>
    <w:p>
      <w:r>
        <w:rPr>
          <w:b/>
        </w:rPr>
        <w:t xml:space="preserve">Esimerkki 4.2370</w:t>
      </w:r>
    </w:p>
    <w:p>
      <w:r>
        <w:t xml:space="preserve">Siitä tulee paljon pidempi.</w:t>
      </w:r>
    </w:p>
    <w:p>
      <w:r>
        <w:rPr>
          <w:b/>
        </w:rPr>
        <w:t xml:space="preserve">Tulos</w:t>
      </w:r>
    </w:p>
    <w:p>
      <w:r>
        <w:t xml:space="preserve">Oletko miettinyt työmatkaasi?</w:t>
      </w:r>
    </w:p>
    <w:p>
      <w:r>
        <w:rPr>
          <w:b/>
        </w:rPr>
        <w:t xml:space="preserve">Esimerkki 4.2371</w:t>
      </w:r>
    </w:p>
    <w:p>
      <w:r>
        <w:t xml:space="preserve">Se on lähellä monia ostoskeskuksia.</w:t>
      </w:r>
    </w:p>
    <w:p>
      <w:r>
        <w:rPr>
          <w:b/>
        </w:rPr>
        <w:t xml:space="preserve">Tulos</w:t>
      </w:r>
    </w:p>
    <w:p>
      <w:r>
        <w:t xml:space="preserve">Onko harkitsemasi asunnon lähellä puistoja ja palveluita?</w:t>
      </w:r>
    </w:p>
    <w:p>
      <w:r>
        <w:rPr>
          <w:b/>
        </w:rPr>
        <w:t xml:space="preserve">Esimerkki 4.2372</w:t>
      </w:r>
    </w:p>
    <w:p>
      <w:r>
        <w:t xml:space="preserve">Minulla on tavallinen työviikko.</w:t>
      </w:r>
    </w:p>
    <w:p>
      <w:r>
        <w:rPr>
          <w:b/>
        </w:rPr>
        <w:t xml:space="preserve">Tulos</w:t>
      </w:r>
    </w:p>
    <w:p>
      <w:r>
        <w:t xml:space="preserve">Oletko paikalla maanantaina?</w:t>
      </w:r>
    </w:p>
    <w:p>
      <w:r>
        <w:rPr>
          <w:b/>
        </w:rPr>
        <w:t xml:space="preserve">Esimerkki 4.2373</w:t>
      </w:r>
    </w:p>
    <w:p>
      <w:r>
        <w:t xml:space="preserve">Pidän siitä, että olen vastuussa vain itsestäni.</w:t>
      </w:r>
    </w:p>
    <w:p>
      <w:r>
        <w:rPr>
          <w:b/>
        </w:rPr>
        <w:t xml:space="preserve">Tulos</w:t>
      </w:r>
    </w:p>
    <w:p>
      <w:r>
        <w:t xml:space="preserve">Tykkäätkö työskennellä yksin?</w:t>
      </w:r>
    </w:p>
    <w:p>
      <w:r>
        <w:rPr>
          <w:b/>
        </w:rPr>
        <w:t xml:space="preserve">Esimerkki 4.2374</w:t>
      </w:r>
    </w:p>
    <w:p>
      <w:r>
        <w:t xml:space="preserve">Pidän enemmän rullalautailusta.</w:t>
      </w:r>
    </w:p>
    <w:p>
      <w:r>
        <w:rPr>
          <w:b/>
        </w:rPr>
        <w:t xml:space="preserve">Tulos</w:t>
      </w:r>
    </w:p>
    <w:p>
      <w:r>
        <w:t xml:space="preserve">Oletko koskaan kokeillut luistelua?</w:t>
      </w:r>
    </w:p>
    <w:p>
      <w:r>
        <w:rPr>
          <w:b/>
        </w:rPr>
        <w:t xml:space="preserve">Esimerkki 4.2375</w:t>
      </w:r>
    </w:p>
    <w:p>
      <w:r>
        <w:t xml:space="preserve">Toivon voivani laajentua.</w:t>
      </w:r>
    </w:p>
    <w:p>
      <w:r>
        <w:rPr>
          <w:b/>
        </w:rPr>
        <w:t xml:space="preserve">Tulos</w:t>
      </w:r>
    </w:p>
    <w:p>
      <w:r>
        <w:t xml:space="preserve">Haluatko pysyä tässä ammatissa?</w:t>
      </w:r>
    </w:p>
    <w:p>
      <w:r>
        <w:rPr>
          <w:b/>
        </w:rPr>
        <w:t xml:space="preserve">Esimerkki 4.2376</w:t>
      </w:r>
    </w:p>
    <w:p>
      <w:r>
        <w:t xml:space="preserve">Olin</w:t>
      </w:r>
    </w:p>
    <w:p>
      <w:r>
        <w:rPr>
          <w:b/>
        </w:rPr>
        <w:t xml:space="preserve">Tulos</w:t>
      </w:r>
    </w:p>
    <w:p>
      <w:r>
        <w:t xml:space="preserve">Oletko syntynyt tässä kaupungissa?</w:t>
      </w:r>
    </w:p>
    <w:p>
      <w:r>
        <w:rPr>
          <w:b/>
        </w:rPr>
        <w:t xml:space="preserve">Esimerkki 4.2377</w:t>
      </w:r>
    </w:p>
    <w:p>
      <w:r>
        <w:t xml:space="preserve">Toivon pysyväni täällä eläkkeelle asti.</w:t>
      </w:r>
    </w:p>
    <w:p>
      <w:r>
        <w:rPr>
          <w:b/>
        </w:rPr>
        <w:t xml:space="preserve">Tulos</w:t>
      </w:r>
    </w:p>
    <w:p>
      <w:r>
        <w:t xml:space="preserve">Aiotko muuttaa sinne pysyvästi?</w:t>
      </w:r>
    </w:p>
    <w:p>
      <w:r>
        <w:rPr>
          <w:b/>
        </w:rPr>
        <w:t xml:space="preserve">Esimerkki 4.2378</w:t>
      </w:r>
    </w:p>
    <w:p>
      <w:r>
        <w:t xml:space="preserve">Bob Marley on suosikkiartistini.</w:t>
      </w:r>
    </w:p>
    <w:p>
      <w:r>
        <w:rPr>
          <w:b/>
        </w:rPr>
        <w:t xml:space="preserve">Tulos</w:t>
      </w:r>
    </w:p>
    <w:p>
      <w:r>
        <w:t xml:space="preserve">Onko reggae sinun juttusi?</w:t>
      </w:r>
    </w:p>
    <w:p>
      <w:r>
        <w:rPr>
          <w:b/>
        </w:rPr>
        <w:t xml:space="preserve">Esimerkki 4.2379</w:t>
      </w:r>
    </w:p>
    <w:p>
      <w:r>
        <w:t xml:space="preserve">Käytin vanhat saappaani loppuun.</w:t>
      </w:r>
    </w:p>
    <w:p>
      <w:r>
        <w:rPr>
          <w:b/>
        </w:rPr>
        <w:t xml:space="preserve">Tulos</w:t>
      </w:r>
    </w:p>
    <w:p>
      <w:r>
        <w:t xml:space="preserve">Pidätkö vaelluksista?</w:t>
      </w:r>
    </w:p>
    <w:p>
      <w:r>
        <w:rPr>
          <w:b/>
        </w:rPr>
        <w:t xml:space="preserve">Esimerkki 4.2380</w:t>
      </w:r>
    </w:p>
    <w:p>
      <w:r>
        <w:t xml:space="preserve">Kävin eräänä kesänä putkessa.</w:t>
      </w:r>
    </w:p>
    <w:p>
      <w:r>
        <w:rPr>
          <w:b/>
        </w:rPr>
        <w:t xml:space="preserve">Tulos</w:t>
      </w:r>
    </w:p>
    <w:p>
      <w:r>
        <w:t xml:space="preserve">Oletko koskaan harrastanut vesihiihtoa?</w:t>
      </w:r>
    </w:p>
    <w:p>
      <w:r>
        <w:rPr>
          <w:b/>
        </w:rPr>
        <w:t xml:space="preserve">Esimerkki 4.2381</w:t>
      </w:r>
    </w:p>
    <w:p>
      <w:r>
        <w:t xml:space="preserve">Tutkin sitä.</w:t>
      </w:r>
    </w:p>
    <w:p>
      <w:r>
        <w:rPr>
          <w:b/>
        </w:rPr>
        <w:t xml:space="preserve">Tulos</w:t>
      </w:r>
    </w:p>
    <w:p>
      <w:r>
        <w:t xml:space="preserve">Oletko vegaani?</w:t>
      </w:r>
    </w:p>
    <w:p>
      <w:r>
        <w:rPr>
          <w:b/>
        </w:rPr>
        <w:t xml:space="preserve">Esimerkki 4.2382</w:t>
      </w:r>
    </w:p>
    <w:p>
      <w:r>
        <w:t xml:space="preserve">Pitkä työmatka ei ole ongelma.</w:t>
      </w:r>
    </w:p>
    <w:p>
      <w:r>
        <w:rPr>
          <w:b/>
        </w:rPr>
        <w:t xml:space="preserve">Tulos</w:t>
      </w:r>
    </w:p>
    <w:p>
      <w:r>
        <w:t xml:space="preserve">Onko se liian kaukana asuinpaikastasi?</w:t>
      </w:r>
    </w:p>
    <w:p>
      <w:r>
        <w:rPr>
          <w:b/>
        </w:rPr>
        <w:t xml:space="preserve">Esimerkki 4.2383</w:t>
      </w:r>
    </w:p>
    <w:p>
      <w:r>
        <w:t xml:space="preserve">Pasta on hyvää.</w:t>
      </w:r>
    </w:p>
    <w:p>
      <w:r>
        <w:rPr>
          <w:b/>
        </w:rPr>
        <w:t xml:space="preserve">Tulos</w:t>
      </w:r>
    </w:p>
    <w:p>
      <w:r>
        <w:t xml:space="preserve">Pidätkö italialaisesta ruoasta?</w:t>
      </w:r>
    </w:p>
    <w:p>
      <w:r>
        <w:rPr>
          <w:b/>
        </w:rPr>
        <w:t xml:space="preserve">Esimerkki 4.2384</w:t>
      </w:r>
    </w:p>
    <w:p>
      <w:r>
        <w:t xml:space="preserve">Se on välttämätöntä.</w:t>
      </w:r>
    </w:p>
    <w:p>
      <w:r>
        <w:rPr>
          <w:b/>
        </w:rPr>
        <w:t xml:space="preserve">Tulos</w:t>
      </w:r>
    </w:p>
    <w:p>
      <w:r>
        <w:t xml:space="preserve">Pidätkö treenaamisesta?</w:t>
      </w:r>
    </w:p>
    <w:p>
      <w:r>
        <w:rPr>
          <w:b/>
        </w:rPr>
        <w:t xml:space="preserve">Esimerkki 4.2385</w:t>
      </w:r>
    </w:p>
    <w:p>
      <w:r>
        <w:t xml:space="preserve">En aio</w:t>
      </w:r>
    </w:p>
    <w:p>
      <w:r>
        <w:rPr>
          <w:b/>
        </w:rPr>
        <w:t xml:space="preserve">Tulos</w:t>
      </w:r>
    </w:p>
    <w:p>
      <w:r>
        <w:t xml:space="preserve">Oletko menossa klubille tänä viikonloppuna?</w:t>
      </w:r>
    </w:p>
    <w:p>
      <w:r>
        <w:rPr>
          <w:b/>
        </w:rPr>
        <w:t xml:space="preserve">Esimerkki 4.2386</w:t>
      </w:r>
    </w:p>
    <w:p>
      <w:r>
        <w:t xml:space="preserve">Nautin todella jalkapallosta.</w:t>
      </w:r>
    </w:p>
    <w:p>
      <w:r>
        <w:rPr>
          <w:b/>
        </w:rPr>
        <w:t xml:space="preserve">Tulos</w:t>
      </w:r>
    </w:p>
    <w:p>
      <w:r>
        <w:t xml:space="preserve">Pidätkö urheilusta?</w:t>
      </w:r>
    </w:p>
    <w:p>
      <w:r>
        <w:rPr>
          <w:b/>
        </w:rPr>
        <w:t xml:space="preserve">Esimerkki 4.2387</w:t>
      </w:r>
    </w:p>
    <w:p>
      <w:r>
        <w:t xml:space="preserve">Menen mökille.</w:t>
      </w:r>
    </w:p>
    <w:p>
      <w:r>
        <w:rPr>
          <w:b/>
        </w:rPr>
        <w:t xml:space="preserve">Tulos</w:t>
      </w:r>
    </w:p>
    <w:p>
      <w:r>
        <w:t xml:space="preserve">Onko sinulla viikonloppusuunnitelmia?</w:t>
      </w:r>
    </w:p>
    <w:p>
      <w:r>
        <w:rPr>
          <w:b/>
        </w:rPr>
        <w:t xml:space="preserve">Esimerkki 4.2388</w:t>
      </w:r>
    </w:p>
    <w:p>
      <w:r>
        <w:t xml:space="preserve">Kävin insinöörikoulun.</w:t>
      </w:r>
    </w:p>
    <w:p>
      <w:r>
        <w:rPr>
          <w:b/>
        </w:rPr>
        <w:t xml:space="preserve">Tulos</w:t>
      </w:r>
    </w:p>
    <w:p>
      <w:r>
        <w:t xml:space="preserve">Kävitkö lääketieteellisen koulun?</w:t>
      </w:r>
    </w:p>
    <w:p>
      <w:r>
        <w:rPr>
          <w:b/>
        </w:rPr>
        <w:t xml:space="preserve">Esimerkki 4.2389</w:t>
      </w:r>
    </w:p>
    <w:p>
      <w:r>
        <w:t xml:space="preserve">Brunssi kuulostaa hyvältä.</w:t>
      </w:r>
    </w:p>
    <w:p>
      <w:r>
        <w:rPr>
          <w:b/>
        </w:rPr>
        <w:t xml:space="preserve">Tulos</w:t>
      </w:r>
    </w:p>
    <w:p>
      <w:r>
        <w:t xml:space="preserve">Haluatko mennä brunssille huomenna?</w:t>
      </w:r>
    </w:p>
    <w:p>
      <w:r>
        <w:rPr>
          <w:b/>
        </w:rPr>
        <w:t xml:space="preserve">Esimerkki 4.2390</w:t>
      </w:r>
    </w:p>
    <w:p>
      <w:r>
        <w:t xml:space="preserve">Juuri sitä minä haluan tehdä.</w:t>
      </w:r>
    </w:p>
    <w:p>
      <w:r>
        <w:rPr>
          <w:b/>
        </w:rPr>
        <w:t xml:space="preserve">Tulos</w:t>
      </w:r>
    </w:p>
    <w:p>
      <w:r>
        <w:t xml:space="preserve">Mennäänkö drinkille?</w:t>
      </w:r>
    </w:p>
    <w:p>
      <w:r>
        <w:rPr>
          <w:b/>
        </w:rPr>
        <w:t xml:space="preserve">Esimerkki 4.2391</w:t>
      </w:r>
    </w:p>
    <w:p>
      <w:r>
        <w:t xml:space="preserve">Varmistin, että se on turvallinen alue.</w:t>
      </w:r>
    </w:p>
    <w:p>
      <w:r>
        <w:rPr>
          <w:b/>
        </w:rPr>
        <w:t xml:space="preserve">Tulos</w:t>
      </w:r>
    </w:p>
    <w:p>
      <w:r>
        <w:t xml:space="preserve">Onko se korkean rikollisuuden alueella?</w:t>
      </w:r>
    </w:p>
    <w:p>
      <w:r>
        <w:rPr>
          <w:b/>
        </w:rPr>
        <w:t xml:space="preserve">Esimerkki 4.2392</w:t>
      </w:r>
    </w:p>
    <w:p>
      <w:r>
        <w:t xml:space="preserve">Rakastan musiikkia</w:t>
      </w:r>
    </w:p>
    <w:p>
      <w:r>
        <w:rPr>
          <w:b/>
        </w:rPr>
        <w:t xml:space="preserve">Tulos</w:t>
      </w:r>
    </w:p>
    <w:p>
      <w:r>
        <w:t xml:space="preserve">Pidätkö musiikista?</w:t>
      </w:r>
    </w:p>
    <w:p>
      <w:r>
        <w:rPr>
          <w:b/>
        </w:rPr>
        <w:t xml:space="preserve">Esimerkki 4.2393</w:t>
      </w:r>
    </w:p>
    <w:p>
      <w:r>
        <w:t xml:space="preserve">Koripallo on hauskaa.</w:t>
      </w:r>
    </w:p>
    <w:p>
      <w:r>
        <w:rPr>
          <w:b/>
        </w:rPr>
        <w:t xml:space="preserve">Tulos</w:t>
      </w:r>
    </w:p>
    <w:p>
      <w:r>
        <w:t xml:space="preserve">Harrastatko urheilua?</w:t>
      </w:r>
    </w:p>
    <w:p>
      <w:r>
        <w:rPr>
          <w:b/>
        </w:rPr>
        <w:t xml:space="preserve">Esimerkki 4.2394</w:t>
      </w:r>
    </w:p>
    <w:p>
      <w:r>
        <w:t xml:space="preserve">Luen joka ilta ennen nukkumaanmenoa.</w:t>
      </w:r>
    </w:p>
    <w:p>
      <w:r>
        <w:rPr>
          <w:b/>
        </w:rPr>
        <w:t xml:space="preserve">Tulos</w:t>
      </w:r>
    </w:p>
    <w:p>
      <w:r>
        <w:t xml:space="preserve">Oletko innokas lukija?</w:t>
      </w:r>
    </w:p>
    <w:p>
      <w:r>
        <w:rPr>
          <w:b/>
        </w:rPr>
        <w:t xml:space="preserve">Esimerkki 4.2395</w:t>
      </w:r>
    </w:p>
    <w:p>
      <w:r>
        <w:t xml:space="preserve">Autan hautajaisten suunnittelussa.</w:t>
      </w:r>
    </w:p>
    <w:p>
      <w:r>
        <w:rPr>
          <w:b/>
        </w:rPr>
        <w:t xml:space="preserve">Tulos</w:t>
      </w:r>
    </w:p>
    <w:p>
      <w:r>
        <w:t xml:space="preserve">Odotatko innolla tätä viikonloppua?</w:t>
      </w:r>
    </w:p>
    <w:p>
      <w:r>
        <w:rPr>
          <w:b/>
        </w:rPr>
        <w:t xml:space="preserve">Esimerkki 4.2396</w:t>
      </w:r>
    </w:p>
    <w:p>
      <w:r>
        <w:t xml:space="preserve">Luultavasti aion</w:t>
      </w:r>
    </w:p>
    <w:p>
      <w:r>
        <w:rPr>
          <w:b/>
        </w:rPr>
        <w:t xml:space="preserve">Tulos</w:t>
      </w:r>
    </w:p>
    <w:p>
      <w:r>
        <w:t xml:space="preserve">Tuleeko perheesi käymään viikonloppuna?</w:t>
      </w:r>
    </w:p>
    <w:p>
      <w:r>
        <w:rPr>
          <w:b/>
        </w:rPr>
        <w:t xml:space="preserve">Tulos</w:t>
      </w:r>
    </w:p>
    <w:p>
      <w:r>
        <w:t xml:space="preserve">Menetkö metrolla takaisin?</w:t>
      </w:r>
    </w:p>
    <w:p>
      <w:r>
        <w:rPr>
          <w:b/>
        </w:rPr>
        <w:t xml:space="preserve">Esimerkki 4.2397</w:t>
      </w:r>
    </w:p>
    <w:p>
      <w:r>
        <w:t xml:space="preserve">Työskentelen mieluummin sisätiloissa.</w:t>
      </w:r>
    </w:p>
    <w:p>
      <w:r>
        <w:rPr>
          <w:b/>
        </w:rPr>
        <w:t xml:space="preserve">Tulos</w:t>
      </w:r>
    </w:p>
    <w:p>
      <w:r>
        <w:t xml:space="preserve">Pidätkö työskentelystä ulkona?</w:t>
      </w:r>
    </w:p>
    <w:p>
      <w:r>
        <w:rPr>
          <w:b/>
        </w:rPr>
        <w:t xml:space="preserve">Esimerkki 4.2398</w:t>
      </w:r>
    </w:p>
    <w:p>
      <w:r>
        <w:t xml:space="preserve">Etsin jotain uutta ja haastavampaa.</w:t>
      </w:r>
    </w:p>
    <w:p>
      <w:r>
        <w:rPr>
          <w:b/>
        </w:rPr>
        <w:t xml:space="preserve">Tulos</w:t>
      </w:r>
    </w:p>
    <w:p>
      <w:r>
        <w:t xml:space="preserve">Onko työsi tarpeeksi haastavaa sinulle?</w:t>
      </w:r>
    </w:p>
    <w:p>
      <w:r>
        <w:rPr>
          <w:b/>
        </w:rPr>
        <w:t xml:space="preserve">Esimerkki 4.2399</w:t>
      </w:r>
    </w:p>
    <w:p>
      <w:r>
        <w:t xml:space="preserve">Minulla on yksi</w:t>
      </w:r>
    </w:p>
    <w:p>
      <w:r>
        <w:rPr>
          <w:b/>
        </w:rPr>
        <w:t xml:space="preserve">Tulos</w:t>
      </w:r>
    </w:p>
    <w:p>
      <w:r>
        <w:t xml:space="preserve">Onko sinulla Kindle?</w:t>
      </w:r>
    </w:p>
    <w:p>
      <w:r>
        <w:rPr>
          <w:b/>
        </w:rPr>
        <w:t xml:space="preserve">Esimerkki 4.2400</w:t>
      </w:r>
    </w:p>
    <w:p>
      <w:r>
        <w:t xml:space="preserve">Olen katsonut muutamia paikkoja verkossa.</w:t>
      </w:r>
    </w:p>
    <w:p>
      <w:r>
        <w:rPr>
          <w:b/>
        </w:rPr>
        <w:t xml:space="preserve">Tulos</w:t>
      </w:r>
    </w:p>
    <w:p>
      <w:r>
        <w:t xml:space="preserve">Oletko jo aloittanut etsinnät?</w:t>
      </w:r>
    </w:p>
    <w:p>
      <w:r>
        <w:rPr>
          <w:b/>
        </w:rPr>
        <w:t xml:space="preserve">Esimerkki 4.2401</w:t>
      </w:r>
    </w:p>
    <w:p>
      <w:r>
        <w:t xml:space="preserve">Johdan pientä tiimiä</w:t>
      </w:r>
    </w:p>
    <w:p>
      <w:r>
        <w:rPr>
          <w:b/>
        </w:rPr>
        <w:t xml:space="preserve">Tulos</w:t>
      </w:r>
    </w:p>
    <w:p>
      <w:r>
        <w:t xml:space="preserve">Johdatko tai valvotko työntekijöitä?</w:t>
      </w:r>
    </w:p>
    <w:p>
      <w:r>
        <w:rPr>
          <w:b/>
        </w:rPr>
        <w:t xml:space="preserve">Esimerkki 4.2402</w:t>
      </w:r>
    </w:p>
    <w:p>
      <w:r>
        <w:t xml:space="preserve">Rakastan lisätä tietämystäni maailmankaikkeudesta.</w:t>
      </w:r>
    </w:p>
    <w:p>
      <w:r>
        <w:rPr>
          <w:b/>
        </w:rPr>
        <w:t xml:space="preserve">Tulos</w:t>
      </w:r>
    </w:p>
    <w:p>
      <w:r>
        <w:t xml:space="preserve">Luetko tieteentyyppisiä kirjoja?</w:t>
      </w:r>
    </w:p>
    <w:p>
      <w:r>
        <w:rPr>
          <w:b/>
        </w:rPr>
        <w:t xml:space="preserve">Esimerkki 4.2403</w:t>
      </w:r>
    </w:p>
    <w:p>
      <w:r>
        <w:t xml:space="preserve">Haluaisin käydä kävelyllä tutustumassa siihen paremmin.</w:t>
      </w:r>
    </w:p>
    <w:p>
      <w:r>
        <w:rPr>
          <w:b/>
        </w:rPr>
        <w:t xml:space="preserve">Tulos</w:t>
      </w:r>
    </w:p>
    <w:p>
      <w:r>
        <w:t xml:space="preserve">Onko tämä naapurusto sinulle tuttu?</w:t>
      </w:r>
    </w:p>
    <w:p>
      <w:r>
        <w:rPr>
          <w:b/>
        </w:rPr>
        <w:t xml:space="preserve">Esimerkki 4.2404</w:t>
      </w:r>
    </w:p>
    <w:p>
      <w:r>
        <w:t xml:space="preserve">Useimmat suosikkiartisteistani ovat 70-luvulta.</w:t>
      </w:r>
    </w:p>
    <w:p>
      <w:r>
        <w:rPr>
          <w:b/>
        </w:rPr>
        <w:t xml:space="preserve">Tulos</w:t>
      </w:r>
    </w:p>
    <w:p>
      <w:r>
        <w:t xml:space="preserve">Pidätkö nykyisestä musiikista?</w:t>
      </w:r>
    </w:p>
    <w:p>
      <w:r>
        <w:rPr>
          <w:b/>
        </w:rPr>
        <w:t xml:space="preserve">Esimerkki 4.2405</w:t>
      </w:r>
    </w:p>
    <w:p>
      <w:r>
        <w:t xml:space="preserve">Rakastan sitä.</w:t>
      </w:r>
    </w:p>
    <w:p>
      <w:r>
        <w:rPr>
          <w:b/>
        </w:rPr>
        <w:t xml:space="preserve">Tulos</w:t>
      </w:r>
    </w:p>
    <w:p>
      <w:r>
        <w:t xml:space="preserve">Asutko edelleen samassa kodissa?</w:t>
      </w:r>
    </w:p>
    <w:p>
      <w:r>
        <w:rPr>
          <w:b/>
        </w:rPr>
        <w:t xml:space="preserve">Esimerkki 4.2406</w:t>
      </w:r>
    </w:p>
    <w:p>
      <w:r>
        <w:t xml:space="preserve">Vain jos voin pysyä altaan matalassa päässä.</w:t>
      </w:r>
    </w:p>
    <w:p>
      <w:r>
        <w:rPr>
          <w:b/>
        </w:rPr>
        <w:t xml:space="preserve">Tulos</w:t>
      </w:r>
    </w:p>
    <w:p>
      <w:r>
        <w:t xml:space="preserve">Pidätkö uimisesta?</w:t>
      </w:r>
    </w:p>
    <w:p>
      <w:r>
        <w:rPr>
          <w:b/>
        </w:rPr>
        <w:t xml:space="preserve">Esimerkki 4.2407</w:t>
      </w:r>
    </w:p>
    <w:p>
      <w:r>
        <w:t xml:space="preserve">jotkut niistä ovat melko hyviä</w:t>
      </w:r>
    </w:p>
    <w:p>
      <w:r>
        <w:rPr>
          <w:b/>
        </w:rPr>
        <w:t xml:space="preserve">Tulos</w:t>
      </w:r>
    </w:p>
    <w:p>
      <w:r>
        <w:t xml:space="preserve">Pidätkö musiikkifestivaaleilla käymisestä?</w:t>
      </w:r>
    </w:p>
    <w:p>
      <w:r>
        <w:rPr>
          <w:b/>
        </w:rPr>
        <w:t xml:space="preserve">Esimerkki 4.2408</w:t>
      </w:r>
    </w:p>
    <w:p>
      <w:r>
        <w:t xml:space="preserve">Vain kaksi viikkoa.</w:t>
      </w:r>
    </w:p>
    <w:p>
      <w:r>
        <w:rPr>
          <w:b/>
        </w:rPr>
        <w:t xml:space="preserve">Tulos</w:t>
      </w:r>
    </w:p>
    <w:p>
      <w:r>
        <w:t xml:space="preserve">Oletko asunut tällä alueella kauan?</w:t>
      </w:r>
    </w:p>
    <w:p>
      <w:r>
        <w:rPr>
          <w:b/>
        </w:rPr>
        <w:t xml:space="preserve">Esimerkki 4.2409</w:t>
      </w:r>
    </w:p>
    <w:p>
      <w:r>
        <w:t xml:space="preserve">Syön paljon pähkinöitä.</w:t>
      </w:r>
    </w:p>
    <w:p>
      <w:r>
        <w:rPr>
          <w:b/>
        </w:rPr>
        <w:t xml:space="preserve">Tulos</w:t>
      </w:r>
    </w:p>
    <w:p>
      <w:r>
        <w:t xml:space="preserve">Oletko allerginen pähkinöille?</w:t>
      </w:r>
    </w:p>
    <w:p>
      <w:r>
        <w:rPr>
          <w:b/>
        </w:rPr>
        <w:t xml:space="preserve">Esimerkki 4.2410</w:t>
      </w:r>
    </w:p>
    <w:p>
      <w:r>
        <w:t xml:space="preserve">Minulla on suunnitelmia tälle illalle.</w:t>
      </w:r>
    </w:p>
    <w:p>
      <w:r>
        <w:rPr>
          <w:b/>
        </w:rPr>
        <w:t xml:space="preserve">Tulos</w:t>
      </w:r>
    </w:p>
    <w:p>
      <w:r>
        <w:t xml:space="preserve">Mennäänkö yhdessä drinkille?</w:t>
      </w:r>
    </w:p>
    <w:p>
      <w:r>
        <w:rPr>
          <w:b/>
        </w:rPr>
        <w:t xml:space="preserve">Esimerkki 4.2411</w:t>
      </w:r>
    </w:p>
    <w:p>
      <w:r>
        <w:t xml:space="preserve">Muutimme vuonna 2002.</w:t>
      </w:r>
    </w:p>
    <w:p>
      <w:r>
        <w:rPr>
          <w:b/>
        </w:rPr>
        <w:t xml:space="preserve">Tulos</w:t>
      </w:r>
    </w:p>
    <w:p>
      <w:r>
        <w:t xml:space="preserve">Asutko yhä West End Roadilla?</w:t>
      </w:r>
    </w:p>
    <w:p>
      <w:r>
        <w:rPr>
          <w:b/>
        </w:rPr>
        <w:t xml:space="preserve">Esimerkki 4.2412</w:t>
      </w:r>
    </w:p>
    <w:p>
      <w:r>
        <w:t xml:space="preserve">Minulla on oma asunto lähellä.</w:t>
      </w:r>
    </w:p>
    <w:p>
      <w:r>
        <w:rPr>
          <w:b/>
        </w:rPr>
        <w:t xml:space="preserve">Tulos</w:t>
      </w:r>
    </w:p>
    <w:p>
      <w:r>
        <w:t xml:space="preserve">Missä asutte nyt?</w:t>
      </w:r>
    </w:p>
    <w:p>
      <w:r>
        <w:rPr>
          <w:b/>
        </w:rPr>
        <w:t xml:space="preserve">Esimerkki 4.2413</w:t>
      </w:r>
    </w:p>
    <w:p>
      <w:r>
        <w:t xml:space="preserve">En ole suuri klassisen musiikin ystävä.</w:t>
      </w:r>
    </w:p>
    <w:p>
      <w:r>
        <w:rPr>
          <w:b/>
        </w:rPr>
        <w:t xml:space="preserve">Tulos</w:t>
      </w:r>
    </w:p>
    <w:p>
      <w:r>
        <w:t xml:space="preserve">Pidätkö orkestereiden soittamisesta?</w:t>
      </w:r>
    </w:p>
    <w:p>
      <w:r>
        <w:rPr>
          <w:b/>
        </w:rPr>
        <w:t xml:space="preserve">Esimerkki 4.2414</w:t>
      </w:r>
    </w:p>
    <w:p>
      <w:r>
        <w:t xml:space="preserve">Aion tehdä illallista kotona tänä iltana.</w:t>
      </w:r>
    </w:p>
    <w:p>
      <w:r>
        <w:rPr>
          <w:b/>
        </w:rPr>
        <w:t xml:space="preserve">Tulos</w:t>
      </w:r>
    </w:p>
    <w:p>
      <w:r>
        <w:t xml:space="preserve">Haluaisitko syödä päivällistä?</w:t>
      </w:r>
    </w:p>
    <w:p>
      <w:r>
        <w:rPr>
          <w:b/>
        </w:rPr>
        <w:t xml:space="preserve">Esimerkki 4.2415</w:t>
      </w:r>
    </w:p>
    <w:p>
      <w:r>
        <w:t xml:space="preserve">Tänään oli hyvin stressaavaa.</w:t>
      </w:r>
    </w:p>
    <w:p>
      <w:r>
        <w:rPr>
          <w:b/>
        </w:rPr>
        <w:t xml:space="preserve">Tulos</w:t>
      </w:r>
    </w:p>
    <w:p>
      <w:r>
        <w:t xml:space="preserve">Oliko sinulla kiireinen päivä?</w:t>
      </w:r>
    </w:p>
    <w:p>
      <w:r>
        <w:rPr>
          <w:b/>
        </w:rPr>
        <w:t xml:space="preserve">Esimerkki 4.2416</w:t>
      </w:r>
    </w:p>
    <w:p>
      <w:r>
        <w:t xml:space="preserve">Ei ole ollut ketään, jonka olisin halunnut nähdä.</w:t>
      </w:r>
    </w:p>
    <w:p>
      <w:r>
        <w:rPr>
          <w:b/>
        </w:rPr>
        <w:t xml:space="preserve">Tulos</w:t>
      </w:r>
    </w:p>
    <w:p>
      <w:r>
        <w:t xml:space="preserve">Oletko nähnyt yhtään livebändiä viime aikoina?</w:t>
      </w:r>
    </w:p>
    <w:p>
      <w:r>
        <w:rPr>
          <w:b/>
        </w:rPr>
        <w:t xml:space="preserve">Esimerkki 4.2417</w:t>
      </w:r>
    </w:p>
    <w:p>
      <w:r>
        <w:t xml:space="preserve">Aion jäädä tänne seuraavien 5 vuoden aikana.</w:t>
      </w:r>
    </w:p>
    <w:p>
      <w:r>
        <w:rPr>
          <w:b/>
        </w:rPr>
        <w:t xml:space="preserve">Tulos</w:t>
      </w:r>
    </w:p>
    <w:p>
      <w:r>
        <w:t xml:space="preserve">Aiotko muuttaa sinne pysyvästi?</w:t>
      </w:r>
    </w:p>
    <w:p>
      <w:r>
        <w:rPr>
          <w:b/>
        </w:rPr>
        <w:t xml:space="preserve">Esimerkki 4.2418</w:t>
      </w:r>
    </w:p>
    <w:p>
      <w:r>
        <w:t xml:space="preserve">Päivä sujui ongelmitta.</w:t>
      </w:r>
    </w:p>
    <w:p>
      <w:r>
        <w:rPr>
          <w:b/>
        </w:rPr>
        <w:t xml:space="preserve">Tulos</w:t>
      </w:r>
    </w:p>
    <w:p>
      <w:r>
        <w:t xml:space="preserve">Menikö kaikki hyvin tänään?</w:t>
      </w:r>
    </w:p>
    <w:p>
      <w:r>
        <w:rPr>
          <w:b/>
        </w:rPr>
        <w:t xml:space="preserve">Esimerkki 4.2419</w:t>
      </w:r>
    </w:p>
    <w:p>
      <w:r>
        <w:t xml:space="preserve">Kokeilen mitä tahansa kerran.</w:t>
      </w:r>
    </w:p>
    <w:p>
      <w:r>
        <w:rPr>
          <w:b/>
        </w:rPr>
        <w:t xml:space="preserve">Tulos</w:t>
      </w:r>
    </w:p>
    <w:p>
      <w:r>
        <w:t xml:space="preserve">Pidätkö mausteisesta ruoasta?</w:t>
      </w:r>
    </w:p>
    <w:p>
      <w:r>
        <w:rPr>
          <w:b/>
        </w:rPr>
        <w:t xml:space="preserve">Esimerkki 4.2420</w:t>
      </w:r>
    </w:p>
    <w:p>
      <w:r>
        <w:t xml:space="preserve">Rakastan sitä toistaiseksi</w:t>
      </w:r>
    </w:p>
    <w:p>
      <w:r>
        <w:rPr>
          <w:b/>
        </w:rPr>
        <w:t xml:space="preserve">Tulos</w:t>
      </w:r>
    </w:p>
    <w:p>
      <w:r>
        <w:t xml:space="preserve">Pidätkö siitä, että asut täällä?</w:t>
      </w:r>
    </w:p>
    <w:p>
      <w:r>
        <w:rPr>
          <w:b/>
        </w:rPr>
        <w:t xml:space="preserve">Tulos</w:t>
      </w:r>
    </w:p>
    <w:p>
      <w:r>
        <w:t xml:space="preserve">Viihdytkö täällä?</w:t>
      </w:r>
    </w:p>
    <w:p>
      <w:r>
        <w:rPr>
          <w:b/>
        </w:rPr>
        <w:t xml:space="preserve">Esimerkki 4.2421</w:t>
      </w:r>
    </w:p>
    <w:p>
      <w:r>
        <w:t xml:space="preserve">On niin hauskaa laulaa lempikappaleitani huoneessa, joka on täynnä ihmisiä.</w:t>
      </w:r>
    </w:p>
    <w:p>
      <w:r>
        <w:rPr>
          <w:b/>
        </w:rPr>
        <w:t xml:space="preserve">Tulos</w:t>
      </w:r>
    </w:p>
    <w:p>
      <w:r>
        <w:t xml:space="preserve">Pidätkö karaokesta?</w:t>
      </w:r>
    </w:p>
    <w:p>
      <w:r>
        <w:rPr>
          <w:b/>
        </w:rPr>
        <w:t xml:space="preserve">Esimerkki 4.2422</w:t>
      </w:r>
    </w:p>
    <w:p>
      <w:r>
        <w:t xml:space="preserve">Jos minulla on varaa mennä</w:t>
      </w:r>
    </w:p>
    <w:p>
      <w:r>
        <w:rPr>
          <w:b/>
        </w:rPr>
        <w:t xml:space="preserve">Tulos</w:t>
      </w:r>
    </w:p>
    <w:p>
      <w:r>
        <w:t xml:space="preserve">Pidätkö elokuvien katsomisesta elokuvateatterissa?</w:t>
      </w:r>
    </w:p>
    <w:p>
      <w:r>
        <w:rPr>
          <w:b/>
        </w:rPr>
        <w:t xml:space="preserve">Esimerkki 4.2423</w:t>
      </w:r>
    </w:p>
    <w:p>
      <w:r>
        <w:t xml:space="preserve">Kaikki on hyvin!</w:t>
      </w:r>
    </w:p>
    <w:p>
      <w:r>
        <w:rPr>
          <w:b/>
        </w:rPr>
        <w:t xml:space="preserve">Tulos</w:t>
      </w:r>
    </w:p>
    <w:p>
      <w:r>
        <w:t xml:space="preserve">Viihdytkö kotona?</w:t>
      </w:r>
    </w:p>
    <w:p>
      <w:r>
        <w:rPr>
          <w:b/>
        </w:rPr>
        <w:t xml:space="preserve">Esimerkki 4.2424</w:t>
      </w:r>
    </w:p>
    <w:p>
      <w:r>
        <w:t xml:space="preserve">Minusta esitykset olivat riittävän hyviä.</w:t>
      </w:r>
    </w:p>
    <w:p>
      <w:r>
        <w:rPr>
          <w:b/>
        </w:rPr>
        <w:t xml:space="preserve">Tulos</w:t>
      </w:r>
    </w:p>
    <w:p>
      <w:r>
        <w:t xml:space="preserve">Oletko lukenut Game of Throne -kirjat?</w:t>
      </w:r>
    </w:p>
    <w:p>
      <w:r>
        <w:rPr>
          <w:b/>
        </w:rPr>
        <w:t xml:space="preserve">Esimerkki 4.2425</w:t>
      </w:r>
    </w:p>
    <w:p>
      <w:r>
        <w:t xml:space="preserve">Olen asunut Kaliforniassa ja Nevadassa.</w:t>
      </w:r>
    </w:p>
    <w:p>
      <w:r>
        <w:rPr>
          <w:b/>
        </w:rPr>
        <w:t xml:space="preserve">Tulos</w:t>
      </w:r>
    </w:p>
    <w:p>
      <w:r>
        <w:t xml:space="preserve">Oletko asunut siellä koko elämäsi?</w:t>
      </w:r>
    </w:p>
    <w:p>
      <w:r>
        <w:rPr>
          <w:b/>
        </w:rPr>
        <w:t xml:space="preserve">Esimerkki 4.2426</w:t>
      </w:r>
    </w:p>
    <w:p>
      <w:r>
        <w:t xml:space="preserve">Puolen tunnin kuluttua menemme syömään.</w:t>
      </w:r>
    </w:p>
    <w:p>
      <w:r>
        <w:rPr>
          <w:b/>
        </w:rPr>
        <w:t xml:space="preserve">Tulos</w:t>
      </w:r>
    </w:p>
    <w:p>
      <w:r>
        <w:t xml:space="preserve">Menetkö nyt syömään?</w:t>
      </w:r>
    </w:p>
    <w:p>
      <w:r>
        <w:rPr>
          <w:b/>
        </w:rPr>
        <w:t xml:space="preserve">Esimerkki 4.2427</w:t>
      </w:r>
    </w:p>
    <w:p>
      <w:r>
        <w:t xml:space="preserve">Harrastan mieluummin sisäaktiviteetteja.</w:t>
      </w:r>
    </w:p>
    <w:p>
      <w:r>
        <w:rPr>
          <w:b/>
        </w:rPr>
        <w:t xml:space="preserve">Tulos</w:t>
      </w:r>
    </w:p>
    <w:p>
      <w:r>
        <w:t xml:space="preserve">Pidätkö ulkona olemisesta?</w:t>
      </w:r>
    </w:p>
    <w:p>
      <w:r>
        <w:rPr>
          <w:b/>
        </w:rPr>
        <w:t xml:space="preserve">Esimerkki 4.2428</w:t>
      </w:r>
    </w:p>
    <w:p>
      <w:r>
        <w:t xml:space="preserve">Minulla on lista.</w:t>
      </w:r>
    </w:p>
    <w:p>
      <w:r>
        <w:rPr>
          <w:b/>
        </w:rPr>
        <w:t xml:space="preserve">Tulos</w:t>
      </w:r>
    </w:p>
    <w:p>
      <w:r>
        <w:t xml:space="preserve">Haluatko vierailla jonkun muun luona täällä ollessasi?</w:t>
      </w:r>
    </w:p>
    <w:p>
      <w:r>
        <w:rPr>
          <w:b/>
        </w:rPr>
        <w:t xml:space="preserve">Esimerkki 4.2429</w:t>
      </w:r>
    </w:p>
    <w:p>
      <w:r>
        <w:t xml:space="preserve">Se on jäätävä.</w:t>
      </w:r>
    </w:p>
    <w:p>
      <w:r>
        <w:rPr>
          <w:b/>
        </w:rPr>
        <w:t xml:space="preserve">Tulos</w:t>
      </w:r>
    </w:p>
    <w:p>
      <w:r>
        <w:t xml:space="preserve">Eikö olekin kylmä tänään?</w:t>
      </w:r>
    </w:p>
    <w:p>
      <w:r>
        <w:rPr>
          <w:b/>
        </w:rPr>
        <w:t xml:space="preserve">Esimerkki 4.2430</w:t>
      </w:r>
    </w:p>
    <w:p>
      <w:r>
        <w:t xml:space="preserve">90 % ajasta se tekee niin</w:t>
      </w:r>
    </w:p>
    <w:p>
      <w:r>
        <w:rPr>
          <w:b/>
        </w:rPr>
        <w:t xml:space="preserve">Tulos</w:t>
      </w:r>
    </w:p>
    <w:p>
      <w:r>
        <w:t xml:space="preserve">Kuuluuko siihen paljon aikaa työpöydän ääressä?</w:t>
      </w:r>
    </w:p>
    <w:p>
      <w:r>
        <w:rPr>
          <w:b/>
        </w:rPr>
        <w:t xml:space="preserve">Esimerkki 4.2431</w:t>
      </w:r>
    </w:p>
    <w:p>
      <w:r>
        <w:t xml:space="preserve">Rakastan Minecraftia.</w:t>
      </w:r>
    </w:p>
    <w:p>
      <w:r>
        <w:rPr>
          <w:b/>
        </w:rPr>
        <w:t xml:space="preserve">Tulos</w:t>
      </w:r>
    </w:p>
    <w:p>
      <w:r>
        <w:t xml:space="preserve">Pelaatko videopelejä?</w:t>
      </w:r>
    </w:p>
    <w:p>
      <w:r>
        <w:rPr>
          <w:b/>
        </w:rPr>
        <w:t xml:space="preserve">Esimerkki 4.2432</w:t>
      </w:r>
    </w:p>
    <w:p>
      <w:r>
        <w:t xml:space="preserve">Minulla on huomenna tavallinen ulkoilupäivä äidin kanssa.</w:t>
      </w:r>
    </w:p>
    <w:p>
      <w:r>
        <w:rPr>
          <w:b/>
        </w:rPr>
        <w:t xml:space="preserve">Tulos</w:t>
      </w:r>
    </w:p>
    <w:p>
      <w:r>
        <w:t xml:space="preserve">Haluatko tavata huomenna?</w:t>
      </w:r>
    </w:p>
    <w:p>
      <w:r>
        <w:rPr>
          <w:b/>
        </w:rPr>
        <w:t xml:space="preserve">Esimerkki 4.2433</w:t>
      </w:r>
    </w:p>
    <w:p>
      <w:r>
        <w:t xml:space="preserve">Ulkona paistaa aurinko.</w:t>
      </w:r>
    </w:p>
    <w:p>
      <w:r>
        <w:rPr>
          <w:b/>
        </w:rPr>
        <w:t xml:space="preserve">Tulos</w:t>
      </w:r>
    </w:p>
    <w:p>
      <w:r>
        <w:t xml:space="preserve">Tiedätkö, sataako ulkona?</w:t>
      </w:r>
    </w:p>
    <w:p>
      <w:r>
        <w:rPr>
          <w:b/>
        </w:rPr>
        <w:t xml:space="preserve">Esimerkki 4.2434</w:t>
      </w:r>
    </w:p>
    <w:p>
      <w:r>
        <w:t xml:space="preserve">Voin soittaa pari</w:t>
      </w:r>
    </w:p>
    <w:p>
      <w:r>
        <w:rPr>
          <w:b/>
        </w:rPr>
        <w:t xml:space="preserve">Tulos</w:t>
      </w:r>
    </w:p>
    <w:p>
      <w:r>
        <w:t xml:space="preserve">Opettelitko lapsena soittimen?</w:t>
      </w:r>
    </w:p>
    <w:p>
      <w:r>
        <w:rPr>
          <w:b/>
        </w:rPr>
        <w:t xml:space="preserve">Esimerkki 4.2435</w:t>
      </w:r>
    </w:p>
    <w:p>
      <w:r>
        <w:t xml:space="preserve">Lopetin ryhmäni viime vuonna.</w:t>
      </w:r>
    </w:p>
    <w:p>
      <w:r>
        <w:rPr>
          <w:b/>
        </w:rPr>
        <w:t xml:space="preserve">Tulos</w:t>
      </w:r>
    </w:p>
    <w:p>
      <w:r>
        <w:t xml:space="preserve">Oletko bändissä?</w:t>
      </w:r>
    </w:p>
    <w:p>
      <w:r>
        <w:rPr>
          <w:b/>
        </w:rPr>
        <w:t xml:space="preserve">Esimerkki 4.2436</w:t>
      </w:r>
    </w:p>
    <w:p>
      <w:r>
        <w:t xml:space="preserve">Olen kuunnellut paljon jazzia.</w:t>
      </w:r>
    </w:p>
    <w:p>
      <w:r>
        <w:rPr>
          <w:b/>
        </w:rPr>
        <w:t xml:space="preserve">Tulos</w:t>
      </w:r>
    </w:p>
    <w:p>
      <w:r>
        <w:t xml:space="preserve">Pidätkö jazzista?</w:t>
      </w:r>
    </w:p>
    <w:p>
      <w:r>
        <w:rPr>
          <w:b/>
        </w:rPr>
        <w:t xml:space="preserve">Esimerkki 4.2437</w:t>
      </w:r>
    </w:p>
    <w:p>
      <w:r>
        <w:t xml:space="preserve">En ole tarttunut soittimeen vähään aikaan.</w:t>
      </w:r>
    </w:p>
    <w:p>
      <w:r>
        <w:rPr>
          <w:b/>
        </w:rPr>
        <w:t xml:space="preserve">Tulos</w:t>
      </w:r>
    </w:p>
    <w:p>
      <w:r>
        <w:t xml:space="preserve">Soitatko yhä kitaraa?</w:t>
      </w:r>
    </w:p>
    <w:p>
      <w:r>
        <w:rPr>
          <w:b/>
        </w:rPr>
        <w:t xml:space="preserve">Esimerkki 4.2438</w:t>
      </w:r>
    </w:p>
    <w:p>
      <w:r>
        <w:t xml:space="preserve">En ole pelannut muuttoni jälkeen.</w:t>
      </w:r>
    </w:p>
    <w:p>
      <w:r>
        <w:rPr>
          <w:b/>
        </w:rPr>
        <w:t xml:space="preserve">Tulos</w:t>
      </w:r>
    </w:p>
    <w:p>
      <w:r>
        <w:t xml:space="preserve">Oletko nyt bändissä?</w:t>
      </w:r>
    </w:p>
    <w:p>
      <w:r>
        <w:rPr>
          <w:b/>
        </w:rPr>
        <w:t xml:space="preserve">Esimerkki 4.2439</w:t>
      </w:r>
    </w:p>
    <w:p>
      <w:r>
        <w:t xml:space="preserve">Jos minulla ei ole varaa vuokraan.</w:t>
      </w:r>
    </w:p>
    <w:p>
      <w:r>
        <w:rPr>
          <w:b/>
        </w:rPr>
        <w:t xml:space="preserve">Tulos</w:t>
      </w:r>
    </w:p>
    <w:p>
      <w:r>
        <w:t xml:space="preserve">Oletko valmis hankkimaan kämppiksen?</w:t>
      </w:r>
    </w:p>
    <w:p>
      <w:r>
        <w:rPr>
          <w:b/>
        </w:rPr>
        <w:t xml:space="preserve">Esimerkki 4.2440</w:t>
      </w:r>
    </w:p>
    <w:p>
      <w:r>
        <w:t xml:space="preserve">Kunhan se on klassista rockia.</w:t>
      </w:r>
    </w:p>
    <w:p>
      <w:r>
        <w:rPr>
          <w:b/>
        </w:rPr>
        <w:t xml:space="preserve">Tulos</w:t>
      </w:r>
    </w:p>
    <w:p>
      <w:r>
        <w:t xml:space="preserve">Voimmeko ostaa rock-levyn kuunneltavaksi yhdessä?</w:t>
      </w:r>
    </w:p>
    <w:p>
      <w:r>
        <w:rPr>
          <w:b/>
        </w:rPr>
        <w:t xml:space="preserve">Esimerkki 4.2441</w:t>
      </w:r>
    </w:p>
    <w:p>
      <w:r>
        <w:t xml:space="preserve">Olen jo nähnyt sen.</w:t>
      </w:r>
    </w:p>
    <w:p>
      <w:r>
        <w:rPr>
          <w:b/>
        </w:rPr>
        <w:t xml:space="preserve">Tulos</w:t>
      </w:r>
    </w:p>
    <w:p>
      <w:r>
        <w:t xml:space="preserve">Hei, katsotko sen uuden elokuvan tänä viikonloppuna?</w:t>
      </w:r>
    </w:p>
    <w:p>
      <w:r>
        <w:rPr>
          <w:b/>
        </w:rPr>
        <w:t xml:space="preserve">Tulos</w:t>
      </w:r>
    </w:p>
    <w:p>
      <w:r>
        <w:t xml:space="preserve">Aiotko nähdä sen uuden elokuvan?</w:t>
      </w:r>
    </w:p>
    <w:p>
      <w:r>
        <w:rPr>
          <w:b/>
        </w:rPr>
        <w:t xml:space="preserve">Tulos</w:t>
      </w:r>
    </w:p>
    <w:p>
      <w:r>
        <w:t xml:space="preserve">Halusitko nähdä tuon elokuvan?</w:t>
      </w:r>
    </w:p>
    <w:p>
      <w:r>
        <w:rPr>
          <w:b/>
        </w:rPr>
        <w:t xml:space="preserve">Esimerkki 4.2442</w:t>
      </w:r>
    </w:p>
    <w:p>
      <w:r>
        <w:t xml:space="preserve">Se on vain 10 minuutin ajomatkan päässä kotoa.</w:t>
      </w:r>
    </w:p>
    <w:p>
      <w:r>
        <w:rPr>
          <w:b/>
        </w:rPr>
        <w:t xml:space="preserve">Tulos</w:t>
      </w:r>
    </w:p>
    <w:p>
      <w:r>
        <w:t xml:space="preserve">Aiotko muuttaa?</w:t>
      </w:r>
    </w:p>
    <w:p>
      <w:r>
        <w:rPr>
          <w:b/>
        </w:rPr>
        <w:t xml:space="preserve">Esimerkki 4.2443</w:t>
      </w:r>
    </w:p>
    <w:p>
      <w:r>
        <w:t xml:space="preserve">Midtown on todella ällöttävä.</w:t>
      </w:r>
    </w:p>
    <w:p>
      <w:r>
        <w:rPr>
          <w:b/>
        </w:rPr>
        <w:t xml:space="preserve">Tulos</w:t>
      </w:r>
    </w:p>
    <w:p>
      <w:r>
        <w:t xml:space="preserve">Pidätkö Midtownin alueesta?</w:t>
      </w:r>
    </w:p>
    <w:p>
      <w:r>
        <w:rPr>
          <w:b/>
        </w:rPr>
        <w:t xml:space="preserve">Esimerkki 4.2444</w:t>
      </w:r>
    </w:p>
    <w:p>
      <w:r>
        <w:t xml:space="preserve">En ole varma, onko minulla aikaa.</w:t>
      </w:r>
    </w:p>
    <w:p>
      <w:r>
        <w:rPr>
          <w:b/>
        </w:rPr>
        <w:t xml:space="preserve">Tulos</w:t>
      </w:r>
    </w:p>
    <w:p>
      <w:r>
        <w:t xml:space="preserve">Haluatko mennä elokuviin?</w:t>
      </w:r>
    </w:p>
    <w:p>
      <w:r>
        <w:rPr>
          <w:b/>
        </w:rPr>
        <w:t xml:space="preserve">Esimerkki 4.2445</w:t>
      </w:r>
    </w:p>
    <w:p>
      <w:r>
        <w:t xml:space="preserve">Odotan pokkarikirjaa.</w:t>
      </w:r>
    </w:p>
    <w:p>
      <w:r>
        <w:rPr>
          <w:b/>
        </w:rPr>
        <w:t xml:space="preserve">Tulos</w:t>
      </w:r>
    </w:p>
    <w:p>
      <w:r>
        <w:t xml:space="preserve">Oletko lukenut Stephen Kingin uuden kirjan?</w:t>
      </w:r>
    </w:p>
    <w:p>
      <w:r>
        <w:rPr>
          <w:b/>
        </w:rPr>
        <w:t xml:space="preserve">Esimerkki 4.2446</w:t>
      </w:r>
    </w:p>
    <w:p>
      <w:r>
        <w:t xml:space="preserve">Olen itse asiassa aika väsynyt.</w:t>
      </w:r>
    </w:p>
    <w:p>
      <w:r>
        <w:rPr>
          <w:b/>
        </w:rPr>
        <w:t xml:space="preserve">Tulos</w:t>
      </w:r>
    </w:p>
    <w:p>
      <w:r>
        <w:t xml:space="preserve">Haluatko mennä elokuviin?</w:t>
      </w:r>
    </w:p>
    <w:p>
      <w:r>
        <w:rPr>
          <w:b/>
        </w:rPr>
        <w:t xml:space="preserve">Esimerkki 4.2447</w:t>
      </w:r>
    </w:p>
    <w:p>
      <w:r>
        <w:t xml:space="preserve">Loukkasin polveni muutama vuosi sitten.</w:t>
      </w:r>
    </w:p>
    <w:p>
      <w:r>
        <w:rPr>
          <w:b/>
        </w:rPr>
        <w:t xml:space="preserve">Tulos</w:t>
      </w:r>
    </w:p>
    <w:p>
      <w:r>
        <w:t xml:space="preserve">Oletko mukana missään viikonlopun vapaa-ajan urheilujoukkueessa?</w:t>
      </w:r>
    </w:p>
    <w:p>
      <w:r>
        <w:rPr>
          <w:b/>
        </w:rPr>
        <w:t xml:space="preserve">Esimerkki 4.2448</w:t>
      </w:r>
    </w:p>
    <w:p>
      <w:r>
        <w:t xml:space="preserve">En ole vielä nähnyt tiettyä työtä.</w:t>
      </w:r>
    </w:p>
    <w:p>
      <w:r>
        <w:rPr>
          <w:b/>
        </w:rPr>
        <w:t xml:space="preserve">Tulos</w:t>
      </w:r>
    </w:p>
    <w:p>
      <w:r>
        <w:t xml:space="preserve">Onko sinulla mielessäsi jokin tietty työ?</w:t>
      </w:r>
    </w:p>
    <w:p>
      <w:r>
        <w:rPr>
          <w:b/>
        </w:rPr>
        <w:t xml:space="preserve">Esimerkki 4.2449</w:t>
      </w:r>
    </w:p>
    <w:p>
      <w:r>
        <w:t xml:space="preserve">Minulla on joku, joka asuu kanssani.</w:t>
      </w:r>
    </w:p>
    <w:p>
      <w:r>
        <w:rPr>
          <w:b/>
        </w:rPr>
        <w:t xml:space="preserve">Tulos</w:t>
      </w:r>
    </w:p>
    <w:p>
      <w:r>
        <w:t xml:space="preserve">Onko sinulla kämppäkaveri?</w:t>
      </w:r>
    </w:p>
    <w:p>
      <w:r>
        <w:rPr>
          <w:b/>
        </w:rPr>
        <w:t xml:space="preserve">Esimerkki 4.2450</w:t>
      </w:r>
    </w:p>
    <w:p>
      <w:r>
        <w:t xml:space="preserve">Jos tietäisin, mikä oli.</w:t>
      </w:r>
    </w:p>
    <w:p>
      <w:r>
        <w:rPr>
          <w:b/>
        </w:rPr>
        <w:t xml:space="preserve">Tulos</w:t>
      </w:r>
    </w:p>
    <w:p>
      <w:r>
        <w:t xml:space="preserve">Pidätkö dekkareista?</w:t>
      </w:r>
    </w:p>
    <w:p>
      <w:r>
        <w:rPr>
          <w:b/>
        </w:rPr>
        <w:t xml:space="preserve">Esimerkki 4.2451</w:t>
      </w:r>
    </w:p>
    <w:p>
      <w:r>
        <w:t xml:space="preserve">Pidän tieteestä kertovista kirjoista.</w:t>
      </w:r>
    </w:p>
    <w:p>
      <w:r>
        <w:rPr>
          <w:b/>
        </w:rPr>
        <w:t xml:space="preserve">Tulos</w:t>
      </w:r>
    </w:p>
    <w:p>
      <w:r>
        <w:t xml:space="preserve">Pidätkö mysteerikirjoista?</w:t>
      </w:r>
    </w:p>
    <w:p>
      <w:r>
        <w:rPr>
          <w:b/>
        </w:rPr>
        <w:t xml:space="preserve">Esimerkki 4.2452</w:t>
      </w:r>
    </w:p>
    <w:p>
      <w:r>
        <w:t xml:space="preserve">Oletko nähnyt vuoden 2019 parhaan kuvaelokuvan?</w:t>
      </w:r>
    </w:p>
    <w:p>
      <w:r>
        <w:rPr>
          <w:b/>
        </w:rPr>
        <w:t xml:space="preserve">Tulos</w:t>
      </w:r>
    </w:p>
    <w:p>
      <w:r>
        <w:t xml:space="preserve">Onko teillä suosituksia minulle?</w:t>
      </w:r>
    </w:p>
    <w:p>
      <w:r>
        <w:rPr>
          <w:b/>
        </w:rPr>
        <w:t xml:space="preserve">Esimerkki 4.2453</w:t>
      </w:r>
    </w:p>
    <w:p>
      <w:r>
        <w:t xml:space="preserve">Voin muuttaa, kun myyn nykyisen taloni.</w:t>
      </w:r>
    </w:p>
    <w:p>
      <w:r>
        <w:rPr>
          <w:b/>
        </w:rPr>
        <w:t xml:space="preserve">Tulos</w:t>
      </w:r>
    </w:p>
    <w:p>
      <w:r>
        <w:t xml:space="preserve">Oletko ajatellut muuttaa pian?</w:t>
      </w:r>
    </w:p>
    <w:p>
      <w:r>
        <w:rPr>
          <w:b/>
        </w:rPr>
        <w:t xml:space="preserve">Esimerkki 4.2454</w:t>
      </w:r>
    </w:p>
    <w:p>
      <w:r>
        <w:t xml:space="preserve">Työskentelen Staten Islandilla.</w:t>
      </w:r>
    </w:p>
    <w:p>
      <w:r>
        <w:rPr>
          <w:b/>
        </w:rPr>
        <w:t xml:space="preserve">Tulos</w:t>
      </w:r>
    </w:p>
    <w:p>
      <w:r>
        <w:t xml:space="preserve">Aiotko työskennellä kaupungissa?</w:t>
      </w:r>
    </w:p>
    <w:p>
      <w:r>
        <w:rPr>
          <w:b/>
        </w:rPr>
        <w:t xml:space="preserve">Esimerkki 4.2455</w:t>
      </w:r>
    </w:p>
    <w:p>
      <w:r>
        <w:t xml:space="preserve">Vähän</w:t>
      </w:r>
    </w:p>
    <w:p>
      <w:r>
        <w:rPr>
          <w:b/>
        </w:rPr>
        <w:t xml:space="preserve">Tulos</w:t>
      </w:r>
    </w:p>
    <w:p>
      <w:r>
        <w:t xml:space="preserve">Onko sinulla kokemusta johtamisesta?</w:t>
      </w:r>
    </w:p>
    <w:p>
      <w:r>
        <w:rPr>
          <w:b/>
        </w:rPr>
        <w:t xml:space="preserve">Esimerkki 4.2456</w:t>
      </w:r>
    </w:p>
    <w:p>
      <w:r>
        <w:t xml:space="preserve">Sanoisin, että teillä on</w:t>
      </w:r>
    </w:p>
    <w:p>
      <w:r>
        <w:rPr>
          <w:b/>
        </w:rPr>
        <w:t xml:space="preserve">Tulos</w:t>
      </w:r>
    </w:p>
    <w:p>
      <w:r>
        <w:t xml:space="preserve">Nähdäänkö huomenna toimiston juhlissa?</w:t>
      </w:r>
    </w:p>
    <w:p>
      <w:r>
        <w:rPr>
          <w:b/>
        </w:rPr>
        <w:t xml:space="preserve">Esimerkki 4.2457</w:t>
      </w:r>
    </w:p>
    <w:p>
      <w:r>
        <w:t xml:space="preserve">Pysyn mieluummin sisällä.</w:t>
      </w:r>
    </w:p>
    <w:p>
      <w:r>
        <w:rPr>
          <w:b/>
        </w:rPr>
        <w:t xml:space="preserve">Tulos</w:t>
      </w:r>
    </w:p>
    <w:p>
      <w:r>
        <w:t xml:space="preserve">Pidätkö elokuvissa käymisestä?</w:t>
      </w:r>
    </w:p>
    <w:p>
      <w:r>
        <w:rPr>
          <w:b/>
        </w:rPr>
        <w:t xml:space="preserve">Esimerkki 4.2458</w:t>
      </w:r>
    </w:p>
    <w:p>
      <w:r>
        <w:t xml:space="preserve">Silloin tällöin</w:t>
      </w:r>
    </w:p>
    <w:p>
      <w:r>
        <w:rPr>
          <w:b/>
        </w:rPr>
        <w:t xml:space="preserve">Tulos</w:t>
      </w:r>
    </w:p>
    <w:p>
      <w:r>
        <w:t xml:space="preserve">Pidätkö äänekkäistä juhlista?</w:t>
      </w:r>
    </w:p>
    <w:p>
      <w:r>
        <w:rPr>
          <w:b/>
        </w:rPr>
        <w:t xml:space="preserve">Esimerkki 4.2459</w:t>
      </w:r>
    </w:p>
    <w:p>
      <w:r>
        <w:t xml:space="preserve">En tiedä, joten sinun täytyy näyttää minulle paikkoja.</w:t>
      </w:r>
    </w:p>
    <w:p>
      <w:r>
        <w:rPr>
          <w:b/>
        </w:rPr>
        <w:t xml:space="preserve">Tulos</w:t>
      </w:r>
    </w:p>
    <w:p>
      <w:r>
        <w:t xml:space="preserve">Tiedätkö paljon tästä kaupungista?</w:t>
      </w:r>
    </w:p>
    <w:p>
      <w:r>
        <w:rPr>
          <w:b/>
        </w:rPr>
        <w:t xml:space="preserve">Esimerkki 4.2460</w:t>
      </w:r>
    </w:p>
    <w:p>
      <w:r>
        <w:t xml:space="preserve">Aina kun siihen tarjoutuu tilaisuus.</w:t>
      </w:r>
    </w:p>
    <w:p>
      <w:r>
        <w:rPr>
          <w:b/>
        </w:rPr>
        <w:t xml:space="preserve">Tulos</w:t>
      </w:r>
    </w:p>
    <w:p>
      <w:r>
        <w:t xml:space="preserve">Oletko syönyt paljon mereneläviä?</w:t>
      </w:r>
    </w:p>
    <w:p>
      <w:r>
        <w:rPr>
          <w:b/>
        </w:rPr>
        <w:t xml:space="preserve">Esimerkki 4.2461</w:t>
      </w:r>
    </w:p>
    <w:p>
      <w:r>
        <w:t xml:space="preserve">Tässä on numeroni.</w:t>
      </w:r>
    </w:p>
    <w:p>
      <w:r>
        <w:rPr>
          <w:b/>
        </w:rPr>
        <w:t xml:space="preserve">Tulos</w:t>
      </w:r>
    </w:p>
    <w:p>
      <w:r>
        <w:t xml:space="preserve">Sovitaanko tapaaminen pian uudelleen?</w:t>
      </w:r>
    </w:p>
    <w:p>
      <w:r>
        <w:rPr>
          <w:b/>
        </w:rPr>
        <w:t xml:space="preserve">Esimerkki 4.2462</w:t>
      </w:r>
    </w:p>
    <w:p>
      <w:r>
        <w:t xml:space="preserve">Se osuisi kohdalleen.</w:t>
      </w:r>
    </w:p>
    <w:p>
      <w:r>
        <w:rPr>
          <w:b/>
        </w:rPr>
        <w:t xml:space="preserve">Tulos</w:t>
      </w:r>
    </w:p>
    <w:p>
      <w:r>
        <w:t xml:space="preserve">Haluatko pannukakkuja?</w:t>
      </w:r>
    </w:p>
    <w:p>
      <w:r>
        <w:rPr>
          <w:b/>
        </w:rPr>
        <w:t xml:space="preserve">Esimerkki 4.2463</w:t>
      </w:r>
    </w:p>
    <w:p>
      <w:r>
        <w:t xml:space="preserve">Olin vuosi sitten asti</w:t>
      </w:r>
    </w:p>
    <w:p>
      <w:r>
        <w:rPr>
          <w:b/>
        </w:rPr>
        <w:t xml:space="preserve">Tulos</w:t>
      </w:r>
    </w:p>
    <w:p>
      <w:r>
        <w:t xml:space="preserve">Oletko naimisissa?</w:t>
      </w:r>
    </w:p>
    <w:p>
      <w:r>
        <w:rPr>
          <w:b/>
        </w:rPr>
        <w:t xml:space="preserve">Esimerkki 4.2464</w:t>
      </w:r>
    </w:p>
    <w:p>
      <w:r>
        <w:t xml:space="preserve">Vain kasvishampurilaisia.</w:t>
      </w:r>
    </w:p>
    <w:p>
      <w:r>
        <w:rPr>
          <w:b/>
        </w:rPr>
        <w:t xml:space="preserve">Tulos</w:t>
      </w:r>
    </w:p>
    <w:p>
      <w:r>
        <w:t xml:space="preserve">Syötkö yhä hampurilaisia?</w:t>
      </w:r>
    </w:p>
    <w:p>
      <w:r>
        <w:rPr>
          <w:b/>
        </w:rPr>
        <w:t xml:space="preserve">Esimerkki 4.2465</w:t>
      </w:r>
    </w:p>
    <w:p>
      <w:r>
        <w:t xml:space="preserve">Olen palapelin selvittämisen ystävä.</w:t>
      </w:r>
    </w:p>
    <w:p>
      <w:r>
        <w:rPr>
          <w:b/>
        </w:rPr>
        <w:t xml:space="preserve">Tulos</w:t>
      </w:r>
    </w:p>
    <w:p>
      <w:r>
        <w:t xml:space="preserve">Pidätkö mysteereistä?</w:t>
      </w:r>
    </w:p>
    <w:p>
      <w:r>
        <w:rPr>
          <w:b/>
        </w:rPr>
        <w:t xml:space="preserve">Esimerkki 4.2466</w:t>
      </w:r>
    </w:p>
    <w:p>
      <w:r>
        <w:t xml:space="preserve">Rakastan grillaamista.</w:t>
      </w:r>
    </w:p>
    <w:p>
      <w:r>
        <w:rPr>
          <w:b/>
        </w:rPr>
        <w:t xml:space="preserve">Tulos</w:t>
      </w:r>
    </w:p>
    <w:p>
      <w:r>
        <w:t xml:space="preserve">Pidätkö grillaamisesta?</w:t>
      </w:r>
    </w:p>
    <w:p>
      <w:r>
        <w:rPr>
          <w:b/>
        </w:rPr>
        <w:t xml:space="preserve">Esimerkki 4.2467</w:t>
      </w:r>
    </w:p>
    <w:p>
      <w:r>
        <w:t xml:space="preserve">Käytän iPhonea.</w:t>
      </w:r>
    </w:p>
    <w:p>
      <w:r>
        <w:rPr>
          <w:b/>
        </w:rPr>
        <w:t xml:space="preserve">Tulos</w:t>
      </w:r>
    </w:p>
    <w:p>
      <w:r>
        <w:t xml:space="preserve">Onko sinulla Kindle?</w:t>
      </w:r>
    </w:p>
    <w:p>
      <w:r>
        <w:rPr>
          <w:b/>
        </w:rPr>
        <w:t xml:space="preserve">Esimerkki 4.2468</w:t>
      </w:r>
    </w:p>
    <w:p>
      <w:r>
        <w:t xml:space="preserve">Tulin lounaalle.</w:t>
      </w:r>
    </w:p>
    <w:p>
      <w:r>
        <w:rPr>
          <w:b/>
        </w:rPr>
        <w:t xml:space="preserve">Tulos</w:t>
      </w:r>
    </w:p>
    <w:p>
      <w:r>
        <w:t xml:space="preserve">Oletko töissä täällä?</w:t>
      </w:r>
    </w:p>
    <w:p>
      <w:r>
        <w:rPr>
          <w:b/>
        </w:rPr>
        <w:t xml:space="preserve">Esimerkki 4.2469</w:t>
      </w:r>
    </w:p>
    <w:p>
      <w:r>
        <w:t xml:space="preserve">Vain silloin, kun minun on pakko.</w:t>
      </w:r>
    </w:p>
    <w:p>
      <w:r>
        <w:rPr>
          <w:b/>
        </w:rPr>
        <w:t xml:space="preserve">Tulos</w:t>
      </w:r>
    </w:p>
    <w:p>
      <w:r>
        <w:t xml:space="preserve">Kuunteletko klassista musiikkia?</w:t>
      </w:r>
    </w:p>
    <w:p>
      <w:r>
        <w:rPr>
          <w:b/>
        </w:rPr>
        <w:t xml:space="preserve">Esimerkki 4.2470</w:t>
      </w:r>
    </w:p>
    <w:p>
      <w:r>
        <w:t xml:space="preserve">Vain jos annat minun maksaa.</w:t>
      </w:r>
    </w:p>
    <w:p>
      <w:r>
        <w:rPr>
          <w:b/>
        </w:rPr>
        <w:t xml:space="preserve">Tulos</w:t>
      </w:r>
    </w:p>
    <w:p>
      <w:r>
        <w:t xml:space="preserve">Kokeillaanko sitä uutta gastopubia viikonloppuna?</w:t>
      </w:r>
    </w:p>
    <w:p>
      <w:r>
        <w:rPr>
          <w:b/>
        </w:rPr>
        <w:t xml:space="preserve">Esimerkki 4.2471</w:t>
      </w:r>
    </w:p>
    <w:p>
      <w:r>
        <w:t xml:space="preserve">Se oli kovaa työtä.</w:t>
      </w:r>
    </w:p>
    <w:p>
      <w:r>
        <w:rPr>
          <w:b/>
        </w:rPr>
        <w:t xml:space="preserve">Tulos</w:t>
      </w:r>
    </w:p>
    <w:p>
      <w:r>
        <w:t xml:space="preserve">Oliko viikkosi kunnossa?</w:t>
      </w:r>
    </w:p>
    <w:p>
      <w:r>
        <w:rPr>
          <w:b/>
        </w:rPr>
        <w:t xml:space="preserve">Esimerkki 4.2472</w:t>
      </w:r>
    </w:p>
    <w:p>
      <w:r>
        <w:t xml:space="preserve">Äitini on.</w:t>
      </w:r>
    </w:p>
    <w:p>
      <w:r>
        <w:rPr>
          <w:b/>
        </w:rPr>
        <w:t xml:space="preserve">Tulos</w:t>
      </w:r>
    </w:p>
    <w:p>
      <w:r>
        <w:t xml:space="preserve">Ovatko vanhempanne vielä elossa?</w:t>
      </w:r>
    </w:p>
    <w:p>
      <w:r>
        <w:rPr>
          <w:b/>
        </w:rPr>
        <w:t xml:space="preserve">Esimerkki 4.2473</w:t>
      </w:r>
    </w:p>
    <w:p>
      <w:r>
        <w:t xml:space="preserve">Pidän enemmän hiljaisista tapaamisista.</w:t>
      </w:r>
    </w:p>
    <w:p>
      <w:r>
        <w:rPr>
          <w:b/>
        </w:rPr>
        <w:t xml:space="preserve">Tulos</w:t>
      </w:r>
    </w:p>
    <w:p>
      <w:r>
        <w:t xml:space="preserve">Pidätkö äänekkäistä juhlista?</w:t>
      </w:r>
    </w:p>
    <w:p>
      <w:r>
        <w:rPr>
          <w:b/>
        </w:rPr>
        <w:t xml:space="preserve">Esimerkki 4.2474</w:t>
      </w:r>
    </w:p>
    <w:p>
      <w:r>
        <w:t xml:space="preserve">Löysin sellaisen ystäväni kautta.</w:t>
      </w:r>
    </w:p>
    <w:p>
      <w:r>
        <w:rPr>
          <w:b/>
        </w:rPr>
        <w:t xml:space="preserve">Tulos</w:t>
      </w:r>
    </w:p>
    <w:p>
      <w:r>
        <w:t xml:space="preserve">Oletko löytänyt hyvän kiinteistönvälittäjän?</w:t>
      </w:r>
    </w:p>
    <w:p>
      <w:r>
        <w:rPr>
          <w:b/>
        </w:rPr>
        <w:t xml:space="preserve">Esimerkki 4.2475</w:t>
      </w:r>
    </w:p>
    <w:p>
      <w:r>
        <w:t xml:space="preserve">Tein kaikki laskelmat.</w:t>
      </w:r>
    </w:p>
    <w:p>
      <w:r>
        <w:rPr>
          <w:b/>
        </w:rPr>
        <w:t xml:space="preserve">Tulos</w:t>
      </w:r>
    </w:p>
    <w:p>
      <w:r>
        <w:t xml:space="preserve">Tiedätkö, kuinka paljon muutto maksaa?</w:t>
      </w:r>
    </w:p>
    <w:p>
      <w:r>
        <w:rPr>
          <w:b/>
        </w:rPr>
        <w:t xml:space="preserve">Esimerkki 4.2476</w:t>
      </w:r>
    </w:p>
    <w:p>
      <w:r>
        <w:t xml:space="preserve">He aloittivat opetuksen tänään.</w:t>
      </w:r>
    </w:p>
    <w:p>
      <w:r>
        <w:rPr>
          <w:b/>
        </w:rPr>
        <w:t xml:space="preserve">Tulos</w:t>
      </w:r>
    </w:p>
    <w:p>
      <w:r>
        <w:t xml:space="preserve">Menevätkö lapsenne paikalliseen kouluun?</w:t>
      </w:r>
    </w:p>
    <w:p>
      <w:r>
        <w:rPr>
          <w:b/>
        </w:rPr>
        <w:t xml:space="preserve">Esimerkki 4.2477</w:t>
      </w:r>
    </w:p>
    <w:p>
      <w:r>
        <w:t xml:space="preserve">Se on suunnitelma.</w:t>
      </w:r>
    </w:p>
    <w:p>
      <w:r>
        <w:rPr>
          <w:b/>
        </w:rPr>
        <w:t xml:space="preserve">Tulos</w:t>
      </w:r>
    </w:p>
    <w:p>
      <w:r>
        <w:t xml:space="preserve">Tuletko maanantaina?</w:t>
      </w:r>
    </w:p>
    <w:p>
      <w:r>
        <w:rPr>
          <w:b/>
        </w:rPr>
        <w:t xml:space="preserve">Tulos</w:t>
      </w:r>
    </w:p>
    <w:p>
      <w:r>
        <w:t xml:space="preserve">Tavataanko meillä myöhemmin?</w:t>
      </w:r>
    </w:p>
    <w:p>
      <w:r>
        <w:rPr>
          <w:b/>
        </w:rPr>
        <w:t xml:space="preserve">Tulos</w:t>
      </w:r>
    </w:p>
    <w:p>
      <w:r>
        <w:t xml:space="preserve">Voisitko harkita asunnon vuokraamista ylimääräistä rahaa vastaan?</w:t>
      </w:r>
    </w:p>
    <w:p>
      <w:r>
        <w:rPr>
          <w:b/>
        </w:rPr>
        <w:t xml:space="preserve">Esimerkki 4.2478</w:t>
      </w:r>
    </w:p>
    <w:p>
      <w:r>
        <w:t xml:space="preserve">Ne ovat suosikkini</w:t>
      </w:r>
    </w:p>
    <w:p>
      <w:r>
        <w:rPr>
          <w:b/>
        </w:rPr>
        <w:t xml:space="preserve">Tulos</w:t>
      </w:r>
    </w:p>
    <w:p>
      <w:r>
        <w:t xml:space="preserve">Katsotko usein dokumentteja?</w:t>
      </w:r>
    </w:p>
    <w:p>
      <w:r>
        <w:rPr>
          <w:b/>
        </w:rPr>
        <w:t xml:space="preserve">Esimerkki 4.2479</w:t>
      </w:r>
    </w:p>
    <w:p>
      <w:r>
        <w:t xml:space="preserve">Olin 11-vuotias, kun osallistuin ensimmäiseen konserttiini.</w:t>
      </w:r>
    </w:p>
    <w:p>
      <w:r>
        <w:rPr>
          <w:b/>
        </w:rPr>
        <w:t xml:space="preserve">Tulos</w:t>
      </w:r>
    </w:p>
    <w:p>
      <w:r>
        <w:t xml:space="preserve">Olitko nuori, kun kävit ensimmäistä kertaa konsertissa?</w:t>
      </w:r>
    </w:p>
    <w:p>
      <w:r>
        <w:rPr>
          <w:b/>
        </w:rPr>
        <w:t xml:space="preserve">Esimerkki 4.2480</w:t>
      </w:r>
    </w:p>
    <w:p>
      <w:r>
        <w:t xml:space="preserve">Ryhmässämme on 20 henkilöä.</w:t>
      </w:r>
    </w:p>
    <w:p>
      <w:r>
        <w:rPr>
          <w:b/>
        </w:rPr>
        <w:t xml:space="preserve">Tulos</w:t>
      </w:r>
    </w:p>
    <w:p>
      <w:r>
        <w:t xml:space="preserve">Työskenteletkö nykyisessä työssäsi tiimissä?</w:t>
      </w:r>
    </w:p>
    <w:p>
      <w:r>
        <w:rPr>
          <w:b/>
        </w:rPr>
        <w:t xml:space="preserve">Esimerkki 4.2481</w:t>
      </w:r>
    </w:p>
    <w:p>
      <w:r>
        <w:t xml:space="preserve">Voin kävellä 10 minuutissa</w:t>
      </w:r>
    </w:p>
    <w:p>
      <w:r>
        <w:rPr>
          <w:b/>
        </w:rPr>
        <w:t xml:space="preserve">Tulos</w:t>
      </w:r>
    </w:p>
    <w:p>
      <w:r>
        <w:t xml:space="preserve">Onko työmatka pitkä?</w:t>
      </w:r>
    </w:p>
    <w:p>
      <w:r>
        <w:rPr>
          <w:b/>
        </w:rPr>
        <w:t xml:space="preserve">Esimerkki 4.2482</w:t>
      </w:r>
    </w:p>
    <w:p>
      <w:r>
        <w:t xml:space="preserve">Hallitsin huuliharpun.</w:t>
      </w:r>
    </w:p>
    <w:p>
      <w:r>
        <w:rPr>
          <w:b/>
        </w:rPr>
        <w:t xml:space="preserve">Tulos</w:t>
      </w:r>
    </w:p>
    <w:p>
      <w:r>
        <w:t xml:space="preserve">Oletko oppinut soittamaan jotain instrumenttia?</w:t>
      </w:r>
    </w:p>
    <w:p>
      <w:r>
        <w:rPr>
          <w:b/>
        </w:rPr>
        <w:t xml:space="preserve">Esimerkki 4.2483</w:t>
      </w:r>
    </w:p>
    <w:p>
      <w:r>
        <w:t xml:space="preserve">Soitan huilua ja viulua.</w:t>
      </w:r>
    </w:p>
    <w:p>
      <w:r>
        <w:rPr>
          <w:b/>
        </w:rPr>
        <w:t xml:space="preserve">Tulos</w:t>
      </w:r>
    </w:p>
    <w:p>
      <w:r>
        <w:t xml:space="preserve">Soitatko puhallin- tai jousisoittimia?</w:t>
      </w:r>
    </w:p>
    <w:p>
      <w:r>
        <w:rPr>
          <w:b/>
        </w:rPr>
        <w:t xml:space="preserve">Esimerkki 4.2484</w:t>
      </w:r>
    </w:p>
    <w:p>
      <w:r>
        <w:t xml:space="preserve">Yritän olla nukkumassa kello 22.00.</w:t>
      </w:r>
    </w:p>
    <w:p>
      <w:r>
        <w:rPr>
          <w:b/>
        </w:rPr>
        <w:t xml:space="preserve">Tulos</w:t>
      </w:r>
    </w:p>
    <w:p>
      <w:r>
        <w:t xml:space="preserve">Valvotko myöhään?</w:t>
      </w:r>
    </w:p>
    <w:p>
      <w:r>
        <w:rPr>
          <w:b/>
        </w:rPr>
        <w:t xml:space="preserve">Esimerkki 4.2485</w:t>
      </w:r>
    </w:p>
    <w:p>
      <w:r>
        <w:t xml:space="preserve">Taloni on maksettu pois.</w:t>
      </w:r>
    </w:p>
    <w:p>
      <w:r>
        <w:rPr>
          <w:b/>
        </w:rPr>
        <w:t xml:space="preserve">Tulos</w:t>
      </w:r>
    </w:p>
    <w:p>
      <w:r>
        <w:t xml:space="preserve">Onko sinulla asuntolainaa juuri nyt?</w:t>
      </w:r>
    </w:p>
    <w:p>
      <w:r>
        <w:rPr>
          <w:b/>
        </w:rPr>
        <w:t xml:space="preserve">Esimerkki 4.2486</w:t>
      </w:r>
    </w:p>
    <w:p>
      <w:r>
        <w:t xml:space="preserve">Rakastan kiinalaista ruokaa.</w:t>
      </w:r>
    </w:p>
    <w:p>
      <w:r>
        <w:rPr>
          <w:b/>
        </w:rPr>
        <w:t xml:space="preserve">Tulos</w:t>
      </w:r>
    </w:p>
    <w:p>
      <w:r>
        <w:t xml:space="preserve">Tuntuuko kiinalaiselta?</w:t>
      </w:r>
    </w:p>
    <w:p>
      <w:r>
        <w:rPr>
          <w:b/>
        </w:rPr>
        <w:t xml:space="preserve">Esimerkki 4.2487</w:t>
      </w:r>
    </w:p>
    <w:p>
      <w:r>
        <w:t xml:space="preserve">En ole vielä päässyt mihinkään.</w:t>
      </w:r>
    </w:p>
    <w:p>
      <w:r>
        <w:rPr>
          <w:b/>
        </w:rPr>
        <w:t xml:space="preserve">Tulos</w:t>
      </w:r>
    </w:p>
    <w:p>
      <w:r>
        <w:t xml:space="preserve">Oletko käynyt missään paikallisista turistikohteista?</w:t>
      </w:r>
    </w:p>
    <w:p>
      <w:r>
        <w:rPr>
          <w:b/>
        </w:rPr>
        <w:t xml:space="preserve">Esimerkki 4.2488</w:t>
      </w:r>
    </w:p>
    <w:p>
      <w:r>
        <w:t xml:space="preserve">En ole suuri elokuvakävijä.</w:t>
      </w:r>
    </w:p>
    <w:p>
      <w:r>
        <w:rPr>
          <w:b/>
        </w:rPr>
        <w:t xml:space="preserve">Tulos</w:t>
      </w:r>
    </w:p>
    <w:p>
      <w:r>
        <w:t xml:space="preserve">Oletko kiinnostunut elokuvissa käymisestä?</w:t>
      </w:r>
    </w:p>
    <w:p>
      <w:r>
        <w:rPr>
          <w:b/>
        </w:rPr>
        <w:t xml:space="preserve">Esimerkki 4.2489</w:t>
      </w:r>
    </w:p>
    <w:p>
      <w:r>
        <w:t xml:space="preserve">Molemmat kuolivat.</w:t>
      </w:r>
    </w:p>
    <w:p>
      <w:r>
        <w:rPr>
          <w:b/>
        </w:rPr>
        <w:t xml:space="preserve">Tulos</w:t>
      </w:r>
    </w:p>
    <w:p>
      <w:r>
        <w:t xml:space="preserve">Miten vanhempasi voivat?</w:t>
      </w:r>
    </w:p>
    <w:p>
      <w:r>
        <w:rPr>
          <w:b/>
        </w:rPr>
        <w:t xml:space="preserve">Tulos</w:t>
      </w:r>
    </w:p>
    <w:p>
      <w:r>
        <w:t xml:space="preserve">Asuvatko vanhempasi yhä kanssasi?</w:t>
      </w:r>
    </w:p>
    <w:p>
      <w:r>
        <w:rPr>
          <w:b/>
        </w:rPr>
        <w:t xml:space="preserve">Esimerkki 4.2490</w:t>
      </w:r>
    </w:p>
    <w:p>
      <w:r>
        <w:t xml:space="preserve">Kuulostaa siltä, että hän soitti.</w:t>
      </w:r>
    </w:p>
    <w:p>
      <w:r>
        <w:rPr>
          <w:b/>
        </w:rPr>
        <w:t xml:space="preserve">Tulos</w:t>
      </w:r>
    </w:p>
    <w:p>
      <w:r>
        <w:t xml:space="preserve">Kuulostaako uusi John Grishamin kirja hyvältä?</w:t>
      </w:r>
    </w:p>
    <w:p>
      <w:r>
        <w:rPr>
          <w:b/>
        </w:rPr>
        <w:t xml:space="preserve">Esimerkki 4.2491</w:t>
      </w:r>
    </w:p>
    <w:p>
      <w:r>
        <w:t xml:space="preserve">Rakastan kaikkea korealaiseen kulttuuriin liittyvää.</w:t>
      </w:r>
    </w:p>
    <w:p>
      <w:r>
        <w:rPr>
          <w:b/>
        </w:rPr>
        <w:t xml:space="preserve">Tulos</w:t>
      </w:r>
    </w:p>
    <w:p>
      <w:r>
        <w:t xml:space="preserve">Kuuntelisitko Kpopia?</w:t>
      </w:r>
    </w:p>
    <w:p>
      <w:r>
        <w:rPr>
          <w:b/>
        </w:rPr>
        <w:t xml:space="preserve">Esimerkki 4.2492</w:t>
      </w:r>
    </w:p>
    <w:p>
      <w:r>
        <w:t xml:space="preserve">Se on listallani nähtävyyksistä.</w:t>
      </w:r>
    </w:p>
    <w:p>
      <w:r>
        <w:rPr>
          <w:b/>
        </w:rPr>
        <w:t xml:space="preserve">Tulos</w:t>
      </w:r>
    </w:p>
    <w:p>
      <w:r>
        <w:t xml:space="preserve">Tiesitkö, että meillä on täällä maailmankuulu eläintarha?</w:t>
      </w:r>
    </w:p>
    <w:p>
      <w:r>
        <w:rPr>
          <w:b/>
        </w:rPr>
        <w:t xml:space="preserve">Esimerkki 4.2493</w:t>
      </w:r>
    </w:p>
    <w:p>
      <w:r>
        <w:t xml:space="preserve">Minulla ei ole ollut tilaisuutta.</w:t>
      </w:r>
    </w:p>
    <w:p>
      <w:r>
        <w:rPr>
          <w:b/>
        </w:rPr>
        <w:t xml:space="preserve">Tulos</w:t>
      </w:r>
    </w:p>
    <w:p>
      <w:r>
        <w:t xml:space="preserve">Oletko nähnyt sen uuden elokuvan?</w:t>
      </w:r>
    </w:p>
    <w:p>
      <w:r>
        <w:rPr>
          <w:b/>
        </w:rPr>
        <w:t xml:space="preserve">Esimerkki 4.2494</w:t>
      </w:r>
    </w:p>
    <w:p>
      <w:r>
        <w:t xml:space="preserve">Pidän pidemmistä romaaneista.</w:t>
      </w:r>
    </w:p>
    <w:p>
      <w:r>
        <w:rPr>
          <w:b/>
        </w:rPr>
        <w:t xml:space="preserve">Tulos</w:t>
      </w:r>
    </w:p>
    <w:p>
      <w:r>
        <w:t xml:space="preserve">Tarkistitko viime aikoina julkaistut uudet novellikirjat?</w:t>
      </w:r>
    </w:p>
    <w:p>
      <w:r>
        <w:rPr>
          <w:b/>
        </w:rPr>
        <w:t xml:space="preserve">Esimerkki 4.2495</w:t>
      </w:r>
    </w:p>
    <w:p>
      <w:r>
        <w:t xml:space="preserve">Pystyn työskentelemään kotoa käsin kolmena päivänä viikossa.</w:t>
      </w:r>
    </w:p>
    <w:p>
      <w:r>
        <w:rPr>
          <w:b/>
        </w:rPr>
        <w:t xml:space="preserve">Tulos</w:t>
      </w:r>
    </w:p>
    <w:p>
      <w:r>
        <w:t xml:space="preserve">Työskenteletkö kotona?</w:t>
      </w:r>
    </w:p>
    <w:p>
      <w:r>
        <w:rPr>
          <w:b/>
        </w:rPr>
        <w:t xml:space="preserve">Esimerkki 4.2496</w:t>
      </w:r>
    </w:p>
    <w:p>
      <w:r>
        <w:t xml:space="preserve">Tunnen sen ehdottomasti paremmin.</w:t>
      </w:r>
    </w:p>
    <w:p>
      <w:r>
        <w:rPr>
          <w:b/>
        </w:rPr>
        <w:t xml:space="preserve">Tulos</w:t>
      </w:r>
    </w:p>
    <w:p>
      <w:r>
        <w:t xml:space="preserve">Vastaako se paremmin taitojasi?</w:t>
      </w:r>
    </w:p>
    <w:p>
      <w:r>
        <w:rPr>
          <w:b/>
        </w:rPr>
        <w:t xml:space="preserve">Esimerkki 4.2497</w:t>
      </w:r>
    </w:p>
    <w:p>
      <w:r>
        <w:t xml:space="preserve">Minulla ei ole koskaan ollut sydäntä siihen.</w:t>
      </w:r>
    </w:p>
    <w:p>
      <w:r>
        <w:rPr>
          <w:b/>
        </w:rPr>
        <w:t xml:space="preserve">Tulos</w:t>
      </w:r>
    </w:p>
    <w:p>
      <w:r>
        <w:t xml:space="preserve">Pidätkö romanssien lukemisesta?</w:t>
      </w:r>
    </w:p>
    <w:p>
      <w:r>
        <w:rPr>
          <w:b/>
        </w:rPr>
        <w:t xml:space="preserve">Esimerkki 4.2498</w:t>
      </w:r>
    </w:p>
    <w:p>
      <w:r>
        <w:t xml:space="preserve">Suosin suoratoistopalveluja.</w:t>
      </w:r>
    </w:p>
    <w:p>
      <w:r>
        <w:rPr>
          <w:b/>
        </w:rPr>
        <w:t xml:space="preserve">Tulos</w:t>
      </w:r>
    </w:p>
    <w:p>
      <w:r>
        <w:t xml:space="preserve">Pidätkö elokuvissa käymisestä?</w:t>
      </w:r>
    </w:p>
    <w:p>
      <w:r>
        <w:rPr>
          <w:b/>
        </w:rPr>
        <w:t xml:space="preserve">Esimerkki 4.2499</w:t>
      </w:r>
    </w:p>
    <w:p>
      <w:r>
        <w:t xml:space="preserve">Vaihtoehtoja on muutamia</w:t>
      </w:r>
    </w:p>
    <w:p>
      <w:r>
        <w:rPr>
          <w:b/>
        </w:rPr>
        <w:t xml:space="preserve">Tulos</w:t>
      </w:r>
    </w:p>
    <w:p>
      <w:r>
        <w:t xml:space="preserve">Oletko jo löytänyt sieltä jotain?</w:t>
      </w:r>
    </w:p>
    <w:p>
      <w:r>
        <w:rPr>
          <w:b/>
        </w:rPr>
        <w:t xml:space="preserve">Esimerkki 4.2500</w:t>
      </w:r>
    </w:p>
    <w:p>
      <w:r>
        <w:t xml:space="preserve">Minulla on itse asiassa yksi juuri nyt.</w:t>
      </w:r>
    </w:p>
    <w:p>
      <w:r>
        <w:rPr>
          <w:b/>
        </w:rPr>
        <w:t xml:space="preserve">Tulos</w:t>
      </w:r>
    </w:p>
    <w:p>
      <w:r>
        <w:t xml:space="preserve">Pidätkö koirista?</w:t>
      </w:r>
    </w:p>
    <w:p>
      <w:r>
        <w:rPr>
          <w:b/>
        </w:rPr>
        <w:t xml:space="preserve">Esimerkki 4.2501</w:t>
      </w:r>
    </w:p>
    <w:p>
      <w:r>
        <w:t xml:space="preserve">Palkka nykyisessä työpaikassani ei ole kovin hyvä, ja siksi olen etsimässä.</w:t>
      </w:r>
    </w:p>
    <w:p>
      <w:r>
        <w:rPr>
          <w:b/>
        </w:rPr>
        <w:t xml:space="preserve">Tulos</w:t>
      </w:r>
    </w:p>
    <w:p>
      <w:r>
        <w:t xml:space="preserve">Onko kyse palkasta?</w:t>
      </w:r>
    </w:p>
    <w:p>
      <w:r>
        <w:rPr>
          <w:b/>
        </w:rPr>
        <w:t xml:space="preserve">Esimerkki 4.2502</w:t>
      </w:r>
    </w:p>
    <w:p>
      <w:r>
        <w:t xml:space="preserve">Olen valmis lähtemään.</w:t>
      </w:r>
    </w:p>
    <w:p>
      <w:r>
        <w:rPr>
          <w:b/>
        </w:rPr>
        <w:t xml:space="preserve">Tulos</w:t>
      </w:r>
    </w:p>
    <w:p>
      <w:r>
        <w:t xml:space="preserve">Haluatko levätä ennen kuin otamme kiinni?</w:t>
      </w:r>
    </w:p>
    <w:p>
      <w:r>
        <w:rPr>
          <w:b/>
        </w:rPr>
        <w:t xml:space="preserve">Esimerkki 4.2503</w:t>
      </w:r>
    </w:p>
    <w:p>
      <w:r>
        <w:t xml:space="preserve">Haluan saada vuokratuloja.</w:t>
      </w:r>
    </w:p>
    <w:p>
      <w:r>
        <w:rPr>
          <w:b/>
        </w:rPr>
        <w:t xml:space="preserve">Tulos</w:t>
      </w:r>
    </w:p>
    <w:p>
      <w:r>
        <w:t xml:space="preserve">Harkitsetko ostamista New Yorkista sijoituskohteena?</w:t>
      </w:r>
    </w:p>
    <w:p>
      <w:r>
        <w:rPr>
          <w:b/>
        </w:rPr>
        <w:t xml:space="preserve">Esimerkki 4.2504</w:t>
      </w:r>
    </w:p>
    <w:p>
      <w:r>
        <w:t xml:space="preserve">Minulla on ollut vähän huono olo.</w:t>
      </w:r>
    </w:p>
    <w:p>
      <w:r>
        <w:rPr>
          <w:b/>
        </w:rPr>
        <w:t xml:space="preserve">Tulos</w:t>
      </w:r>
    </w:p>
    <w:p>
      <w:r>
        <w:t xml:space="preserve">Onko sinulla kaikki hyvin?</w:t>
      </w:r>
    </w:p>
    <w:p>
      <w:r>
        <w:rPr>
          <w:b/>
        </w:rPr>
        <w:t xml:space="preserve">Esimerkki 4.2505</w:t>
      </w:r>
    </w:p>
    <w:p>
      <w:r>
        <w:t xml:space="preserve">En ole koskaan fanittanut</w:t>
      </w:r>
    </w:p>
    <w:p>
      <w:r>
        <w:rPr>
          <w:b/>
        </w:rPr>
        <w:t xml:space="preserve">Tulos</w:t>
      </w:r>
    </w:p>
    <w:p>
      <w:r>
        <w:t xml:space="preserve">Pidätkö Harry Potterista?</w:t>
      </w:r>
    </w:p>
    <w:p>
      <w:r>
        <w:rPr>
          <w:b/>
        </w:rPr>
        <w:t xml:space="preserve">Tulos</w:t>
      </w:r>
    </w:p>
    <w:p>
      <w:r>
        <w:t xml:space="preserve">Piditkö Harry Potter -kirjoista?</w:t>
      </w:r>
    </w:p>
    <w:p>
      <w:r>
        <w:rPr>
          <w:b/>
        </w:rPr>
        <w:t xml:space="preserve">Esimerkki 4.2506</w:t>
      </w:r>
    </w:p>
    <w:p>
      <w:r>
        <w:t xml:space="preserve">Ostin asuntoni vasta viime kuussa.</w:t>
      </w:r>
    </w:p>
    <w:p>
      <w:r>
        <w:rPr>
          <w:b/>
        </w:rPr>
        <w:t xml:space="preserve">Tulos</w:t>
      </w:r>
    </w:p>
    <w:p>
      <w:r>
        <w:t xml:space="preserve">Muutitko tänne hiljattain?</w:t>
      </w:r>
    </w:p>
    <w:p>
      <w:r>
        <w:rPr>
          <w:b/>
        </w:rPr>
        <w:t xml:space="preserve">Esimerkki 4.2507</w:t>
      </w:r>
    </w:p>
    <w:p>
      <w:r>
        <w:t xml:space="preserve">Vain jos annat minun maksaa laskun.</w:t>
      </w:r>
    </w:p>
    <w:p>
      <w:r>
        <w:rPr>
          <w:b/>
        </w:rPr>
        <w:t xml:space="preserve">Tulos</w:t>
      </w:r>
    </w:p>
    <w:p>
      <w:r>
        <w:t xml:space="preserve">Haluaisitko syödä lempipaikassani?</w:t>
      </w:r>
    </w:p>
    <w:p>
      <w:r>
        <w:rPr>
          <w:b/>
        </w:rPr>
        <w:t xml:space="preserve">Esimerkki 4.2508</w:t>
      </w:r>
    </w:p>
    <w:p>
      <w:r>
        <w:t xml:space="preserve">Jos minulla olisi siihen varaa.</w:t>
      </w:r>
    </w:p>
    <w:p>
      <w:r>
        <w:rPr>
          <w:b/>
        </w:rPr>
        <w:t xml:space="preserve">Tulos</w:t>
      </w:r>
    </w:p>
    <w:p>
      <w:r>
        <w:t xml:space="preserve">Olisitko kiinnostunut ostamaan ullakon?</w:t>
      </w:r>
    </w:p>
    <w:p>
      <w:r>
        <w:rPr>
          <w:b/>
        </w:rPr>
        <w:t xml:space="preserve">Esimerkki 4.2509</w:t>
      </w:r>
    </w:p>
    <w:p>
      <w:r>
        <w:t xml:space="preserve">On mukavaa olla jossakin uudessa paikassa.</w:t>
      </w:r>
    </w:p>
    <w:p>
      <w:r>
        <w:rPr>
          <w:b/>
        </w:rPr>
        <w:t xml:space="preserve">Tulos</w:t>
      </w:r>
    </w:p>
    <w:p>
      <w:r>
        <w:t xml:space="preserve">Nautitko asumisesta kaupungin ulkopuolella?</w:t>
      </w:r>
    </w:p>
    <w:p>
      <w:r>
        <w:rPr>
          <w:b/>
        </w:rPr>
        <w:t xml:space="preserve">Esimerkki 4.2510</w:t>
      </w:r>
    </w:p>
    <w:p>
      <w:r>
        <w:t xml:space="preserve">Ne pelottavat minua.</w:t>
      </w:r>
    </w:p>
    <w:p>
      <w:r>
        <w:rPr>
          <w:b/>
        </w:rPr>
        <w:t xml:space="preserve">Tulos</w:t>
      </w:r>
    </w:p>
    <w:p>
      <w:r>
        <w:t xml:space="preserve">Pidätkö kauhukirjoista?</w:t>
      </w:r>
    </w:p>
    <w:p>
      <w:r>
        <w:rPr>
          <w:b/>
        </w:rPr>
        <w:t xml:space="preserve">Esimerkki 4.2511</w:t>
      </w:r>
    </w:p>
    <w:p>
      <w:r>
        <w:t xml:space="preserve">Olen pitänyt muutaman esitelmän.</w:t>
      </w:r>
    </w:p>
    <w:p>
      <w:r>
        <w:rPr>
          <w:b/>
        </w:rPr>
        <w:t xml:space="preserve">Tulos</w:t>
      </w:r>
    </w:p>
    <w:p>
      <w:r>
        <w:t xml:space="preserve">Oletko pitänyt monia esitelmiä?</w:t>
      </w:r>
    </w:p>
    <w:p>
      <w:r>
        <w:rPr>
          <w:b/>
        </w:rPr>
        <w:t xml:space="preserve">Esimerkki 4.2512</w:t>
      </w:r>
    </w:p>
    <w:p>
      <w:r>
        <w:t xml:space="preserve">Rakastan musiikkia.</w:t>
      </w:r>
    </w:p>
    <w:p>
      <w:r>
        <w:rPr>
          <w:b/>
        </w:rPr>
        <w:t xml:space="preserve">Tulos</w:t>
      </w:r>
    </w:p>
    <w:p>
      <w:r>
        <w:t xml:space="preserve">Pidätkö musikaaleista?</w:t>
      </w:r>
    </w:p>
    <w:p>
      <w:r>
        <w:rPr>
          <w:b/>
        </w:rPr>
        <w:t xml:space="preserve">Esimerkki 4.2513</w:t>
      </w:r>
    </w:p>
    <w:p>
      <w:r>
        <w:t xml:space="preserve">Katsoin elokuvan viimeksi vuosia sitten.</w:t>
      </w:r>
    </w:p>
    <w:p>
      <w:r>
        <w:rPr>
          <w:b/>
        </w:rPr>
        <w:t xml:space="preserve">Tulos</w:t>
      </w:r>
    </w:p>
    <w:p>
      <w:r>
        <w:t xml:space="preserve">Katsotko paljon elokuvia?</w:t>
      </w:r>
    </w:p>
    <w:p>
      <w:r>
        <w:rPr>
          <w:b/>
        </w:rPr>
        <w:t xml:space="preserve">Esimerkki 4.2514</w:t>
      </w:r>
    </w:p>
    <w:p>
      <w:r>
        <w:t xml:space="preserve">Yleensä lainaan kirjoja kirjastosta.</w:t>
      </w:r>
    </w:p>
    <w:p>
      <w:r>
        <w:rPr>
          <w:b/>
        </w:rPr>
        <w:t xml:space="preserve">Tulos</w:t>
      </w:r>
    </w:p>
    <w:p>
      <w:r>
        <w:t xml:space="preserve">Oletko ostanut viime aikoina scifi-kirjoja?</w:t>
      </w:r>
    </w:p>
    <w:p>
      <w:r>
        <w:rPr>
          <w:b/>
        </w:rPr>
        <w:t xml:space="preserve">Esimerkki 4.2515</w:t>
      </w:r>
    </w:p>
    <w:p>
      <w:r>
        <w:t xml:space="preserve">Olen aina tylsistynyt töissä.</w:t>
      </w:r>
    </w:p>
    <w:p>
      <w:r>
        <w:rPr>
          <w:b/>
        </w:rPr>
        <w:t xml:space="preserve">Tulos</w:t>
      </w:r>
    </w:p>
    <w:p>
      <w:r>
        <w:t xml:space="preserve">Oletko kyllästynyt työrutiineihisi?</w:t>
      </w:r>
    </w:p>
    <w:p>
      <w:r>
        <w:rPr>
          <w:b/>
        </w:rPr>
        <w:t xml:space="preserve">Esimerkki 4.2516</w:t>
      </w:r>
    </w:p>
    <w:p>
      <w:r>
        <w:t xml:space="preserve">Siitä on vuosia, kun olen viimeksi käynyt katsomassa elokuvan teatterissa.</w:t>
      </w:r>
    </w:p>
    <w:p>
      <w:r>
        <w:rPr>
          <w:b/>
        </w:rPr>
        <w:t xml:space="preserve">Tulos</w:t>
      </w:r>
    </w:p>
    <w:p>
      <w:r>
        <w:t xml:space="preserve">Oletko käynyt elokuvissa viime aikoina?</w:t>
      </w:r>
    </w:p>
    <w:p>
      <w:r>
        <w:rPr>
          <w:b/>
        </w:rPr>
        <w:t xml:space="preserve">Esimerkki 4.2517</w:t>
      </w:r>
    </w:p>
    <w:p>
      <w:r>
        <w:t xml:space="preserve">Pidän joustavuudesta.</w:t>
      </w:r>
    </w:p>
    <w:p>
      <w:r>
        <w:rPr>
          <w:b/>
        </w:rPr>
        <w:t xml:space="preserve">Tulos</w:t>
      </w:r>
    </w:p>
    <w:p>
      <w:r>
        <w:t xml:space="preserve">Pidätkö joustavasta aikataulusta vai sopivatko säännölliset työajat sinulle paremmin?</w:t>
      </w:r>
    </w:p>
    <w:p>
      <w:r>
        <w:rPr>
          <w:b/>
        </w:rPr>
        <w:t xml:space="preserve">Esimerkki 4.2518</w:t>
      </w:r>
    </w:p>
    <w:p>
      <w:r>
        <w:t xml:space="preserve">Se ei sovi minulle.</w:t>
      </w:r>
    </w:p>
    <w:p>
      <w:r>
        <w:rPr>
          <w:b/>
        </w:rPr>
        <w:t xml:space="preserve">Tulos</w:t>
      </w:r>
    </w:p>
    <w:p>
      <w:r>
        <w:t xml:space="preserve">Voitko syödä mausteista ruokaa?</w:t>
      </w:r>
    </w:p>
    <w:p>
      <w:r>
        <w:rPr>
          <w:b/>
        </w:rPr>
        <w:t xml:space="preserve">Esimerkki 4.2519</w:t>
      </w:r>
    </w:p>
    <w:p>
      <w:r>
        <w:t xml:space="preserve">Siinä on 3 makuuhuonetta</w:t>
      </w:r>
    </w:p>
    <w:p>
      <w:r>
        <w:rPr>
          <w:b/>
        </w:rPr>
        <w:t xml:space="preserve">Tulos</w:t>
      </w:r>
    </w:p>
    <w:p>
      <w:r>
        <w:t xml:space="preserve">Onko siinä kaksi makuuhuonetta?</w:t>
      </w:r>
    </w:p>
    <w:p>
      <w:r>
        <w:rPr>
          <w:b/>
        </w:rPr>
        <w:t xml:space="preserve">Esimerkki 4.2520</w:t>
      </w:r>
    </w:p>
    <w:p>
      <w:r>
        <w:t xml:space="preserve">Onneksi minulla ei ole ollut ulkonaliikkumiskieltoa sen jälkeen, kun täytin 18.</w:t>
      </w:r>
    </w:p>
    <w:p>
      <w:r>
        <w:rPr>
          <w:b/>
        </w:rPr>
        <w:t xml:space="preserve">Tulos</w:t>
      </w:r>
    </w:p>
    <w:p>
      <w:r>
        <w:t xml:space="preserve">Onko sinun oltava kotona tiettyyn aikaan?</w:t>
      </w:r>
    </w:p>
    <w:p>
      <w:r>
        <w:rPr>
          <w:b/>
        </w:rPr>
        <w:t xml:space="preserve">Esimerkki 4.2521</w:t>
      </w:r>
    </w:p>
    <w:p>
      <w:r>
        <w:t xml:space="preserve">En pidä jalkapallosta</w:t>
      </w:r>
    </w:p>
    <w:p>
      <w:r>
        <w:rPr>
          <w:b/>
        </w:rPr>
        <w:t xml:space="preserve">Tulos</w:t>
      </w:r>
    </w:p>
    <w:p>
      <w:r>
        <w:t xml:space="preserve">Pelaatko jalkapalloa viikonloppuisin?</w:t>
      </w:r>
    </w:p>
    <w:p>
      <w:r>
        <w:rPr>
          <w:b/>
        </w:rPr>
        <w:t xml:space="preserve">Esimerkki 4.2522</w:t>
      </w:r>
    </w:p>
    <w:p>
      <w:r>
        <w:t xml:space="preserve">Olen asunut Kaliforniassa koko ikäni.</w:t>
      </w:r>
    </w:p>
    <w:p>
      <w:r>
        <w:rPr>
          <w:b/>
        </w:rPr>
        <w:t xml:space="preserve">Tulos</w:t>
      </w:r>
    </w:p>
    <w:p>
      <w:r>
        <w:t xml:space="preserve">Oletko asunut Euroopassa?</w:t>
      </w:r>
    </w:p>
    <w:p>
      <w:r>
        <w:rPr>
          <w:b/>
        </w:rPr>
        <w:t xml:space="preserve">Esimerkki 4.2523</w:t>
      </w:r>
    </w:p>
    <w:p>
      <w:r>
        <w:t xml:space="preserve">Haluan tehdä joko</w:t>
      </w:r>
    </w:p>
    <w:p>
      <w:r>
        <w:rPr>
          <w:b/>
        </w:rPr>
        <w:t xml:space="preserve">Tulos</w:t>
      </w:r>
    </w:p>
    <w:p>
      <w:r>
        <w:t xml:space="preserve">Tykkäätkö syödä ravintolassa vai viedä kotiin?</w:t>
      </w:r>
    </w:p>
    <w:p>
      <w:r>
        <w:rPr>
          <w:b/>
        </w:rPr>
        <w:t xml:space="preserve">Esimerkki 4.2524</w:t>
      </w:r>
    </w:p>
    <w:p>
      <w:r>
        <w:t xml:space="preserve">Jään mieluummin kotiin tällä viikolla.</w:t>
      </w:r>
    </w:p>
    <w:p>
      <w:r>
        <w:rPr>
          <w:b/>
        </w:rPr>
        <w:t xml:space="preserve">Tulos</w:t>
      </w:r>
    </w:p>
    <w:p>
      <w:r>
        <w:t xml:space="preserve">Oletko menossa klubille tänä viikonloppuna?</w:t>
      </w:r>
    </w:p>
    <w:p>
      <w:r>
        <w:rPr>
          <w:b/>
        </w:rPr>
        <w:t xml:space="preserve">Esimerkki 4.2525</w:t>
      </w:r>
    </w:p>
    <w:p>
      <w:r>
        <w:t xml:space="preserve">Vain joukkueurheilulajit.</w:t>
      </w:r>
    </w:p>
    <w:p>
      <w:r>
        <w:rPr>
          <w:b/>
        </w:rPr>
        <w:t xml:space="preserve">Tulos</w:t>
      </w:r>
    </w:p>
    <w:p>
      <w:r>
        <w:t xml:space="preserve">Pidätkö urheilusta?</w:t>
      </w:r>
    </w:p>
    <w:p>
      <w:r>
        <w:rPr>
          <w:b/>
        </w:rPr>
        <w:t xml:space="preserve">Tulos</w:t>
      </w:r>
    </w:p>
    <w:p>
      <w:r>
        <w:t xml:space="preserve">Pidätkö urheilusta?</w:t>
      </w:r>
    </w:p>
    <w:p>
      <w:r>
        <w:rPr>
          <w:b/>
        </w:rPr>
        <w:t xml:space="preserve">Esimerkki 4.2526</w:t>
      </w:r>
    </w:p>
    <w:p>
      <w:r>
        <w:t xml:space="preserve">Kuulostaa hauskalta seikkailulta.</w:t>
      </w:r>
    </w:p>
    <w:p>
      <w:r>
        <w:rPr>
          <w:b/>
        </w:rPr>
        <w:t xml:space="preserve">Tulos</w:t>
      </w:r>
    </w:p>
    <w:p>
      <w:r>
        <w:t xml:space="preserve">Söisitkö etanoita?</w:t>
      </w:r>
    </w:p>
    <w:p>
      <w:r>
        <w:rPr>
          <w:b/>
        </w:rPr>
        <w:t xml:space="preserve">Esimerkki 4.2527</w:t>
      </w:r>
    </w:p>
    <w:p>
      <w:r>
        <w:t xml:space="preserve">Asunnot ovat hyviä sijoituksia.</w:t>
      </w:r>
    </w:p>
    <w:p>
      <w:r>
        <w:rPr>
          <w:b/>
        </w:rPr>
        <w:t xml:space="preserve">Tulos</w:t>
      </w:r>
    </w:p>
    <w:p>
      <w:r>
        <w:t xml:space="preserve">Eikö New Yorkin asunto ole sijoituksen arvoinen?</w:t>
      </w:r>
    </w:p>
    <w:p>
      <w:r>
        <w:rPr>
          <w:b/>
        </w:rPr>
        <w:t xml:space="preserve">Esimerkki 4.2528</w:t>
      </w:r>
    </w:p>
    <w:p>
      <w:r>
        <w:t xml:space="preserve">Haluan rentoutua syödessäni.</w:t>
      </w:r>
    </w:p>
    <w:p>
      <w:r>
        <w:rPr>
          <w:b/>
        </w:rPr>
        <w:t xml:space="preserve">Tulos</w:t>
      </w:r>
    </w:p>
    <w:p>
      <w:r>
        <w:t xml:space="preserve">Pidätkö istumaravintoloista?</w:t>
      </w:r>
    </w:p>
    <w:p>
      <w:r>
        <w:rPr>
          <w:b/>
        </w:rPr>
        <w:t xml:space="preserve">Esimerkki 4.2529</w:t>
      </w:r>
    </w:p>
    <w:p>
      <w:r>
        <w:t xml:space="preserve">Luulen, että olisin</w:t>
      </w:r>
    </w:p>
    <w:p>
      <w:r>
        <w:rPr>
          <w:b/>
        </w:rPr>
        <w:t xml:space="preserve">Tulos</w:t>
      </w:r>
    </w:p>
    <w:p>
      <w:r>
        <w:t xml:space="preserve">Pitäisitkö itseäsi kaunokirjallisuuden lukijana?</w:t>
      </w:r>
    </w:p>
    <w:p>
      <w:r>
        <w:rPr>
          <w:b/>
        </w:rPr>
        <w:t xml:space="preserve">Esimerkki 4.2530</w:t>
      </w:r>
    </w:p>
    <w:p>
      <w:r>
        <w:t xml:space="preserve">Minä harrastan tukkimista.</w:t>
      </w:r>
    </w:p>
    <w:p>
      <w:r>
        <w:rPr>
          <w:b/>
        </w:rPr>
        <w:t xml:space="preserve">Tulos</w:t>
      </w:r>
    </w:p>
    <w:p>
      <w:r>
        <w:t xml:space="preserve">Oletko kiinnostunut kuntoilusta?</w:t>
      </w:r>
    </w:p>
    <w:p>
      <w:r>
        <w:rPr>
          <w:b/>
        </w:rPr>
        <w:t xml:space="preserve">Esimerkki 4.2531</w:t>
      </w:r>
    </w:p>
    <w:p>
      <w:r>
        <w:t xml:space="preserve">Otan taksin ystävieni kanssa.</w:t>
      </w:r>
    </w:p>
    <w:p>
      <w:r>
        <w:rPr>
          <w:b/>
        </w:rPr>
        <w:t xml:space="preserve">Tulos</w:t>
      </w:r>
    </w:p>
    <w:p>
      <w:r>
        <w:t xml:space="preserve">Tarvitsetko kyydin kotiin?</w:t>
      </w:r>
    </w:p>
    <w:p>
      <w:r>
        <w:rPr>
          <w:b/>
        </w:rPr>
        <w:t xml:space="preserve">Esimerkki 4.2532</w:t>
      </w:r>
    </w:p>
    <w:p>
      <w:r>
        <w:t xml:space="preserve">Valitettavasti minun on lähdettävä viikonlopun jälkeen.</w:t>
      </w:r>
    </w:p>
    <w:p>
      <w:r>
        <w:rPr>
          <w:b/>
        </w:rPr>
        <w:t xml:space="preserve">Tulos</w:t>
      </w:r>
    </w:p>
    <w:p>
      <w:r>
        <w:t xml:space="preserve">Voitteko jäädä pidemmäksi aikaa?</w:t>
      </w:r>
    </w:p>
    <w:p>
      <w:r>
        <w:rPr>
          <w:b/>
        </w:rPr>
        <w:t xml:space="preserve">Esimerkki 4.2533</w:t>
      </w:r>
    </w:p>
    <w:p>
      <w:r>
        <w:t xml:space="preserve">Toivon niin</w:t>
      </w:r>
    </w:p>
    <w:p>
      <w:r>
        <w:rPr>
          <w:b/>
        </w:rPr>
        <w:t xml:space="preserve">Tulos</w:t>
      </w:r>
    </w:p>
    <w:p>
      <w:r>
        <w:t xml:space="preserve">Saammeko loppuvuoden bonuksen?</w:t>
      </w:r>
    </w:p>
    <w:p>
      <w:r>
        <w:rPr>
          <w:b/>
        </w:rPr>
        <w:t xml:space="preserve">Esimerkki 4.2534</w:t>
      </w:r>
    </w:p>
    <w:p>
      <w:r>
        <w:t xml:space="preserve">Se on hieman masentavaa minulle.</w:t>
      </w:r>
    </w:p>
    <w:p>
      <w:r>
        <w:rPr>
          <w:b/>
        </w:rPr>
        <w:t xml:space="preserve">Tulos</w:t>
      </w:r>
    </w:p>
    <w:p>
      <w:r>
        <w:t xml:space="preserve">Oletko scifi-fani?</w:t>
      </w:r>
    </w:p>
    <w:p>
      <w:r>
        <w:rPr>
          <w:b/>
        </w:rPr>
        <w:t xml:space="preserve">Esimerkki 4.2535</w:t>
      </w:r>
    </w:p>
    <w:p>
      <w:r>
        <w:t xml:space="preserve">Ei joka ilta, mutta silloin tällöin.</w:t>
      </w:r>
    </w:p>
    <w:p>
      <w:r>
        <w:rPr>
          <w:b/>
        </w:rPr>
        <w:t xml:space="preserve">Tulos</w:t>
      </w:r>
    </w:p>
    <w:p>
      <w:r>
        <w:t xml:space="preserve">Pidätkö mausteisista ruoista?</w:t>
      </w:r>
    </w:p>
    <w:p>
      <w:r>
        <w:rPr>
          <w:b/>
        </w:rPr>
        <w:t xml:space="preserve">Esimerkki 4.2536</w:t>
      </w:r>
    </w:p>
    <w:p>
      <w:r>
        <w:t xml:space="preserve">Kitaramusiikki on hyvin rentouttavaa.</w:t>
      </w:r>
    </w:p>
    <w:p>
      <w:r>
        <w:rPr>
          <w:b/>
        </w:rPr>
        <w:t xml:space="preserve">Tulos</w:t>
      </w:r>
    </w:p>
    <w:p>
      <w:r>
        <w:t xml:space="preserve">Kuunteletko mielelläsi kitaraa?</w:t>
      </w:r>
    </w:p>
    <w:p>
      <w:r>
        <w:rPr>
          <w:b/>
        </w:rPr>
        <w:t xml:space="preserve">Esimerkki 4.2537</w:t>
      </w:r>
    </w:p>
    <w:p>
      <w:r>
        <w:t xml:space="preserve">En ole pätevä.</w:t>
      </w:r>
    </w:p>
    <w:p>
      <w:r>
        <w:rPr>
          <w:b/>
        </w:rPr>
        <w:t xml:space="preserve">Tulos</w:t>
      </w:r>
    </w:p>
    <w:p>
      <w:r>
        <w:t xml:space="preserve">Saatko etuuksia?</w:t>
      </w:r>
    </w:p>
    <w:p>
      <w:r>
        <w:rPr>
          <w:b/>
        </w:rPr>
        <w:t xml:space="preserve">Esimerkki 4.2538</w:t>
      </w:r>
    </w:p>
    <w:p>
      <w:r>
        <w:t xml:space="preserve">Olen nyt Dallasissa.</w:t>
      </w:r>
    </w:p>
    <w:p>
      <w:r>
        <w:rPr>
          <w:b/>
        </w:rPr>
        <w:t xml:space="preserve">Tulos</w:t>
      </w:r>
    </w:p>
    <w:p>
      <w:r>
        <w:t xml:space="preserve">Asutko yhä San Antoniossa?</w:t>
      </w:r>
    </w:p>
    <w:p>
      <w:r>
        <w:rPr>
          <w:b/>
        </w:rPr>
        <w:t xml:space="preserve">Esimerkki 4.2539</w:t>
      </w:r>
    </w:p>
    <w:p>
      <w:r>
        <w:t xml:space="preserve">Pidän Taylor Swiftin uudesta kappaleesta.</w:t>
      </w:r>
    </w:p>
    <w:p>
      <w:r>
        <w:rPr>
          <w:b/>
        </w:rPr>
        <w:t xml:space="preserve">Tulos</w:t>
      </w:r>
    </w:p>
    <w:p>
      <w:r>
        <w:t xml:space="preserve">Oletko kuullut uutta musiikkia viime aikoina?</w:t>
      </w:r>
    </w:p>
    <w:p>
      <w:r>
        <w:rPr>
          <w:b/>
        </w:rPr>
        <w:t xml:space="preserve">Esimerkki 4.2540</w:t>
      </w:r>
    </w:p>
    <w:p>
      <w:r>
        <w:t xml:space="preserve">Olen juuri syönyt ison aterian.</w:t>
      </w:r>
    </w:p>
    <w:p>
      <w:r>
        <w:rPr>
          <w:b/>
        </w:rPr>
        <w:t xml:space="preserve">Tulos</w:t>
      </w:r>
    </w:p>
    <w:p>
      <w:r>
        <w:t xml:space="preserve">Oletko ramen-tuulella?</w:t>
      </w:r>
    </w:p>
    <w:p>
      <w:r>
        <w:rPr>
          <w:b/>
        </w:rPr>
        <w:t xml:space="preserve">Esimerkki 4.2541</w:t>
      </w:r>
    </w:p>
    <w:p>
      <w:r>
        <w:t xml:space="preserve">on 2 makuuhuonetta</w:t>
      </w:r>
    </w:p>
    <w:p>
      <w:r>
        <w:rPr>
          <w:b/>
        </w:rPr>
        <w:t xml:space="preserve">Tulos</w:t>
      </w:r>
    </w:p>
    <w:p>
      <w:r>
        <w:t xml:space="preserve">Onko täällä makuuhuoneita?</w:t>
      </w:r>
    </w:p>
    <w:p>
      <w:r>
        <w:rPr>
          <w:b/>
        </w:rPr>
        <w:t xml:space="preserve">Esimerkki 4.2542</w:t>
      </w:r>
    </w:p>
    <w:p>
      <w:r>
        <w:t xml:space="preserve">Kunhan niiden päällä ei ole salaattia.</w:t>
      </w:r>
    </w:p>
    <w:p>
      <w:r>
        <w:rPr>
          <w:b/>
        </w:rPr>
        <w:t xml:space="preserve">Tulos</w:t>
      </w:r>
    </w:p>
    <w:p>
      <w:r>
        <w:t xml:space="preserve">Ovatko hampurilaiset ok?</w:t>
      </w:r>
    </w:p>
    <w:p>
      <w:r>
        <w:rPr>
          <w:b/>
        </w:rPr>
        <w:t xml:space="preserve">Esimerkki 4.2543</w:t>
      </w:r>
    </w:p>
    <w:p>
      <w:r>
        <w:t xml:space="preserve">Tutustuin yhteen yliopistossa.</w:t>
      </w:r>
    </w:p>
    <w:p>
      <w:r>
        <w:rPr>
          <w:b/>
        </w:rPr>
        <w:t xml:space="preserve">Tulos</w:t>
      </w:r>
    </w:p>
    <w:p>
      <w:r>
        <w:t xml:space="preserve">Oletko koskaan käynyt työnhakumessuilla?</w:t>
      </w:r>
    </w:p>
    <w:p>
      <w:r>
        <w:rPr>
          <w:b/>
        </w:rPr>
        <w:t xml:space="preserve">Esimerkki 4.2544</w:t>
      </w:r>
    </w:p>
    <w:p>
      <w:r>
        <w:t xml:space="preserve">Se ei oikein ole minun juttuni.</w:t>
      </w:r>
    </w:p>
    <w:p>
      <w:r>
        <w:rPr>
          <w:b/>
        </w:rPr>
        <w:t xml:space="preserve">Tulos</w:t>
      </w:r>
    </w:p>
    <w:p>
      <w:r>
        <w:t xml:space="preserve">Pidätkö jazz-musiikista?</w:t>
      </w:r>
    </w:p>
    <w:p>
      <w:r>
        <w:rPr>
          <w:b/>
        </w:rPr>
        <w:t xml:space="preserve">Esimerkki 4.2545</w:t>
      </w:r>
    </w:p>
    <w:p>
      <w:r>
        <w:t xml:space="preserve">Olet ensimmäinen tapaamani naapuri.</w:t>
      </w:r>
    </w:p>
    <w:p>
      <w:r>
        <w:rPr>
          <w:b/>
        </w:rPr>
        <w:t xml:space="preserve">Tulos</w:t>
      </w:r>
    </w:p>
    <w:p>
      <w:r>
        <w:t xml:space="preserve">Oletko tavannut muut naapurit?</w:t>
      </w:r>
    </w:p>
    <w:p>
      <w:r>
        <w:rPr>
          <w:b/>
        </w:rPr>
        <w:t xml:space="preserve">Esimerkki 4.2546</w:t>
      </w:r>
    </w:p>
    <w:p>
      <w:r>
        <w:t xml:space="preserve">Vanhempani ovat eroamassa.</w:t>
      </w:r>
    </w:p>
    <w:p>
      <w:r>
        <w:rPr>
          <w:b/>
        </w:rPr>
        <w:t xml:space="preserve">Tulos</w:t>
      </w:r>
    </w:p>
    <w:p>
      <w:r>
        <w:t xml:space="preserve">Onko perheesi kunnossa?</w:t>
      </w:r>
    </w:p>
    <w:p>
      <w:r>
        <w:rPr>
          <w:b/>
        </w:rPr>
        <w:t xml:space="preserve">Esimerkki 4.2547</w:t>
      </w:r>
    </w:p>
    <w:p>
      <w:r>
        <w:t xml:space="preserve">Tuon pentuni sinne koko ajan.</w:t>
      </w:r>
    </w:p>
    <w:p>
      <w:r>
        <w:rPr>
          <w:b/>
        </w:rPr>
        <w:t xml:space="preserve">Tulos</w:t>
      </w:r>
    </w:p>
    <w:p>
      <w:r>
        <w:t xml:space="preserve">Oletko käynyt paikallisessa puistossa?</w:t>
      </w:r>
    </w:p>
    <w:p>
      <w:r>
        <w:rPr>
          <w:b/>
        </w:rPr>
        <w:t xml:space="preserve">Esimerkki 4.2548</w:t>
      </w:r>
    </w:p>
    <w:p>
      <w:r>
        <w:t xml:space="preserve">Katson mieluummin elokuvia.</w:t>
      </w:r>
    </w:p>
    <w:p>
      <w:r>
        <w:rPr>
          <w:b/>
        </w:rPr>
        <w:t xml:space="preserve">Tulos</w:t>
      </w:r>
    </w:p>
    <w:p>
      <w:r>
        <w:t xml:space="preserve">Oletko innokas lukija?</w:t>
      </w:r>
    </w:p>
    <w:p>
      <w:r>
        <w:rPr>
          <w:b/>
        </w:rPr>
        <w:t xml:space="preserve">Esimerkki 4.2549</w:t>
      </w:r>
    </w:p>
    <w:p>
      <w:r>
        <w:t xml:space="preserve">Nautin taiteellisuudesta</w:t>
      </w:r>
    </w:p>
    <w:p>
      <w:r>
        <w:rPr>
          <w:b/>
        </w:rPr>
        <w:t xml:space="preserve">Tulos</w:t>
      </w:r>
    </w:p>
    <w:p>
      <w:r>
        <w:t xml:space="preserve">Pidätkö luovuudesta?</w:t>
      </w:r>
    </w:p>
    <w:p>
      <w:r>
        <w:rPr>
          <w:b/>
        </w:rPr>
        <w:t xml:space="preserve">Esimerkki 4.2550</w:t>
      </w:r>
    </w:p>
    <w:p>
      <w:r>
        <w:t xml:space="preserve">Koskeeko se öljyä?</w:t>
      </w:r>
    </w:p>
    <w:p>
      <w:r>
        <w:rPr>
          <w:b/>
        </w:rPr>
        <w:t xml:space="preserve">Tulos</w:t>
      </w:r>
    </w:p>
    <w:p>
      <w:r>
        <w:t xml:space="preserve">Oletko jo lukenut 50 Shades -trilogian?</w:t>
      </w:r>
    </w:p>
    <w:p>
      <w:r>
        <w:rPr>
          <w:b/>
        </w:rPr>
        <w:t xml:space="preserve">Esimerkki 4.2551</w:t>
      </w:r>
    </w:p>
    <w:p>
      <w:r>
        <w:t xml:space="preserve">Otan taksin.</w:t>
      </w:r>
    </w:p>
    <w:p>
      <w:r>
        <w:rPr>
          <w:b/>
        </w:rPr>
        <w:t xml:space="preserve">Tulos</w:t>
      </w:r>
    </w:p>
    <w:p>
      <w:r>
        <w:t xml:space="preserve">Ajatko sinä?</w:t>
      </w:r>
    </w:p>
    <w:p>
      <w:r>
        <w:rPr>
          <w:b/>
        </w:rPr>
        <w:t xml:space="preserve">Esimerkki 4.2552</w:t>
      </w:r>
    </w:p>
    <w:p>
      <w:r>
        <w:t xml:space="preserve">Hauskuus on sen arvoista.</w:t>
      </w:r>
    </w:p>
    <w:p>
      <w:r>
        <w:rPr>
          <w:b/>
        </w:rPr>
        <w:t xml:space="preserve">Tulos</w:t>
      </w:r>
    </w:p>
    <w:p>
      <w:r>
        <w:t xml:space="preserve">Kannattaako sinun mielestäsi elokuvissa käyminen maksaa?</w:t>
      </w:r>
    </w:p>
    <w:p>
      <w:r>
        <w:rPr>
          <w:b/>
        </w:rPr>
        <w:t xml:space="preserve">Esimerkki 4.2553</w:t>
      </w:r>
    </w:p>
    <w:p>
      <w:r>
        <w:t xml:space="preserve">On vaikea tulla toimeen.</w:t>
      </w:r>
    </w:p>
    <w:p>
      <w:r>
        <w:rPr>
          <w:b/>
        </w:rPr>
        <w:t xml:space="preserve">Tulos</w:t>
      </w:r>
    </w:p>
    <w:p>
      <w:r>
        <w:t xml:space="preserve">Oletko huolissasi kustannuksista?</w:t>
      </w:r>
    </w:p>
    <w:p>
      <w:r>
        <w:rPr>
          <w:b/>
        </w:rPr>
        <w:t xml:space="preserve">Esimerkki 4.2554</w:t>
      </w:r>
    </w:p>
    <w:p>
      <w:r>
        <w:t xml:space="preserve">Pärjään kyllä.</w:t>
      </w:r>
    </w:p>
    <w:p>
      <w:r>
        <w:rPr>
          <w:b/>
        </w:rPr>
        <w:t xml:space="preserve">Tulos</w:t>
      </w:r>
    </w:p>
    <w:p>
      <w:r>
        <w:t xml:space="preserve">Rakastatko nopeaa elämää?</w:t>
      </w:r>
    </w:p>
    <w:p>
      <w:r>
        <w:rPr>
          <w:b/>
        </w:rPr>
        <w:t xml:space="preserve">Esimerkki 4.2555</w:t>
      </w:r>
    </w:p>
    <w:p>
      <w:r>
        <w:t xml:space="preserve">Menin naimisiin pari viikkoa sitten.</w:t>
      </w:r>
    </w:p>
    <w:p>
      <w:r>
        <w:rPr>
          <w:b/>
        </w:rPr>
        <w:t xml:space="preserve">Tulos</w:t>
      </w:r>
    </w:p>
    <w:p>
      <w:r>
        <w:t xml:space="preserve">Oletko naimisissa?</w:t>
      </w:r>
    </w:p>
    <w:p>
      <w:r>
        <w:rPr>
          <w:b/>
        </w:rPr>
        <w:t xml:space="preserve">Esimerkki 4.2556</w:t>
      </w:r>
    </w:p>
    <w:p>
      <w:r>
        <w:t xml:space="preserve">En koskaan liiku.</w:t>
      </w:r>
    </w:p>
    <w:p>
      <w:r>
        <w:rPr>
          <w:b/>
        </w:rPr>
        <w:t xml:space="preserve">Tulos</w:t>
      </w:r>
    </w:p>
    <w:p>
      <w:r>
        <w:t xml:space="preserve">Asutko yhä sillä alueella?</w:t>
      </w:r>
    </w:p>
    <w:p>
      <w:r>
        <w:rPr>
          <w:b/>
        </w:rPr>
        <w:t xml:space="preserve">Esimerkki 4.2557</w:t>
      </w:r>
    </w:p>
    <w:p>
      <w:r>
        <w:t xml:space="preserve">Kävin kouluaikana lähetysmatkalla Argentiinassa.</w:t>
      </w:r>
    </w:p>
    <w:p>
      <w:r>
        <w:rPr>
          <w:b/>
        </w:rPr>
        <w:t xml:space="preserve">Tulos</w:t>
      </w:r>
    </w:p>
    <w:p>
      <w:r>
        <w:t xml:space="preserve">Oletko käynyt Etelä-Amerikassa?</w:t>
      </w:r>
    </w:p>
    <w:p>
      <w:r>
        <w:rPr>
          <w:b/>
        </w:rPr>
        <w:t xml:space="preserve">Esimerkki 4.2558</w:t>
      </w:r>
    </w:p>
    <w:p>
      <w:r>
        <w:t xml:space="preserve">Ne ällöttävät minua.</w:t>
      </w:r>
    </w:p>
    <w:p>
      <w:r>
        <w:rPr>
          <w:b/>
        </w:rPr>
        <w:t xml:space="preserve">Tulos</w:t>
      </w:r>
    </w:p>
    <w:p>
      <w:r>
        <w:t xml:space="preserve">Pidätkö psykologisista trillereistä?</w:t>
      </w:r>
    </w:p>
    <w:p>
      <w:r>
        <w:rPr>
          <w:b/>
        </w:rPr>
        <w:t xml:space="preserve">Esimerkki 4.2559</w:t>
      </w:r>
    </w:p>
    <w:p>
      <w:r>
        <w:t xml:space="preserve">En ole koira, Stan.</w:t>
      </w:r>
    </w:p>
    <w:p>
      <w:r>
        <w:rPr>
          <w:b/>
        </w:rPr>
        <w:t xml:space="preserve">Tulos</w:t>
      </w:r>
    </w:p>
    <w:p>
      <w:r>
        <w:t xml:space="preserve">Haluaisitko mennä ulos?</w:t>
      </w:r>
    </w:p>
    <w:p>
      <w:r>
        <w:rPr>
          <w:b/>
        </w:rPr>
        <w:t xml:space="preserve">Esimerkki 4.2560</w:t>
      </w:r>
    </w:p>
    <w:p>
      <w:r>
        <w:t xml:space="preserve">En silti pidä niistä.</w:t>
      </w:r>
    </w:p>
    <w:p>
      <w:r>
        <w:rPr>
          <w:b/>
        </w:rPr>
        <w:t xml:space="preserve">Tulos</w:t>
      </w:r>
    </w:p>
    <w:p>
      <w:r>
        <w:t xml:space="preserve">Oletko nyt tyytyväinen työtovereihisi?</w:t>
      </w:r>
    </w:p>
    <w:p>
      <w:r>
        <w:rPr>
          <w:b/>
        </w:rPr>
        <w:t xml:space="preserve">Esimerkki 4.2561</w:t>
      </w:r>
    </w:p>
    <w:p>
      <w:r>
        <w:t xml:space="preserve">Kreikassa syöminen oli parasta ruokaa, mitä olen koskaan syönyt.</w:t>
      </w:r>
    </w:p>
    <w:p>
      <w:r>
        <w:rPr>
          <w:b/>
        </w:rPr>
        <w:t xml:space="preserve">Tulos</w:t>
      </w:r>
    </w:p>
    <w:p>
      <w:r>
        <w:t xml:space="preserve">Söisitkö Välimeren ruokaa?</w:t>
      </w:r>
    </w:p>
    <w:p>
      <w:r>
        <w:rPr>
          <w:b/>
        </w:rPr>
        <w:t xml:space="preserve">Esimerkki 4.2562</w:t>
      </w:r>
    </w:p>
    <w:p>
      <w:r>
        <w:t xml:space="preserve">Se oli tapahtumarikas.</w:t>
      </w:r>
    </w:p>
    <w:p>
      <w:r>
        <w:rPr>
          <w:b/>
        </w:rPr>
        <w:t xml:space="preserve">Tulos</w:t>
      </w:r>
    </w:p>
    <w:p>
      <w:r>
        <w:t xml:space="preserve">Oliko matkasi ok?</w:t>
      </w:r>
    </w:p>
    <w:p>
      <w:r>
        <w:rPr>
          <w:b/>
        </w:rPr>
        <w:t xml:space="preserve">Tulos</w:t>
      </w:r>
    </w:p>
    <w:p>
      <w:r>
        <w:t xml:space="preserve">Oliko matkanne hyvä?</w:t>
      </w:r>
    </w:p>
    <w:p>
      <w:r>
        <w:rPr>
          <w:b/>
        </w:rPr>
        <w:t xml:space="preserve">Esimerkki 4.2563</w:t>
      </w:r>
    </w:p>
    <w:p>
      <w:r>
        <w:t xml:space="preserve">Aivan kadun varrella.</w:t>
      </w:r>
    </w:p>
    <w:p>
      <w:r>
        <w:rPr>
          <w:b/>
        </w:rPr>
        <w:t xml:space="preserve">Tulos</w:t>
      </w:r>
    </w:p>
    <w:p>
      <w:r>
        <w:t xml:space="preserve">Oletko kotoisin täältä?</w:t>
      </w:r>
    </w:p>
    <w:p>
      <w:r>
        <w:rPr>
          <w:b/>
        </w:rPr>
        <w:t xml:space="preserve">Tulos</w:t>
      </w:r>
    </w:p>
    <w:p>
      <w:r>
        <w:t xml:space="preserve">Asuvatko vanhempasi kaupungissa?</w:t>
      </w:r>
    </w:p>
    <w:p>
      <w:r>
        <w:rPr>
          <w:b/>
        </w:rPr>
        <w:t xml:space="preserve">Esimerkki 4.2564</w:t>
      </w:r>
    </w:p>
    <w:p>
      <w:r>
        <w:t xml:space="preserve">Kasvoin eri kaupunginosassa.</w:t>
      </w:r>
    </w:p>
    <w:p>
      <w:r>
        <w:rPr>
          <w:b/>
        </w:rPr>
        <w:t xml:space="preserve">Tulos</w:t>
      </w:r>
    </w:p>
    <w:p>
      <w:r>
        <w:t xml:space="preserve">Kasvoitko tällä alueella?</w:t>
      </w:r>
    </w:p>
    <w:p>
      <w:r>
        <w:rPr>
          <w:b/>
        </w:rPr>
        <w:t xml:space="preserve">Esimerkki 4.2565</w:t>
      </w:r>
    </w:p>
    <w:p>
      <w:r>
        <w:t xml:space="preserve">Kun minulla on siihen varaa.</w:t>
      </w:r>
    </w:p>
    <w:p>
      <w:r>
        <w:rPr>
          <w:b/>
        </w:rPr>
        <w:t xml:space="preserve">Tulos</w:t>
      </w:r>
    </w:p>
    <w:p>
      <w:r>
        <w:t xml:space="preserve">Pidätkö elokuvissa käymisestä?</w:t>
      </w:r>
    </w:p>
    <w:p>
      <w:r>
        <w:rPr>
          <w:b/>
        </w:rPr>
        <w:t xml:space="preserve">Esimerkki 4.2566</w:t>
      </w:r>
    </w:p>
    <w:p>
      <w:r>
        <w:t xml:space="preserve">Ne eivät ole minun tyyliäni.</w:t>
      </w:r>
    </w:p>
    <w:p>
      <w:r>
        <w:rPr>
          <w:b/>
        </w:rPr>
        <w:t xml:space="preserve">Tulos</w:t>
      </w:r>
    </w:p>
    <w:p>
      <w:r>
        <w:t xml:space="preserve">Pidätkö jazzkonserteista?</w:t>
      </w:r>
    </w:p>
    <w:p>
      <w:r>
        <w:rPr>
          <w:b/>
        </w:rPr>
        <w:t xml:space="preserve">Esimerkki 4.2567</w:t>
      </w:r>
    </w:p>
    <w:p>
      <w:r>
        <w:t xml:space="preserve">Tiede on todella mielenkiintoista.</w:t>
      </w:r>
    </w:p>
    <w:p>
      <w:r>
        <w:rPr>
          <w:b/>
        </w:rPr>
        <w:t xml:space="preserve">Tulos</w:t>
      </w:r>
    </w:p>
    <w:p>
      <w:r>
        <w:t xml:space="preserve">Luetko tieteentyyppisiä kirjoja?</w:t>
      </w:r>
    </w:p>
    <w:p>
      <w:r>
        <w:rPr>
          <w:b/>
        </w:rPr>
        <w:t xml:space="preserve">Esimerkki 4.2568</w:t>
      </w:r>
    </w:p>
    <w:p>
      <w:r>
        <w:t xml:space="preserve">Los Angelesissa.</w:t>
      </w:r>
    </w:p>
    <w:p>
      <w:r>
        <w:rPr>
          <w:b/>
        </w:rPr>
        <w:t xml:space="preserve">Tulos</w:t>
      </w:r>
    </w:p>
    <w:p>
      <w:r>
        <w:t xml:space="preserve">Missä työskentelet?</w:t>
      </w:r>
    </w:p>
    <w:p>
      <w:r>
        <w:rPr>
          <w:b/>
        </w:rPr>
        <w:t xml:space="preserve">Esimerkki 4.2569</w:t>
      </w:r>
    </w:p>
    <w:p>
      <w:r>
        <w:t xml:space="preserve">Menisin mielelläni kanssasi ravintolaan.</w:t>
      </w:r>
    </w:p>
    <w:p>
      <w:r>
        <w:rPr>
          <w:b/>
        </w:rPr>
        <w:t xml:space="preserve">Tulos</w:t>
      </w:r>
    </w:p>
    <w:p>
      <w:r>
        <w:t xml:space="preserve">Haluatko käydä syömässä?</w:t>
      </w:r>
    </w:p>
    <w:p>
      <w:r>
        <w:rPr>
          <w:b/>
        </w:rPr>
        <w:t xml:space="preserve">Esimerkki 4.2570</w:t>
      </w:r>
    </w:p>
    <w:p>
      <w:r>
        <w:t xml:space="preserve">Siinä on ylä- ja alamäkiä, mutta olen tyytyväinen.</w:t>
      </w:r>
    </w:p>
    <w:p>
      <w:r>
        <w:rPr>
          <w:b/>
        </w:rPr>
        <w:t xml:space="preserve">Tulos</w:t>
      </w:r>
    </w:p>
    <w:p>
      <w:r>
        <w:t xml:space="preserve">Oletko tyytyväinen elämääsi?</w:t>
      </w:r>
    </w:p>
    <w:p>
      <w:r>
        <w:rPr>
          <w:b/>
        </w:rPr>
        <w:t xml:space="preserve">Esimerkki 4.2571</w:t>
      </w:r>
    </w:p>
    <w:p>
      <w:r>
        <w:t xml:space="preserve">Menen drinkille kumppanini kanssa.</w:t>
      </w:r>
    </w:p>
    <w:p>
      <w:r>
        <w:rPr>
          <w:b/>
        </w:rPr>
        <w:t xml:space="preserve">Tulos</w:t>
      </w:r>
    </w:p>
    <w:p>
      <w:r>
        <w:t xml:space="preserve">Haluaisitko lähteä drinkille?</w:t>
      </w:r>
    </w:p>
    <w:p>
      <w:r>
        <w:rPr>
          <w:b/>
        </w:rPr>
        <w:t xml:space="preserve">Esimerkki 4.2572</w:t>
      </w:r>
    </w:p>
    <w:p>
      <w:r>
        <w:t xml:space="preserve">Syön usein voileipiä lounaaksi.</w:t>
      </w:r>
    </w:p>
    <w:p>
      <w:r>
        <w:rPr>
          <w:b/>
        </w:rPr>
        <w:t xml:space="preserve">Tulos</w:t>
      </w:r>
    </w:p>
    <w:p>
      <w:r>
        <w:t xml:space="preserve">Pidätkö voileivästä?</w:t>
      </w:r>
    </w:p>
    <w:p>
      <w:r>
        <w:rPr>
          <w:b/>
        </w:rPr>
        <w:t xml:space="preserve">Esimerkki 4.2573</w:t>
      </w:r>
    </w:p>
    <w:p>
      <w:r>
        <w:t xml:space="preserve">Minulla on vain pyörä.</w:t>
      </w:r>
    </w:p>
    <w:p>
      <w:r>
        <w:rPr>
          <w:b/>
        </w:rPr>
        <w:t xml:space="preserve">Tulos</w:t>
      </w:r>
    </w:p>
    <w:p>
      <w:r>
        <w:t xml:space="preserve">Onko sinulla auto?</w:t>
      </w:r>
    </w:p>
    <w:p>
      <w:r>
        <w:rPr>
          <w:b/>
        </w:rPr>
        <w:t xml:space="preserve">Esimerkki 4.2574</w:t>
      </w:r>
    </w:p>
    <w:p>
      <w:r>
        <w:t xml:space="preserve">Olen töissä lähiössä.</w:t>
      </w:r>
    </w:p>
    <w:p>
      <w:r>
        <w:rPr>
          <w:b/>
        </w:rPr>
        <w:t xml:space="preserve">Tulos</w:t>
      </w:r>
    </w:p>
    <w:p>
      <w:r>
        <w:t xml:space="preserve">Oletko töissä kaupungissa?</w:t>
      </w:r>
    </w:p>
    <w:p>
      <w:r>
        <w:rPr>
          <w:b/>
        </w:rPr>
        <w:t xml:space="preserve">Esimerkki 4.2575</w:t>
      </w:r>
    </w:p>
    <w:p>
      <w:r>
        <w:t xml:space="preserve">Vain edullisissa paikoissa.</w:t>
      </w:r>
    </w:p>
    <w:p>
      <w:r>
        <w:rPr>
          <w:b/>
        </w:rPr>
        <w:t xml:space="preserve">Tulos</w:t>
      </w:r>
    </w:p>
    <w:p>
      <w:r>
        <w:t xml:space="preserve">Pidätkö ulkona syömisestä?</w:t>
      </w:r>
    </w:p>
    <w:p>
      <w:r>
        <w:rPr>
          <w:b/>
        </w:rPr>
        <w:t xml:space="preserve">Esimerkki 4.2576</w:t>
      </w:r>
    </w:p>
    <w:p>
      <w:r>
        <w:t xml:space="preserve">Se helpottaisi asioita huomattavasti.</w:t>
      </w:r>
    </w:p>
    <w:p>
      <w:r>
        <w:rPr>
          <w:b/>
        </w:rPr>
        <w:t xml:space="preserve">Tulos</w:t>
      </w:r>
    </w:p>
    <w:p>
      <w:r>
        <w:t xml:space="preserve">Haluaisitko ottaa vara-avaimen kotiini?</w:t>
      </w:r>
    </w:p>
    <w:p>
      <w:r>
        <w:rPr>
          <w:b/>
        </w:rPr>
        <w:t xml:space="preserve">Esimerkki 4.2577</w:t>
      </w:r>
    </w:p>
    <w:p>
      <w:r>
        <w:t xml:space="preserve">Lohi on lempiruokaani.</w:t>
      </w:r>
    </w:p>
    <w:p>
      <w:r>
        <w:rPr>
          <w:b/>
        </w:rPr>
        <w:t xml:space="preserve">Tulos</w:t>
      </w:r>
    </w:p>
    <w:p>
      <w:r>
        <w:t xml:space="preserve">Söisitkö sinä kalaa?</w:t>
      </w:r>
    </w:p>
    <w:p>
      <w:r>
        <w:rPr>
          <w:b/>
        </w:rPr>
        <w:t xml:space="preserve">Esimerkki 4.2578</w:t>
      </w:r>
    </w:p>
    <w:p>
      <w:r>
        <w:t xml:space="preserve">Emme saaneet kovin paljon aikaan.</w:t>
      </w:r>
    </w:p>
    <w:p>
      <w:r>
        <w:rPr>
          <w:b/>
        </w:rPr>
        <w:t xml:space="preserve">Tulos</w:t>
      </w:r>
    </w:p>
    <w:p>
      <w:r>
        <w:t xml:space="preserve">Oliko teillä tuottava viikko?</w:t>
      </w:r>
    </w:p>
    <w:p>
      <w:r>
        <w:rPr>
          <w:b/>
        </w:rPr>
        <w:t xml:space="preserve">Esimerkki 4.2579</w:t>
      </w:r>
    </w:p>
    <w:p>
      <w:r>
        <w:t xml:space="preserve">Haluaisin vaihtaa kuulumisia.</w:t>
      </w:r>
    </w:p>
    <w:p>
      <w:r>
        <w:rPr>
          <w:b/>
        </w:rPr>
        <w:t xml:space="preserve">Tulos</w:t>
      </w:r>
    </w:p>
    <w:p>
      <w:r>
        <w:t xml:space="preserve">Mennäänkö myöhemmin drinkille?</w:t>
      </w:r>
    </w:p>
    <w:p>
      <w:r>
        <w:rPr>
          <w:b/>
        </w:rPr>
        <w:t xml:space="preserve">Esimerkki 4.2580</w:t>
      </w:r>
    </w:p>
    <w:p>
      <w:r>
        <w:t xml:space="preserve">Treenaan kotona.</w:t>
      </w:r>
    </w:p>
    <w:p>
      <w:r>
        <w:rPr>
          <w:b/>
        </w:rPr>
        <w:t xml:space="preserve">Tulos</w:t>
      </w:r>
    </w:p>
    <w:p>
      <w:r>
        <w:t xml:space="preserve">Onko sinulla jäsenyys kuntosalilla?</w:t>
      </w:r>
    </w:p>
    <w:p>
      <w:r>
        <w:rPr>
          <w:b/>
        </w:rPr>
        <w:t xml:space="preserve">Esimerkki 4.2581</w:t>
      </w:r>
    </w:p>
    <w:p>
      <w:r>
        <w:t xml:space="preserve">Se on todella tylsää.</w:t>
      </w:r>
    </w:p>
    <w:p>
      <w:r>
        <w:rPr>
          <w:b/>
        </w:rPr>
        <w:t xml:space="preserve">Tulos</w:t>
      </w:r>
    </w:p>
    <w:p>
      <w:r>
        <w:t xml:space="preserve">Nautitko toimistotyöskentelystä?</w:t>
      </w:r>
    </w:p>
    <w:p>
      <w:r>
        <w:rPr>
          <w:b/>
        </w:rPr>
        <w:t xml:space="preserve">Esimerkki 4.2582</w:t>
      </w:r>
    </w:p>
    <w:p>
      <w:r>
        <w:t xml:space="preserve">Syön lihaa.</w:t>
      </w:r>
    </w:p>
    <w:p>
      <w:r>
        <w:rPr>
          <w:b/>
        </w:rPr>
        <w:t xml:space="preserve">Tulos</w:t>
      </w:r>
    </w:p>
    <w:p>
      <w:r>
        <w:t xml:space="preserve">Oletko kasvissyöjä?</w:t>
      </w:r>
    </w:p>
    <w:p>
      <w:r>
        <w:rPr>
          <w:b/>
        </w:rPr>
        <w:t xml:space="preserve">Esimerkki 4.2583</w:t>
      </w:r>
    </w:p>
    <w:p>
      <w:r>
        <w:t xml:space="preserve">Jäin kaupunkiin</w:t>
      </w:r>
    </w:p>
    <w:p>
      <w:r>
        <w:rPr>
          <w:b/>
        </w:rPr>
        <w:t xml:space="preserve">Tulos</w:t>
      </w:r>
    </w:p>
    <w:p>
      <w:r>
        <w:t xml:space="preserve">Opiskelitko ulkomailla?</w:t>
      </w:r>
    </w:p>
    <w:p>
      <w:r>
        <w:rPr>
          <w:b/>
        </w:rPr>
        <w:t xml:space="preserve">Esimerkki 4.2584</w:t>
      </w:r>
    </w:p>
    <w:p>
      <w:r>
        <w:t xml:space="preserve">En pidä nauramisesta.</w:t>
      </w:r>
    </w:p>
    <w:p>
      <w:r>
        <w:rPr>
          <w:b/>
        </w:rPr>
        <w:t xml:space="preserve">Tulos</w:t>
      </w:r>
    </w:p>
    <w:p>
      <w:r>
        <w:t xml:space="preserve">Oletko koskaan kokeillut mitään humoristista?</w:t>
      </w:r>
    </w:p>
    <w:p>
      <w:r>
        <w:rPr>
          <w:b/>
        </w:rPr>
        <w:t xml:space="preserve">Esimerkki 4.2585</w:t>
      </w:r>
    </w:p>
    <w:p>
      <w:r>
        <w:t xml:space="preserve">Metsästän edelleen.</w:t>
      </w:r>
    </w:p>
    <w:p>
      <w:r>
        <w:rPr>
          <w:b/>
        </w:rPr>
        <w:t xml:space="preserve">Tulos</w:t>
      </w:r>
    </w:p>
    <w:p>
      <w:r>
        <w:t xml:space="preserve">Oletko jo löytänyt työpaikan?</w:t>
      </w:r>
    </w:p>
    <w:p>
      <w:r>
        <w:rPr>
          <w:b/>
        </w:rPr>
        <w:t xml:space="preserve">Esimerkki 4.2586</w:t>
      </w:r>
    </w:p>
    <w:p>
      <w:r>
        <w:t xml:space="preserve">Olin voittaja Monopolissa.</w:t>
      </w:r>
    </w:p>
    <w:p>
      <w:r>
        <w:rPr>
          <w:b/>
        </w:rPr>
        <w:t xml:space="preserve">Tulos</w:t>
      </w:r>
    </w:p>
    <w:p>
      <w:r>
        <w:t xml:space="preserve">Piditkö lautapelien pelaamisesta lapsena?</w:t>
      </w:r>
    </w:p>
    <w:p>
      <w:r>
        <w:rPr>
          <w:b/>
        </w:rPr>
        <w:t xml:space="preserve">Esimerkki 4.2587</w:t>
      </w:r>
    </w:p>
    <w:p>
      <w:r>
        <w:t xml:space="preserve">Työssäni kaikki pysyvät omissa oloissaan, joten se on mukavaa.</w:t>
      </w:r>
    </w:p>
    <w:p>
      <w:r>
        <w:rPr>
          <w:b/>
        </w:rPr>
        <w:t xml:space="preserve">Tulos</w:t>
      </w:r>
    </w:p>
    <w:p>
      <w:r>
        <w:t xml:space="preserve">Tuletko toimeen kollegojesi kanssa?</w:t>
      </w:r>
    </w:p>
    <w:p>
      <w:r>
        <w:rPr>
          <w:b/>
        </w:rPr>
        <w:t xml:space="preserve">Esimerkki 4.2588</w:t>
      </w:r>
    </w:p>
    <w:p>
      <w:r>
        <w:t xml:space="preserve">Siskoni majoittaa minut.</w:t>
      </w:r>
    </w:p>
    <w:p>
      <w:r>
        <w:rPr>
          <w:b/>
        </w:rPr>
        <w:t xml:space="preserve">Tulos</w:t>
      </w:r>
    </w:p>
    <w:p>
      <w:r>
        <w:t xml:space="preserve">Asutko hotellissa?</w:t>
      </w:r>
    </w:p>
    <w:p>
      <w:r>
        <w:rPr>
          <w:b/>
        </w:rPr>
        <w:t xml:space="preserve">Esimerkki 4.2589</w:t>
      </w:r>
    </w:p>
    <w:p>
      <w:r>
        <w:t xml:space="preserve">Työskentelen asiakkaiden kanssa säännöllisesti.</w:t>
      </w:r>
    </w:p>
    <w:p>
      <w:r>
        <w:rPr>
          <w:b/>
        </w:rPr>
        <w:t xml:space="preserve">Tulos</w:t>
      </w:r>
    </w:p>
    <w:p>
      <w:r>
        <w:t xml:space="preserve">Onko sinulla kokemusta asiakassuhteista?</w:t>
      </w:r>
    </w:p>
    <w:p>
      <w:r>
        <w:rPr>
          <w:b/>
        </w:rPr>
        <w:t xml:space="preserve">Esimerkki 4.2590</w:t>
      </w:r>
    </w:p>
    <w:p>
      <w:r>
        <w:t xml:space="preserve">Kävelen mieluummin paikasta toiseen.</w:t>
      </w:r>
    </w:p>
    <w:p>
      <w:r>
        <w:rPr>
          <w:b/>
        </w:rPr>
        <w:t xml:space="preserve">Tulos</w:t>
      </w:r>
    </w:p>
    <w:p>
      <w:r>
        <w:t xml:space="preserve">Voisitko mennä metrolla?</w:t>
      </w:r>
    </w:p>
    <w:p>
      <w:r>
        <w:rPr>
          <w:b/>
        </w:rPr>
        <w:t xml:space="preserve">Esimerkki 4.2591</w:t>
      </w:r>
    </w:p>
    <w:p>
      <w:r>
        <w:t xml:space="preserve">Siitä on pitkä aika</w:t>
      </w:r>
    </w:p>
    <w:p>
      <w:r>
        <w:rPr>
          <w:b/>
        </w:rPr>
        <w:t xml:space="preserve">Tulos</w:t>
      </w:r>
    </w:p>
    <w:p>
      <w:r>
        <w:t xml:space="preserve">Oletko harkinnut tätä jo jonkin aikaa?</w:t>
      </w:r>
    </w:p>
    <w:p>
      <w:r>
        <w:rPr>
          <w:b/>
        </w:rPr>
        <w:t xml:space="preserve">Esimerkki 4.2592</w:t>
      </w:r>
    </w:p>
    <w:p>
      <w:r>
        <w:t xml:space="preserve">Meloimme siellä eilen.</w:t>
      </w:r>
    </w:p>
    <w:p>
      <w:r>
        <w:rPr>
          <w:b/>
        </w:rPr>
        <w:t xml:space="preserve">Tulos</w:t>
      </w:r>
    </w:p>
    <w:p>
      <w:r>
        <w:t xml:space="preserve">Oletko jo käynyt Lake Travisissa?</w:t>
      </w:r>
    </w:p>
    <w:p>
      <w:r>
        <w:rPr>
          <w:b/>
        </w:rPr>
        <w:t xml:space="preserve">Esimerkki 4.2593</w:t>
      </w:r>
    </w:p>
    <w:p>
      <w:r>
        <w:t xml:space="preserve">Onneksi kuulun niihin ihmisiin, joille korianteri ei maistu saippualta.</w:t>
      </w:r>
    </w:p>
    <w:p>
      <w:r>
        <w:rPr>
          <w:b/>
        </w:rPr>
        <w:t xml:space="preserve">Tulos</w:t>
      </w:r>
    </w:p>
    <w:p>
      <w:r>
        <w:t xml:space="preserve">Pidätkö thaimaalaisesta ruoasta?</w:t>
      </w:r>
    </w:p>
    <w:p>
      <w:r>
        <w:rPr>
          <w:b/>
        </w:rPr>
        <w:t xml:space="preserve">Esimerkki 4.2594</w:t>
      </w:r>
    </w:p>
    <w:p>
      <w:r>
        <w:t xml:space="preserve">Minulla ei ole aavistustakaan.</w:t>
      </w:r>
    </w:p>
    <w:p>
      <w:r>
        <w:rPr>
          <w:b/>
        </w:rPr>
        <w:t xml:space="preserve">Tulos</w:t>
      </w:r>
    </w:p>
    <w:p>
      <w:r>
        <w:t xml:space="preserve">Oletko kuullut paikallisista ravintoloista?</w:t>
      </w:r>
    </w:p>
    <w:p>
      <w:r>
        <w:rPr>
          <w:b/>
        </w:rPr>
        <w:t xml:space="preserve">Esimerkki 4.2595</w:t>
      </w:r>
    </w:p>
    <w:p>
      <w:r>
        <w:t xml:space="preserve">Viime aikoina olen todella pitänyt säkkipilleistä.</w:t>
      </w:r>
    </w:p>
    <w:p>
      <w:r>
        <w:rPr>
          <w:b/>
        </w:rPr>
        <w:t xml:space="preserve">Tulos</w:t>
      </w:r>
    </w:p>
    <w:p>
      <w:r>
        <w:t xml:space="preserve">Onko sinulla suosikkisoitin?</w:t>
      </w:r>
    </w:p>
    <w:p>
      <w:r>
        <w:rPr>
          <w:b/>
        </w:rPr>
        <w:t xml:space="preserve">Esimerkki 4.2596</w:t>
      </w:r>
    </w:p>
    <w:p>
      <w:r>
        <w:t xml:space="preserve">Minulla on laaja Star Trek -kokoelma.</w:t>
      </w:r>
    </w:p>
    <w:p>
      <w:r>
        <w:rPr>
          <w:b/>
        </w:rPr>
        <w:t xml:space="preserve">Tulos</w:t>
      </w:r>
    </w:p>
    <w:p>
      <w:r>
        <w:t xml:space="preserve">Pidätkö scifi-kirjoista?</w:t>
      </w:r>
    </w:p>
    <w:p>
      <w:r>
        <w:rPr>
          <w:b/>
        </w:rPr>
        <w:t xml:space="preserve">Esimerkki 4.2597</w:t>
      </w:r>
    </w:p>
    <w:p>
      <w:r>
        <w:t xml:space="preserve">Olen hieman</w:t>
      </w:r>
    </w:p>
    <w:p>
      <w:r>
        <w:rPr>
          <w:b/>
        </w:rPr>
        <w:t xml:space="preserve">Tulos</w:t>
      </w:r>
    </w:p>
    <w:p>
      <w:r>
        <w:t xml:space="preserve">Oletko menossa töihin?</w:t>
      </w:r>
    </w:p>
    <w:p>
      <w:r>
        <w:rPr>
          <w:b/>
        </w:rPr>
        <w:t xml:space="preserve">Esimerkki 4.2598</w:t>
      </w:r>
    </w:p>
    <w:p>
      <w:r>
        <w:t xml:space="preserve">Lähdin vuosia sitten.</w:t>
      </w:r>
    </w:p>
    <w:p>
      <w:r>
        <w:rPr>
          <w:b/>
        </w:rPr>
        <w:t xml:space="preserve">Tulos</w:t>
      </w:r>
    </w:p>
    <w:p>
      <w:r>
        <w:t xml:space="preserve">Pysyittekö samalla alueella?</w:t>
      </w:r>
    </w:p>
    <w:p>
      <w:r>
        <w:rPr>
          <w:b/>
        </w:rPr>
        <w:t xml:space="preserve">Esimerkki 4.2599</w:t>
      </w:r>
    </w:p>
    <w:p>
      <w:r>
        <w:t xml:space="preserve">Minulla on hyvä palkka.</w:t>
      </w:r>
    </w:p>
    <w:p>
      <w:r>
        <w:rPr>
          <w:b/>
        </w:rPr>
        <w:t xml:space="preserve">Tulos</w:t>
      </w:r>
    </w:p>
    <w:p>
      <w:r>
        <w:t xml:space="preserve">Onko palkka hyvä?</w:t>
      </w:r>
    </w:p>
    <w:p>
      <w:r>
        <w:rPr>
          <w:b/>
        </w:rPr>
        <w:t xml:space="preserve">Esimerkki 4.2600</w:t>
      </w:r>
    </w:p>
    <w:p>
      <w:r>
        <w:t xml:space="preserve">Tulen usein.</w:t>
      </w:r>
    </w:p>
    <w:p>
      <w:r>
        <w:rPr>
          <w:b/>
        </w:rPr>
        <w:t xml:space="preserve">Tulos</w:t>
      </w:r>
    </w:p>
    <w:p>
      <w:r>
        <w:t xml:space="preserve">Olethan jo käynyt New Yorkissa?</w:t>
      </w:r>
    </w:p>
    <w:p>
      <w:r>
        <w:rPr>
          <w:b/>
        </w:rPr>
        <w:t xml:space="preserve">Esimerkki 4.2601</w:t>
      </w:r>
    </w:p>
    <w:p>
      <w:r>
        <w:t xml:space="preserve">Työskentelen toimistossa.</w:t>
      </w:r>
    </w:p>
    <w:p>
      <w:r>
        <w:rPr>
          <w:b/>
        </w:rPr>
        <w:t xml:space="preserve">Tulos</w:t>
      </w:r>
    </w:p>
    <w:p>
      <w:r>
        <w:t xml:space="preserve">Onko työsi käsityötä?</w:t>
      </w:r>
    </w:p>
    <w:p>
      <w:r>
        <w:rPr>
          <w:b/>
        </w:rPr>
        <w:t xml:space="preserve">Esimerkki 4.2602</w:t>
      </w:r>
    </w:p>
    <w:p>
      <w:r>
        <w:t xml:space="preserve">En ole puhunut kenenkään kanssa</w:t>
      </w:r>
    </w:p>
    <w:p>
      <w:r>
        <w:rPr>
          <w:b/>
        </w:rPr>
        <w:t xml:space="preserve">Tulos</w:t>
      </w:r>
    </w:p>
    <w:p>
      <w:r>
        <w:t xml:space="preserve">Oletko puhunut kenenkään muun kanssa lapsuudestamme?</w:t>
      </w:r>
    </w:p>
    <w:p>
      <w:r>
        <w:rPr>
          <w:b/>
        </w:rPr>
        <w:t xml:space="preserve">Esimerkki 4.2603</w:t>
      </w:r>
    </w:p>
    <w:p>
      <w:r>
        <w:t xml:space="preserve">Kyse on enemmän tyydytyksen tunteesta kuin rahasta.</w:t>
      </w:r>
    </w:p>
    <w:p>
      <w:r>
        <w:rPr>
          <w:b/>
        </w:rPr>
        <w:t xml:space="preserve">Tulos</w:t>
      </w:r>
    </w:p>
    <w:p>
      <w:r>
        <w:t xml:space="preserve">Oletko huolissasi rahasta?</w:t>
      </w:r>
    </w:p>
    <w:p>
      <w:r>
        <w:rPr>
          <w:b/>
        </w:rPr>
        <w:t xml:space="preserve">Esimerkki 4.2604</w:t>
      </w:r>
    </w:p>
    <w:p>
      <w:r>
        <w:t xml:space="preserve">Työni vaatii paljon matkustamista.</w:t>
      </w:r>
    </w:p>
    <w:p>
      <w:r>
        <w:rPr>
          <w:b/>
        </w:rPr>
        <w:t xml:space="preserve">Tulos</w:t>
      </w:r>
    </w:p>
    <w:p>
      <w:r>
        <w:t xml:space="preserve">Oletko töissä kaupungissa?</w:t>
      </w:r>
    </w:p>
    <w:p>
      <w:r>
        <w:rPr>
          <w:b/>
        </w:rPr>
        <w:t xml:space="preserve">Esimerkki 4.2605</w:t>
      </w:r>
    </w:p>
    <w:p>
      <w:r>
        <w:t xml:space="preserve">En usko.</w:t>
      </w:r>
    </w:p>
    <w:p>
      <w:r>
        <w:rPr>
          <w:b/>
        </w:rPr>
        <w:t xml:space="preserve">Tulos</w:t>
      </w:r>
    </w:p>
    <w:p>
      <w:r>
        <w:t xml:space="preserve">Oletko syönyt phoa?</w:t>
      </w:r>
    </w:p>
    <w:p>
      <w:r>
        <w:rPr>
          <w:b/>
        </w:rPr>
        <w:t xml:space="preserve">Tulos</w:t>
      </w:r>
    </w:p>
    <w:p>
      <w:r>
        <w:t xml:space="preserve">Oletko allerginen jollekin?</w:t>
      </w:r>
    </w:p>
    <w:p>
      <w:r>
        <w:rPr>
          <w:b/>
        </w:rPr>
        <w:t xml:space="preserve">Tulos</w:t>
      </w:r>
    </w:p>
    <w:p>
      <w:r>
        <w:t xml:space="preserve">Aiotko koskaan palata kouluun?</w:t>
      </w:r>
    </w:p>
    <w:p>
      <w:r>
        <w:rPr>
          <w:b/>
        </w:rPr>
        <w:t xml:space="preserve">Esimerkki 4.2606</w:t>
      </w:r>
    </w:p>
    <w:p>
      <w:r>
        <w:t xml:space="preserve">He voivat kaikki hyvin, kiitos</w:t>
      </w:r>
    </w:p>
    <w:p>
      <w:r>
        <w:rPr>
          <w:b/>
        </w:rPr>
        <w:t xml:space="preserve">Tulos</w:t>
      </w:r>
    </w:p>
    <w:p>
      <w:r>
        <w:t xml:space="preserve">Miten perheesi voi?</w:t>
      </w:r>
    </w:p>
    <w:p>
      <w:r>
        <w:rPr>
          <w:b/>
        </w:rPr>
        <w:t xml:space="preserve">Esimerkki 4.2607</w:t>
      </w:r>
    </w:p>
    <w:p>
      <w:r>
        <w:t xml:space="preserve">Riippuu siitä, kuinka pitkä jono on</w:t>
      </w:r>
    </w:p>
    <w:p>
      <w:r>
        <w:rPr>
          <w:b/>
        </w:rPr>
        <w:t xml:space="preserve">Tulos</w:t>
      </w:r>
    </w:p>
    <w:p>
      <w:r>
        <w:t xml:space="preserve">Odotatko jonossa, jos ruoka on hyvää?</w:t>
      </w:r>
    </w:p>
    <w:p>
      <w:r>
        <w:rPr>
          <w:b/>
        </w:rPr>
        <w:t xml:space="preserve">Esimerkki 4.2608</w:t>
      </w:r>
    </w:p>
    <w:p>
      <w:r>
        <w:t xml:space="preserve">Teen toimituksia kerran päivässä.</w:t>
      </w:r>
    </w:p>
    <w:p>
      <w:r>
        <w:rPr>
          <w:b/>
        </w:rPr>
        <w:t xml:space="preserve">Tulos</w:t>
      </w:r>
    </w:p>
    <w:p>
      <w:r>
        <w:t xml:space="preserve">Olitko suurimman osan päivästä sisällä?</w:t>
      </w:r>
    </w:p>
    <w:p>
      <w:r>
        <w:rPr>
          <w:b/>
        </w:rPr>
        <w:t xml:space="preserve">Esimerkki 4.2609</w:t>
      </w:r>
    </w:p>
    <w:p>
      <w:r>
        <w:t xml:space="preserve">Olin vanhalla asuinalueellani</w:t>
      </w:r>
    </w:p>
    <w:p>
      <w:r>
        <w:rPr>
          <w:b/>
        </w:rPr>
        <w:t xml:space="preserve">Tulos</w:t>
      </w:r>
    </w:p>
    <w:p>
      <w:r>
        <w:t xml:space="preserve">Oletko ollut aktiivinen yhteisössä aiemmin?</w:t>
      </w:r>
    </w:p>
    <w:p>
      <w:r>
        <w:rPr>
          <w:b/>
        </w:rPr>
        <w:t xml:space="preserve">Esimerkki 4.2610</w:t>
      </w:r>
    </w:p>
    <w:p>
      <w:r>
        <w:t xml:space="preserve">Meillä on muutama.</w:t>
      </w:r>
    </w:p>
    <w:p>
      <w:r>
        <w:rPr>
          <w:b/>
        </w:rPr>
        <w:t xml:space="preserve">Tulos</w:t>
      </w:r>
    </w:p>
    <w:p>
      <w:r>
        <w:t xml:space="preserve">Onko sinulla jo lapsia?</w:t>
      </w:r>
    </w:p>
    <w:p>
      <w:r>
        <w:rPr>
          <w:b/>
        </w:rPr>
        <w:t xml:space="preserve">Tulos</w:t>
      </w:r>
    </w:p>
    <w:p>
      <w:r>
        <w:t xml:space="preserve">Onko sinulla lapsia?</w:t>
      </w:r>
    </w:p>
    <w:p>
      <w:r>
        <w:rPr>
          <w:b/>
        </w:rPr>
        <w:t xml:space="preserve">Esimerkki 4.2611</w:t>
      </w:r>
    </w:p>
    <w:p>
      <w:r>
        <w:t xml:space="preserve">Minut leikattiin viime kuussa.</w:t>
      </w:r>
    </w:p>
    <w:p>
      <w:r>
        <w:rPr>
          <w:b/>
        </w:rPr>
        <w:t xml:space="preserve">Tulos</w:t>
      </w:r>
    </w:p>
    <w:p>
      <w:r>
        <w:t xml:space="preserve">Oletko ollut terve viime aikoina?</w:t>
      </w:r>
    </w:p>
    <w:p>
      <w:r>
        <w:rPr>
          <w:b/>
        </w:rPr>
        <w:t xml:space="preserve">Esimerkki 4.2612</w:t>
      </w:r>
    </w:p>
    <w:p>
      <w:r>
        <w:t xml:space="preserve">Olen kunnossa, kiitos.</w:t>
      </w:r>
    </w:p>
    <w:p>
      <w:r>
        <w:rPr>
          <w:b/>
        </w:rPr>
        <w:t xml:space="preserve">Tulos</w:t>
      </w:r>
    </w:p>
    <w:p>
      <w:r>
        <w:t xml:space="preserve">Onko sinulla kaikki hyvin?</w:t>
      </w:r>
    </w:p>
    <w:p>
      <w:r>
        <w:rPr>
          <w:b/>
        </w:rPr>
        <w:t xml:space="preserve">Esimerkki 4.2613</w:t>
      </w:r>
    </w:p>
    <w:p>
      <w:r>
        <w:t xml:space="preserve">Lähdin muutama vuosi sitten</w:t>
      </w:r>
    </w:p>
    <w:p>
      <w:r>
        <w:rPr>
          <w:b/>
        </w:rPr>
        <w:t xml:space="preserve">Tulos</w:t>
      </w:r>
    </w:p>
    <w:p>
      <w:r>
        <w:t xml:space="preserve">Oletko yhä töissä Macy'sissä?</w:t>
      </w:r>
    </w:p>
    <w:p>
      <w:r>
        <w:rPr>
          <w:b/>
        </w:rPr>
        <w:t xml:space="preserve">Esimerkki 4.2614</w:t>
      </w:r>
    </w:p>
    <w:p>
      <w:r>
        <w:t xml:space="preserve">Kuulostaa mahtavalta!</w:t>
      </w:r>
    </w:p>
    <w:p>
      <w:r>
        <w:rPr>
          <w:b/>
        </w:rPr>
        <w:t xml:space="preserve">Tulos</w:t>
      </w:r>
    </w:p>
    <w:p>
      <w:r>
        <w:t xml:space="preserve">Menetkö katsomaan The Killersin Glastonburyyn tänä vuonna ?</w:t>
      </w:r>
    </w:p>
    <w:p>
      <w:r>
        <w:rPr>
          <w:b/>
        </w:rPr>
        <w:t xml:space="preserve">Esimerkki 4.2615</w:t>
      </w:r>
    </w:p>
    <w:p>
      <w:r>
        <w:t xml:space="preserve">Mieheni haluaa lähteä Floridaan.</w:t>
      </w:r>
    </w:p>
    <w:p>
      <w:r>
        <w:rPr>
          <w:b/>
        </w:rPr>
        <w:t xml:space="preserve">Tulos</w:t>
      </w:r>
    </w:p>
    <w:p>
      <w:r>
        <w:t xml:space="preserve">Suunnitteletko matkoja tänä vuonna?</w:t>
      </w:r>
    </w:p>
    <w:p>
      <w:r>
        <w:rPr>
          <w:b/>
        </w:rPr>
        <w:t xml:space="preserve">Esimerkki 4.2616</w:t>
      </w:r>
    </w:p>
    <w:p>
      <w:r>
        <w:t xml:space="preserve">Akustinen musiikki voi olla hauskaa.</w:t>
      </w:r>
    </w:p>
    <w:p>
      <w:r>
        <w:rPr>
          <w:b/>
        </w:rPr>
        <w:t xml:space="preserve">Tulos</w:t>
      </w:r>
    </w:p>
    <w:p>
      <w:r>
        <w:t xml:space="preserve">Pidätkö akustisesta musiikista?</w:t>
      </w:r>
    </w:p>
    <w:p>
      <w:r>
        <w:rPr>
          <w:b/>
        </w:rPr>
        <w:t xml:space="preserve">Esimerkki 4.2617</w:t>
      </w:r>
    </w:p>
    <w:p>
      <w:r>
        <w:t xml:space="preserve">Jään mieluummin sisälle kiireisinä öinä.</w:t>
      </w:r>
    </w:p>
    <w:p>
      <w:r>
        <w:rPr>
          <w:b/>
        </w:rPr>
        <w:t xml:space="preserve">Tulos</w:t>
      </w:r>
    </w:p>
    <w:p>
      <w:r>
        <w:t xml:space="preserve">Haluatko mennä lauantai-iltana ulos syömään ?</w:t>
      </w:r>
    </w:p>
    <w:p>
      <w:r>
        <w:rPr>
          <w:b/>
        </w:rPr>
        <w:t xml:space="preserve">Esimerkki 4.2618</w:t>
      </w:r>
    </w:p>
    <w:p>
      <w:r>
        <w:t xml:space="preserve">Olen ehdottomasti huolellinen, harkitseva ja yksityiskohtiin keskittyvä työntekijä.</w:t>
      </w:r>
    </w:p>
    <w:p>
      <w:r>
        <w:rPr>
          <w:b/>
        </w:rPr>
        <w:t xml:space="preserve">Tulos</w:t>
      </w:r>
    </w:p>
    <w:p>
      <w:r>
        <w:t xml:space="preserve">Oletko työssäsi analyyttinen?</w:t>
      </w:r>
    </w:p>
    <w:p>
      <w:r>
        <w:rPr>
          <w:b/>
        </w:rPr>
        <w:t xml:space="preserve">Esimerkki 4.2619</w:t>
      </w:r>
    </w:p>
    <w:p>
      <w:r>
        <w:t xml:space="preserve">Voisimme mennä keilaamaan lauantai-iltana.</w:t>
      </w:r>
    </w:p>
    <w:p>
      <w:r>
        <w:rPr>
          <w:b/>
        </w:rPr>
        <w:t xml:space="preserve">Tulos</w:t>
      </w:r>
    </w:p>
    <w:p>
      <w:r>
        <w:t xml:space="preserve">Haluaisitko tavata viikonloppuna?</w:t>
      </w:r>
    </w:p>
    <w:p>
      <w:r>
        <w:rPr>
          <w:b/>
        </w:rPr>
        <w:t xml:space="preserve">Esimerkki 4.2620</w:t>
      </w:r>
    </w:p>
    <w:p>
      <w:r>
        <w:t xml:space="preserve">Haluan lukea Myrskyn.</w:t>
      </w:r>
    </w:p>
    <w:p>
      <w:r>
        <w:rPr>
          <w:b/>
        </w:rPr>
        <w:t xml:space="preserve">Tulos</w:t>
      </w:r>
    </w:p>
    <w:p>
      <w:r>
        <w:t xml:space="preserve">Halusitko lainata Shakespearen Titus Andronicusta?</w:t>
      </w:r>
    </w:p>
    <w:p>
      <w:r>
        <w:rPr>
          <w:b/>
        </w:rPr>
        <w:t xml:space="preserve">Esimerkki 4.2621</w:t>
      </w:r>
    </w:p>
    <w:p>
      <w:r>
        <w:t xml:space="preserve">Se on lyhyempi.</w:t>
      </w:r>
    </w:p>
    <w:p>
      <w:r>
        <w:rPr>
          <w:b/>
        </w:rPr>
        <w:t xml:space="preserve">Tulos</w:t>
      </w:r>
    </w:p>
    <w:p>
      <w:r>
        <w:t xml:space="preserve">Piteneekö työmatkasi, jos vaihdat?</w:t>
      </w:r>
    </w:p>
    <w:p>
      <w:r>
        <w:rPr>
          <w:b/>
        </w:rPr>
        <w:t xml:space="preserve">Esimerkki 4.2622</w:t>
      </w:r>
    </w:p>
    <w:p>
      <w:r>
        <w:t xml:space="preserve">niitä?", "Olen puhelimessa koko päivän.</w:t>
      </w:r>
    </w:p>
    <w:p>
      <w:r>
        <w:rPr>
          <w:b/>
        </w:rPr>
        <w:t xml:space="preserve">Tulos</w:t>
      </w:r>
    </w:p>
    <w:p>
      <w:r>
        <w:t xml:space="preserve">Onko sinulla ollut</w:t>
      </w:r>
    </w:p>
    <w:p>
      <w:r>
        <w:rPr>
          <w:b/>
        </w:rPr>
        <w:t xml:space="preserve">Esimerkki 4.2623</w:t>
      </w:r>
    </w:p>
    <w:p>
      <w:r>
        <w:t xml:space="preserve">Kengät ällöttävät minua.</w:t>
      </w:r>
    </w:p>
    <w:p>
      <w:r>
        <w:rPr>
          <w:b/>
        </w:rPr>
        <w:t xml:space="preserve">Tulos</w:t>
      </w:r>
    </w:p>
    <w:p>
      <w:r>
        <w:t xml:space="preserve">Pidätkö keilaamisesta?</w:t>
      </w:r>
    </w:p>
    <w:p>
      <w:r>
        <w:rPr>
          <w:b/>
        </w:rPr>
        <w:t xml:space="preserve">Esimerkki 4.2624</w:t>
      </w:r>
    </w:p>
    <w:p>
      <w:r>
        <w:t xml:space="preserve">Voisimme kaikki mennä syömään.</w:t>
      </w:r>
    </w:p>
    <w:p>
      <w:r>
        <w:rPr>
          <w:b/>
        </w:rPr>
        <w:t xml:space="preserve">Tulos</w:t>
      </w:r>
    </w:p>
    <w:p>
      <w:r>
        <w:t xml:space="preserve">Haluaisitko tavata uuden poikaystäväni?</w:t>
      </w:r>
    </w:p>
    <w:p>
      <w:r>
        <w:rPr>
          <w:b/>
        </w:rPr>
        <w:t xml:space="preserve">Esimerkki 4.2625</w:t>
      </w:r>
    </w:p>
    <w:p>
      <w:r>
        <w:t xml:space="preserve">Olen toimistorotta.</w:t>
      </w:r>
    </w:p>
    <w:p>
      <w:r>
        <w:rPr>
          <w:b/>
        </w:rPr>
        <w:t xml:space="preserve">Tulos</w:t>
      </w:r>
    </w:p>
    <w:p>
      <w:r>
        <w:t xml:space="preserve">Pidätkö työskentelystä ulkona?</w:t>
      </w:r>
    </w:p>
    <w:p>
      <w:r>
        <w:rPr>
          <w:b/>
        </w:rPr>
        <w:t xml:space="preserve">Esimerkki 4.2626</w:t>
      </w:r>
    </w:p>
    <w:p>
      <w:r>
        <w:t xml:space="preserve">Käsittääkseni se on yksi kalleimmista kaupungeista asua.</w:t>
      </w:r>
    </w:p>
    <w:p>
      <w:r>
        <w:rPr>
          <w:b/>
        </w:rPr>
        <w:t xml:space="preserve">Tulos</w:t>
      </w:r>
    </w:p>
    <w:p>
      <w:r>
        <w:t xml:space="preserve">Ymmärrättekö, kuinka paljon rahaa siitä tulee?</w:t>
      </w:r>
    </w:p>
    <w:p>
      <w:r>
        <w:rPr>
          <w:b/>
        </w:rPr>
        <w:t xml:space="preserve">Esimerkki 4.2627</w:t>
      </w:r>
    </w:p>
    <w:p>
      <w:r>
        <w:t xml:space="preserve">Palapelipelit ovat enemmän minun makuuni.</w:t>
      </w:r>
    </w:p>
    <w:p>
      <w:r>
        <w:rPr>
          <w:b/>
        </w:rPr>
        <w:t xml:space="preserve">Tulos</w:t>
      </w:r>
    </w:p>
    <w:p>
      <w:r>
        <w:t xml:space="preserve">Pidätkö tietokilpailuista?</w:t>
      </w:r>
    </w:p>
    <w:p>
      <w:r>
        <w:rPr>
          <w:b/>
        </w:rPr>
        <w:t xml:space="preserve">Esimerkki 4.2628</w:t>
      </w:r>
    </w:p>
    <w:p>
      <w:r>
        <w:t xml:space="preserve">Lento on todella uuvuttanut minut.</w:t>
      </w:r>
    </w:p>
    <w:p>
      <w:r>
        <w:rPr>
          <w:b/>
        </w:rPr>
        <w:t xml:space="preserve">Tulos</w:t>
      </w:r>
    </w:p>
    <w:p>
      <w:r>
        <w:t xml:space="preserve">Oletko väsynyt matkastasi?</w:t>
      </w:r>
    </w:p>
    <w:p>
      <w:r>
        <w:rPr>
          <w:b/>
        </w:rPr>
        <w:t xml:space="preserve">Esimerkki 4.2629</w:t>
      </w:r>
    </w:p>
    <w:p>
      <w:r>
        <w:t xml:space="preserve">Minusta se on siedettävää.</w:t>
      </w:r>
    </w:p>
    <w:p>
      <w:r>
        <w:rPr>
          <w:b/>
        </w:rPr>
        <w:t xml:space="preserve">Tulos</w:t>
      </w:r>
    </w:p>
    <w:p>
      <w:r>
        <w:t xml:space="preserve">Pidätkö pihatöistä?</w:t>
      </w:r>
    </w:p>
    <w:p>
      <w:r>
        <w:rPr>
          <w:b/>
        </w:rPr>
        <w:t xml:space="preserve">Esimerkki 4.2630</w:t>
      </w:r>
    </w:p>
    <w:p>
      <w:r>
        <w:t xml:space="preserve">Palkka on hieman alhainen.</w:t>
      </w:r>
    </w:p>
    <w:p>
      <w:r>
        <w:rPr>
          <w:b/>
        </w:rPr>
        <w:t xml:space="preserve">Tulos</w:t>
      </w:r>
    </w:p>
    <w:p>
      <w:r>
        <w:t xml:space="preserve">Saatko mielestäsi riittävästi palkkaa?</w:t>
      </w:r>
    </w:p>
    <w:p>
      <w:r>
        <w:rPr>
          <w:b/>
        </w:rPr>
        <w:t xml:space="preserve">Esimerkki 4.2631</w:t>
      </w:r>
    </w:p>
    <w:p>
      <w:r>
        <w:t xml:space="preserve">Olen luultavasti vähiten autoista kiinnostunut henkilö, jonka olet koskaan tavannut.</w:t>
      </w:r>
    </w:p>
    <w:p>
      <w:r>
        <w:rPr>
          <w:b/>
        </w:rPr>
        <w:t xml:space="preserve">Tulos</w:t>
      </w:r>
    </w:p>
    <w:p>
      <w:r>
        <w:t xml:space="preserve">Keskustassa on autonäyttely, oletko tulossa?</w:t>
      </w:r>
    </w:p>
    <w:p>
      <w:r>
        <w:rPr>
          <w:b/>
        </w:rPr>
        <w:t xml:space="preserve">Esimerkki 4.2632</w:t>
      </w:r>
    </w:p>
    <w:p>
      <w:r>
        <w:t xml:space="preserve">Tämä on paras kunto, jossa olen koskaan ollut.</w:t>
      </w:r>
    </w:p>
    <w:p>
      <w:r>
        <w:rPr>
          <w:b/>
        </w:rPr>
        <w:t xml:space="preserve">Tulos</w:t>
      </w:r>
    </w:p>
    <w:p>
      <w:r>
        <w:t xml:space="preserve">Oletko kunnossa ja terve?</w:t>
      </w:r>
    </w:p>
    <w:p>
      <w:r>
        <w:rPr>
          <w:b/>
        </w:rPr>
        <w:t xml:space="preserve">Esimerkki 4.2633</w:t>
      </w:r>
    </w:p>
    <w:p>
      <w:r>
        <w:t xml:space="preserve">Kokeilin muutamaa, kun olin nuori.</w:t>
      </w:r>
    </w:p>
    <w:p>
      <w:r>
        <w:rPr>
          <w:b/>
        </w:rPr>
        <w:t xml:space="preserve">Tulos</w:t>
      </w:r>
    </w:p>
    <w:p>
      <w:r>
        <w:t xml:space="preserve">Oletko soittanut soittimia aiemmin?</w:t>
      </w:r>
    </w:p>
    <w:p>
      <w:r>
        <w:rPr>
          <w:b/>
        </w:rPr>
        <w:t xml:space="preserve">Esimerkki 4.2634</w:t>
      </w:r>
    </w:p>
    <w:p>
      <w:r>
        <w:t xml:space="preserve">Kuntosali olisi hieno etu.</w:t>
      </w:r>
    </w:p>
    <w:p>
      <w:r>
        <w:rPr>
          <w:b/>
        </w:rPr>
        <w:t xml:space="preserve">Tulos</w:t>
      </w:r>
    </w:p>
    <w:p>
      <w:r>
        <w:t xml:space="preserve">Tarvitsetko mukavuuksia, kuten kuntosalin?</w:t>
      </w:r>
    </w:p>
    <w:p>
      <w:r>
        <w:rPr>
          <w:b/>
        </w:rPr>
        <w:t xml:space="preserve">Esimerkki 4.2635</w:t>
      </w:r>
    </w:p>
    <w:p>
      <w:r>
        <w:t xml:space="preserve">Pidän paljon siitä</w:t>
      </w:r>
    </w:p>
    <w:p>
      <w:r>
        <w:rPr>
          <w:b/>
        </w:rPr>
        <w:t xml:space="preserve">Tulos</w:t>
      </w:r>
    </w:p>
    <w:p>
      <w:r>
        <w:t xml:space="preserve">Pidätkö Hip Hop -musiikista?</w:t>
      </w:r>
    </w:p>
    <w:p>
      <w:r>
        <w:rPr>
          <w:b/>
        </w:rPr>
        <w:t xml:space="preserve">Esimerkki 4.2636</w:t>
      </w:r>
    </w:p>
    <w:p>
      <w:r>
        <w:t xml:space="preserve">Toivoin jotain uutta.</w:t>
      </w:r>
    </w:p>
    <w:p>
      <w:r>
        <w:rPr>
          <w:b/>
        </w:rPr>
        <w:t xml:space="preserve">Tulos</w:t>
      </w:r>
    </w:p>
    <w:p>
      <w:r>
        <w:t xml:space="preserve">Etsitkö vanhempaa rakennusta?</w:t>
      </w:r>
    </w:p>
    <w:p>
      <w:r>
        <w:rPr>
          <w:b/>
        </w:rPr>
        <w:t xml:space="preserve">Esimerkki 4.2637</w:t>
      </w:r>
    </w:p>
    <w:p>
      <w:r>
        <w:t xml:space="preserve">Olen ollut hyvä</w:t>
      </w:r>
    </w:p>
    <w:p>
      <w:r>
        <w:rPr>
          <w:b/>
        </w:rPr>
        <w:t xml:space="preserve">Tulos</w:t>
      </w:r>
    </w:p>
    <w:p>
      <w:r>
        <w:t xml:space="preserve">Oletko voinut hyvin?</w:t>
      </w:r>
    </w:p>
    <w:p>
      <w:r>
        <w:rPr>
          <w:b/>
        </w:rPr>
        <w:t xml:space="preserve">Esimerkki 4.2638</w:t>
      </w:r>
    </w:p>
    <w:p>
      <w:r>
        <w:t xml:space="preserve">Olen palomies.</w:t>
      </w:r>
    </w:p>
    <w:p>
      <w:r>
        <w:rPr>
          <w:b/>
        </w:rPr>
        <w:t xml:space="preserve">Tulos</w:t>
      </w:r>
    </w:p>
    <w:p>
      <w:r>
        <w:t xml:space="preserve">Työskenteletkö tekniikan alalla?</w:t>
      </w:r>
    </w:p>
    <w:p>
      <w:r>
        <w:rPr>
          <w:b/>
        </w:rPr>
        <w:t xml:space="preserve">Esimerkki 4.2639</w:t>
      </w:r>
    </w:p>
    <w:p>
      <w:r>
        <w:t xml:space="preserve">Se olisi enemmän.</w:t>
      </w:r>
    </w:p>
    <w:p>
      <w:r>
        <w:rPr>
          <w:b/>
        </w:rPr>
        <w:t xml:space="preserve">Tulos</w:t>
      </w:r>
    </w:p>
    <w:p>
      <w:r>
        <w:t xml:space="preserve">Onko se palkankorotus?</w:t>
      </w:r>
    </w:p>
    <w:p>
      <w:r>
        <w:rPr>
          <w:b/>
        </w:rPr>
        <w:t xml:space="preserve">Esimerkki 4.2640</w:t>
      </w:r>
    </w:p>
    <w:p>
      <w:r>
        <w:t xml:space="preserve">Tunnen keskimääräiset elinkustannukset.</w:t>
      </w:r>
    </w:p>
    <w:p>
      <w:r>
        <w:rPr>
          <w:b/>
        </w:rPr>
        <w:t xml:space="preserve">Tulos</w:t>
      </w:r>
    </w:p>
    <w:p>
      <w:r>
        <w:t xml:space="preserve">Tiedätkö, kuinka kallis NYC on?</w:t>
      </w:r>
    </w:p>
    <w:p>
      <w:r>
        <w:rPr>
          <w:b/>
        </w:rPr>
        <w:t xml:space="preserve">Esimerkki 4.2641</w:t>
      </w:r>
    </w:p>
    <w:p>
      <w:r>
        <w:t xml:space="preserve">Käytän Spotifyta.</w:t>
      </w:r>
    </w:p>
    <w:p>
      <w:r>
        <w:rPr>
          <w:b/>
        </w:rPr>
        <w:t xml:space="preserve">Tulos</w:t>
      </w:r>
    </w:p>
    <w:p>
      <w:r>
        <w:t xml:space="preserve">Kuunteletko radiota?</w:t>
      </w:r>
    </w:p>
    <w:p>
      <w:r>
        <w:rPr>
          <w:b/>
        </w:rPr>
        <w:t xml:space="preserve">Esimerkki 4.2642</w:t>
      </w:r>
    </w:p>
    <w:p>
      <w:r>
        <w:t xml:space="preserve">Useita kertoja.</w:t>
      </w:r>
    </w:p>
    <w:p>
      <w:r>
        <w:rPr>
          <w:b/>
        </w:rPr>
        <w:t xml:space="preserve">Tulos</w:t>
      </w:r>
    </w:p>
    <w:p>
      <w:r>
        <w:t xml:space="preserve">Oletko käynyt Etelä-Amerikassa?</w:t>
      </w:r>
    </w:p>
    <w:p>
      <w:r>
        <w:rPr>
          <w:b/>
        </w:rPr>
        <w:t xml:space="preserve">Tulos</w:t>
      </w:r>
    </w:p>
    <w:p>
      <w:r>
        <w:t xml:space="preserve">Oletko koskaan nähnyt livebändin soittavan?</w:t>
      </w:r>
    </w:p>
    <w:p>
      <w:r>
        <w:rPr>
          <w:b/>
        </w:rPr>
        <w:t xml:space="preserve">Esimerkki 4.2643</w:t>
      </w:r>
    </w:p>
    <w:p>
      <w:r>
        <w:t xml:space="preserve">Olen aina pizzan makuun.</w:t>
      </w:r>
    </w:p>
    <w:p>
      <w:r>
        <w:rPr>
          <w:b/>
        </w:rPr>
        <w:t xml:space="preserve">Tulos</w:t>
      </w:r>
    </w:p>
    <w:p>
      <w:r>
        <w:t xml:space="preserve">Oletko tietynlaisen ruoan perään?</w:t>
      </w:r>
    </w:p>
    <w:p>
      <w:r>
        <w:rPr>
          <w:b/>
        </w:rPr>
        <w:t xml:space="preserve">Esimerkki 4.2644</w:t>
      </w:r>
    </w:p>
    <w:p>
      <w:r>
        <w:t xml:space="preserve">Jos saamme tällä kertaa kiinalaista illalliseksi.</w:t>
      </w:r>
    </w:p>
    <w:p>
      <w:r>
        <w:rPr>
          <w:b/>
        </w:rPr>
        <w:t xml:space="preserve">Tulos</w:t>
      </w:r>
    </w:p>
    <w:p>
      <w:r>
        <w:t xml:space="preserve">Haluatko syödä jotain?</w:t>
      </w:r>
    </w:p>
    <w:p>
      <w:r>
        <w:rPr>
          <w:b/>
        </w:rPr>
        <w:t xml:space="preserve">Esimerkki 4.2645</w:t>
      </w:r>
    </w:p>
    <w:p>
      <w:r>
        <w:t xml:space="preserve">Olen työskennellyt tässä yrityksessä monta vuotta.</w:t>
      </w:r>
    </w:p>
    <w:p>
      <w:r>
        <w:rPr>
          <w:b/>
        </w:rPr>
        <w:t xml:space="preserve">Tulos</w:t>
      </w:r>
    </w:p>
    <w:p>
      <w:r>
        <w:t xml:space="preserve">Oletko työskennellyt aiemmin yrityksessä?</w:t>
      </w:r>
    </w:p>
    <w:p>
      <w:r>
        <w:rPr>
          <w:b/>
        </w:rPr>
        <w:t xml:space="preserve">Esimerkki 4.2646</w:t>
      </w:r>
    </w:p>
    <w:p>
      <w:r>
        <w:t xml:space="preserve">En saanut ensimmäistä valintaani.</w:t>
      </w:r>
    </w:p>
    <w:p>
      <w:r>
        <w:rPr>
          <w:b/>
        </w:rPr>
        <w:t xml:space="preserve">Tulos</w:t>
      </w:r>
    </w:p>
    <w:p>
      <w:r>
        <w:t xml:space="preserve">Saitko sen työn?</w:t>
      </w:r>
    </w:p>
    <w:p>
      <w:r>
        <w:rPr>
          <w:b/>
        </w:rPr>
        <w:t xml:space="preserve">Esimerkki 4.2647</w:t>
      </w:r>
    </w:p>
    <w:p>
      <w:r>
        <w:t xml:space="preserve">Minulla ei ole siihen varaa.</w:t>
      </w:r>
    </w:p>
    <w:p>
      <w:r>
        <w:rPr>
          <w:b/>
        </w:rPr>
        <w:t xml:space="preserve">Tulos</w:t>
      </w:r>
    </w:p>
    <w:p>
      <w:r>
        <w:t xml:space="preserve">Menetkö sinä katsomaan The Killersin Glastonburyyn tänä vuonna ?</w:t>
      </w:r>
    </w:p>
    <w:p>
      <w:r>
        <w:rPr>
          <w:b/>
        </w:rPr>
        <w:t xml:space="preserve">Esimerkki 4.2648</w:t>
      </w:r>
    </w:p>
    <w:p>
      <w:r>
        <w:t xml:space="preserve">Siitä maksetaan vähemmän kuin vanhasta työstäni.</w:t>
      </w:r>
    </w:p>
    <w:p>
      <w:r>
        <w:rPr>
          <w:b/>
        </w:rPr>
        <w:t xml:space="preserve">Tulos</w:t>
      </w:r>
    </w:p>
    <w:p>
      <w:r>
        <w:t xml:space="preserve">Jos päätät ottaa tämän uuden työn vastaan, voisitko harkita ylennystä?</w:t>
      </w:r>
    </w:p>
    <w:p>
      <w:r>
        <w:rPr>
          <w:b/>
        </w:rPr>
        <w:t xml:space="preserve">Esimerkki 4.2649</w:t>
      </w:r>
    </w:p>
    <w:p>
      <w:r>
        <w:t xml:space="preserve">se maksaa hieman enemmän</w:t>
      </w:r>
    </w:p>
    <w:p>
      <w:r>
        <w:rPr>
          <w:b/>
        </w:rPr>
        <w:t xml:space="preserve">Tulos</w:t>
      </w:r>
    </w:p>
    <w:p>
      <w:r>
        <w:t xml:space="preserve">Maksetaanko siitä enemmän?</w:t>
      </w:r>
    </w:p>
    <w:p>
      <w:r>
        <w:rPr>
          <w:b/>
        </w:rPr>
        <w:t xml:space="preserve">Esimerkki 4.2650</w:t>
      </w:r>
    </w:p>
    <w:p>
      <w:r>
        <w:t xml:space="preserve">Parempi kuin fiktio.</w:t>
      </w:r>
    </w:p>
    <w:p>
      <w:r>
        <w:rPr>
          <w:b/>
        </w:rPr>
        <w:t xml:space="preserve">Tulos</w:t>
      </w:r>
    </w:p>
    <w:p>
      <w:r>
        <w:t xml:space="preserve">Pidätkö historiasta?</w:t>
      </w:r>
    </w:p>
    <w:p>
      <w:r>
        <w:rPr>
          <w:b/>
        </w:rPr>
        <w:t xml:space="preserve">Esimerkki 4.2651</w:t>
      </w:r>
    </w:p>
    <w:p>
      <w:r>
        <w:t xml:space="preserve">Se on aika mielenkiintoinen kirja.</w:t>
      </w:r>
    </w:p>
    <w:p>
      <w:r>
        <w:rPr>
          <w:b/>
        </w:rPr>
        <w:t xml:space="preserve">Tulos</w:t>
      </w:r>
    </w:p>
    <w:p>
      <w:r>
        <w:t xml:space="preserve">Luitko Gone Girlin?</w:t>
      </w:r>
    </w:p>
    <w:p>
      <w:r>
        <w:rPr>
          <w:b/>
        </w:rPr>
        <w:t xml:space="preserve">Esimerkki 4.2652</w:t>
      </w:r>
    </w:p>
    <w:p>
      <w:r>
        <w:t xml:space="preserve">Haluan asua kaupungin sydämessä.</w:t>
      </w:r>
    </w:p>
    <w:p>
      <w:r>
        <w:rPr>
          <w:b/>
        </w:rPr>
        <w:t xml:space="preserve">Tulos</w:t>
      </w:r>
    </w:p>
    <w:p>
      <w:r>
        <w:t xml:space="preserve">Haluatko asua kaupungin sisällä?</w:t>
      </w:r>
    </w:p>
    <w:p>
      <w:r>
        <w:rPr>
          <w:b/>
        </w:rPr>
        <w:t xml:space="preserve">Esimerkki 4.2653</w:t>
      </w:r>
    </w:p>
    <w:p>
      <w:r>
        <w:t xml:space="preserve">Se oli OK</w:t>
      </w:r>
    </w:p>
    <w:p>
      <w:r>
        <w:rPr>
          <w:b/>
        </w:rPr>
        <w:t xml:space="preserve">Tulos</w:t>
      </w:r>
    </w:p>
    <w:p>
      <w:r>
        <w:t xml:space="preserve">Oliko sinulla mukava lento?</w:t>
      </w:r>
    </w:p>
    <w:p>
      <w:r>
        <w:rPr>
          <w:b/>
        </w:rPr>
        <w:t xml:space="preserve">Esimerkki 4.2654</w:t>
      </w:r>
    </w:p>
    <w:p>
      <w:r>
        <w:t xml:space="preserve">Minun on tutkittava paljon enemmän.</w:t>
      </w:r>
    </w:p>
    <w:p>
      <w:r>
        <w:rPr>
          <w:b/>
        </w:rPr>
        <w:t xml:space="preserve">Tulos</w:t>
      </w:r>
    </w:p>
    <w:p>
      <w:r>
        <w:t xml:space="preserve">Tunnetko naapuruston?</w:t>
      </w:r>
    </w:p>
    <w:p>
      <w:r>
        <w:rPr>
          <w:b/>
        </w:rPr>
        <w:t xml:space="preserve">Esimerkki 4.2655</w:t>
      </w:r>
    </w:p>
    <w:p>
      <w:r>
        <w:t xml:space="preserve">Myöhästyimme määräajasta viikolla.</w:t>
      </w:r>
    </w:p>
    <w:p>
      <w:r>
        <w:rPr>
          <w:b/>
        </w:rPr>
        <w:t xml:space="preserve">Tulos</w:t>
      </w:r>
    </w:p>
    <w:p>
      <w:r>
        <w:t xml:space="preserve">Saitko projektin valmiiksi ajoissa?</w:t>
      </w:r>
    </w:p>
    <w:p>
      <w:r>
        <w:rPr>
          <w:b/>
        </w:rPr>
        <w:t xml:space="preserve">Esimerkki 4.2656</w:t>
      </w:r>
    </w:p>
    <w:p>
      <w:r>
        <w:t xml:space="preserve">Emme tarvitse paljon tilaa.</w:t>
      </w:r>
    </w:p>
    <w:p>
      <w:r>
        <w:rPr>
          <w:b/>
        </w:rPr>
        <w:t xml:space="preserve">Tulos</w:t>
      </w:r>
    </w:p>
    <w:p>
      <w:r>
        <w:t xml:space="preserve">Haluatko 3 makuuhuoneen asunnon?</w:t>
      </w:r>
    </w:p>
    <w:p>
      <w:r>
        <w:rPr>
          <w:b/>
        </w:rPr>
        <w:t xml:space="preserve">Esimerkki 4.2657</w:t>
      </w:r>
    </w:p>
    <w:p>
      <w:r>
        <w:t xml:space="preserve">Komedia on lempiasiani.</w:t>
      </w:r>
    </w:p>
    <w:p>
      <w:r>
        <w:rPr>
          <w:b/>
        </w:rPr>
        <w:t xml:space="preserve">Tulos</w:t>
      </w:r>
    </w:p>
    <w:p>
      <w:r>
        <w:t xml:space="preserve">Olisitko kiinnostunut katsomaan komediaesityksen?</w:t>
      </w:r>
    </w:p>
    <w:p>
      <w:r>
        <w:rPr>
          <w:b/>
        </w:rPr>
        <w:t xml:space="preserve">Esimerkki 4.2658</w:t>
      </w:r>
    </w:p>
    <w:p>
      <w:r>
        <w:t xml:space="preserve">Olen hyvin kiinnostunut naapurustosta.</w:t>
      </w:r>
    </w:p>
    <w:p>
      <w:r>
        <w:rPr>
          <w:b/>
        </w:rPr>
        <w:t xml:space="preserve">Tulos</w:t>
      </w:r>
    </w:p>
    <w:p>
      <w:r>
        <w:t xml:space="preserve">Pidätkö naapurustosta?</w:t>
      </w:r>
    </w:p>
    <w:p>
      <w:r>
        <w:rPr>
          <w:b/>
        </w:rPr>
        <w:t xml:space="preserve">Esimerkki 4.2659</w:t>
      </w:r>
    </w:p>
    <w:p>
      <w:r>
        <w:t xml:space="preserve">Tykkään käydä vain Broadwayn esityksissä.</w:t>
      </w:r>
    </w:p>
    <w:p>
      <w:r>
        <w:rPr>
          <w:b/>
        </w:rPr>
        <w:t xml:space="preserve">Tulos</w:t>
      </w:r>
    </w:p>
    <w:p>
      <w:r>
        <w:t xml:space="preserve">Pidätkö paikallisesta teatterista?</w:t>
      </w:r>
    </w:p>
    <w:p>
      <w:r>
        <w:rPr>
          <w:b/>
        </w:rPr>
        <w:t xml:space="preserve">Esimerkki 4.2660</w:t>
      </w:r>
    </w:p>
    <w:p>
      <w:r>
        <w:t xml:space="preserve">Freelancerina toimiminen saattaa olla hieman haastavaa.</w:t>
      </w:r>
    </w:p>
    <w:p>
      <w:r>
        <w:rPr>
          <w:b/>
        </w:rPr>
        <w:t xml:space="preserve">Tulos</w:t>
      </w:r>
    </w:p>
    <w:p>
      <w:r>
        <w:t xml:space="preserve">Voitteko osoittaa tulot?</w:t>
      </w:r>
    </w:p>
    <w:p>
      <w:r>
        <w:rPr>
          <w:b/>
        </w:rPr>
        <w:t xml:space="preserve">Esimerkki 4.2661</w:t>
      </w:r>
    </w:p>
    <w:p>
      <w:r>
        <w:t xml:space="preserve">Rakastan pannukakkuja.</w:t>
      </w:r>
    </w:p>
    <w:p>
      <w:r>
        <w:rPr>
          <w:b/>
        </w:rPr>
        <w:t xml:space="preserve">Tulos</w:t>
      </w:r>
    </w:p>
    <w:p>
      <w:r>
        <w:t xml:space="preserve">Haluatko pannukakkuja?</w:t>
      </w:r>
    </w:p>
    <w:p>
      <w:r>
        <w:rPr>
          <w:b/>
        </w:rPr>
        <w:t xml:space="preserve">Esimerkki 4.2662</w:t>
      </w:r>
    </w:p>
    <w:p>
      <w:r>
        <w:t xml:space="preserve">Tanssin muutaman kappaleen tahtiin.</w:t>
      </w:r>
    </w:p>
    <w:p>
      <w:r>
        <w:rPr>
          <w:b/>
        </w:rPr>
        <w:t xml:space="preserve">Tulos</w:t>
      </w:r>
    </w:p>
    <w:p>
      <w:r>
        <w:t xml:space="preserve">Tanssitko tapahtumassa?</w:t>
      </w:r>
    </w:p>
    <w:p>
      <w:r>
        <w:rPr>
          <w:b/>
        </w:rPr>
        <w:t xml:space="preserve">Esimerkki 4.2663</w:t>
      </w:r>
    </w:p>
    <w:p>
      <w:r>
        <w:t xml:space="preserve">Sairaanhoito tai hammaslääketiede.</w:t>
      </w:r>
    </w:p>
    <w:p>
      <w:r>
        <w:rPr>
          <w:b/>
        </w:rPr>
        <w:t xml:space="preserve">Tulos</w:t>
      </w:r>
    </w:p>
    <w:p>
      <w:r>
        <w:t xml:space="preserve">Onko sinulla mielessäsi jokin tietty työ?</w:t>
      </w:r>
    </w:p>
    <w:p>
      <w:r>
        <w:rPr>
          <w:b/>
        </w:rPr>
        <w:t xml:space="preserve">Esimerkki 4.2664</w:t>
      </w:r>
    </w:p>
    <w:p>
      <w:r>
        <w:t xml:space="preserve">Se on hieman hektistä.</w:t>
      </w:r>
    </w:p>
    <w:p>
      <w:r>
        <w:rPr>
          <w:b/>
        </w:rPr>
        <w:t xml:space="preserve">Tulos</w:t>
      </w:r>
    </w:p>
    <w:p>
      <w:r>
        <w:t xml:space="preserve">et pidä yrityskulttuurista?</w:t>
      </w:r>
    </w:p>
    <w:p>
      <w:r>
        <w:rPr>
          <w:b/>
        </w:rPr>
        <w:t xml:space="preserve">Esimerkki 4.2665</w:t>
      </w:r>
    </w:p>
    <w:p>
      <w:r>
        <w:t xml:space="preserve">En käy konserteissa.</w:t>
      </w:r>
    </w:p>
    <w:p>
      <w:r>
        <w:rPr>
          <w:b/>
        </w:rPr>
        <w:t xml:space="preserve">Tulos</w:t>
      </w:r>
    </w:p>
    <w:p>
      <w:r>
        <w:t xml:space="preserve">Oletko käynyt viime aikoina konserteissa?</w:t>
      </w:r>
    </w:p>
    <w:p>
      <w:r>
        <w:rPr>
          <w:b/>
        </w:rPr>
        <w:t xml:space="preserve">Esimerkki 4.2666</w:t>
      </w:r>
    </w:p>
    <w:p>
      <w:r>
        <w:t xml:space="preserve">Olin 16-vuotias.</w:t>
      </w:r>
    </w:p>
    <w:p>
      <w:r>
        <w:rPr>
          <w:b/>
        </w:rPr>
        <w:t xml:space="preserve">Tulos</w:t>
      </w:r>
    </w:p>
    <w:p>
      <w:r>
        <w:t xml:space="preserve">Olitko nuori, kun kävit ensimmäistä kertaa konsertissa?</w:t>
      </w:r>
    </w:p>
    <w:p>
      <w:r>
        <w:rPr>
          <w:b/>
        </w:rPr>
        <w:t xml:space="preserve">Esimerkki 4.2667</w:t>
      </w:r>
    </w:p>
    <w:p>
      <w:r>
        <w:t xml:space="preserve">Se oli hieman hauskaa</w:t>
      </w:r>
    </w:p>
    <w:p>
      <w:r>
        <w:rPr>
          <w:b/>
        </w:rPr>
        <w:t xml:space="preserve">Tulos</w:t>
      </w:r>
    </w:p>
    <w:p>
      <w:r>
        <w:t xml:space="preserve">Oliko työ hauskaa?</w:t>
      </w:r>
    </w:p>
    <w:p>
      <w:r>
        <w:rPr>
          <w:b/>
        </w:rPr>
        <w:t xml:space="preserve">Esimerkki 4.2668</w:t>
      </w:r>
    </w:p>
    <w:p>
      <w:r>
        <w:t xml:space="preserve">Anna kun otan ne matkalaukustani.</w:t>
      </w:r>
    </w:p>
    <w:p>
      <w:r>
        <w:rPr>
          <w:b/>
        </w:rPr>
        <w:t xml:space="preserve">Tulos</w:t>
      </w:r>
    </w:p>
    <w:p>
      <w:r>
        <w:t xml:space="preserve">Onko sinulla vaihtovaatteita?</w:t>
      </w:r>
    </w:p>
    <w:p>
      <w:r>
        <w:rPr>
          <w:b/>
        </w:rPr>
        <w:t xml:space="preserve">Esimerkki 4.2669</w:t>
      </w:r>
    </w:p>
    <w:p>
      <w:r>
        <w:t xml:space="preserve">Menen mieluummin ulos</w:t>
      </w:r>
    </w:p>
    <w:p>
      <w:r>
        <w:rPr>
          <w:b/>
        </w:rPr>
        <w:t xml:space="preserve">Tulos</w:t>
      </w:r>
    </w:p>
    <w:p>
      <w:r>
        <w:t xml:space="preserve">Pidätkö kokkaamisesta viikonloppuisin?</w:t>
      </w:r>
    </w:p>
    <w:p>
      <w:r>
        <w:rPr>
          <w:b/>
        </w:rPr>
        <w:t xml:space="preserve">Esimerkki 4.2670</w:t>
      </w:r>
    </w:p>
    <w:p>
      <w:r>
        <w:t xml:space="preserve">Varsinkin kun päähenkilöillä on hyvät taustatarinat.</w:t>
      </w:r>
    </w:p>
    <w:p>
      <w:r>
        <w:rPr>
          <w:b/>
        </w:rPr>
        <w:t xml:space="preserve">Tulos</w:t>
      </w:r>
    </w:p>
    <w:p>
      <w:r>
        <w:t xml:space="preserve">Pidätkö romanttisista romaaneista?</w:t>
      </w:r>
    </w:p>
    <w:p>
      <w:r>
        <w:rPr>
          <w:b/>
        </w:rPr>
        <w:t xml:space="preserve">Esimerkki 4.2671</w:t>
      </w:r>
    </w:p>
    <w:p>
      <w:r>
        <w:t xml:space="preserve">He ovat kesäleirillä kotona.</w:t>
      </w:r>
    </w:p>
    <w:p>
      <w:r>
        <w:rPr>
          <w:b/>
        </w:rPr>
        <w:t xml:space="preserve">Tulos</w:t>
      </w:r>
    </w:p>
    <w:p>
      <w:r>
        <w:t xml:space="preserve">Eivätkö lapsesi tulleet tällä kertaa mukaasi?</w:t>
      </w:r>
    </w:p>
    <w:p>
      <w:r>
        <w:rPr>
          <w:b/>
        </w:rPr>
        <w:t xml:space="preserve">Esimerkki 4.2672</w:t>
      </w:r>
    </w:p>
    <w:p>
      <w:r>
        <w:t xml:space="preserve">Kaupunki on liian kiireinen ja äänekäs</w:t>
      </w:r>
    </w:p>
    <w:p>
      <w:r>
        <w:rPr>
          <w:b/>
        </w:rPr>
        <w:t xml:space="preserve">Tulos</w:t>
      </w:r>
    </w:p>
    <w:p>
      <w:r>
        <w:t xml:space="preserve">Haluatko asua New Yorkissa?</w:t>
      </w:r>
    </w:p>
    <w:p>
      <w:r>
        <w:rPr>
          <w:b/>
        </w:rPr>
        <w:t xml:space="preserve">Esimerkki 4.2673</w:t>
      </w:r>
    </w:p>
    <w:p>
      <w:r>
        <w:t xml:space="preserve">Teen paljon, mutta vain sisätiloissa.</w:t>
      </w:r>
    </w:p>
    <w:p>
      <w:r>
        <w:rPr>
          <w:b/>
        </w:rPr>
        <w:t xml:space="preserve">Tulos</w:t>
      </w:r>
    </w:p>
    <w:p>
      <w:r>
        <w:t xml:space="preserve">Onko sinulla paljon harrastuksia?</w:t>
      </w:r>
    </w:p>
    <w:p>
      <w:r>
        <w:rPr>
          <w:b/>
        </w:rPr>
        <w:t xml:space="preserve">Esimerkki 4.2674</w:t>
      </w:r>
    </w:p>
    <w:p>
      <w:r>
        <w:t xml:space="preserve">Minulla on kaikki tiedot täällä.</w:t>
      </w:r>
    </w:p>
    <w:p>
      <w:r>
        <w:rPr>
          <w:b/>
        </w:rPr>
        <w:t xml:space="preserve">Tulos</w:t>
      </w:r>
    </w:p>
    <w:p>
      <w:r>
        <w:t xml:space="preserve">Oletko tarkistanut alueella järjestettävät konsertit?</w:t>
      </w:r>
    </w:p>
    <w:p>
      <w:r>
        <w:rPr>
          <w:b/>
        </w:rPr>
        <w:t xml:space="preserve">Esimerkki 4.2675</w:t>
      </w:r>
    </w:p>
    <w:p>
      <w:r>
        <w:t xml:space="preserve">Menen mieluummin ulos ystävien kanssa.</w:t>
      </w:r>
    </w:p>
    <w:p>
      <w:r>
        <w:rPr>
          <w:b/>
        </w:rPr>
        <w:t xml:space="preserve">Tulos</w:t>
      </w:r>
    </w:p>
    <w:p>
      <w:r>
        <w:t xml:space="preserve">Vietätkö viikonloput mieluiten kotona?</w:t>
      </w:r>
    </w:p>
    <w:p>
      <w:r>
        <w:rPr>
          <w:b/>
        </w:rPr>
        <w:t xml:space="preserve">Esimerkki 4.2676</w:t>
      </w:r>
    </w:p>
    <w:p>
      <w:r>
        <w:t xml:space="preserve">Olen lomalla tänä viikonloppuna.</w:t>
      </w:r>
    </w:p>
    <w:p>
      <w:r>
        <w:rPr>
          <w:b/>
        </w:rPr>
        <w:t xml:space="preserve">Tulos</w:t>
      </w:r>
    </w:p>
    <w:p>
      <w:r>
        <w:t xml:space="preserve">Haluaisitko lähteä pyöräilemään lauantaina?</w:t>
      </w:r>
    </w:p>
    <w:p>
      <w:r>
        <w:rPr>
          <w:b/>
        </w:rPr>
        <w:t xml:space="preserve">Esimerkki 4.2677</w:t>
      </w:r>
    </w:p>
    <w:p>
      <w:r>
        <w:t xml:space="preserve">Toki, kuulostaa hyvältä.</w:t>
      </w:r>
    </w:p>
    <w:p>
      <w:r>
        <w:rPr>
          <w:b/>
        </w:rPr>
        <w:t xml:space="preserve">Tulos</w:t>
      </w:r>
    </w:p>
    <w:p>
      <w:r>
        <w:t xml:space="preserve">Haluatko lähteä vaellukselle?</w:t>
      </w:r>
    </w:p>
    <w:p>
      <w:r>
        <w:rPr>
          <w:b/>
        </w:rPr>
        <w:t xml:space="preserve">Esimerkki 4.2678</w:t>
      </w:r>
    </w:p>
    <w:p>
      <w:r>
        <w:t xml:space="preserve">Syön aivan liikaa ulkona.</w:t>
      </w:r>
    </w:p>
    <w:p>
      <w:r>
        <w:rPr>
          <w:b/>
        </w:rPr>
        <w:t xml:space="preserve">Tulos</w:t>
      </w:r>
    </w:p>
    <w:p>
      <w:r>
        <w:t xml:space="preserve">Pidätkö ulkona syömisestä?</w:t>
      </w:r>
    </w:p>
    <w:p>
      <w:r>
        <w:rPr>
          <w:b/>
        </w:rPr>
        <w:t xml:space="preserve">Esimerkki 4.2679</w:t>
      </w:r>
    </w:p>
    <w:p>
      <w:r>
        <w:t xml:space="preserve">Muutin tänne ollakseni lähempänä töitä</w:t>
      </w:r>
    </w:p>
    <w:p>
      <w:r>
        <w:rPr>
          <w:b/>
        </w:rPr>
        <w:t xml:space="preserve">Tulos</w:t>
      </w:r>
    </w:p>
    <w:p>
      <w:r>
        <w:t xml:space="preserve">Muutitko juuri tälle alueelle?</w:t>
      </w:r>
    </w:p>
    <w:p>
      <w:r>
        <w:rPr>
          <w:b/>
        </w:rPr>
        <w:t xml:space="preserve">Esimerkki 4.2680</w:t>
      </w:r>
    </w:p>
    <w:p>
      <w:r>
        <w:t xml:space="preserve">Todellakin.</w:t>
      </w:r>
    </w:p>
    <w:p>
      <w:r>
        <w:rPr>
          <w:b/>
        </w:rPr>
        <w:t xml:space="preserve">Tulos</w:t>
      </w:r>
    </w:p>
    <w:p>
      <w:r>
        <w:t xml:space="preserve">Pidätkö rentouttavasta musiikista?</w:t>
      </w:r>
    </w:p>
    <w:p>
      <w:r>
        <w:rPr>
          <w:b/>
        </w:rPr>
        <w:t xml:space="preserve">Esimerkki 4.2681</w:t>
      </w:r>
    </w:p>
    <w:p>
      <w:r>
        <w:t xml:space="preserve">Olemme allergisia eläimille.</w:t>
      </w:r>
    </w:p>
    <w:p>
      <w:r>
        <w:rPr>
          <w:b/>
        </w:rPr>
        <w:t xml:space="preserve">Tulos</w:t>
      </w:r>
    </w:p>
    <w:p>
      <w:r>
        <w:t xml:space="preserve">Onko sinulla lemmikkieläimiä?</w:t>
      </w:r>
    </w:p>
    <w:p>
      <w:r>
        <w:rPr>
          <w:b/>
        </w:rPr>
        <w:t xml:space="preserve">Esimerkki 4.2682</w:t>
      </w:r>
    </w:p>
    <w:p>
      <w:r>
        <w:t xml:space="preserve">Olen enemmänkin musiikin ystävä.</w:t>
      </w:r>
    </w:p>
    <w:p>
      <w:r>
        <w:rPr>
          <w:b/>
        </w:rPr>
        <w:t xml:space="preserve">Tulos</w:t>
      </w:r>
    </w:p>
    <w:p>
      <w:r>
        <w:t xml:space="preserve">Oletko kiinnostunut elokuvista?</w:t>
      </w:r>
    </w:p>
    <w:p>
      <w:r>
        <w:rPr>
          <w:b/>
        </w:rPr>
        <w:t xml:space="preserve">Esimerkki 4.2683</w:t>
      </w:r>
    </w:p>
    <w:p>
      <w:r>
        <w:t xml:space="preserve">Se on ollut hienoa tähän mennessä!</w:t>
      </w:r>
    </w:p>
    <w:p>
      <w:r>
        <w:rPr>
          <w:b/>
        </w:rPr>
        <w:t xml:space="preserve">Tulos</w:t>
      </w:r>
    </w:p>
    <w:p>
      <w:r>
        <w:t xml:space="preserve">Nautitko oleskelustasi?</w:t>
      </w:r>
    </w:p>
    <w:p>
      <w:r>
        <w:rPr>
          <w:b/>
        </w:rPr>
        <w:t xml:space="preserve">Esimerkki 4.2684</w:t>
      </w:r>
    </w:p>
    <w:p>
      <w:r>
        <w:t xml:space="preserve">Minusta meidän pitäisi mennä juhlimaan.</w:t>
      </w:r>
    </w:p>
    <w:p>
      <w:r>
        <w:rPr>
          <w:b/>
        </w:rPr>
        <w:t xml:space="preserve">Tulos</w:t>
      </w:r>
    </w:p>
    <w:p>
      <w:r>
        <w:t xml:space="preserve">Haluatko tehdä jotain nyt?</w:t>
      </w:r>
    </w:p>
    <w:p>
      <w:r>
        <w:rPr>
          <w:b/>
        </w:rPr>
        <w:t xml:space="preserve">Esimerkki 4.2685</w:t>
      </w:r>
    </w:p>
    <w:p>
      <w:r>
        <w:t xml:space="preserve">Minulla on kylmä.</w:t>
      </w:r>
    </w:p>
    <w:p>
      <w:r>
        <w:rPr>
          <w:b/>
        </w:rPr>
        <w:t xml:space="preserve">Tulos</w:t>
      </w:r>
    </w:p>
    <w:p>
      <w:r>
        <w:t xml:space="preserve">Haluaisitko jotain kuumaa?</w:t>
      </w:r>
    </w:p>
    <w:p>
      <w:r>
        <w:rPr>
          <w:b/>
        </w:rPr>
        <w:t xml:space="preserve">Esimerkki 4.2686</w:t>
      </w:r>
    </w:p>
    <w:p>
      <w:r>
        <w:t xml:space="preserve">Jos sallitte minun maksaa.</w:t>
      </w:r>
    </w:p>
    <w:p>
      <w:r>
        <w:rPr>
          <w:b/>
        </w:rPr>
        <w:t xml:space="preserve">Tulos</w:t>
      </w:r>
    </w:p>
    <w:p>
      <w:r>
        <w:t xml:space="preserve">Syödäänkö päivällistä?</w:t>
      </w:r>
    </w:p>
    <w:p>
      <w:r>
        <w:rPr>
          <w:b/>
        </w:rPr>
        <w:t xml:space="preserve">Esimerkki 4.2687</w:t>
      </w:r>
    </w:p>
    <w:p>
      <w:r>
        <w:t xml:space="preserve">ne ovat intohimoni</w:t>
      </w:r>
    </w:p>
    <w:p>
      <w:r>
        <w:rPr>
          <w:b/>
        </w:rPr>
        <w:t xml:space="preserve">Tulos</w:t>
      </w:r>
    </w:p>
    <w:p>
      <w:r>
        <w:t xml:space="preserve">Pidätkö autoista?</w:t>
      </w:r>
    </w:p>
    <w:p>
      <w:r>
        <w:rPr>
          <w:b/>
        </w:rPr>
        <w:t xml:space="preserve">Esimerkki 4.2688</w:t>
      </w:r>
    </w:p>
    <w:p>
      <w:r>
        <w:t xml:space="preserve">Olen syntynyt Intiassa.</w:t>
      </w:r>
    </w:p>
    <w:p>
      <w:r>
        <w:rPr>
          <w:b/>
        </w:rPr>
        <w:t xml:space="preserve">Tulos</w:t>
      </w:r>
    </w:p>
    <w:p>
      <w:r>
        <w:t xml:space="preserve">Synnyitkö tällä alueella?</w:t>
      </w:r>
    </w:p>
    <w:p>
      <w:r>
        <w:rPr>
          <w:b/>
        </w:rPr>
        <w:t xml:space="preserve">Esimerkki 4.2689</w:t>
      </w:r>
    </w:p>
    <w:p>
      <w:r>
        <w:t xml:space="preserve">En pidä intialaisesta ruoasta</w:t>
      </w:r>
    </w:p>
    <w:p>
      <w:r>
        <w:rPr>
          <w:b/>
        </w:rPr>
        <w:t xml:space="preserve">Tulos</w:t>
      </w:r>
    </w:p>
    <w:p>
      <w:r>
        <w:t xml:space="preserve">Oletko koskaan kokeillut intialaista ruokaa?</w:t>
      </w:r>
    </w:p>
    <w:p>
      <w:r>
        <w:rPr>
          <w:b/>
        </w:rPr>
        <w:t xml:space="preserve">Esimerkki 4.2690</w:t>
      </w:r>
    </w:p>
    <w:p>
      <w:r>
        <w:t xml:space="preserve">En ole fani</w:t>
      </w:r>
    </w:p>
    <w:p>
      <w:r>
        <w:rPr>
          <w:b/>
        </w:rPr>
        <w:t xml:space="preserve">Tulos</w:t>
      </w:r>
    </w:p>
    <w:p>
      <w:r>
        <w:t xml:space="preserve">Oletko lukenut uuden Stephen Kingin?</w:t>
      </w:r>
    </w:p>
    <w:p>
      <w:r>
        <w:rPr>
          <w:b/>
        </w:rPr>
        <w:t xml:space="preserve">Esimerkki 4.2691</w:t>
      </w:r>
    </w:p>
    <w:p>
      <w:r>
        <w:t xml:space="preserve">Katson mieluummin Netflixiä.</w:t>
      </w:r>
    </w:p>
    <w:p>
      <w:r>
        <w:rPr>
          <w:b/>
        </w:rPr>
        <w:t xml:space="preserve">Tulos</w:t>
      </w:r>
    </w:p>
    <w:p>
      <w:r>
        <w:t xml:space="preserve">Pidätkö elokuvissa käymisestä?</w:t>
      </w:r>
    </w:p>
    <w:p>
      <w:r>
        <w:rPr>
          <w:b/>
        </w:rPr>
        <w:t xml:space="preserve">Esimerkki 4.2692</w:t>
      </w:r>
    </w:p>
    <w:p>
      <w:r>
        <w:t xml:space="preserve">Teen parhaillaan maisterin tutkintoa.</w:t>
      </w:r>
    </w:p>
    <w:p>
      <w:r>
        <w:rPr>
          <w:b/>
        </w:rPr>
        <w:t xml:space="preserve">Tulos</w:t>
      </w:r>
    </w:p>
    <w:p>
      <w:r>
        <w:t xml:space="preserve">Oletko käynyt korkeakoulua/yliopistoa?</w:t>
      </w:r>
    </w:p>
    <w:p>
      <w:r>
        <w:rPr>
          <w:b/>
        </w:rPr>
        <w:t xml:space="preserve">Esimerkki 4.2693</w:t>
      </w:r>
    </w:p>
    <w:p>
      <w:r>
        <w:t xml:space="preserve">Olen matkustanut pisimmälle seuraavaan osavaltioon.</w:t>
      </w:r>
    </w:p>
    <w:p>
      <w:r>
        <w:rPr>
          <w:b/>
        </w:rPr>
        <w:t xml:space="preserve">Tulos</w:t>
      </w:r>
    </w:p>
    <w:p>
      <w:r>
        <w:t xml:space="preserve">Oletko matkustanut kansainvälisesti?</w:t>
      </w:r>
    </w:p>
    <w:p>
      <w:r>
        <w:rPr>
          <w:b/>
        </w:rPr>
        <w:t xml:space="preserve">Esimerkki 4.2694</w:t>
      </w:r>
    </w:p>
    <w:p>
      <w:r>
        <w:t xml:space="preserve">Olen aika kiireinen tällä hetkellä.</w:t>
      </w:r>
    </w:p>
    <w:p>
      <w:r>
        <w:rPr>
          <w:b/>
        </w:rPr>
        <w:t xml:space="preserve">Tulos</w:t>
      </w:r>
    </w:p>
    <w:p>
      <w:r>
        <w:t xml:space="preserve">Haluaisitko lähteä kahville?</w:t>
      </w:r>
    </w:p>
    <w:p>
      <w:r>
        <w:rPr>
          <w:b/>
        </w:rPr>
        <w:t xml:space="preserve">Esimerkki 4.2695</w:t>
      </w:r>
    </w:p>
    <w:p>
      <w:r>
        <w:t xml:space="preserve">Rakastan nähdä bändejä livenä.</w:t>
      </w:r>
    </w:p>
    <w:p>
      <w:r>
        <w:rPr>
          <w:b/>
        </w:rPr>
        <w:t xml:space="preserve">Tulos</w:t>
      </w:r>
    </w:p>
    <w:p>
      <w:r>
        <w:t xml:space="preserve">Oletko koskaan ollut rock-keikalla?</w:t>
      </w:r>
    </w:p>
    <w:p>
      <w:r>
        <w:rPr>
          <w:b/>
        </w:rPr>
        <w:t xml:space="preserve">Tulos</w:t>
      </w:r>
    </w:p>
    <w:p>
      <w:r>
        <w:t xml:space="preserve">Pidätkö konserteista?</w:t>
      </w:r>
    </w:p>
    <w:p>
      <w:r>
        <w:rPr>
          <w:b/>
        </w:rPr>
        <w:t xml:space="preserve">Esimerkki 4.2696</w:t>
      </w:r>
    </w:p>
    <w:p>
      <w:r>
        <w:t xml:space="preserve">Siskoni ja veljeni asuvat kanssamme.</w:t>
      </w:r>
    </w:p>
    <w:p>
      <w:r>
        <w:rPr>
          <w:b/>
        </w:rPr>
        <w:t xml:space="preserve">Tulos</w:t>
      </w:r>
    </w:p>
    <w:p>
      <w:r>
        <w:t xml:space="preserve">Onko sinulla sisaruksia?</w:t>
      </w:r>
    </w:p>
    <w:p>
      <w:r>
        <w:rPr>
          <w:b/>
        </w:rPr>
        <w:t xml:space="preserve">Esimerkki 4.2697</w:t>
      </w:r>
    </w:p>
    <w:p>
      <w:r>
        <w:t xml:space="preserve">Minun on joskus pakko</w:t>
      </w:r>
    </w:p>
    <w:p>
      <w:r>
        <w:rPr>
          <w:b/>
        </w:rPr>
        <w:t xml:space="preserve">Tulos</w:t>
      </w:r>
    </w:p>
    <w:p>
      <w:r>
        <w:t xml:space="preserve">Työskenteletkö kotona?</w:t>
      </w:r>
    </w:p>
    <w:p>
      <w:r>
        <w:rPr>
          <w:b/>
        </w:rPr>
        <w:t xml:space="preserve">Esimerkki 4.2698</w:t>
      </w:r>
    </w:p>
    <w:p>
      <w:r>
        <w:t xml:space="preserve">En sanoisi olevani fani.</w:t>
      </w:r>
    </w:p>
    <w:p>
      <w:r>
        <w:rPr>
          <w:b/>
        </w:rPr>
        <w:t xml:space="preserve">Tulos</w:t>
      </w:r>
    </w:p>
    <w:p>
      <w:r>
        <w:t xml:space="preserve">Pidätkö tieteiskirjallisuuden genrestä?</w:t>
      </w:r>
    </w:p>
    <w:p>
      <w:r>
        <w:rPr>
          <w:b/>
        </w:rPr>
        <w:t xml:space="preserve">Tulos</w:t>
      </w:r>
    </w:p>
    <w:p>
      <w:r>
        <w:t xml:space="preserve">Pidätkö taiteesta?</w:t>
      </w:r>
    </w:p>
    <w:p>
      <w:r>
        <w:rPr>
          <w:b/>
        </w:rPr>
        <w:t xml:space="preserve">Esimerkki 4.2699</w:t>
      </w:r>
    </w:p>
    <w:p>
      <w:r>
        <w:t xml:space="preserve">En jaksa tänä iltana.</w:t>
      </w:r>
    </w:p>
    <w:p>
      <w:r>
        <w:rPr>
          <w:b/>
        </w:rPr>
        <w:t xml:space="preserve">Tulos</w:t>
      </w:r>
    </w:p>
    <w:p>
      <w:r>
        <w:t xml:space="preserve">Oletko menossa drinkille tämän jälkeen?</w:t>
      </w:r>
    </w:p>
    <w:p>
      <w:r>
        <w:rPr>
          <w:b/>
        </w:rPr>
        <w:t xml:space="preserve">Esimerkki 4.2700</w:t>
      </w:r>
    </w:p>
    <w:p>
      <w:r>
        <w:t xml:space="preserve">Olen naimisissa!</w:t>
      </w:r>
    </w:p>
    <w:p>
      <w:r>
        <w:rPr>
          <w:b/>
        </w:rPr>
        <w:t xml:space="preserve">Tulos</w:t>
      </w:r>
    </w:p>
    <w:p>
      <w:r>
        <w:t xml:space="preserve">Oletko yhä kihloissa?</w:t>
      </w:r>
    </w:p>
    <w:p>
      <w:r>
        <w:rPr>
          <w:b/>
        </w:rPr>
        <w:t xml:space="preserve">Esimerkki 4.2701</w:t>
      </w:r>
    </w:p>
    <w:p>
      <w:r>
        <w:t xml:space="preserve">Vain kun ne kertovat lohikäärmeistä.</w:t>
      </w:r>
    </w:p>
    <w:p>
      <w:r>
        <w:rPr>
          <w:b/>
        </w:rPr>
        <w:t xml:space="preserve">Tulos</w:t>
      </w:r>
    </w:p>
    <w:p>
      <w:r>
        <w:t xml:space="preserve">Pidätkö myös fantasiakirjoista?</w:t>
      </w:r>
    </w:p>
    <w:p>
      <w:r>
        <w:rPr>
          <w:b/>
        </w:rPr>
        <w:t xml:space="preserve">Esimerkki 4.2702</w:t>
      </w:r>
    </w:p>
    <w:p>
      <w:r>
        <w:t xml:space="preserve">Urheilen paljon.</w:t>
      </w:r>
    </w:p>
    <w:p>
      <w:r>
        <w:rPr>
          <w:b/>
        </w:rPr>
        <w:t xml:space="preserve">Tulos</w:t>
      </w:r>
    </w:p>
    <w:p>
      <w:r>
        <w:t xml:space="preserve">Oletko kiinnostunut kuntoilusta?</w:t>
      </w:r>
    </w:p>
    <w:p>
      <w:r>
        <w:rPr>
          <w:b/>
        </w:rPr>
        <w:t xml:space="preserve">Esimerkki 4.2703</w:t>
      </w:r>
    </w:p>
    <w:p>
      <w:r>
        <w:t xml:space="preserve">Olen liian kilpailuhenkinen.</w:t>
      </w:r>
    </w:p>
    <w:p>
      <w:r>
        <w:rPr>
          <w:b/>
        </w:rPr>
        <w:t xml:space="preserve">Tulos</w:t>
      </w:r>
    </w:p>
    <w:p>
      <w:r>
        <w:t xml:space="preserve">Pidätkö joukkueurheilusta?</w:t>
      </w:r>
    </w:p>
    <w:p>
      <w:r>
        <w:rPr>
          <w:b/>
        </w:rPr>
        <w:t xml:space="preserve">Esimerkki 4.2704</w:t>
      </w:r>
    </w:p>
    <w:p>
      <w:r>
        <w:t xml:space="preserve">Olen täällä ensimmäistä kertaa.</w:t>
      </w:r>
    </w:p>
    <w:p>
      <w:r>
        <w:rPr>
          <w:b/>
        </w:rPr>
        <w:t xml:space="preserve">Tulos</w:t>
      </w:r>
    </w:p>
    <w:p>
      <w:r>
        <w:t xml:space="preserve">Oletko käynyt tällä alueella aiemmin?</w:t>
      </w:r>
    </w:p>
    <w:p>
      <w:r>
        <w:rPr>
          <w:b/>
        </w:rPr>
        <w:t xml:space="preserve">Tulos</w:t>
      </w:r>
    </w:p>
    <w:p>
      <w:r>
        <w:t xml:space="preserve">Oletko käynyt keskustassa jo?</w:t>
      </w:r>
    </w:p>
    <w:p>
      <w:r>
        <w:rPr>
          <w:b/>
        </w:rPr>
        <w:t xml:space="preserve">Tulos</w:t>
      </w:r>
    </w:p>
    <w:p>
      <w:r>
        <w:t xml:space="preserve">Oletko kokeillut tätä grillipaikkaa?</w:t>
      </w:r>
    </w:p>
    <w:p>
      <w:r>
        <w:rPr>
          <w:b/>
        </w:rPr>
        <w:t xml:space="preserve">Esimerkki 4.2705</w:t>
      </w:r>
    </w:p>
    <w:p>
      <w:r>
        <w:t xml:space="preserve">Valmistuin juuri.</w:t>
      </w:r>
    </w:p>
    <w:p>
      <w:r>
        <w:rPr>
          <w:b/>
        </w:rPr>
        <w:t xml:space="preserve">Tulos</w:t>
      </w:r>
    </w:p>
    <w:p>
      <w:r>
        <w:t xml:space="preserve">Oletko käynyt yliopistoa?</w:t>
      </w:r>
    </w:p>
    <w:p>
      <w:r>
        <w:rPr>
          <w:b/>
        </w:rPr>
        <w:t xml:space="preserve">Esimerkki 4.2706</w:t>
      </w:r>
    </w:p>
    <w:p>
      <w:r>
        <w:t xml:space="preserve">Se oli niin palkitsevaa.</w:t>
      </w:r>
    </w:p>
    <w:p>
      <w:r>
        <w:rPr>
          <w:b/>
        </w:rPr>
        <w:t xml:space="preserve">Tulos</w:t>
      </w:r>
    </w:p>
    <w:p>
      <w:r>
        <w:t xml:space="preserve">Oliko tämä viikko mielestäsi hyvä?</w:t>
      </w:r>
    </w:p>
    <w:p>
      <w:r>
        <w:rPr>
          <w:b/>
        </w:rPr>
        <w:t xml:space="preserve">Esimerkki 4.2707</w:t>
      </w:r>
    </w:p>
    <w:p>
      <w:r>
        <w:t xml:space="preserve">Näin Taylor Swiftin konsertin, kun olin 10-vuotias.</w:t>
      </w:r>
    </w:p>
    <w:p>
      <w:r>
        <w:rPr>
          <w:b/>
        </w:rPr>
        <w:t xml:space="preserve">Tulos</w:t>
      </w:r>
    </w:p>
    <w:p>
      <w:r>
        <w:t xml:space="preserve">Oletko käynyt live-konsertissa?</w:t>
      </w:r>
    </w:p>
    <w:p>
      <w:r>
        <w:rPr>
          <w:b/>
        </w:rPr>
        <w:t xml:space="preserve">Esimerkki 4.2708</w:t>
      </w:r>
    </w:p>
    <w:p>
      <w:r>
        <w:t xml:space="preserve">Minusta se on antoisaa.</w:t>
      </w:r>
    </w:p>
    <w:p>
      <w:r>
        <w:rPr>
          <w:b/>
        </w:rPr>
        <w:t xml:space="preserve">Tulos</w:t>
      </w:r>
    </w:p>
    <w:p>
      <w:r>
        <w:t xml:space="preserve">Pidätkö työstäsi?</w:t>
      </w:r>
    </w:p>
    <w:p>
      <w:r>
        <w:rPr>
          <w:b/>
        </w:rPr>
        <w:t xml:space="preserve">Esimerkki 4.2709</w:t>
      </w:r>
    </w:p>
    <w:p>
      <w:r>
        <w:t xml:space="preserve">Mysteeriromaanit vetävät minua todella puoleensa.</w:t>
      </w:r>
    </w:p>
    <w:p>
      <w:r>
        <w:rPr>
          <w:b/>
        </w:rPr>
        <w:t xml:space="preserve">Tulos</w:t>
      </w:r>
    </w:p>
    <w:p>
      <w:r>
        <w:t xml:space="preserve">Pidätkö dekkareista?</w:t>
      </w:r>
    </w:p>
    <w:p>
      <w:r>
        <w:rPr>
          <w:b/>
        </w:rPr>
        <w:t xml:space="preserve">Esimerkki 4.2710</w:t>
      </w:r>
    </w:p>
    <w:p>
      <w:r>
        <w:t xml:space="preserve">Käyn vähintään kerran vuodessa.</w:t>
      </w:r>
    </w:p>
    <w:p>
      <w:r>
        <w:rPr>
          <w:b/>
        </w:rPr>
        <w:t xml:space="preserve">Tulos</w:t>
      </w:r>
    </w:p>
    <w:p>
      <w:r>
        <w:t xml:space="preserve">Olethan jo käynyt New Yorkissa?</w:t>
      </w:r>
    </w:p>
    <w:p>
      <w:r>
        <w:rPr>
          <w:b/>
        </w:rPr>
        <w:t xml:space="preserve">Esimerkki 4.2711</w:t>
      </w:r>
    </w:p>
    <w:p>
      <w:r>
        <w:t xml:space="preserve">Jos se on hyvin kirjoitettu.</w:t>
      </w:r>
    </w:p>
    <w:p>
      <w:r>
        <w:rPr>
          <w:b/>
        </w:rPr>
        <w:t xml:space="preserve">Tulos</w:t>
      </w:r>
    </w:p>
    <w:p>
      <w:r>
        <w:t xml:space="preserve">Pidätkö kaunokirjallisuudesta?</w:t>
      </w:r>
    </w:p>
    <w:p>
      <w:r>
        <w:rPr>
          <w:b/>
        </w:rPr>
        <w:t xml:space="preserve">Esimerkki 4.2712</w:t>
      </w:r>
    </w:p>
    <w:p>
      <w:r>
        <w:t xml:space="preserve">Olen ajatellut asiaa</w:t>
      </w:r>
    </w:p>
    <w:p>
      <w:r>
        <w:rPr>
          <w:b/>
        </w:rPr>
        <w:t xml:space="preserve">Tulos</w:t>
      </w:r>
    </w:p>
    <w:p>
      <w:r>
        <w:t xml:space="preserve">Oletko harkinnut freelancerina toimimista?</w:t>
      </w:r>
    </w:p>
    <w:p>
      <w:r>
        <w:rPr>
          <w:b/>
        </w:rPr>
        <w:t xml:space="preserve">Esimerkki 4.2713</w:t>
      </w:r>
    </w:p>
    <w:p>
      <w:r>
        <w:t xml:space="preserve">Mikä tahansa urheilulaji voi olla mielenkiintoista katsottavaa.</w:t>
      </w:r>
    </w:p>
    <w:p>
      <w:r>
        <w:rPr>
          <w:b/>
        </w:rPr>
        <w:t xml:space="preserve">Tulos</w:t>
      </w:r>
    </w:p>
    <w:p>
      <w:r>
        <w:t xml:space="preserve">Pidätkö urheilusta?</w:t>
      </w:r>
    </w:p>
    <w:p>
      <w:r>
        <w:rPr>
          <w:b/>
        </w:rPr>
        <w:t xml:space="preserve">Esimerkki 4.2714</w:t>
      </w:r>
    </w:p>
    <w:p>
      <w:r>
        <w:t xml:space="preserve">Perheeni asuu liian kaukana.</w:t>
      </w:r>
    </w:p>
    <w:p>
      <w:r>
        <w:rPr>
          <w:b/>
        </w:rPr>
        <w:t xml:space="preserve">Tulos</w:t>
      </w:r>
    </w:p>
    <w:p>
      <w:r>
        <w:t xml:space="preserve">Oletko menossa tapaamaan perhettä tänä viikonloppuna?</w:t>
      </w:r>
    </w:p>
    <w:p>
      <w:r>
        <w:rPr>
          <w:b/>
        </w:rPr>
        <w:t xml:space="preserve">Esimerkki 4.2715</w:t>
      </w:r>
    </w:p>
    <w:p>
      <w:r>
        <w:t xml:space="preserve">Menen käymään siskoni luona Austinissa.</w:t>
      </w:r>
    </w:p>
    <w:p>
      <w:r>
        <w:rPr>
          <w:b/>
        </w:rPr>
        <w:t xml:space="preserve">Tulos</w:t>
      </w:r>
    </w:p>
    <w:p>
      <w:r>
        <w:t xml:space="preserve">Suunnitteletko matkoja tänä vuonna?</w:t>
      </w:r>
    </w:p>
    <w:p>
      <w:r>
        <w:rPr>
          <w:b/>
        </w:rPr>
        <w:t xml:space="preserve">Esimerkki 4.2716</w:t>
      </w:r>
    </w:p>
    <w:p>
      <w:r>
        <w:t xml:space="preserve">Pidän Heart radiosta</w:t>
      </w:r>
    </w:p>
    <w:p>
      <w:r>
        <w:rPr>
          <w:b/>
        </w:rPr>
        <w:t xml:space="preserve">Tulos</w:t>
      </w:r>
    </w:p>
    <w:p>
      <w:r>
        <w:t xml:space="preserve">Onko sinulla suosikkimusiikkiasema?</w:t>
      </w:r>
    </w:p>
    <w:p>
      <w:r>
        <w:rPr>
          <w:b/>
        </w:rPr>
        <w:t xml:space="preserve">Esimerkki 4.2717</w:t>
      </w:r>
    </w:p>
    <w:p>
      <w:r>
        <w:t xml:space="preserve">Olen poissa viikonloppuna.</w:t>
      </w:r>
    </w:p>
    <w:p>
      <w:r>
        <w:rPr>
          <w:b/>
        </w:rPr>
        <w:t xml:space="preserve">Tulos</w:t>
      </w:r>
    </w:p>
    <w:p>
      <w:r>
        <w:t xml:space="preserve">Haluatko käydä puistossa tänä viikonloppuna?</w:t>
      </w:r>
    </w:p>
    <w:p>
      <w:r>
        <w:rPr>
          <w:b/>
        </w:rPr>
        <w:t xml:space="preserve">Esimerkki 4.2718</w:t>
      </w:r>
    </w:p>
    <w:p>
      <w:r>
        <w:t xml:space="preserve">Rakastan pizzaa</w:t>
      </w:r>
    </w:p>
    <w:p>
      <w:r>
        <w:rPr>
          <w:b/>
        </w:rPr>
        <w:t xml:space="preserve">Tulos</w:t>
      </w:r>
    </w:p>
    <w:p>
      <w:r>
        <w:t xml:space="preserve">Pidätkö pizzasta?</w:t>
      </w:r>
    </w:p>
    <w:p>
      <w:r>
        <w:rPr>
          <w:b/>
        </w:rPr>
        <w:t xml:space="preserve">Esimerkki 4.2719</w:t>
      </w:r>
    </w:p>
    <w:p>
      <w:r>
        <w:t xml:space="preserve">Autan häntä pihatöissä.</w:t>
      </w:r>
    </w:p>
    <w:p>
      <w:r>
        <w:rPr>
          <w:b/>
        </w:rPr>
        <w:t xml:space="preserve">Tulos</w:t>
      </w:r>
    </w:p>
    <w:p>
      <w:r>
        <w:t xml:space="preserve">Muistatko vanhan rouvan, joka asui postitoimiston vieressä?</w:t>
      </w:r>
    </w:p>
    <w:p>
      <w:r>
        <w:rPr>
          <w:b/>
        </w:rPr>
        <w:t xml:space="preserve">Esimerkki 4.2720</w:t>
      </w:r>
    </w:p>
    <w:p>
      <w:r>
        <w:t xml:space="preserve">Lähdin osavaltion ulkopuolelle.</w:t>
      </w:r>
    </w:p>
    <w:p>
      <w:r>
        <w:rPr>
          <w:b/>
        </w:rPr>
        <w:t xml:space="preserve">Tulos</w:t>
      </w:r>
    </w:p>
    <w:p>
      <w:r>
        <w:t xml:space="preserve">Kävitkö collegea täällä lähellä?</w:t>
      </w:r>
    </w:p>
    <w:p>
      <w:r>
        <w:rPr>
          <w:b/>
        </w:rPr>
        <w:t xml:space="preserve">Esimerkki 4.2721</w:t>
      </w:r>
    </w:p>
    <w:p>
      <w:r>
        <w:t xml:space="preserve">Ei paljon; entä sinä?</w:t>
      </w:r>
    </w:p>
    <w:p>
      <w:r>
        <w:rPr>
          <w:b/>
        </w:rPr>
        <w:t xml:space="preserve">Tulos</w:t>
      </w:r>
    </w:p>
    <w:p>
      <w:r>
        <w:t xml:space="preserve">Onko sinulla kiireinen viikonloppu?</w:t>
      </w:r>
    </w:p>
    <w:p>
      <w:r>
        <w:rPr>
          <w:b/>
        </w:rPr>
        <w:t xml:space="preserve">Esimerkki 4.2722</w:t>
      </w:r>
    </w:p>
    <w:p>
      <w:r>
        <w:t xml:space="preserve">Katson joka ilta elokuvan Netflixistä.</w:t>
      </w:r>
    </w:p>
    <w:p>
      <w:r>
        <w:rPr>
          <w:b/>
        </w:rPr>
        <w:t xml:space="preserve">Tulos</w:t>
      </w:r>
    </w:p>
    <w:p>
      <w:r>
        <w:t xml:space="preserve">Pidätkö elokuvien katselusta?</w:t>
      </w:r>
    </w:p>
    <w:p>
      <w:r>
        <w:rPr>
          <w:b/>
        </w:rPr>
        <w:t xml:space="preserve">Esimerkki 4.2723</w:t>
      </w:r>
    </w:p>
    <w:p>
      <w:r>
        <w:t xml:space="preserve">Limusiinit vievät minut kaikkialle.</w:t>
      </w:r>
    </w:p>
    <w:p>
      <w:r>
        <w:rPr>
          <w:b/>
        </w:rPr>
        <w:t xml:space="preserve">Tulos</w:t>
      </w:r>
    </w:p>
    <w:p>
      <w:r>
        <w:t xml:space="preserve">Aiotko kävellä töihin?</w:t>
      </w:r>
    </w:p>
    <w:p>
      <w:r>
        <w:rPr>
          <w:b/>
        </w:rPr>
        <w:t xml:space="preserve">Esimerkki 4.2724</w:t>
      </w:r>
    </w:p>
    <w:p>
      <w:r>
        <w:t xml:space="preserve">Se on ollut haaste.</w:t>
      </w:r>
    </w:p>
    <w:p>
      <w:r>
        <w:rPr>
          <w:b/>
        </w:rPr>
        <w:t xml:space="preserve">Tulos</w:t>
      </w:r>
    </w:p>
    <w:p>
      <w:r>
        <w:t xml:space="preserve">Nautitko työstäsi?</w:t>
      </w:r>
    </w:p>
    <w:p>
      <w:r>
        <w:rPr>
          <w:b/>
        </w:rPr>
        <w:t xml:space="preserve">Esimerkki 4.2725</w:t>
      </w:r>
    </w:p>
    <w:p>
      <w:r>
        <w:t xml:space="preserve">Minulla menee tällä hetkellä melko hyvin.</w:t>
      </w:r>
    </w:p>
    <w:p>
      <w:r>
        <w:rPr>
          <w:b/>
        </w:rPr>
        <w:t xml:space="preserve">Tulos</w:t>
      </w:r>
    </w:p>
    <w:p>
      <w:r>
        <w:t xml:space="preserve">Haluaisitko ansaita enemmän rahaa?</w:t>
      </w:r>
    </w:p>
    <w:p>
      <w:r>
        <w:rPr>
          <w:b/>
        </w:rPr>
        <w:t xml:space="preserve">Esimerkki 4.2726</w:t>
      </w:r>
    </w:p>
    <w:p>
      <w:r>
        <w:t xml:space="preserve">Riippuu siitä, minkälaista triviaa</w:t>
      </w:r>
    </w:p>
    <w:p>
      <w:r>
        <w:rPr>
          <w:b/>
        </w:rPr>
        <w:t xml:space="preserve">Tulos</w:t>
      </w:r>
    </w:p>
    <w:p>
      <w:r>
        <w:t xml:space="preserve">Pidätkö tietokilpailuista?</w:t>
      </w:r>
    </w:p>
    <w:p>
      <w:r>
        <w:rPr>
          <w:b/>
        </w:rPr>
        <w:t xml:space="preserve">Esimerkki 4.2727</w:t>
      </w:r>
    </w:p>
    <w:p>
      <w:r>
        <w:t xml:space="preserve">En ole kuullut mitään bonuksesta tänä vuonna.</w:t>
      </w:r>
    </w:p>
    <w:p>
      <w:r>
        <w:rPr>
          <w:b/>
        </w:rPr>
        <w:t xml:space="preserve">Tulos</w:t>
      </w:r>
    </w:p>
    <w:p>
      <w:r>
        <w:t xml:space="preserve">Saammeko loppuvuoden bonuksen?</w:t>
      </w:r>
    </w:p>
    <w:p>
      <w:r>
        <w:rPr>
          <w:b/>
        </w:rPr>
        <w:t xml:space="preserve">Esimerkki 4.2728</w:t>
      </w:r>
    </w:p>
    <w:p>
      <w:r>
        <w:t xml:space="preserve">Vain silloin, kun olen ihannepainossani.</w:t>
      </w:r>
    </w:p>
    <w:p>
      <w:r>
        <w:rPr>
          <w:b/>
        </w:rPr>
        <w:t xml:space="preserve">Tulos</w:t>
      </w:r>
    </w:p>
    <w:p>
      <w:r>
        <w:t xml:space="preserve">Oletko ruoan ja juomien ystävä?</w:t>
      </w:r>
    </w:p>
    <w:p>
      <w:r>
        <w:rPr>
          <w:b/>
        </w:rPr>
        <w:t xml:space="preserve">Esimerkki 4.2729</w:t>
      </w:r>
    </w:p>
    <w:p>
      <w:r>
        <w:t xml:space="preserve">Riippuu siitä, minkä tyyppistä.</w:t>
      </w:r>
    </w:p>
    <w:p>
      <w:r>
        <w:rPr>
          <w:b/>
        </w:rPr>
        <w:t xml:space="preserve">Tulos</w:t>
      </w:r>
    </w:p>
    <w:p>
      <w:r>
        <w:t xml:space="preserve">Pidätkö etnisestä ruoasta?</w:t>
      </w:r>
    </w:p>
    <w:p>
      <w:r>
        <w:rPr>
          <w:b/>
        </w:rPr>
        <w:t xml:space="preserve">Esimerkki 4.2730</w:t>
      </w:r>
    </w:p>
    <w:p>
      <w:r>
        <w:t xml:space="preserve">Tykkään mennä sinne</w:t>
      </w:r>
    </w:p>
    <w:p>
      <w:r>
        <w:rPr>
          <w:b/>
        </w:rPr>
        <w:t xml:space="preserve">Tulos</w:t>
      </w:r>
    </w:p>
    <w:p>
      <w:r>
        <w:t xml:space="preserve">Haluatko mennä kirjastoon selaamaan?</w:t>
      </w:r>
    </w:p>
    <w:p>
      <w:r>
        <w:rPr>
          <w:b/>
        </w:rPr>
        <w:t xml:space="preserve">Esimerkki 4.2731</w:t>
      </w:r>
    </w:p>
    <w:p>
      <w:r>
        <w:t xml:space="preserve">Sain tohtorin tutkinnon.</w:t>
      </w:r>
    </w:p>
    <w:p>
      <w:r>
        <w:rPr>
          <w:b/>
        </w:rPr>
        <w:t xml:space="preserve">Tulos</w:t>
      </w:r>
    </w:p>
    <w:p>
      <w:r>
        <w:t xml:space="preserve">Oletko lopettanut koulun?</w:t>
      </w:r>
    </w:p>
    <w:p>
      <w:r>
        <w:rPr>
          <w:b/>
        </w:rPr>
        <w:t xml:space="preserve">Esimerkki 4.2732</w:t>
      </w:r>
    </w:p>
    <w:p>
      <w:r>
        <w:t xml:space="preserve">Soitin trumpettia.</w:t>
      </w:r>
    </w:p>
    <w:p>
      <w:r>
        <w:rPr>
          <w:b/>
        </w:rPr>
        <w:t xml:space="preserve">Tulos</w:t>
      </w:r>
    </w:p>
    <w:p>
      <w:r>
        <w:t xml:space="preserve">Soititko koskaan bändissä lukiossa?</w:t>
      </w:r>
    </w:p>
    <w:p>
      <w:r>
        <w:rPr>
          <w:b/>
        </w:rPr>
        <w:t xml:space="preserve">Esimerkki 4.2733</w:t>
      </w:r>
    </w:p>
    <w:p>
      <w:r>
        <w:t xml:space="preserve">Kone oli melko tyhjä, joten se oli hienoa.</w:t>
      </w:r>
    </w:p>
    <w:p>
      <w:r>
        <w:rPr>
          <w:b/>
        </w:rPr>
        <w:t xml:space="preserve">Tulos</w:t>
      </w:r>
    </w:p>
    <w:p>
      <w:r>
        <w:t xml:space="preserve">Oliko lentosi hyvä?</w:t>
      </w:r>
    </w:p>
    <w:p>
      <w:r>
        <w:rPr>
          <w:b/>
        </w:rPr>
        <w:t xml:space="preserve">Esimerkki 4.2734</w:t>
      </w:r>
    </w:p>
    <w:p>
      <w:r>
        <w:t xml:space="preserve">Koirani saapuu tänään lentokoneella.</w:t>
      </w:r>
    </w:p>
    <w:p>
      <w:r>
        <w:rPr>
          <w:b/>
        </w:rPr>
        <w:t xml:space="preserve">Tulos</w:t>
      </w:r>
    </w:p>
    <w:p>
      <w:r>
        <w:t xml:space="preserve">Onko sinulla lemmikkejä?</w:t>
      </w:r>
    </w:p>
    <w:p>
      <w:r>
        <w:rPr>
          <w:b/>
        </w:rPr>
        <w:t xml:space="preserve">Esimerkki 4.2735</w:t>
      </w:r>
    </w:p>
    <w:p>
      <w:r>
        <w:t xml:space="preserve">Katson mielelläni jalkapalloa televisiosta.</w:t>
      </w:r>
    </w:p>
    <w:p>
      <w:r>
        <w:rPr>
          <w:b/>
        </w:rPr>
        <w:t xml:space="preserve">Tulos</w:t>
      </w:r>
    </w:p>
    <w:p>
      <w:r>
        <w:t xml:space="preserve">Harrastatko urheilua?</w:t>
      </w:r>
    </w:p>
    <w:p>
      <w:r>
        <w:rPr>
          <w:b/>
        </w:rPr>
        <w:t xml:space="preserve">Esimerkki 4.2736</w:t>
      </w:r>
    </w:p>
    <w:p>
      <w:r>
        <w:t xml:space="preserve">Se on aika hyvä, kuuntelen sitä usein.</w:t>
      </w:r>
    </w:p>
    <w:p>
      <w:r>
        <w:rPr>
          <w:b/>
        </w:rPr>
        <w:t xml:space="preserve">Tulos</w:t>
      </w:r>
    </w:p>
    <w:p>
      <w:r>
        <w:t xml:space="preserve">Pidätkö bossanovasta?</w:t>
      </w:r>
    </w:p>
    <w:p>
      <w:r>
        <w:rPr>
          <w:b/>
        </w:rPr>
        <w:t xml:space="preserve">Esimerkki 4.2737</w:t>
      </w:r>
    </w:p>
    <w:p>
      <w:r>
        <w:t xml:space="preserve">Totta kai.</w:t>
      </w:r>
    </w:p>
    <w:p>
      <w:r>
        <w:rPr>
          <w:b/>
        </w:rPr>
        <w:t xml:space="preserve">Tulos</w:t>
      </w:r>
    </w:p>
    <w:p>
      <w:r>
        <w:t xml:space="preserve">Saammeko loppuvuoden bonuksen?</w:t>
      </w:r>
    </w:p>
    <w:p>
      <w:r>
        <w:rPr>
          <w:b/>
        </w:rPr>
        <w:t xml:space="preserve">Esimerkki 4.2738</w:t>
      </w:r>
    </w:p>
    <w:p>
      <w:r>
        <w:t xml:space="preserve">Olen juuri menettänyt työni.</w:t>
      </w:r>
    </w:p>
    <w:p>
      <w:r>
        <w:rPr>
          <w:b/>
        </w:rPr>
        <w:t xml:space="preserve">Tulos</w:t>
      </w:r>
    </w:p>
    <w:p>
      <w:r>
        <w:t xml:space="preserve">Oletko töissä kaupungissa?</w:t>
      </w:r>
    </w:p>
    <w:p>
      <w:r>
        <w:rPr>
          <w:b/>
        </w:rPr>
        <w:t xml:space="preserve">Esimerkki 4.2739</w:t>
      </w:r>
    </w:p>
    <w:p>
      <w:r>
        <w:t xml:space="preserve">Minulla on kaavio.</w:t>
      </w:r>
    </w:p>
    <w:p>
      <w:r>
        <w:rPr>
          <w:b/>
        </w:rPr>
        <w:t xml:space="preserve">Tulos</w:t>
      </w:r>
    </w:p>
    <w:p>
      <w:r>
        <w:t xml:space="preserve">Selvititkö työmatkojen keston eri kaupunginosista?</w:t>
      </w:r>
    </w:p>
    <w:p>
      <w:r>
        <w:rPr>
          <w:b/>
        </w:rPr>
        <w:t xml:space="preserve">Esimerkki 4.2740</w:t>
      </w:r>
    </w:p>
    <w:p>
      <w:r>
        <w:t xml:space="preserve">Tiedän yleiset hintaluokat.</w:t>
      </w:r>
    </w:p>
    <w:p>
      <w:r>
        <w:rPr>
          <w:b/>
        </w:rPr>
        <w:t xml:space="preserve">Tulos</w:t>
      </w:r>
    </w:p>
    <w:p>
      <w:r>
        <w:t xml:space="preserve">Oletko tutkinut asuntojen hintoja New Yorkissa?</w:t>
      </w:r>
    </w:p>
    <w:p>
      <w:r>
        <w:rPr>
          <w:b/>
        </w:rPr>
        <w:t xml:space="preserve">Esimerkki 4.2741</w:t>
      </w:r>
    </w:p>
    <w:p>
      <w:r>
        <w:t xml:space="preserve">Minun on pidettävä kiinni budjetista.</w:t>
      </w:r>
    </w:p>
    <w:p>
      <w:r>
        <w:rPr>
          <w:b/>
        </w:rPr>
        <w:t xml:space="preserve">Tulos</w:t>
      </w:r>
    </w:p>
    <w:p>
      <w:r>
        <w:t xml:space="preserve">Haluatko asua edullisemmalla alueella?</w:t>
      </w:r>
    </w:p>
    <w:p>
      <w:r>
        <w:rPr>
          <w:b/>
        </w:rPr>
        <w:t xml:space="preserve">Esimerkki 4.2742</w:t>
      </w:r>
    </w:p>
    <w:p>
      <w:r>
        <w:t xml:space="preserve">Käydään katsomassa uutta suihkulähdettä.</w:t>
      </w:r>
    </w:p>
    <w:p>
      <w:r>
        <w:rPr>
          <w:b/>
        </w:rPr>
        <w:t xml:space="preserve">Tulos</w:t>
      </w:r>
    </w:p>
    <w:p>
      <w:r>
        <w:t xml:space="preserve">Haluaisitko lähteä kävelylle keskustaan?</w:t>
      </w:r>
    </w:p>
    <w:p>
      <w:r>
        <w:rPr>
          <w:b/>
        </w:rPr>
        <w:t xml:space="preserve">Esimerkki 4.2743</w:t>
      </w:r>
    </w:p>
    <w:p>
      <w:r>
        <w:t xml:space="preserve">Minut ylennettiin juuri.</w:t>
      </w:r>
    </w:p>
    <w:p>
      <w:r>
        <w:rPr>
          <w:b/>
        </w:rPr>
        <w:t xml:space="preserve">Tulos</w:t>
      </w:r>
    </w:p>
    <w:p>
      <w:r>
        <w:t xml:space="preserve">Onko työsi edelleen jännittävää ja palkitsevaa?</w:t>
      </w:r>
    </w:p>
    <w:p>
      <w:r>
        <w:rPr>
          <w:b/>
        </w:rPr>
        <w:t xml:space="preserve">Esimerkki 4.2744</w:t>
      </w:r>
    </w:p>
    <w:p>
      <w:r>
        <w:t xml:space="preserve">Ei vuosiin.</w:t>
      </w:r>
    </w:p>
    <w:p>
      <w:r>
        <w:rPr>
          <w:b/>
        </w:rPr>
        <w:t xml:space="preserve">Tulos</w:t>
      </w:r>
    </w:p>
    <w:p>
      <w:r>
        <w:t xml:space="preserve">Oletko lukenut Stephen Kingin romaaneja?</w:t>
      </w:r>
    </w:p>
    <w:p>
      <w:r>
        <w:rPr>
          <w:b/>
        </w:rPr>
        <w:t xml:space="preserve">Esimerkki 4.2745</w:t>
      </w:r>
    </w:p>
    <w:p>
      <w:r>
        <w:t xml:space="preserve">Viikonloppuisin</w:t>
      </w:r>
    </w:p>
    <w:p>
      <w:r>
        <w:rPr>
          <w:b/>
        </w:rPr>
        <w:t xml:space="preserve">Tulos</w:t>
      </w:r>
    </w:p>
    <w:p>
      <w:r>
        <w:t xml:space="preserve">Nautitko ulkoilusta?</w:t>
      </w:r>
    </w:p>
    <w:p>
      <w:r>
        <w:rPr>
          <w:b/>
        </w:rPr>
        <w:t xml:space="preserve">Esimerkki 4.2746</w:t>
      </w:r>
    </w:p>
    <w:p>
      <w:r>
        <w:t xml:space="preserve">Saimme sopimuksen tehtyä!</w:t>
      </w:r>
    </w:p>
    <w:p>
      <w:r>
        <w:rPr>
          <w:b/>
        </w:rPr>
        <w:t xml:space="preserve">Tulos</w:t>
      </w:r>
    </w:p>
    <w:p>
      <w:r>
        <w:t xml:space="preserve">Menikö päiväsi hyvin?</w:t>
      </w:r>
    </w:p>
    <w:p>
      <w:r>
        <w:rPr>
          <w:b/>
        </w:rPr>
        <w:t xml:space="preserve">Esimerkki 4.2747</w:t>
      </w:r>
    </w:p>
    <w:p>
      <w:r>
        <w:t xml:space="preserve">Pidän siitä, että minulla on johtaja.</w:t>
      </w:r>
    </w:p>
    <w:p>
      <w:r>
        <w:rPr>
          <w:b/>
        </w:rPr>
        <w:t xml:space="preserve">Tulos</w:t>
      </w:r>
    </w:p>
    <w:p>
      <w:r>
        <w:t xml:space="preserve">Haluatko olla oma pomosi?</w:t>
      </w:r>
    </w:p>
    <w:p>
      <w:r>
        <w:rPr>
          <w:b/>
        </w:rPr>
        <w:t xml:space="preserve">Esimerkki 4.2748</w:t>
      </w:r>
    </w:p>
    <w:p>
      <w:r>
        <w:t xml:space="preserve">Riippuu siitä, minne haluat mennä.</w:t>
      </w:r>
    </w:p>
    <w:p>
      <w:r>
        <w:rPr>
          <w:b/>
        </w:rPr>
        <w:t xml:space="preserve">Tulos</w:t>
      </w:r>
    </w:p>
    <w:p>
      <w:r>
        <w:t xml:space="preserve">Varataanko taksi, joka vie meidät?</w:t>
      </w:r>
    </w:p>
    <w:p>
      <w:r>
        <w:rPr>
          <w:b/>
        </w:rPr>
        <w:t xml:space="preserve">Esimerkki 4.2749</w:t>
      </w:r>
    </w:p>
    <w:p>
      <w:r>
        <w:t xml:space="preserve">Metsästys on julmaa.</w:t>
      </w:r>
    </w:p>
    <w:p>
      <w:r>
        <w:rPr>
          <w:b/>
        </w:rPr>
        <w:t xml:space="preserve">Tulos</w:t>
      </w:r>
    </w:p>
    <w:p>
      <w:r>
        <w:t xml:space="preserve">Haluatko lähteä metsästämään viikonloppuna?</w:t>
      </w:r>
    </w:p>
    <w:p>
      <w:r>
        <w:rPr>
          <w:b/>
        </w:rPr>
        <w:t xml:space="preserve">Esimerkki 4.2750</w:t>
      </w:r>
    </w:p>
    <w:p>
      <w:r>
        <w:t xml:space="preserve">Kuulin, ettei se ole kovin hyödyllinen.</w:t>
      </w:r>
    </w:p>
    <w:p>
      <w:r>
        <w:rPr>
          <w:b/>
        </w:rPr>
        <w:t xml:space="preserve">Tulos</w:t>
      </w:r>
    </w:p>
    <w:p>
      <w:r>
        <w:t xml:space="preserve">Oletko liittynyt naapurisovellukseen?</w:t>
      </w:r>
    </w:p>
    <w:p>
      <w:r>
        <w:rPr>
          <w:b/>
        </w:rPr>
        <w:t xml:space="preserve">Esimerkki 4.2751</w:t>
      </w:r>
    </w:p>
    <w:p>
      <w:r>
        <w:t xml:space="preserve">Olen avoin sille.</w:t>
      </w:r>
    </w:p>
    <w:p>
      <w:r>
        <w:rPr>
          <w:b/>
        </w:rPr>
        <w:t xml:space="preserve">Tulos</w:t>
      </w:r>
    </w:p>
    <w:p>
      <w:r>
        <w:t xml:space="preserve">Haluaisitko katsoa elokuvaa, kun syömme päivällistä?</w:t>
      </w:r>
    </w:p>
    <w:p>
      <w:r>
        <w:rPr>
          <w:b/>
        </w:rPr>
        <w:t xml:space="preserve">Tulos</w:t>
      </w:r>
    </w:p>
    <w:p>
      <w:r>
        <w:t xml:space="preserve">Haluaisitko lähteä lauantaina yhdessä ostoksille?</w:t>
      </w:r>
    </w:p>
    <w:p>
      <w:r>
        <w:rPr>
          <w:b/>
        </w:rPr>
        <w:t xml:space="preserve">Tulos</w:t>
      </w:r>
    </w:p>
    <w:p>
      <w:r>
        <w:t xml:space="preserve">Voitko kuvitella asuvasi asunnossa?</w:t>
      </w:r>
    </w:p>
    <w:p>
      <w:r>
        <w:rPr>
          <w:b/>
        </w:rPr>
        <w:t xml:space="preserve">Tulos</w:t>
      </w:r>
    </w:p>
    <w:p>
      <w:r>
        <w:t xml:space="preserve">Haluatko kokeilla jotain uutta?</w:t>
      </w:r>
    </w:p>
    <w:p>
      <w:r>
        <w:rPr>
          <w:b/>
        </w:rPr>
        <w:t xml:space="preserve">Tulos</w:t>
      </w:r>
    </w:p>
    <w:p>
      <w:r>
        <w:t xml:space="preserve">Haluatko mieluummin toisen uran?</w:t>
      </w:r>
    </w:p>
    <w:p>
      <w:r>
        <w:rPr>
          <w:b/>
        </w:rPr>
        <w:t xml:space="preserve">Esimerkki 4.2752</w:t>
      </w:r>
    </w:p>
    <w:p>
      <w:r>
        <w:t xml:space="preserve">Discworld on yksi suosikkikirjoistani.</w:t>
      </w:r>
    </w:p>
    <w:p>
      <w:r>
        <w:rPr>
          <w:b/>
        </w:rPr>
        <w:t xml:space="preserve">Tulos</w:t>
      </w:r>
    </w:p>
    <w:p>
      <w:r>
        <w:t xml:space="preserve">Oletko lukenut Terry Pratchettin kirjoja?</w:t>
      </w:r>
    </w:p>
    <w:p>
      <w:r>
        <w:rPr>
          <w:b/>
        </w:rPr>
        <w:t xml:space="preserve">Esimerkki 4.2753</w:t>
      </w:r>
    </w:p>
    <w:p>
      <w:r>
        <w:t xml:space="preserve">Siinä on vain yksi makuuhuone.</w:t>
      </w:r>
    </w:p>
    <w:p>
      <w:r>
        <w:rPr>
          <w:b/>
        </w:rPr>
        <w:t xml:space="preserve">Tulos</w:t>
      </w:r>
    </w:p>
    <w:p>
      <w:r>
        <w:t xml:space="preserve">Onko siinä kaksi makuuhuonetta?</w:t>
      </w:r>
    </w:p>
    <w:p>
      <w:r>
        <w:rPr>
          <w:b/>
        </w:rPr>
        <w:t xml:space="preserve">Esimerkki 4.2754</w:t>
      </w:r>
    </w:p>
    <w:p>
      <w:r>
        <w:t xml:space="preserve">Yritän hiipiä ulos niin paljon kuin voin.</w:t>
      </w:r>
    </w:p>
    <w:p>
      <w:r>
        <w:rPr>
          <w:b/>
        </w:rPr>
        <w:t xml:space="preserve">Tulos</w:t>
      </w:r>
    </w:p>
    <w:p>
      <w:r>
        <w:t xml:space="preserve">Vietätkö aikaa ulkona viikonloppuisin?</w:t>
      </w:r>
    </w:p>
    <w:p>
      <w:r>
        <w:rPr>
          <w:b/>
        </w:rPr>
        <w:t xml:space="preserve">Esimerkki 4.2755</w:t>
      </w:r>
    </w:p>
    <w:p>
      <w:r>
        <w:t xml:space="preserve">Minulla on kilometrin mittainen elokuvalista.</w:t>
      </w:r>
    </w:p>
    <w:p>
      <w:r>
        <w:rPr>
          <w:b/>
        </w:rPr>
        <w:t xml:space="preserve">Tulos</w:t>
      </w:r>
    </w:p>
    <w:p>
      <w:r>
        <w:t xml:space="preserve">Oletko kiinnostunut elokuvista?</w:t>
      </w:r>
    </w:p>
    <w:p>
      <w:r>
        <w:rPr>
          <w:b/>
        </w:rPr>
        <w:t xml:space="preserve">Esimerkki 4.2756</w:t>
      </w:r>
    </w:p>
    <w:p>
      <w:r>
        <w:t xml:space="preserve">Rakastan komediaa.</w:t>
      </w:r>
    </w:p>
    <w:p>
      <w:r>
        <w:rPr>
          <w:b/>
        </w:rPr>
        <w:t xml:space="preserve">Tulos</w:t>
      </w:r>
    </w:p>
    <w:p>
      <w:r>
        <w:t xml:space="preserve">Olisitko kiinnostunut katsomaan komediaesityksen?</w:t>
      </w:r>
    </w:p>
    <w:p>
      <w:r>
        <w:rPr>
          <w:b/>
        </w:rPr>
        <w:t xml:space="preserve">Esimerkki 4.2757</w:t>
      </w:r>
    </w:p>
    <w:p>
      <w:r>
        <w:t xml:space="preserve">Arvauksesi on yhtä hyvä kuin minun arvaukseni.</w:t>
      </w:r>
    </w:p>
    <w:p>
      <w:r>
        <w:rPr>
          <w:b/>
        </w:rPr>
        <w:t xml:space="preserve">Tulos</w:t>
      </w:r>
    </w:p>
    <w:p>
      <w:r>
        <w:t xml:space="preserve">Muistatko, milloin viimeksi olimme yhteydessä?</w:t>
      </w:r>
    </w:p>
    <w:p>
      <w:r>
        <w:rPr>
          <w:b/>
        </w:rPr>
        <w:t xml:space="preserve">Tulos</w:t>
      </w:r>
    </w:p>
    <w:p>
      <w:r>
        <w:t xml:space="preserve">Milloin viimeksi näimme toisemme?</w:t>
      </w:r>
    </w:p>
    <w:p>
      <w:r>
        <w:rPr>
          <w:b/>
        </w:rPr>
        <w:t xml:space="preserve">Esimerkki 4.2758</w:t>
      </w:r>
    </w:p>
    <w:p>
      <w:r>
        <w:t xml:space="preserve">En koskaan oppinut miten.</w:t>
      </w:r>
    </w:p>
    <w:p>
      <w:r>
        <w:rPr>
          <w:b/>
        </w:rPr>
        <w:t xml:space="preserve">Tulos</w:t>
      </w:r>
    </w:p>
    <w:p>
      <w:r>
        <w:t xml:space="preserve">Ohjelmoitko koodia?</w:t>
      </w:r>
    </w:p>
    <w:p>
      <w:r>
        <w:rPr>
          <w:b/>
        </w:rPr>
        <w:t xml:space="preserve">Esimerkki 4.2759</w:t>
      </w:r>
    </w:p>
    <w:p>
      <w:r>
        <w:t xml:space="preserve">Hampurilaiset ovat lempiateriani.</w:t>
      </w:r>
    </w:p>
    <w:p>
      <w:r>
        <w:rPr>
          <w:b/>
        </w:rPr>
        <w:t xml:space="preserve">Tulos</w:t>
      </w:r>
    </w:p>
    <w:p>
      <w:r>
        <w:t xml:space="preserve">Pidätkö punaisesta lihasta?</w:t>
      </w:r>
    </w:p>
    <w:p>
      <w:r>
        <w:rPr>
          <w:b/>
        </w:rPr>
        <w:t xml:space="preserve">Esimerkki 4.2760</w:t>
      </w:r>
    </w:p>
    <w:p>
      <w:r>
        <w:t xml:space="preserve">Riippuu siitä, kuinka kokeellinen keittiö on.</w:t>
      </w:r>
    </w:p>
    <w:p>
      <w:r>
        <w:rPr>
          <w:b/>
        </w:rPr>
        <w:t xml:space="preserve">Tulos</w:t>
      </w:r>
    </w:p>
    <w:p>
      <w:r>
        <w:t xml:space="preserve">Pidätkö kokeellisesta keittiöstä?</w:t>
      </w:r>
    </w:p>
    <w:p>
      <w:r>
        <w:rPr>
          <w:b/>
        </w:rPr>
        <w:t xml:space="preserve">Esimerkki 4.2761</w:t>
      </w:r>
    </w:p>
    <w:p>
      <w:r>
        <w:t xml:space="preserve">Näen siskoni aina sunnuntaisin.</w:t>
      </w:r>
    </w:p>
    <w:p>
      <w:r>
        <w:rPr>
          <w:b/>
        </w:rPr>
        <w:t xml:space="preserve">Tulos</w:t>
      </w:r>
    </w:p>
    <w:p>
      <w:r>
        <w:t xml:space="preserve">Vietätkö viikonloppuna aikaa ystävien tai perheen kanssa?</w:t>
      </w:r>
    </w:p>
    <w:p>
      <w:r>
        <w:rPr>
          <w:b/>
        </w:rPr>
        <w:t xml:space="preserve">Esimerkki 4.2762</w:t>
      </w:r>
    </w:p>
    <w:p>
      <w:r>
        <w:t xml:space="preserve">Minun on vaikea ymmärtää sanoituksia.</w:t>
      </w:r>
    </w:p>
    <w:p>
      <w:r>
        <w:rPr>
          <w:b/>
        </w:rPr>
        <w:t xml:space="preserve">Tulos</w:t>
      </w:r>
    </w:p>
    <w:p>
      <w:r>
        <w:t xml:space="preserve">Haluatko kuunnella screamoa?</w:t>
      </w:r>
    </w:p>
    <w:p>
      <w:r>
        <w:rPr>
          <w:b/>
        </w:rPr>
        <w:t xml:space="preserve">Esimerkki 4.2763</w:t>
      </w:r>
    </w:p>
    <w:p>
      <w:r>
        <w:t xml:space="preserve">Minulla on 8 vuoden kokemus tältä alalta.</w:t>
      </w:r>
    </w:p>
    <w:p>
      <w:r>
        <w:rPr>
          <w:b/>
        </w:rPr>
        <w:t xml:space="preserve">Tulos</w:t>
      </w:r>
    </w:p>
    <w:p>
      <w:r>
        <w:t xml:space="preserve">Onko sinulla viiden vuoden kokemus?</w:t>
      </w:r>
    </w:p>
    <w:p>
      <w:r>
        <w:rPr>
          <w:b/>
        </w:rPr>
        <w:t xml:space="preserve">Esimerkki 4.2764</w:t>
      </w:r>
    </w:p>
    <w:p>
      <w:r>
        <w:t xml:space="preserve">Tämä on ensimmäinen kertani.</w:t>
      </w:r>
    </w:p>
    <w:p>
      <w:r>
        <w:rPr>
          <w:b/>
        </w:rPr>
        <w:t xml:space="preserve">Tulos</w:t>
      </w:r>
    </w:p>
    <w:p>
      <w:r>
        <w:t xml:space="preserve">Oletko asunut asunnossa aiemmin?</w:t>
      </w:r>
    </w:p>
    <w:p>
      <w:r>
        <w:rPr>
          <w:b/>
        </w:rPr>
        <w:t xml:space="preserve">Tulos</w:t>
      </w:r>
    </w:p>
    <w:p>
      <w:r>
        <w:t xml:space="preserve">Oletko asunut New Yorkissa aiemmin?</w:t>
      </w:r>
    </w:p>
    <w:p>
      <w:r>
        <w:rPr>
          <w:b/>
        </w:rPr>
        <w:t xml:space="preserve">Tulos</w:t>
      </w:r>
    </w:p>
    <w:p>
      <w:r>
        <w:t xml:space="preserve">Oletko työskennellyt kyseisellä alalla aiemmin?</w:t>
      </w:r>
    </w:p>
    <w:p>
      <w:r>
        <w:rPr>
          <w:b/>
        </w:rPr>
        <w:t xml:space="preserve">Esimerkki 4.2765</w:t>
      </w:r>
    </w:p>
    <w:p>
      <w:r>
        <w:t xml:space="preserve">Asun 20 minuutin päässä.</w:t>
      </w:r>
    </w:p>
    <w:p>
      <w:r>
        <w:rPr>
          <w:b/>
        </w:rPr>
        <w:t xml:space="preserve">Tulos</w:t>
      </w:r>
    </w:p>
    <w:p>
      <w:r>
        <w:t xml:space="preserve">Asutko täällä päin</w:t>
      </w:r>
    </w:p>
    <w:p>
      <w:r>
        <w:rPr>
          <w:b/>
        </w:rPr>
        <w:t xml:space="preserve">Esimerkki 4.2766</w:t>
      </w:r>
    </w:p>
    <w:p>
      <w:r>
        <w:t xml:space="preserve">Olen aina halunnut asua New Yorkissa.</w:t>
      </w:r>
    </w:p>
    <w:p>
      <w:r>
        <w:rPr>
          <w:b/>
        </w:rPr>
        <w:t xml:space="preserve">Tulos</w:t>
      </w:r>
    </w:p>
    <w:p>
      <w:r>
        <w:t xml:space="preserve">Onko New York ainoa vaihtoehtosi?</w:t>
      </w:r>
    </w:p>
    <w:p>
      <w:r>
        <w:rPr>
          <w:b/>
        </w:rPr>
        <w:t xml:space="preserve">Esimerkki 4.2767</w:t>
      </w:r>
    </w:p>
    <w:p>
      <w:r>
        <w:t xml:space="preserve">Yritän aina</w:t>
      </w:r>
    </w:p>
    <w:p>
      <w:r>
        <w:rPr>
          <w:b/>
        </w:rPr>
        <w:t xml:space="preserve">Tulos</w:t>
      </w:r>
    </w:p>
    <w:p>
      <w:r>
        <w:t xml:space="preserve">Oletko yrittänyt syödä terveellisemmin?</w:t>
      </w:r>
    </w:p>
    <w:p>
      <w:r>
        <w:rPr>
          <w:b/>
        </w:rPr>
        <w:t xml:space="preserve">Esimerkki 4.2768</w:t>
      </w:r>
    </w:p>
    <w:p>
      <w:r>
        <w:t xml:space="preserve">Olen koko päivän yksin.</w:t>
      </w:r>
    </w:p>
    <w:p>
      <w:r>
        <w:rPr>
          <w:b/>
        </w:rPr>
        <w:t xml:space="preserve">Tulos</w:t>
      </w:r>
    </w:p>
    <w:p>
      <w:r>
        <w:t xml:space="preserve">Työskenteletkö nykyisessä työssäsi tiimissä?</w:t>
      </w:r>
    </w:p>
    <w:p>
      <w:r>
        <w:rPr>
          <w:b/>
        </w:rPr>
        <w:t xml:space="preserve">Esimerkki 4.2769</w:t>
      </w:r>
    </w:p>
    <w:p>
      <w:r>
        <w:t xml:space="preserve">Ainoastaan silloin, kun tanssijoilla on hienot puvut.</w:t>
      </w:r>
    </w:p>
    <w:p>
      <w:r>
        <w:rPr>
          <w:b/>
        </w:rPr>
        <w:t xml:space="preserve">Tulos</w:t>
      </w:r>
    </w:p>
    <w:p>
      <w:r>
        <w:t xml:space="preserve">Pidätkö baletista?</w:t>
      </w:r>
    </w:p>
    <w:p>
      <w:r>
        <w:rPr>
          <w:b/>
        </w:rPr>
        <w:t xml:space="preserve">Esimerkki 4.2770</w:t>
      </w:r>
    </w:p>
    <w:p>
      <w:r>
        <w:t xml:space="preserve">Se on lempipizzani</w:t>
      </w:r>
    </w:p>
    <w:p>
      <w:r>
        <w:rPr>
          <w:b/>
        </w:rPr>
        <w:t xml:space="preserve">Tulos</w:t>
      </w:r>
    </w:p>
    <w:p>
      <w:r>
        <w:t xml:space="preserve">Oletko syönyt uunipizzaa?</w:t>
      </w:r>
    </w:p>
    <w:p>
      <w:r>
        <w:rPr>
          <w:b/>
        </w:rPr>
        <w:t xml:space="preserve">Esimerkki 4.2771</w:t>
      </w:r>
    </w:p>
    <w:p>
      <w:r>
        <w:t xml:space="preserve">Minulla oli 10 vuotta pianotunteja.</w:t>
      </w:r>
    </w:p>
    <w:p>
      <w:r>
        <w:rPr>
          <w:b/>
        </w:rPr>
        <w:t xml:space="preserve">Tulos</w:t>
      </w:r>
    </w:p>
    <w:p>
      <w:r>
        <w:t xml:space="preserve">Soititko nuorena jotain soitinta?</w:t>
      </w:r>
    </w:p>
    <w:p>
      <w:r>
        <w:rPr>
          <w:b/>
        </w:rPr>
        <w:t xml:space="preserve">Esimerkki 4.2772</w:t>
      </w:r>
    </w:p>
    <w:p>
      <w:r>
        <w:t xml:space="preserve">Olen saanut tarpeekseni tästä paikasta.</w:t>
      </w:r>
    </w:p>
    <w:p>
      <w:r>
        <w:rPr>
          <w:b/>
        </w:rPr>
        <w:t xml:space="preserve">Tulos</w:t>
      </w:r>
    </w:p>
    <w:p>
      <w:r>
        <w:t xml:space="preserve">Haluatko jättää työn?</w:t>
      </w:r>
    </w:p>
    <w:p>
      <w:r>
        <w:rPr>
          <w:b/>
        </w:rPr>
        <w:t xml:space="preserve">Esimerkki 4.2773</w:t>
      </w:r>
    </w:p>
    <w:p>
      <w:r>
        <w:t xml:space="preserve">Kasvoin Mainessa.</w:t>
      </w:r>
    </w:p>
    <w:p>
      <w:r>
        <w:rPr>
          <w:b/>
        </w:rPr>
        <w:t xml:space="preserve">Tulos</w:t>
      </w:r>
    </w:p>
    <w:p>
      <w:r>
        <w:t xml:space="preserve">Kasvoitko New Yorkissa?</w:t>
      </w:r>
    </w:p>
    <w:p>
      <w:r>
        <w:rPr>
          <w:b/>
        </w:rPr>
        <w:t xml:space="preserve">Esimerkki 4.2774</w:t>
      </w:r>
    </w:p>
    <w:p>
      <w:r>
        <w:t xml:space="preserve">Tykkään kokeilla epätavallisia makuja.</w:t>
      </w:r>
    </w:p>
    <w:p>
      <w:r>
        <w:rPr>
          <w:b/>
        </w:rPr>
        <w:t xml:space="preserve">Tulos</w:t>
      </w:r>
    </w:p>
    <w:p>
      <w:r>
        <w:t xml:space="preserve">Pidätkö kulttuuriherkuista?</w:t>
      </w:r>
    </w:p>
    <w:p>
      <w:r>
        <w:rPr>
          <w:b/>
        </w:rPr>
        <w:t xml:space="preserve">Esimerkki 4.2775</w:t>
      </w:r>
    </w:p>
    <w:p>
      <w:r>
        <w:t xml:space="preserve">Toivottavasti!</w:t>
      </w:r>
    </w:p>
    <w:p>
      <w:r>
        <w:rPr>
          <w:b/>
        </w:rPr>
        <w:t xml:space="preserve">Tulos</w:t>
      </w:r>
    </w:p>
    <w:p>
      <w:r>
        <w:t xml:space="preserve">Voitteko jäädä viikoksi?</w:t>
      </w:r>
    </w:p>
    <w:p>
      <w:r>
        <w:rPr>
          <w:b/>
        </w:rPr>
        <w:t xml:space="preserve">Esimerkki 4.2776</w:t>
      </w:r>
    </w:p>
    <w:p>
      <w:r>
        <w:t xml:space="preserve">Olen täällä jäädäkseni.</w:t>
      </w:r>
    </w:p>
    <w:p>
      <w:r>
        <w:rPr>
          <w:b/>
        </w:rPr>
        <w:t xml:space="preserve">Tulos</w:t>
      </w:r>
    </w:p>
    <w:p>
      <w:r>
        <w:t xml:space="preserve">Aiotko muuttaa sinne pysyvästi?</w:t>
      </w:r>
    </w:p>
    <w:p>
      <w:r>
        <w:rPr>
          <w:b/>
        </w:rPr>
        <w:t xml:space="preserve">Esimerkki 4.2777</w:t>
      </w:r>
    </w:p>
    <w:p>
      <w:r>
        <w:t xml:space="preserve">Menen myöhäisbussilla.</w:t>
      </w:r>
    </w:p>
    <w:p>
      <w:r>
        <w:rPr>
          <w:b/>
        </w:rPr>
        <w:t xml:space="preserve">Tulos</w:t>
      </w:r>
    </w:p>
    <w:p>
      <w:r>
        <w:t xml:space="preserve">Aiotko ajaa?</w:t>
      </w:r>
    </w:p>
    <w:p>
      <w:r>
        <w:rPr>
          <w:b/>
        </w:rPr>
        <w:t xml:space="preserve">Esimerkki 4.2778</w:t>
      </w:r>
    </w:p>
    <w:p>
      <w:r>
        <w:t xml:space="preserve">Rakastan tehdä sitä</w:t>
      </w:r>
    </w:p>
    <w:p>
      <w:r>
        <w:rPr>
          <w:b/>
        </w:rPr>
        <w:t xml:space="preserve">Tulos</w:t>
      </w:r>
    </w:p>
    <w:p>
      <w:r>
        <w:t xml:space="preserve">Tykkäätkö grillata kesällä?</w:t>
      </w:r>
    </w:p>
    <w:p>
      <w:r>
        <w:rPr>
          <w:b/>
        </w:rPr>
        <w:t xml:space="preserve">Esimerkki 4.2779</w:t>
      </w:r>
    </w:p>
    <w:p>
      <w:r>
        <w:t xml:space="preserve">Vain typerykset vihaavat kiinalaista ruokaa.</w:t>
      </w:r>
    </w:p>
    <w:p>
      <w:r>
        <w:rPr>
          <w:b/>
        </w:rPr>
        <w:t xml:space="preserve">Tulos</w:t>
      </w:r>
    </w:p>
    <w:p>
      <w:r>
        <w:t xml:space="preserve">Pidätkö kiinalaisesta ruoasta?</w:t>
      </w:r>
    </w:p>
    <w:p>
      <w:r>
        <w:rPr>
          <w:b/>
        </w:rPr>
        <w:t xml:space="preserve">Esimerkki 4.2780</w:t>
      </w:r>
    </w:p>
    <w:p>
      <w:r>
        <w:t xml:space="preserve">Ottaisin mieluummin cocktailin</w:t>
      </w:r>
    </w:p>
    <w:p>
      <w:r>
        <w:rPr>
          <w:b/>
        </w:rPr>
        <w:t xml:space="preserve">Tulos</w:t>
      </w:r>
    </w:p>
    <w:p>
      <w:r>
        <w:t xml:space="preserve">Haluaisitko alkoholia tai cocktailin aterian kanssa?</w:t>
      </w:r>
    </w:p>
    <w:p>
      <w:r>
        <w:rPr>
          <w:b/>
        </w:rPr>
        <w:t xml:space="preserve">Esimerkki 4.2781</w:t>
      </w:r>
    </w:p>
    <w:p>
      <w:r>
        <w:t xml:space="preserve">Saatan olla kateellinen.</w:t>
      </w:r>
    </w:p>
    <w:p>
      <w:r>
        <w:rPr>
          <w:b/>
        </w:rPr>
        <w:t xml:space="preserve">Tulos</w:t>
      </w:r>
    </w:p>
    <w:p>
      <w:r>
        <w:t xml:space="preserve">Haluaisitko tavata uuden poikaystäväni?</w:t>
      </w:r>
    </w:p>
    <w:p>
      <w:r>
        <w:rPr>
          <w:b/>
        </w:rPr>
        <w:t xml:space="preserve">Esimerkki 4.2782</w:t>
      </w:r>
    </w:p>
    <w:p>
      <w:r>
        <w:t xml:space="preserve">Olen ollut siellä lomalla.</w:t>
      </w:r>
    </w:p>
    <w:p>
      <w:r>
        <w:rPr>
          <w:b/>
        </w:rPr>
        <w:t xml:space="preserve">Tulos</w:t>
      </w:r>
    </w:p>
    <w:p>
      <w:r>
        <w:t xml:space="preserve">Oletko asunut New Yorkissa aiemmin?</w:t>
      </w:r>
    </w:p>
    <w:p>
      <w:r>
        <w:rPr>
          <w:b/>
        </w:rPr>
        <w:t xml:space="preserve">Esimerkki 4.2783</w:t>
      </w:r>
    </w:p>
    <w:p>
      <w:r>
        <w:t xml:space="preserve">Luen enimmäkseen kaunokirjallisuutta.</w:t>
      </w:r>
    </w:p>
    <w:p>
      <w:r>
        <w:rPr>
          <w:b/>
        </w:rPr>
        <w:t xml:space="preserve">Tulos</w:t>
      </w:r>
    </w:p>
    <w:p>
      <w:r>
        <w:t xml:space="preserve">Oletko lukenut paljon tietokirjallisuutta?</w:t>
      </w:r>
    </w:p>
    <w:p>
      <w:r>
        <w:rPr>
          <w:b/>
        </w:rPr>
        <w:t xml:space="preserve">Esimerkki 4.2784</w:t>
      </w:r>
    </w:p>
    <w:p>
      <w:r>
        <w:t xml:space="preserve">Olen omillani.</w:t>
      </w:r>
    </w:p>
    <w:p>
      <w:r>
        <w:rPr>
          <w:b/>
        </w:rPr>
        <w:t xml:space="preserve">Tulos</w:t>
      </w:r>
    </w:p>
    <w:p>
      <w:r>
        <w:t xml:space="preserve">Onko sinulla perhettä täälläpäin?</w:t>
      </w:r>
    </w:p>
    <w:p>
      <w:r>
        <w:rPr>
          <w:b/>
        </w:rPr>
        <w:t xml:space="preserve">Esimerkki 4.2785</w:t>
      </w:r>
    </w:p>
    <w:p>
      <w:r>
        <w:t xml:space="preserve">Nautin todella fiktiivisistä maailmoista keskustelemisesta.</w:t>
      </w:r>
    </w:p>
    <w:p>
      <w:r>
        <w:rPr>
          <w:b/>
        </w:rPr>
        <w:t xml:space="preserve">Tulos</w:t>
      </w:r>
    </w:p>
    <w:p>
      <w:r>
        <w:t xml:space="preserve">Olisitko kiinnostunut kirjakerhosta?</w:t>
      </w:r>
    </w:p>
    <w:p>
      <w:r>
        <w:rPr>
          <w:b/>
        </w:rPr>
        <w:t xml:space="preserve">Esimerkki 4.2786</w:t>
      </w:r>
    </w:p>
    <w:p>
      <w:r>
        <w:t xml:space="preserve">Jos jään joskus eläkkeelle!</w:t>
      </w:r>
    </w:p>
    <w:p>
      <w:r>
        <w:rPr>
          <w:b/>
        </w:rPr>
        <w:t xml:space="preserve">Tulos</w:t>
      </w:r>
    </w:p>
    <w:p>
      <w:r>
        <w:t xml:space="preserve">Opettelisitko koskaan soittamaan pianoa?</w:t>
      </w:r>
    </w:p>
    <w:p>
      <w:r>
        <w:rPr>
          <w:b/>
        </w:rPr>
        <w:t xml:space="preserve">Esimerkki 4.2787</w:t>
      </w:r>
    </w:p>
    <w:p>
      <w:r>
        <w:t xml:space="preserve">Jos se on hyvän asian puolesta.</w:t>
      </w:r>
    </w:p>
    <w:p>
      <w:r>
        <w:rPr>
          <w:b/>
        </w:rPr>
        <w:t xml:space="preserve">Tulos</w:t>
      </w:r>
    </w:p>
    <w:p>
      <w:r>
        <w:t xml:space="preserve">Olisitko koskaan halukas tekemään vapaaehtoistyötä?</w:t>
      </w:r>
    </w:p>
    <w:p>
      <w:r>
        <w:rPr>
          <w:b/>
        </w:rPr>
        <w:t xml:space="preserve">Esimerkki 4.2788</w:t>
      </w:r>
    </w:p>
    <w:p>
      <w:r>
        <w:t xml:space="preserve">Luulen niin.</w:t>
      </w:r>
    </w:p>
    <w:p>
      <w:r>
        <w:rPr>
          <w:b/>
        </w:rPr>
        <w:t xml:space="preserve">Tulos</w:t>
      </w:r>
    </w:p>
    <w:p>
      <w:r>
        <w:t xml:space="preserve">Onko näkymä tärkeä?</w:t>
      </w:r>
    </w:p>
    <w:p>
      <w:r>
        <w:rPr>
          <w:b/>
        </w:rPr>
        <w:t xml:space="preserve">Tulos</w:t>
      </w:r>
    </w:p>
    <w:p>
      <w:r>
        <w:t xml:space="preserve">Onko työsi liian kaukana?</w:t>
      </w:r>
    </w:p>
    <w:p>
      <w:r>
        <w:rPr>
          <w:b/>
        </w:rPr>
        <w:t xml:space="preserve">Esimerkki 4.2789</w:t>
      </w:r>
    </w:p>
    <w:p>
      <w:r>
        <w:t xml:space="preserve">En oikeastaan pidä rikosromaaneista.</w:t>
      </w:r>
    </w:p>
    <w:p>
      <w:r>
        <w:rPr>
          <w:b/>
        </w:rPr>
        <w:t xml:space="preserve">Tulos</w:t>
      </w:r>
    </w:p>
    <w:p>
      <w:r>
        <w:t xml:space="preserve">Haluatko lukea tämän uuden rikosdekkarikirjan?</w:t>
      </w:r>
    </w:p>
    <w:p>
      <w:r>
        <w:rPr>
          <w:b/>
        </w:rPr>
        <w:t xml:space="preserve">Esimerkki 4.2790</w:t>
      </w:r>
    </w:p>
    <w:p>
      <w:r>
        <w:t xml:space="preserve">Olen seurustellut jonkun kanssa puoli vuotta.</w:t>
      </w:r>
    </w:p>
    <w:p>
      <w:r>
        <w:rPr>
          <w:b/>
        </w:rPr>
        <w:t xml:space="preserve">Tulos</w:t>
      </w:r>
    </w:p>
    <w:p>
      <w:r>
        <w:t xml:space="preserve">Oletko parisuhteessa?</w:t>
      </w:r>
    </w:p>
    <w:p>
      <w:r>
        <w:rPr>
          <w:b/>
        </w:rPr>
        <w:t xml:space="preserve">Esimerkki 4.2791</w:t>
      </w:r>
    </w:p>
    <w:p>
      <w:r>
        <w:t xml:space="preserve">Ne ovat todella tylsiä.</w:t>
      </w:r>
    </w:p>
    <w:p>
      <w:r>
        <w:rPr>
          <w:b/>
        </w:rPr>
        <w:t xml:space="preserve">Tulos</w:t>
      </w:r>
    </w:p>
    <w:p>
      <w:r>
        <w:t xml:space="preserve">Pidätkö liike-elämään liittyvistä kirjoista?</w:t>
      </w:r>
    </w:p>
    <w:p>
      <w:r>
        <w:rPr>
          <w:b/>
        </w:rPr>
        <w:t xml:space="preserve">Esimerkki 4.2792</w:t>
      </w:r>
    </w:p>
    <w:p>
      <w:r>
        <w:t xml:space="preserve">Käyn kerran tai kaksi vuodessa.</w:t>
      </w:r>
    </w:p>
    <w:p>
      <w:r>
        <w:rPr>
          <w:b/>
        </w:rPr>
        <w:t xml:space="preserve">Tulos</w:t>
      </w:r>
    </w:p>
    <w:p>
      <w:r>
        <w:t xml:space="preserve">Käytkö usein New Yorkissa?</w:t>
      </w:r>
    </w:p>
    <w:p>
      <w:r>
        <w:rPr>
          <w:b/>
        </w:rPr>
        <w:t xml:space="preserve">Esimerkki 4.2793</w:t>
      </w:r>
    </w:p>
    <w:p>
      <w:r>
        <w:t xml:space="preserve">Minulla on pesämuna kasassa.</w:t>
      </w:r>
    </w:p>
    <w:p>
      <w:r>
        <w:rPr>
          <w:b/>
        </w:rPr>
        <w:t xml:space="preserve">Tulos</w:t>
      </w:r>
    </w:p>
    <w:p>
      <w:r>
        <w:t xml:space="preserve">Oletko huolissasi rahasta?</w:t>
      </w:r>
    </w:p>
    <w:p>
      <w:r>
        <w:rPr>
          <w:b/>
        </w:rPr>
        <w:t xml:space="preserve">Esimerkki 4.2794</w:t>
      </w:r>
    </w:p>
    <w:p>
      <w:r>
        <w:t xml:space="preserve">Voisin syödä sitä joka päivä.</w:t>
      </w:r>
    </w:p>
    <w:p>
      <w:r>
        <w:rPr>
          <w:b/>
        </w:rPr>
        <w:t xml:space="preserve">Tulos</w:t>
      </w:r>
    </w:p>
    <w:p>
      <w:r>
        <w:t xml:space="preserve">Pidätkö italialaisesta keittiöstä?</w:t>
      </w:r>
    </w:p>
    <w:p>
      <w:r>
        <w:rPr>
          <w:b/>
        </w:rPr>
        <w:t xml:space="preserve">Esimerkki 4.2795</w:t>
      </w:r>
    </w:p>
    <w:p>
      <w:r>
        <w:t xml:space="preserve">Menin junalla.</w:t>
      </w:r>
    </w:p>
    <w:p>
      <w:r>
        <w:rPr>
          <w:b/>
        </w:rPr>
        <w:t xml:space="preserve">Tulos</w:t>
      </w:r>
    </w:p>
    <w:p>
      <w:r>
        <w:t xml:space="preserve">Tulitko tänne autolla?</w:t>
      </w:r>
    </w:p>
    <w:p>
      <w:r>
        <w:rPr>
          <w:b/>
        </w:rPr>
        <w:t xml:space="preserve">Esimerkki 4.2796</w:t>
      </w:r>
    </w:p>
    <w:p>
      <w:r>
        <w:t xml:space="preserve">Vanha työni oli täydellinen.</w:t>
      </w:r>
    </w:p>
    <w:p>
      <w:r>
        <w:rPr>
          <w:b/>
        </w:rPr>
        <w:t xml:space="preserve">Tulos</w:t>
      </w:r>
    </w:p>
    <w:p>
      <w:r>
        <w:t xml:space="preserve">Onko se parempi kuin vanha työsi?</w:t>
      </w:r>
    </w:p>
    <w:p>
      <w:r>
        <w:rPr>
          <w:b/>
        </w:rPr>
        <w:t xml:space="preserve">Esimerkki 4.2797</w:t>
      </w:r>
    </w:p>
    <w:p>
      <w:r>
        <w:t xml:space="preserve">Rakastan italialaista!</w:t>
      </w:r>
    </w:p>
    <w:p>
      <w:r>
        <w:rPr>
          <w:b/>
        </w:rPr>
        <w:t xml:space="preserve">Tulos</w:t>
      </w:r>
    </w:p>
    <w:p>
      <w:r>
        <w:t xml:space="preserve">Haluaisitko kokeilla sitä uutta italialaista ruokapaikkaa tien varrella?</w:t>
      </w:r>
    </w:p>
    <w:p>
      <w:r>
        <w:rPr>
          <w:b/>
        </w:rPr>
        <w:t xml:space="preserve">Esimerkki 4.2798</w:t>
      </w:r>
    </w:p>
    <w:p>
      <w:r>
        <w:t xml:space="preserve">he asuvat muutaman kilometrin päässä</w:t>
      </w:r>
    </w:p>
    <w:p>
      <w:r>
        <w:rPr>
          <w:b/>
        </w:rPr>
        <w:t xml:space="preserve">Tulos</w:t>
      </w:r>
    </w:p>
    <w:p>
      <w:r>
        <w:t xml:space="preserve">Asuvatko vanhempasi kaupungissa?</w:t>
      </w:r>
    </w:p>
    <w:p>
      <w:r>
        <w:rPr>
          <w:b/>
        </w:rPr>
        <w:t xml:space="preserve">Esimerkki 4.2799</w:t>
      </w:r>
    </w:p>
    <w:p>
      <w:r>
        <w:t xml:space="preserve">Olen tosiaan</w:t>
      </w:r>
    </w:p>
    <w:p>
      <w:r>
        <w:rPr>
          <w:b/>
        </w:rPr>
        <w:t xml:space="preserve">Tulos</w:t>
      </w:r>
    </w:p>
    <w:p>
      <w:r>
        <w:t xml:space="preserve">Jäätkö viikonlopuksi?</w:t>
      </w:r>
    </w:p>
    <w:p>
      <w:r>
        <w:rPr>
          <w:b/>
        </w:rPr>
        <w:t xml:space="preserve">Tulos</w:t>
      </w:r>
    </w:p>
    <w:p>
      <w:r>
        <w:t xml:space="preserve">Oletko valmis menemään ulos syömään?</w:t>
      </w:r>
    </w:p>
    <w:p>
      <w:r>
        <w:rPr>
          <w:b/>
        </w:rPr>
        <w:t xml:space="preserve">Esimerkki 4.2800</w:t>
      </w:r>
    </w:p>
    <w:p>
      <w:r>
        <w:t xml:space="preserve">Rakastan vaihtelua.</w:t>
      </w:r>
    </w:p>
    <w:p>
      <w:r>
        <w:rPr>
          <w:b/>
        </w:rPr>
        <w:t xml:space="preserve">Tulos</w:t>
      </w:r>
    </w:p>
    <w:p>
      <w:r>
        <w:t xml:space="preserve">Pidätkö ulkomaisesta keittiöstä?</w:t>
      </w:r>
    </w:p>
    <w:p>
      <w:r>
        <w:rPr>
          <w:b/>
        </w:rPr>
        <w:t xml:space="preserve">Esimerkki 4.2801</w:t>
      </w:r>
    </w:p>
    <w:p>
      <w:r>
        <w:t xml:space="preserve">Taru sormusten herrasta oli todella hyvä.</w:t>
      </w:r>
    </w:p>
    <w:p>
      <w:r>
        <w:rPr>
          <w:b/>
        </w:rPr>
        <w:t xml:space="preserve">Tulos</w:t>
      </w:r>
    </w:p>
    <w:p>
      <w:r>
        <w:t xml:space="preserve">Oletko kuullut Tolkienista?</w:t>
      </w:r>
    </w:p>
    <w:p>
      <w:r>
        <w:rPr>
          <w:b/>
        </w:rPr>
        <w:t xml:space="preserve">Esimerkki 4.2802</w:t>
      </w:r>
    </w:p>
    <w:p>
      <w:r>
        <w:t xml:space="preserve">Mieluummin niin!</w:t>
      </w:r>
    </w:p>
    <w:p>
      <w:r>
        <w:rPr>
          <w:b/>
        </w:rPr>
        <w:t xml:space="preserve">Tulos</w:t>
      </w:r>
    </w:p>
    <w:p>
      <w:r>
        <w:t xml:space="preserve">Oletko valmis elämään yksin?</w:t>
      </w:r>
    </w:p>
    <w:p>
      <w:r>
        <w:rPr>
          <w:b/>
        </w:rPr>
        <w:t xml:space="preserve">Esimerkki 4.2803</w:t>
      </w:r>
    </w:p>
    <w:p>
      <w:r>
        <w:t xml:space="preserve">Työskentelen vanhan parhaan ystäväni kanssa.</w:t>
      </w:r>
    </w:p>
    <w:p>
      <w:r>
        <w:rPr>
          <w:b/>
        </w:rPr>
        <w:t xml:space="preserve">Tulos</w:t>
      </w:r>
    </w:p>
    <w:p>
      <w:r>
        <w:t xml:space="preserve">Oletko pitänyt yhteyttä kehenkään täällä?</w:t>
      </w:r>
    </w:p>
    <w:p>
      <w:r>
        <w:rPr>
          <w:b/>
        </w:rPr>
        <w:t xml:space="preserve">Esimerkki 4.2804</w:t>
      </w:r>
    </w:p>
    <w:p>
      <w:r>
        <w:t xml:space="preserve">Minun ei tarvitse hallita ihmisiä.</w:t>
      </w:r>
    </w:p>
    <w:p>
      <w:r>
        <w:rPr>
          <w:b/>
        </w:rPr>
        <w:t xml:space="preserve">Tulos</w:t>
      </w:r>
    </w:p>
    <w:p>
      <w:r>
        <w:t xml:space="preserve">Onko sinulla enemmän vastuuta?</w:t>
      </w:r>
    </w:p>
    <w:p>
      <w:r>
        <w:rPr>
          <w:b/>
        </w:rPr>
        <w:t xml:space="preserve">Esimerkki 4.2805</w:t>
      </w:r>
    </w:p>
    <w:p>
      <w:r>
        <w:t xml:space="preserve">Lisään jalapenoja kaikkeen.</w:t>
      </w:r>
    </w:p>
    <w:p>
      <w:r>
        <w:rPr>
          <w:b/>
        </w:rPr>
        <w:t xml:space="preserve">Tulos</w:t>
      </w:r>
    </w:p>
    <w:p>
      <w:r>
        <w:t xml:space="preserve">Pidätkö mausteisesta ruoasta?</w:t>
      </w:r>
    </w:p>
    <w:p>
      <w:r>
        <w:rPr>
          <w:b/>
        </w:rPr>
        <w:t xml:space="preserve">Esimerkki 4.2806</w:t>
      </w:r>
    </w:p>
    <w:p>
      <w:r>
        <w:t xml:space="preserve">Teen töitä niin usein kuin voin.</w:t>
      </w:r>
    </w:p>
    <w:p>
      <w:r>
        <w:rPr>
          <w:b/>
        </w:rPr>
        <w:t xml:space="preserve">Tulos</w:t>
      </w:r>
    </w:p>
    <w:p>
      <w:r>
        <w:t xml:space="preserve">Työskenteletkö viikonloppuisin?</w:t>
      </w:r>
    </w:p>
    <w:p>
      <w:r>
        <w:rPr>
          <w:b/>
        </w:rPr>
        <w:t xml:space="preserve">Esimerkki 4.2807</w:t>
      </w:r>
    </w:p>
    <w:p>
      <w:r>
        <w:t xml:space="preserve">Manhattan on ykkösvalintani.</w:t>
      </w:r>
    </w:p>
    <w:p>
      <w:r>
        <w:rPr>
          <w:b/>
        </w:rPr>
        <w:t xml:space="preserve">Tulos</w:t>
      </w:r>
    </w:p>
    <w:p>
      <w:r>
        <w:t xml:space="preserve">Haluatko asua kaupungin sisällä?</w:t>
      </w:r>
    </w:p>
    <w:p>
      <w:r>
        <w:rPr>
          <w:b/>
        </w:rPr>
        <w:t xml:space="preserve">Esimerkki 4.2808</w:t>
      </w:r>
    </w:p>
    <w:p>
      <w:r>
        <w:t xml:space="preserve">Autoani korjataan.</w:t>
      </w:r>
    </w:p>
    <w:p>
      <w:r>
        <w:rPr>
          <w:b/>
        </w:rPr>
        <w:t xml:space="preserve">Tulos</w:t>
      </w:r>
    </w:p>
    <w:p>
      <w:r>
        <w:t xml:space="preserve">Tulitko tänne autolla?</w:t>
      </w:r>
    </w:p>
    <w:p>
      <w:r>
        <w:rPr>
          <w:b/>
        </w:rPr>
        <w:t xml:space="preserve">Esimerkki 4.2809</w:t>
      </w:r>
    </w:p>
    <w:p>
      <w:r>
        <w:t xml:space="preserve">Olen tehnyt freelance-työtä.</w:t>
      </w:r>
    </w:p>
    <w:p>
      <w:r>
        <w:rPr>
          <w:b/>
        </w:rPr>
        <w:t xml:space="preserve">Tulos</w:t>
      </w:r>
    </w:p>
    <w:p>
      <w:r>
        <w:t xml:space="preserve">Mitä teet nykyään?</w:t>
      </w:r>
    </w:p>
    <w:p>
      <w:r>
        <w:rPr>
          <w:b/>
        </w:rPr>
        <w:t xml:space="preserve">Esimerkki 4.2810</w:t>
      </w:r>
    </w:p>
    <w:p>
      <w:r>
        <w:t xml:space="preserve">Hän vaikuttaa aika mukavalta kaverilta.</w:t>
      </w:r>
    </w:p>
    <w:p>
      <w:r>
        <w:rPr>
          <w:b/>
        </w:rPr>
        <w:t xml:space="preserve">Tulos</w:t>
      </w:r>
    </w:p>
    <w:p>
      <w:r>
        <w:t xml:space="preserve">Pidätkö pomostasi?</w:t>
      </w:r>
    </w:p>
    <w:p>
      <w:r>
        <w:rPr>
          <w:b/>
        </w:rPr>
        <w:t xml:space="preserve">Esimerkki 4.2811</w:t>
      </w:r>
    </w:p>
    <w:p>
      <w:r>
        <w:t xml:space="preserve">Syön ulkona joka päivä.</w:t>
      </w:r>
    </w:p>
    <w:p>
      <w:r>
        <w:rPr>
          <w:b/>
        </w:rPr>
        <w:t xml:space="preserve">Tulos</w:t>
      </w:r>
    </w:p>
    <w:p>
      <w:r>
        <w:t xml:space="preserve">Käytätkö paljon rahaa ruokaan?</w:t>
      </w:r>
    </w:p>
    <w:p>
      <w:r>
        <w:rPr>
          <w:b/>
        </w:rPr>
        <w:t xml:space="preserve">Esimerkki 4.2812</w:t>
      </w:r>
    </w:p>
    <w:p>
      <w:r>
        <w:t xml:space="preserve">Minä harrastin sitä vähän.</w:t>
      </w:r>
    </w:p>
    <w:p>
      <w:r>
        <w:rPr>
          <w:b/>
        </w:rPr>
        <w:t xml:space="preserve">Tulos</w:t>
      </w:r>
    </w:p>
    <w:p>
      <w:r>
        <w:t xml:space="preserve">Oletko koskaan soittanut kitaraa?</w:t>
      </w:r>
    </w:p>
    <w:p>
      <w:r>
        <w:rPr>
          <w:b/>
        </w:rPr>
        <w:t xml:space="preserve">Esimerkki 4.2813</w:t>
      </w:r>
    </w:p>
    <w:p>
      <w:r>
        <w:t xml:space="preserve">Joskus pidän niistä</w:t>
      </w:r>
    </w:p>
    <w:p>
      <w:r>
        <w:rPr>
          <w:b/>
        </w:rPr>
        <w:t xml:space="preserve">Tulos</w:t>
      </w:r>
    </w:p>
    <w:p>
      <w:r>
        <w:t xml:space="preserve">Pidätkö ulkoiluharrastuksista?</w:t>
      </w:r>
    </w:p>
    <w:p>
      <w:r>
        <w:rPr>
          <w:b/>
        </w:rPr>
        <w:t xml:space="preserve">Esimerkki 4.2814</w:t>
      </w:r>
    </w:p>
    <w:p>
      <w:r>
        <w:t xml:space="preserve">Minulla menee loistavasti.</w:t>
      </w:r>
    </w:p>
    <w:p>
      <w:r>
        <w:rPr>
          <w:b/>
        </w:rPr>
        <w:t xml:space="preserve">Tulos</w:t>
      </w:r>
    </w:p>
    <w:p>
      <w:r>
        <w:t xml:space="preserve">Oletko voinut hyvin?</w:t>
      </w:r>
    </w:p>
    <w:p>
      <w:r>
        <w:rPr>
          <w:b/>
        </w:rPr>
        <w:t xml:space="preserve">Esimerkki 4.2815</w:t>
      </w:r>
    </w:p>
    <w:p>
      <w:r>
        <w:t xml:space="preserve">Olen vapaalla tänä viikonloppuna</w:t>
      </w:r>
    </w:p>
    <w:p>
      <w:r>
        <w:rPr>
          <w:b/>
        </w:rPr>
        <w:t xml:space="preserve">Tulos</w:t>
      </w:r>
    </w:p>
    <w:p>
      <w:r>
        <w:t xml:space="preserve">Tuletko huomenna?</w:t>
      </w:r>
    </w:p>
    <w:p>
      <w:r>
        <w:rPr>
          <w:b/>
        </w:rPr>
        <w:t xml:space="preserve">Esimerkki 4.2816</w:t>
      </w:r>
    </w:p>
    <w:p>
      <w:r>
        <w:t xml:space="preserve">Tänne pääseminen kesti todella kauan.</w:t>
      </w:r>
    </w:p>
    <w:p>
      <w:r>
        <w:rPr>
          <w:b/>
        </w:rPr>
        <w:t xml:space="preserve">Tulos</w:t>
      </w:r>
    </w:p>
    <w:p>
      <w:r>
        <w:t xml:space="preserve">Pitäisikö meidän tavata uudelleen ensi viikolla?</w:t>
      </w:r>
    </w:p>
    <w:p>
      <w:r>
        <w:rPr>
          <w:b/>
        </w:rPr>
        <w:t xml:space="preserve">Esimerkki 4.2817</w:t>
      </w:r>
    </w:p>
    <w:p>
      <w:r>
        <w:t xml:space="preserve">Riippuu siitä, mitä haluat tehdä.</w:t>
      </w:r>
    </w:p>
    <w:p>
      <w:r>
        <w:rPr>
          <w:b/>
        </w:rPr>
        <w:t xml:space="preserve">Tulos</w:t>
      </w:r>
    </w:p>
    <w:p>
      <w:r>
        <w:t xml:space="preserve">Aiotteko mennä ulos?</w:t>
      </w:r>
    </w:p>
    <w:p>
      <w:r>
        <w:rPr>
          <w:b/>
        </w:rPr>
        <w:t xml:space="preserve">Esimerkki 4.2818</w:t>
      </w:r>
    </w:p>
    <w:p>
      <w:r>
        <w:t xml:space="preserve">kun minulla on aikaa</w:t>
      </w:r>
    </w:p>
    <w:p>
      <w:r>
        <w:rPr>
          <w:b/>
        </w:rPr>
        <w:t xml:space="preserve">Tulos</w:t>
      </w:r>
    </w:p>
    <w:p>
      <w:r>
        <w:t xml:space="preserve">Käytkö yhä rakastamassamme jäätelökioskissa?</w:t>
      </w:r>
    </w:p>
    <w:p>
      <w:r>
        <w:rPr>
          <w:b/>
        </w:rPr>
        <w:t xml:space="preserve">Tulos</w:t>
      </w:r>
    </w:p>
    <w:p>
      <w:r>
        <w:t xml:space="preserve">Haluatko nähdä paikallista musiikkia?</w:t>
      </w:r>
    </w:p>
    <w:p>
      <w:r>
        <w:rPr>
          <w:b/>
        </w:rPr>
        <w:t xml:space="preserve">Esimerkki 4.2819</w:t>
      </w:r>
    </w:p>
    <w:p>
      <w:r>
        <w:t xml:space="preserve">Se on studio.</w:t>
      </w:r>
    </w:p>
    <w:p>
      <w:r>
        <w:rPr>
          <w:b/>
        </w:rPr>
        <w:t xml:space="preserve">Tulos</w:t>
      </w:r>
    </w:p>
    <w:p>
      <w:r>
        <w:t xml:space="preserve">Onko täällä makuuhuoneita?</w:t>
      </w:r>
    </w:p>
    <w:p>
      <w:r>
        <w:rPr>
          <w:b/>
        </w:rPr>
        <w:t xml:space="preserve">Tulos</w:t>
      </w:r>
    </w:p>
    <w:p>
      <w:r>
        <w:t xml:space="preserve">Onko siinä kaksi makuuhuonetta?</w:t>
      </w:r>
    </w:p>
    <w:p>
      <w:r>
        <w:rPr>
          <w:b/>
        </w:rPr>
        <w:t xml:space="preserve">Esimerkki 4.2820</w:t>
      </w:r>
    </w:p>
    <w:p>
      <w:r>
        <w:t xml:space="preserve">Minulla ei ole kirjastokorttia.</w:t>
      </w:r>
    </w:p>
    <w:p>
      <w:r>
        <w:rPr>
          <w:b/>
        </w:rPr>
        <w:t xml:space="preserve">Tulos</w:t>
      </w:r>
    </w:p>
    <w:p>
      <w:r>
        <w:t xml:space="preserve">Oletko yhteydessä paikalliseen kirjastoon?</w:t>
      </w:r>
    </w:p>
    <w:p>
      <w:r>
        <w:rPr>
          <w:b/>
        </w:rPr>
        <w:t xml:space="preserve">Esimerkki 4.2821</w:t>
      </w:r>
    </w:p>
    <w:p>
      <w:r>
        <w:t xml:space="preserve">Omaelämäkerrat ovat suosikkejani.</w:t>
      </w:r>
    </w:p>
    <w:p>
      <w:r>
        <w:rPr>
          <w:b/>
        </w:rPr>
        <w:t xml:space="preserve">Tulos</w:t>
      </w:r>
    </w:p>
    <w:p>
      <w:r>
        <w:t xml:space="preserve">Pidätkö tietokirjallisesta sisällöstä?</w:t>
      </w:r>
    </w:p>
    <w:p>
      <w:r>
        <w:rPr>
          <w:b/>
        </w:rPr>
        <w:t xml:space="preserve">Esimerkki 4.2822</w:t>
      </w:r>
    </w:p>
    <w:p>
      <w:r>
        <w:t xml:space="preserve">Olen käynyt pari kertaa.</w:t>
      </w:r>
    </w:p>
    <w:p>
      <w:r>
        <w:rPr>
          <w:b/>
        </w:rPr>
        <w:t xml:space="preserve">Tulos</w:t>
      </w:r>
    </w:p>
    <w:p>
      <w:r>
        <w:t xml:space="preserve">Oletko käynyt täällä reggae-festivaaleilla?</w:t>
      </w:r>
    </w:p>
    <w:p>
      <w:r>
        <w:rPr>
          <w:b/>
        </w:rPr>
        <w:t xml:space="preserve">Esimerkki 4.2823</w:t>
      </w:r>
    </w:p>
    <w:p>
      <w:r>
        <w:t xml:space="preserve">Vain jogurttia varten.</w:t>
      </w:r>
    </w:p>
    <w:p>
      <w:r>
        <w:rPr>
          <w:b/>
        </w:rPr>
        <w:t xml:space="preserve">Tulos</w:t>
      </w:r>
    </w:p>
    <w:p>
      <w:r>
        <w:t xml:space="preserve">Oletko menossa supermarkettiin?</w:t>
      </w:r>
    </w:p>
    <w:p>
      <w:r>
        <w:rPr>
          <w:b/>
        </w:rPr>
        <w:t xml:space="preserve">Esimerkki 4.2824</w:t>
      </w:r>
    </w:p>
    <w:p>
      <w:r>
        <w:t xml:space="preserve">On mielenkiintoista nähdä, miten he tekevät asioita eri tavalla.</w:t>
      </w:r>
    </w:p>
    <w:p>
      <w:r>
        <w:rPr>
          <w:b/>
        </w:rPr>
        <w:t xml:space="preserve">Tulos</w:t>
      </w:r>
    </w:p>
    <w:p>
      <w:r>
        <w:t xml:space="preserve">Pidätkö kirjoista, joissa on elokuvien uusintafilmatisointeja?</w:t>
      </w:r>
    </w:p>
    <w:p>
      <w:r>
        <w:rPr>
          <w:b/>
        </w:rPr>
        <w:t xml:space="preserve">Esimerkki 4.2825</w:t>
      </w:r>
    </w:p>
    <w:p>
      <w:r>
        <w:t xml:space="preserve">Pidän enemmän nykyaikaisesta tavarasta.</w:t>
      </w:r>
    </w:p>
    <w:p>
      <w:r>
        <w:rPr>
          <w:b/>
        </w:rPr>
        <w:t xml:space="preserve">Tulos</w:t>
      </w:r>
    </w:p>
    <w:p>
      <w:r>
        <w:t xml:space="preserve">Kuunteletko klassista musiikkia?</w:t>
      </w:r>
    </w:p>
    <w:p>
      <w:r>
        <w:rPr>
          <w:b/>
        </w:rPr>
        <w:t xml:space="preserve">Esimerkki 4.2826</w:t>
      </w:r>
    </w:p>
    <w:p>
      <w:r>
        <w:t xml:space="preserve">Itse asiassa se kuulostaa aika siistiltä.</w:t>
      </w:r>
    </w:p>
    <w:p>
      <w:r>
        <w:rPr>
          <w:b/>
        </w:rPr>
        <w:t xml:space="preserve">Tulos</w:t>
      </w:r>
    </w:p>
    <w:p>
      <w:r>
        <w:t xml:space="preserve">Miten olisi kokoelma eri kirjailijoiden teoksia?</w:t>
      </w:r>
    </w:p>
    <w:p>
      <w:r>
        <w:rPr>
          <w:b/>
        </w:rPr>
        <w:t xml:space="preserve">Esimerkki 4.2827</w:t>
      </w:r>
    </w:p>
    <w:p>
      <w:r>
        <w:t xml:space="preserve">Ei aivan huipulla</w:t>
      </w:r>
    </w:p>
    <w:p>
      <w:r>
        <w:rPr>
          <w:b/>
        </w:rPr>
        <w:t xml:space="preserve">Tulos</w:t>
      </w:r>
    </w:p>
    <w:p>
      <w:r>
        <w:t xml:space="preserve">Onko se ylimmässä kerroksessa?</w:t>
      </w:r>
    </w:p>
    <w:p>
      <w:r>
        <w:rPr>
          <w:b/>
        </w:rPr>
        <w:t xml:space="preserve">Esimerkki 4.2828</w:t>
      </w:r>
    </w:p>
    <w:p>
      <w:r>
        <w:t xml:space="preserve">En voi syödä raakaa kalaa.</w:t>
      </w:r>
    </w:p>
    <w:p>
      <w:r>
        <w:rPr>
          <w:b/>
        </w:rPr>
        <w:t xml:space="preserve">Tulos</w:t>
      </w:r>
    </w:p>
    <w:p>
      <w:r>
        <w:t xml:space="preserve">Oletko sushi-fani?</w:t>
      </w:r>
    </w:p>
    <w:p>
      <w:r>
        <w:rPr>
          <w:b/>
        </w:rPr>
        <w:t xml:space="preserve">Esimerkki 4.2829</w:t>
      </w:r>
    </w:p>
    <w:p>
      <w:r>
        <w:t xml:space="preserve">Voin asua missä haluan, kun minulla on nyt niin paljon rahaa.</w:t>
      </w:r>
    </w:p>
    <w:p>
      <w:r>
        <w:rPr>
          <w:b/>
        </w:rPr>
        <w:t xml:space="preserve">Tulos</w:t>
      </w:r>
    </w:p>
    <w:p>
      <w:r>
        <w:t xml:space="preserve">Onko sinulla suuri budjetti?</w:t>
      </w:r>
    </w:p>
    <w:p>
      <w:r>
        <w:rPr>
          <w:b/>
        </w:rPr>
        <w:t xml:space="preserve">Esimerkki 4.2830</w:t>
      </w:r>
    </w:p>
    <w:p>
      <w:r>
        <w:t xml:space="preserve">Saavuin vasta viikko sitten.</w:t>
      </w:r>
    </w:p>
    <w:p>
      <w:r>
        <w:rPr>
          <w:b/>
        </w:rPr>
        <w:t xml:space="preserve">Tulos</w:t>
      </w:r>
    </w:p>
    <w:p>
      <w:r>
        <w:t xml:space="preserve">Oletko asunut tässä kaupungissa kauan?</w:t>
      </w:r>
    </w:p>
    <w:p>
      <w:r>
        <w:rPr>
          <w:b/>
        </w:rPr>
        <w:t xml:space="preserve">Esimerkki 4.2831</w:t>
      </w:r>
    </w:p>
    <w:p>
      <w:r>
        <w:t xml:space="preserve">Minun taloni on moderni.</w:t>
      </w:r>
    </w:p>
    <w:p>
      <w:r>
        <w:rPr>
          <w:b/>
        </w:rPr>
        <w:t xml:space="preserve">Tulos</w:t>
      </w:r>
    </w:p>
    <w:p>
      <w:r>
        <w:t xml:space="preserve">Ostitko kaksikerroksisen viktoriaanisen talon, -</w:t>
      </w:r>
    </w:p>
    <w:p>
      <w:r>
        <w:rPr>
          <w:b/>
        </w:rPr>
        <w:t xml:space="preserve">Esimerkki 4.2832</w:t>
      </w:r>
    </w:p>
    <w:p>
      <w:r>
        <w:t xml:space="preserve">Minut siirrettiin Facebookin toimistosta San Franciscosta.</w:t>
      </w:r>
    </w:p>
    <w:p>
      <w:r>
        <w:rPr>
          <w:b/>
        </w:rPr>
        <w:t xml:space="preserve">Tulos</w:t>
      </w:r>
    </w:p>
    <w:p>
      <w:r>
        <w:t xml:space="preserve">Hei, hei, mistä te kaikki olette kotoisin ja mikä tuo teidät Teksasiin?</w:t>
      </w:r>
    </w:p>
    <w:p>
      <w:r>
        <w:rPr>
          <w:b/>
        </w:rPr>
        <w:t xml:space="preserve">Esimerkki 4.2833</w:t>
      </w:r>
    </w:p>
    <w:p>
      <w:r>
        <w:t xml:space="preserve">Minulle on juuri annettu paljon rahaa.</w:t>
      </w:r>
    </w:p>
    <w:p>
      <w:r>
        <w:rPr>
          <w:b/>
        </w:rPr>
        <w:t xml:space="preserve">Tulos</w:t>
      </w:r>
    </w:p>
    <w:p>
      <w:r>
        <w:t xml:space="preserve">Oletko taloudellisesti vakaa?</w:t>
      </w:r>
    </w:p>
    <w:p>
      <w:r>
        <w:rPr>
          <w:b/>
        </w:rPr>
        <w:t xml:space="preserve">Esimerkki 4.2834</w:t>
      </w:r>
    </w:p>
    <w:p>
      <w:r>
        <w:t xml:space="preserve">Kun viimeksi kävin, nyrjäytin nilkkani.</w:t>
      </w:r>
    </w:p>
    <w:p>
      <w:r>
        <w:rPr>
          <w:b/>
        </w:rPr>
        <w:t xml:space="preserve">Tulos</w:t>
      </w:r>
    </w:p>
    <w:p>
      <w:r>
        <w:t xml:space="preserve">Pidätkö vuorikiipeilystä?</w:t>
      </w:r>
    </w:p>
    <w:p>
      <w:r>
        <w:rPr>
          <w:b/>
        </w:rPr>
        <w:t xml:space="preserve">Esimerkki 4.2835</w:t>
      </w:r>
    </w:p>
    <w:p>
      <w:r>
        <w:t xml:space="preserve">Kymmenen vuotta!</w:t>
      </w:r>
    </w:p>
    <w:p>
      <w:r>
        <w:rPr>
          <w:b/>
        </w:rPr>
        <w:t xml:space="preserve">Tulos</w:t>
      </w:r>
    </w:p>
    <w:p>
      <w:r>
        <w:t xml:space="preserve">Oletko naimisissa?</w:t>
      </w:r>
    </w:p>
    <w:p>
      <w:r>
        <w:rPr>
          <w:b/>
        </w:rPr>
        <w:t xml:space="preserve">Esimerkki 4.2836</w:t>
      </w:r>
    </w:p>
    <w:p>
      <w:r>
        <w:t xml:space="preserve">kakut</w:t>
      </w:r>
    </w:p>
    <w:p>
      <w:r>
        <w:rPr>
          <w:b/>
        </w:rPr>
        <w:t xml:space="preserve">Tulos</w:t>
      </w:r>
    </w:p>
    <w:p>
      <w:r>
        <w:t xml:space="preserve">Haluaisitko mieluummin kakkuja vai piirakoita?</w:t>
      </w:r>
    </w:p>
    <w:p>
      <w:r>
        <w:rPr>
          <w:b/>
        </w:rPr>
        <w:t xml:space="preserve">Esimerkki 4.2837</w:t>
      </w:r>
    </w:p>
    <w:p>
      <w:r>
        <w:t xml:space="preserve">Se on 28 kerrosta.</w:t>
      </w:r>
    </w:p>
    <w:p>
      <w:r>
        <w:rPr>
          <w:b/>
        </w:rPr>
        <w:t xml:space="preserve">Tulos</w:t>
      </w:r>
    </w:p>
    <w:p>
      <w:r>
        <w:t xml:space="preserve">Onko rakennus kerrostalo?</w:t>
      </w:r>
    </w:p>
    <w:p>
      <w:r>
        <w:rPr>
          <w:b/>
        </w:rPr>
        <w:t xml:space="preserve">Esimerkki 4.2838</w:t>
      </w:r>
    </w:p>
    <w:p>
      <w:r>
        <w:t xml:space="preserve">se oli pitkä lento</w:t>
      </w:r>
    </w:p>
    <w:p>
      <w:r>
        <w:rPr>
          <w:b/>
        </w:rPr>
        <w:t xml:space="preserve">Tulos</w:t>
      </w:r>
    </w:p>
    <w:p>
      <w:r>
        <w:t xml:space="preserve">Kestikö tänne saapuminen kauan?</w:t>
      </w:r>
    </w:p>
    <w:p>
      <w:r>
        <w:rPr>
          <w:b/>
        </w:rPr>
        <w:t xml:space="preserve">Esimerkki 4.2839</w:t>
      </w:r>
    </w:p>
    <w:p>
      <w:r>
        <w:t xml:space="preserve">En halua lapsia.</w:t>
      </w:r>
    </w:p>
    <w:p>
      <w:r>
        <w:rPr>
          <w:b/>
        </w:rPr>
        <w:t xml:space="preserve">Tulos</w:t>
      </w:r>
    </w:p>
    <w:p>
      <w:r>
        <w:t xml:space="preserve">Onko sinulla jo lapsia?</w:t>
      </w:r>
    </w:p>
    <w:p>
      <w:r>
        <w:rPr>
          <w:b/>
        </w:rPr>
        <w:t xml:space="preserve">Esimerkki 4.2840</w:t>
      </w:r>
    </w:p>
    <w:p>
      <w:r>
        <w:t xml:space="preserve">Kuuntelen nykyään nettiradiota.</w:t>
      </w:r>
    </w:p>
    <w:p>
      <w:r>
        <w:rPr>
          <w:b/>
        </w:rPr>
        <w:t xml:space="preserve">Tulos</w:t>
      </w:r>
    </w:p>
    <w:p>
      <w:r>
        <w:t xml:space="preserve">Onko sinulla suosikkimusiikkiasema?</w:t>
      </w:r>
    </w:p>
    <w:p>
      <w:r>
        <w:rPr>
          <w:b/>
        </w:rPr>
        <w:t xml:space="preserve">Esimerkki 4.2841</w:t>
      </w:r>
    </w:p>
    <w:p>
      <w:r>
        <w:t xml:space="preserve">Se on outoa.</w:t>
      </w:r>
    </w:p>
    <w:p>
      <w:r>
        <w:rPr>
          <w:b/>
        </w:rPr>
        <w:t xml:space="preserve">Tulos</w:t>
      </w:r>
    </w:p>
    <w:p>
      <w:r>
        <w:t xml:space="preserve">Tuntuuko oudolta nähdä minut taas?</w:t>
      </w:r>
    </w:p>
    <w:p>
      <w:r>
        <w:rPr>
          <w:b/>
        </w:rPr>
        <w:t xml:space="preserve">Esimerkki 4.2842</w:t>
      </w:r>
    </w:p>
    <w:p>
      <w:r>
        <w:t xml:space="preserve">Pizza on lempiruokaani.</w:t>
      </w:r>
    </w:p>
    <w:p>
      <w:r>
        <w:rPr>
          <w:b/>
        </w:rPr>
        <w:t xml:space="preserve">Tulos</w:t>
      </w:r>
    </w:p>
    <w:p>
      <w:r>
        <w:t xml:space="preserve">Pidätkö italialaisesta ruoasta?</w:t>
      </w:r>
    </w:p>
    <w:p>
      <w:r>
        <w:rPr>
          <w:b/>
        </w:rPr>
        <w:t xml:space="preserve">Esimerkki 4.2843</w:t>
      </w:r>
    </w:p>
    <w:p>
      <w:r>
        <w:t xml:space="preserve">Olemme viikkoja edellä aikataulua.</w:t>
      </w:r>
    </w:p>
    <w:p>
      <w:r>
        <w:rPr>
          <w:b/>
        </w:rPr>
        <w:t xml:space="preserve">Tulos</w:t>
      </w:r>
    </w:p>
    <w:p>
      <w:r>
        <w:t xml:space="preserve">Saitko projektin valmiiksi ajoissa?</w:t>
      </w:r>
    </w:p>
    <w:p>
      <w:r>
        <w:rPr>
          <w:b/>
        </w:rPr>
        <w:t xml:space="preserve">Esimerkki 4.2844</w:t>
      </w:r>
    </w:p>
    <w:p>
      <w:r>
        <w:t xml:space="preserve">Jos en ole kuullut kirjailijasta, en lue niitä.</w:t>
      </w:r>
    </w:p>
    <w:p>
      <w:r>
        <w:rPr>
          <w:b/>
        </w:rPr>
        <w:t xml:space="preserve">Tulos</w:t>
      </w:r>
    </w:p>
    <w:p>
      <w:r>
        <w:t xml:space="preserve">Pidätkö suosituista kirjailijoista?</w:t>
      </w:r>
    </w:p>
    <w:p>
      <w:r>
        <w:rPr>
          <w:b/>
        </w:rPr>
        <w:t xml:space="preserve">Esimerkki 4.2845</w:t>
      </w:r>
    </w:p>
    <w:p>
      <w:r>
        <w:t xml:space="preserve">Olen miettinyt asiaa jo jonkin aikaa.</w:t>
      </w:r>
    </w:p>
    <w:p>
      <w:r>
        <w:rPr>
          <w:b/>
        </w:rPr>
        <w:t xml:space="preserve">Tulos</w:t>
      </w:r>
    </w:p>
    <w:p>
      <w:r>
        <w:t xml:space="preserve">Teitkö juuri tämän päätöksen?</w:t>
      </w:r>
    </w:p>
    <w:p>
      <w:r>
        <w:rPr>
          <w:b/>
        </w:rPr>
        <w:t xml:space="preserve">Esimerkki 4.2846</w:t>
      </w:r>
    </w:p>
    <w:p>
      <w:r>
        <w:t xml:space="preserve">Asuin Pariisissa viisi vuotta.</w:t>
      </w:r>
    </w:p>
    <w:p>
      <w:r>
        <w:rPr>
          <w:b/>
        </w:rPr>
        <w:t xml:space="preserve">Tulos</w:t>
      </w:r>
    </w:p>
    <w:p>
      <w:r>
        <w:t xml:space="preserve">Oletko koskaan käynyt Pariisissa?</w:t>
      </w:r>
    </w:p>
    <w:p>
      <w:r>
        <w:rPr>
          <w:b/>
        </w:rPr>
        <w:t xml:space="preserve">Esimerkki 4.2847</w:t>
      </w:r>
    </w:p>
    <w:p>
      <w:r>
        <w:t xml:space="preserve">Luen vain romaaneja.</w:t>
      </w:r>
    </w:p>
    <w:p>
      <w:r>
        <w:rPr>
          <w:b/>
        </w:rPr>
        <w:t xml:space="preserve">Tulos</w:t>
      </w:r>
    </w:p>
    <w:p>
      <w:r>
        <w:t xml:space="preserve">Pidätkö romaaneista?</w:t>
      </w:r>
    </w:p>
    <w:p>
      <w:r>
        <w:rPr>
          <w:b/>
        </w:rPr>
        <w:t xml:space="preserve">Tulos</w:t>
      </w:r>
    </w:p>
    <w:p>
      <w:r>
        <w:t xml:space="preserve">Luetko itseapukirjoja?</w:t>
      </w:r>
    </w:p>
    <w:p>
      <w:r>
        <w:rPr>
          <w:b/>
        </w:rPr>
        <w:t xml:space="preserve">Esimerkki 4.2848</w:t>
      </w:r>
    </w:p>
    <w:p>
      <w:r>
        <w:t xml:space="preserve">Paljon parempi.</w:t>
      </w:r>
    </w:p>
    <w:p>
      <w:r>
        <w:rPr>
          <w:b/>
        </w:rPr>
        <w:t xml:space="preserve">Tulos</w:t>
      </w:r>
    </w:p>
    <w:p>
      <w:r>
        <w:t xml:space="preserve">Onko se parempi kuin vanha työsi?</w:t>
      </w:r>
    </w:p>
    <w:p>
      <w:r>
        <w:rPr>
          <w:b/>
        </w:rPr>
        <w:t xml:space="preserve">Tulos</w:t>
      </w:r>
    </w:p>
    <w:p>
      <w:r>
        <w:t xml:space="preserve">Maksetaanko siitä paremmin?</w:t>
      </w:r>
    </w:p>
    <w:p>
      <w:r>
        <w:rPr>
          <w:b/>
        </w:rPr>
        <w:t xml:space="preserve">Esimerkki 4.2849</w:t>
      </w:r>
    </w:p>
    <w:p>
      <w:r>
        <w:t xml:space="preserve">Katson niitä, mutta myös studiot ovat ehdolla.</w:t>
      </w:r>
    </w:p>
    <w:p>
      <w:r>
        <w:rPr>
          <w:b/>
        </w:rPr>
        <w:t xml:space="preserve">Tulos</w:t>
      </w:r>
    </w:p>
    <w:p>
      <w:r>
        <w:t xml:space="preserve">Etsitkö 1 makuuhuoneen asuntoa?</w:t>
      </w:r>
    </w:p>
    <w:p>
      <w:r>
        <w:rPr>
          <w:b/>
        </w:rPr>
        <w:t xml:space="preserve">Esimerkki 4.2850</w:t>
      </w:r>
    </w:p>
    <w:p>
      <w:r>
        <w:t xml:space="preserve">Vain silloin, kun ruokin ryhmää</w:t>
      </w:r>
    </w:p>
    <w:p>
      <w:r>
        <w:rPr>
          <w:b/>
        </w:rPr>
        <w:t xml:space="preserve">Tulos</w:t>
      </w:r>
    </w:p>
    <w:p>
      <w:r>
        <w:t xml:space="preserve">Pidätkö kokkaamisesta tai leipomisesta?</w:t>
      </w:r>
    </w:p>
    <w:p>
      <w:r>
        <w:rPr>
          <w:b/>
        </w:rPr>
        <w:t xml:space="preserve">Esimerkki 4.2851</w:t>
      </w:r>
    </w:p>
    <w:p>
      <w:r>
        <w:t xml:space="preserve">Näkymä on uskomaton</w:t>
      </w:r>
    </w:p>
    <w:p>
      <w:r>
        <w:rPr>
          <w:b/>
        </w:rPr>
        <w:t xml:space="preserve">Tulos</w:t>
      </w:r>
    </w:p>
    <w:p>
      <w:r>
        <w:t xml:space="preserve">Onko sieltä hyvä näköala?</w:t>
      </w:r>
    </w:p>
    <w:p>
      <w:r>
        <w:rPr>
          <w:b/>
        </w:rPr>
        <w:t xml:space="preserve">Esimerkki 4.2852</w:t>
      </w:r>
    </w:p>
    <w:p>
      <w:r>
        <w:t xml:space="preserve">Se on valtava yhtiö.</w:t>
      </w:r>
    </w:p>
    <w:p>
      <w:r>
        <w:rPr>
          <w:b/>
        </w:rPr>
        <w:t xml:space="preserve">Tulos</w:t>
      </w:r>
    </w:p>
    <w:p>
      <w:r>
        <w:t xml:space="preserve">Onko yrityksesi yksityinen?</w:t>
      </w:r>
    </w:p>
    <w:p>
      <w:r>
        <w:rPr>
          <w:b/>
        </w:rPr>
        <w:t xml:space="preserve">Esimerkki 4.2853</w:t>
      </w:r>
    </w:p>
    <w:p>
      <w:r>
        <w:t xml:space="preserve">Kuulostaa hyvältä suunnitelmalta</w:t>
      </w:r>
    </w:p>
    <w:p>
      <w:r>
        <w:rPr>
          <w:b/>
        </w:rPr>
        <w:t xml:space="preserve">Tulos</w:t>
      </w:r>
    </w:p>
    <w:p>
      <w:r>
        <w:t xml:space="preserve">Haluatko syödä kanssani paistettua kanaa?</w:t>
      </w:r>
    </w:p>
    <w:p>
      <w:r>
        <w:rPr>
          <w:b/>
        </w:rPr>
        <w:t xml:space="preserve">Esimerkki 4.2854</w:t>
      </w:r>
    </w:p>
    <w:p>
      <w:r>
        <w:t xml:space="preserve">Heidän luokseen on parasta juosta.</w:t>
      </w:r>
    </w:p>
    <w:p>
      <w:r>
        <w:rPr>
          <w:b/>
        </w:rPr>
        <w:t xml:space="preserve">Tulos</w:t>
      </w:r>
    </w:p>
    <w:p>
      <w:r>
        <w:t xml:space="preserve">Oletko Green Dayn fani?</w:t>
      </w:r>
    </w:p>
    <w:p>
      <w:r>
        <w:rPr>
          <w:b/>
        </w:rPr>
        <w:t xml:space="preserve">Esimerkki 4.2855</w:t>
      </w:r>
    </w:p>
    <w:p>
      <w:r>
        <w:t xml:space="preserve">Minusta se on</w:t>
      </w:r>
    </w:p>
    <w:p>
      <w:r>
        <w:rPr>
          <w:b/>
        </w:rPr>
        <w:t xml:space="preserve">Tulos</w:t>
      </w:r>
    </w:p>
    <w:p>
      <w:r>
        <w:t xml:space="preserve">Onko hinta kohtuullinen?</w:t>
      </w:r>
    </w:p>
    <w:p>
      <w:r>
        <w:rPr>
          <w:b/>
        </w:rPr>
        <w:t xml:space="preserve">Tulos</w:t>
      </w:r>
    </w:p>
    <w:p>
      <w:r>
        <w:t xml:space="preserve">Onko se parempi kuin vanha työsi?</w:t>
      </w:r>
    </w:p>
    <w:p>
      <w:r>
        <w:rPr>
          <w:b/>
        </w:rPr>
        <w:t xml:space="preserve">Esimerkki 4.2856</w:t>
      </w:r>
    </w:p>
    <w:p>
      <w:r>
        <w:t xml:space="preserve">Yritän olla terve tänä vuonna.</w:t>
      </w:r>
    </w:p>
    <w:p>
      <w:r>
        <w:rPr>
          <w:b/>
        </w:rPr>
        <w:t xml:space="preserve">Tulos</w:t>
      </w:r>
    </w:p>
    <w:p>
      <w:r>
        <w:t xml:space="preserve">Mennäänkö drinkille?</w:t>
      </w:r>
    </w:p>
    <w:p>
      <w:r>
        <w:rPr>
          <w:b/>
        </w:rPr>
        <w:t xml:space="preserve">Esimerkki 4.2857</w:t>
      </w:r>
    </w:p>
    <w:p>
      <w:r>
        <w:t xml:space="preserve">Siskoni odottaa minua.</w:t>
      </w:r>
    </w:p>
    <w:p>
      <w:r>
        <w:rPr>
          <w:b/>
        </w:rPr>
        <w:t xml:space="preserve">Tulos</w:t>
      </w:r>
    </w:p>
    <w:p>
      <w:r>
        <w:t xml:space="preserve">Haluatko vierailla jonkun muun luona täällä ollessasi?</w:t>
      </w:r>
    </w:p>
    <w:p>
      <w:r>
        <w:rPr>
          <w:b/>
        </w:rPr>
        <w:t xml:space="preserve">Esimerkki 4.2858</w:t>
      </w:r>
    </w:p>
    <w:p>
      <w:r>
        <w:t xml:space="preserve">Minulla oli aika monta</w:t>
      </w:r>
    </w:p>
    <w:p>
      <w:r>
        <w:rPr>
          <w:b/>
        </w:rPr>
        <w:t xml:space="preserve">Tulos</w:t>
      </w:r>
    </w:p>
    <w:p>
      <w:r>
        <w:t xml:space="preserve">Oliko sinulla paljon kokouksia ennen?</w:t>
      </w:r>
    </w:p>
    <w:p>
      <w:r>
        <w:rPr>
          <w:b/>
        </w:rPr>
        <w:t xml:space="preserve">Esimerkki 4.2859</w:t>
      </w:r>
    </w:p>
    <w:p>
      <w:r>
        <w:t xml:space="preserve">Syön kananmunia ja juustoa, joten en todellakaan.</w:t>
      </w:r>
    </w:p>
    <w:p>
      <w:r>
        <w:rPr>
          <w:b/>
        </w:rPr>
        <w:t xml:space="preserve">Tulos</w:t>
      </w:r>
    </w:p>
    <w:p>
      <w:r>
        <w:t xml:space="preserve">Oletko vegaani?</w:t>
      </w:r>
    </w:p>
    <w:p>
      <w:r>
        <w:rPr>
          <w:b/>
        </w:rPr>
        <w:t xml:space="preserve">Esimerkki 4.2860</w:t>
      </w:r>
    </w:p>
    <w:p>
      <w:r>
        <w:t xml:space="preserve">Minun softball-liigani on joka lauantai.</w:t>
      </w:r>
    </w:p>
    <w:p>
      <w:r>
        <w:rPr>
          <w:b/>
        </w:rPr>
        <w:t xml:space="preserve">Tulos</w:t>
      </w:r>
    </w:p>
    <w:p>
      <w:r>
        <w:t xml:space="preserve">Osallistutko urheilutoimintaan lauantaina?</w:t>
      </w:r>
    </w:p>
    <w:p>
      <w:r>
        <w:rPr>
          <w:b/>
        </w:rPr>
        <w:t xml:space="preserve">Esimerkki 4.2861</w:t>
      </w:r>
    </w:p>
    <w:p>
      <w:r>
        <w:t xml:space="preserve">Näin Daughtryn viime vuonna.</w:t>
      </w:r>
    </w:p>
    <w:p>
      <w:r>
        <w:rPr>
          <w:b/>
        </w:rPr>
        <w:t xml:space="preserve">Tulos</w:t>
      </w:r>
    </w:p>
    <w:p>
      <w:r>
        <w:t xml:space="preserve">Oletko käynyt konsertissa aiemmin?</w:t>
      </w:r>
    </w:p>
    <w:p>
      <w:r>
        <w:rPr>
          <w:b/>
        </w:rPr>
        <w:t xml:space="preserve">Esimerkki 4.2862</w:t>
      </w:r>
    </w:p>
    <w:p>
      <w:r>
        <w:t xml:space="preserve">Meitä ei ole koskaan siunattu sellaisella.</w:t>
      </w:r>
    </w:p>
    <w:p>
      <w:r>
        <w:rPr>
          <w:b/>
        </w:rPr>
        <w:t xml:space="preserve">Tulos</w:t>
      </w:r>
    </w:p>
    <w:p>
      <w:r>
        <w:t xml:space="preserve">Onko teillä lapsia?</w:t>
      </w:r>
    </w:p>
    <w:p>
      <w:r>
        <w:rPr>
          <w:b/>
        </w:rPr>
        <w:t xml:space="preserve">Esimerkki 4.2863</w:t>
      </w:r>
    </w:p>
    <w:p>
      <w:r>
        <w:t xml:space="preserve">Ehkä ensi kerralla, kun olen kaupungissa.</w:t>
      </w:r>
    </w:p>
    <w:p>
      <w:r>
        <w:rPr>
          <w:b/>
        </w:rPr>
        <w:t xml:space="preserve">Tulos</w:t>
      </w:r>
    </w:p>
    <w:p>
      <w:r>
        <w:t xml:space="preserve">Sovitaanko tapaaminen pian uudelleen?</w:t>
      </w:r>
    </w:p>
    <w:p>
      <w:r>
        <w:rPr>
          <w:b/>
        </w:rPr>
        <w:t xml:space="preserve">Esimerkki 4.2864</w:t>
      </w:r>
    </w:p>
    <w:p>
      <w:r>
        <w:t xml:space="preserve">Silmät kiinni.</w:t>
      </w:r>
    </w:p>
    <w:p>
      <w:r>
        <w:rPr>
          <w:b/>
        </w:rPr>
        <w:t xml:space="preserve">Tulos</w:t>
      </w:r>
    </w:p>
    <w:p>
      <w:r>
        <w:t xml:space="preserve">Osaatko pelata biljardia?</w:t>
      </w:r>
    </w:p>
    <w:p>
      <w:r>
        <w:rPr>
          <w:b/>
        </w:rPr>
        <w:t xml:space="preserve">Esimerkki 4.2865</w:t>
      </w:r>
    </w:p>
    <w:p>
      <w:r>
        <w:t xml:space="preserve">En enää koskaan asuisi kämppiksen kanssa.</w:t>
      </w:r>
    </w:p>
    <w:p>
      <w:r>
        <w:rPr>
          <w:b/>
        </w:rPr>
        <w:t xml:space="preserve">Tulos</w:t>
      </w:r>
    </w:p>
    <w:p>
      <w:r>
        <w:t xml:space="preserve">Harkitsetko kämppäkavereita?</w:t>
      </w:r>
    </w:p>
    <w:p>
      <w:r>
        <w:rPr>
          <w:b/>
        </w:rPr>
        <w:t xml:space="preserve">Esimerkki 4.2866</w:t>
      </w:r>
    </w:p>
    <w:p>
      <w:r>
        <w:t xml:space="preserve">Pysähdy ensin kuntosalilla.</w:t>
      </w:r>
    </w:p>
    <w:p>
      <w:r>
        <w:rPr>
          <w:b/>
        </w:rPr>
        <w:t xml:space="preserve">Tulos</w:t>
      </w:r>
    </w:p>
    <w:p>
      <w:r>
        <w:t xml:space="preserve">Aiotko ajaa kotiin nyt?</w:t>
      </w:r>
    </w:p>
    <w:p>
      <w:r>
        <w:rPr>
          <w:b/>
        </w:rPr>
        <w:t xml:space="preserve">Esimerkki 4.2867</w:t>
      </w:r>
    </w:p>
    <w:p>
      <w:r>
        <w:t xml:space="preserve">Pidän enemmän jalkapallosta.</w:t>
      </w:r>
    </w:p>
    <w:p>
      <w:r>
        <w:rPr>
          <w:b/>
        </w:rPr>
        <w:t xml:space="preserve">Tulos</w:t>
      </w:r>
    </w:p>
    <w:p>
      <w:r>
        <w:t xml:space="preserve">Pidätkö jalkapallon katsomisesta?</w:t>
      </w:r>
    </w:p>
    <w:p>
      <w:r>
        <w:rPr>
          <w:b/>
        </w:rPr>
        <w:t xml:space="preserve">Tulos</w:t>
      </w:r>
    </w:p>
    <w:p>
      <w:r>
        <w:t xml:space="preserve">Pidätkö jalkapallosta?</w:t>
      </w:r>
    </w:p>
    <w:p>
      <w:r>
        <w:rPr>
          <w:b/>
        </w:rPr>
        <w:t xml:space="preserve">Tulos</w:t>
      </w:r>
    </w:p>
    <w:p>
      <w:r>
        <w:t xml:space="preserve">Pidätkö rugbystä?</w:t>
      </w:r>
    </w:p>
    <w:p>
      <w:r>
        <w:rPr>
          <w:b/>
        </w:rPr>
        <w:t xml:space="preserve">Esimerkki 4.2868</w:t>
      </w:r>
    </w:p>
    <w:p>
      <w:r>
        <w:t xml:space="preserve">Kasvoin 10 mailin päässä täältä.</w:t>
      </w:r>
    </w:p>
    <w:p>
      <w:r>
        <w:rPr>
          <w:b/>
        </w:rPr>
        <w:t xml:space="preserve">Tulos</w:t>
      </w:r>
    </w:p>
    <w:p>
      <w:r>
        <w:t xml:space="preserve">Kasvoitko tässä kaupungissa?</w:t>
      </w:r>
    </w:p>
    <w:p>
      <w:r>
        <w:rPr>
          <w:b/>
        </w:rPr>
        <w:t xml:space="preserve">Esimerkki 4.2869</w:t>
      </w:r>
    </w:p>
    <w:p>
      <w:r>
        <w:t xml:space="preserve">Haluaisin tehdä lisää.</w:t>
      </w:r>
    </w:p>
    <w:p>
      <w:r>
        <w:rPr>
          <w:b/>
        </w:rPr>
        <w:t xml:space="preserve">Tulos</w:t>
      </w:r>
    </w:p>
    <w:p>
      <w:r>
        <w:t xml:space="preserve">Onko sinulla palkkasi suhteen tulevaisuuden suunnitelmia?</w:t>
      </w:r>
    </w:p>
    <w:p>
      <w:r>
        <w:rPr>
          <w:b/>
        </w:rPr>
        <w:t xml:space="preserve">Esimerkki 4.2870</w:t>
      </w:r>
    </w:p>
    <w:p>
      <w:r>
        <w:t xml:space="preserve">Haluan työskennellä vain samantyyppisissä töissä.</w:t>
      </w:r>
    </w:p>
    <w:p>
      <w:r>
        <w:rPr>
          <w:b/>
        </w:rPr>
        <w:t xml:space="preserve">Tulos</w:t>
      </w:r>
    </w:p>
    <w:p>
      <w:r>
        <w:t xml:space="preserve">Etsitkö töitä samalta alalta?</w:t>
      </w:r>
    </w:p>
    <w:p>
      <w:r>
        <w:rPr>
          <w:b/>
        </w:rPr>
        <w:t xml:space="preserve">Esimerkki 4.2871</w:t>
      </w:r>
    </w:p>
    <w:p>
      <w:r>
        <w:t xml:space="preserve">Oli aikaista.</w:t>
      </w:r>
    </w:p>
    <w:p>
      <w:r>
        <w:rPr>
          <w:b/>
        </w:rPr>
        <w:t xml:space="preserve">Tulos</w:t>
      </w:r>
    </w:p>
    <w:p>
      <w:r>
        <w:t xml:space="preserve">Oliko lentosi ajoissa?</w:t>
      </w:r>
    </w:p>
    <w:p>
      <w:r>
        <w:rPr>
          <w:b/>
        </w:rPr>
        <w:t xml:space="preserve">Esimerkki 4.2872</w:t>
      </w:r>
    </w:p>
    <w:p>
      <w:r>
        <w:t xml:space="preserve">Söin sitä eilen lounaaksi.</w:t>
      </w:r>
    </w:p>
    <w:p>
      <w:r>
        <w:rPr>
          <w:b/>
        </w:rPr>
        <w:t xml:space="preserve">Tulos</w:t>
      </w:r>
    </w:p>
    <w:p>
      <w:r>
        <w:t xml:space="preserve">Mitä mieltä olet falafelista lounaaksi?</w:t>
      </w:r>
    </w:p>
    <w:p>
      <w:r>
        <w:rPr>
          <w:b/>
        </w:rPr>
        <w:t xml:space="preserve">Esimerkki 4.2873</w:t>
      </w:r>
    </w:p>
    <w:p>
      <w:r>
        <w:t xml:space="preserve">En koskaan valmistunut.</w:t>
      </w:r>
    </w:p>
    <w:p>
      <w:r>
        <w:rPr>
          <w:b/>
        </w:rPr>
        <w:t xml:space="preserve">Tulos</w:t>
      </w:r>
    </w:p>
    <w:p>
      <w:r>
        <w:t xml:space="preserve">Päädyitkö opiskelemaan?</w:t>
      </w:r>
    </w:p>
    <w:p>
      <w:r>
        <w:rPr>
          <w:b/>
        </w:rPr>
        <w:t xml:space="preserve">Esimerkki 4.2874</w:t>
      </w:r>
    </w:p>
    <w:p>
      <w:r>
        <w:t xml:space="preserve">Se oli tavallista vilkkaampi.</w:t>
      </w:r>
    </w:p>
    <w:p>
      <w:r>
        <w:rPr>
          <w:b/>
        </w:rPr>
        <w:t xml:space="preserve">Tulos</w:t>
      </w:r>
    </w:p>
    <w:p>
      <w:r>
        <w:t xml:space="preserve">Oliko sinulla hyvä viikko töissä?</w:t>
      </w:r>
    </w:p>
    <w:p>
      <w:r>
        <w:rPr>
          <w:b/>
        </w:rPr>
        <w:t xml:space="preserve">Esimerkki 4.2875</w:t>
      </w:r>
    </w:p>
    <w:p>
      <w:r>
        <w:t xml:space="preserve">Se on enemmän kuin kokopäiväistä.</w:t>
      </w:r>
    </w:p>
    <w:p>
      <w:r>
        <w:rPr>
          <w:b/>
        </w:rPr>
        <w:t xml:space="preserve">Tulos</w:t>
      </w:r>
    </w:p>
    <w:p>
      <w:r>
        <w:t xml:space="preserve">Onko se kokopäiväinen?</w:t>
      </w:r>
    </w:p>
    <w:p>
      <w:r>
        <w:rPr>
          <w:b/>
        </w:rPr>
        <w:t xml:space="preserve">Esimerkki 4.2876</w:t>
      </w:r>
    </w:p>
    <w:p>
      <w:r>
        <w:t xml:space="preserve">Löysin söpön pienen paikan AirBNB:stä.</w:t>
      </w:r>
    </w:p>
    <w:p>
      <w:r>
        <w:rPr>
          <w:b/>
        </w:rPr>
        <w:t xml:space="preserve">Tulos</w:t>
      </w:r>
    </w:p>
    <w:p>
      <w:r>
        <w:t xml:space="preserve">Asutko hotellissa?</w:t>
      </w:r>
    </w:p>
    <w:p>
      <w:r>
        <w:rPr>
          <w:b/>
        </w:rPr>
        <w:t xml:space="preserve">Esimerkki 4.2877</w:t>
      </w:r>
    </w:p>
    <w:p>
      <w:r>
        <w:t xml:space="preserve">Kävin monta vuotta sitten.</w:t>
      </w:r>
    </w:p>
    <w:p>
      <w:r>
        <w:rPr>
          <w:b/>
        </w:rPr>
        <w:t xml:space="preserve">Tulos</w:t>
      </w:r>
    </w:p>
    <w:p>
      <w:r>
        <w:t xml:space="preserve">Oletko koskaan käynyt Glastonburyssa?</w:t>
      </w:r>
    </w:p>
    <w:p>
      <w:r>
        <w:rPr>
          <w:b/>
        </w:rPr>
        <w:t xml:space="preserve">Esimerkki 4.2878</w:t>
      </w:r>
    </w:p>
    <w:p>
      <w:r>
        <w:t xml:space="preserve">Haluaisin löytää eettisemmän yrityksen.</w:t>
      </w:r>
    </w:p>
    <w:p>
      <w:r>
        <w:rPr>
          <w:b/>
        </w:rPr>
        <w:t xml:space="preserve">Tulos</w:t>
      </w:r>
    </w:p>
    <w:p>
      <w:r>
        <w:t xml:space="preserve">Haluatko työskennellä toisessa yrityksessä?</w:t>
      </w:r>
    </w:p>
    <w:p>
      <w:r>
        <w:rPr>
          <w:b/>
        </w:rPr>
        <w:t xml:space="preserve">Esimerkki 4.2879</w:t>
      </w:r>
    </w:p>
    <w:p>
      <w:r>
        <w:t xml:space="preserve">Työajat ovat epäsäännölliset.</w:t>
      </w:r>
    </w:p>
    <w:p>
      <w:r>
        <w:rPr>
          <w:b/>
        </w:rPr>
        <w:t xml:space="preserve">Tulos</w:t>
      </w:r>
    </w:p>
    <w:p>
      <w:r>
        <w:t xml:space="preserve">Onko työsi työaika kunnollinen?</w:t>
      </w:r>
    </w:p>
    <w:p>
      <w:r>
        <w:rPr>
          <w:b/>
        </w:rPr>
        <w:t xml:space="preserve">Esimerkki 4.2880</w:t>
      </w:r>
    </w:p>
    <w:p>
      <w:r>
        <w:t xml:space="preserve">En ole lukenut kirjoja, mutta olen nähnyt elokuvat.</w:t>
      </w:r>
    </w:p>
    <w:p>
      <w:r>
        <w:rPr>
          <w:b/>
        </w:rPr>
        <w:t xml:space="preserve">Tulos</w:t>
      </w:r>
    </w:p>
    <w:p>
      <w:r>
        <w:t xml:space="preserve">Oletko lukenut Nälkäpeliä jo?</w:t>
      </w:r>
    </w:p>
    <w:p>
      <w:r>
        <w:rPr>
          <w:b/>
        </w:rPr>
        <w:t xml:space="preserve">Esimerkki 4.2881</w:t>
      </w:r>
    </w:p>
    <w:p>
      <w:r>
        <w:t xml:space="preserve">Olen innostunut säästämään rahaa.</w:t>
      </w:r>
    </w:p>
    <w:p>
      <w:r>
        <w:rPr>
          <w:b/>
        </w:rPr>
        <w:t xml:space="preserve">Tulos</w:t>
      </w:r>
    </w:p>
    <w:p>
      <w:r>
        <w:t xml:space="preserve">Onko budjetti tärkeä näkökohta?</w:t>
      </w:r>
    </w:p>
    <w:p>
      <w:r>
        <w:rPr>
          <w:b/>
        </w:rPr>
        <w:t xml:space="preserve">Esimerkki 4.2882</w:t>
      </w:r>
    </w:p>
    <w:p>
      <w:r>
        <w:t xml:space="preserve">Se olisi ystävällistä sinulta.</w:t>
      </w:r>
    </w:p>
    <w:p>
      <w:r>
        <w:rPr>
          <w:b/>
        </w:rPr>
        <w:t xml:space="preserve">Tulos</w:t>
      </w:r>
    </w:p>
    <w:p>
      <w:r>
        <w:t xml:space="preserve">Haluatko, että saatan sinut autollesi?</w:t>
      </w:r>
    </w:p>
    <w:p>
      <w:r>
        <w:rPr>
          <w:b/>
        </w:rPr>
        <w:t xml:space="preserve">Esimerkki 4.2883</w:t>
      </w:r>
    </w:p>
    <w:p>
      <w:r>
        <w:t xml:space="preserve">Kokeilin sitä kerran.</w:t>
      </w:r>
    </w:p>
    <w:p>
      <w:r>
        <w:rPr>
          <w:b/>
        </w:rPr>
        <w:t xml:space="preserve">Tulos</w:t>
      </w:r>
    </w:p>
    <w:p>
      <w:r>
        <w:t xml:space="preserve">Oletko koskaan soittanut kitaraa?</w:t>
      </w:r>
    </w:p>
    <w:p>
      <w:r>
        <w:rPr>
          <w:b/>
        </w:rPr>
        <w:t xml:space="preserve">Esimerkki 4.2884</w:t>
      </w:r>
    </w:p>
    <w:p>
      <w:r>
        <w:t xml:space="preserve">Olisi pitänyt suunnitella paremmin.</w:t>
      </w:r>
    </w:p>
    <w:p>
      <w:r>
        <w:rPr>
          <w:b/>
        </w:rPr>
        <w:t xml:space="preserve">Tulos</w:t>
      </w:r>
    </w:p>
    <w:p>
      <w:r>
        <w:t xml:space="preserve">Miten matkanne tänne sujui?</w:t>
      </w:r>
    </w:p>
    <w:p>
      <w:r>
        <w:rPr>
          <w:b/>
        </w:rPr>
        <w:t xml:space="preserve">Esimerkki 4.2885</w:t>
      </w:r>
    </w:p>
    <w:p>
      <w:r>
        <w:t xml:space="preserve">En koskaan yleensä tee</w:t>
      </w:r>
    </w:p>
    <w:p>
      <w:r>
        <w:rPr>
          <w:b/>
        </w:rPr>
        <w:t xml:space="preserve">Tulos</w:t>
      </w:r>
    </w:p>
    <w:p>
      <w:r>
        <w:t xml:space="preserve">Pidätkö museoista?</w:t>
      </w:r>
    </w:p>
    <w:p>
      <w:r>
        <w:rPr>
          <w:b/>
        </w:rPr>
        <w:t xml:space="preserve">Esimerkki 4.2886</w:t>
      </w:r>
    </w:p>
    <w:p>
      <w:r>
        <w:t xml:space="preserve">Rakastan pastaa todella paljon.</w:t>
      </w:r>
    </w:p>
    <w:p>
      <w:r>
        <w:rPr>
          <w:b/>
        </w:rPr>
        <w:t xml:space="preserve">Tulos</w:t>
      </w:r>
    </w:p>
    <w:p>
      <w:r>
        <w:t xml:space="preserve">Houkutteleeko italialainen ruoka sinua?</w:t>
      </w:r>
    </w:p>
    <w:p>
      <w:r>
        <w:rPr>
          <w:b/>
        </w:rPr>
        <w:t xml:space="preserve">Esimerkki 4.2887</w:t>
      </w:r>
    </w:p>
    <w:p>
      <w:r>
        <w:t xml:space="preserve">Hänen uusi musiikkinsa on hyvin erilaista kuin silloin, kun hän aloitti.</w:t>
      </w:r>
    </w:p>
    <w:p>
      <w:r>
        <w:rPr>
          <w:b/>
        </w:rPr>
        <w:t xml:space="preserve">Tulos</w:t>
      </w:r>
    </w:p>
    <w:p>
      <w:r>
        <w:t xml:space="preserve">Piditkö Taylor Swiftin uudesta albumista?</w:t>
      </w:r>
    </w:p>
    <w:p>
      <w:r>
        <w:rPr>
          <w:b/>
        </w:rPr>
        <w:t xml:space="preserve">Esimerkki 4.2888</w:t>
      </w:r>
    </w:p>
    <w:p>
      <w:r>
        <w:t xml:space="preserve">Istun työpöydän ääressä koko päivän.</w:t>
      </w:r>
    </w:p>
    <w:p>
      <w:r>
        <w:rPr>
          <w:b/>
        </w:rPr>
        <w:t xml:space="preserve">Tulos</w:t>
      </w:r>
    </w:p>
    <w:p>
      <w:r>
        <w:t xml:space="preserve">Nousetko seisomaan töissä?</w:t>
      </w:r>
    </w:p>
    <w:p>
      <w:r>
        <w:rPr>
          <w:b/>
        </w:rPr>
        <w:t xml:space="preserve">Esimerkki 4.2889</w:t>
      </w:r>
    </w:p>
    <w:p>
      <w:r>
        <w:t xml:space="preserve">Olen usein lentokoneissa.</w:t>
      </w:r>
    </w:p>
    <w:p>
      <w:r>
        <w:rPr>
          <w:b/>
        </w:rPr>
        <w:t xml:space="preserve">Tulos</w:t>
      </w:r>
    </w:p>
    <w:p>
      <w:r>
        <w:t xml:space="preserve">Vaatiiko työsi matkustamista?</w:t>
      </w:r>
    </w:p>
    <w:p>
      <w:r>
        <w:rPr>
          <w:b/>
        </w:rPr>
        <w:t xml:space="preserve">Esimerkki 4.2890</w:t>
      </w:r>
    </w:p>
    <w:p>
      <w:r>
        <w:t xml:space="preserve">En voi sanoa, että haluan</w:t>
      </w:r>
    </w:p>
    <w:p>
      <w:r>
        <w:rPr>
          <w:b/>
        </w:rPr>
        <w:t xml:space="preserve">Tulos</w:t>
      </w:r>
    </w:p>
    <w:p>
      <w:r>
        <w:t xml:space="preserve">Pidätkö liike-elämään liittyvistä kirjoista?</w:t>
      </w:r>
    </w:p>
    <w:p>
      <w:r>
        <w:rPr>
          <w:b/>
        </w:rPr>
        <w:t xml:space="preserve">Esimerkki 4.2891</w:t>
      </w:r>
    </w:p>
    <w:p>
      <w:r>
        <w:t xml:space="preserve">Vain jos siellä on elävää viihdettä.</w:t>
      </w:r>
    </w:p>
    <w:p>
      <w:r>
        <w:rPr>
          <w:b/>
        </w:rPr>
        <w:t xml:space="preserve">Tulos</w:t>
      </w:r>
    </w:p>
    <w:p>
      <w:r>
        <w:t xml:space="preserve">Haluaisitko tutustua baareihin tänä iltana?</w:t>
      </w:r>
    </w:p>
    <w:p>
      <w:r>
        <w:rPr>
          <w:b/>
        </w:rPr>
        <w:t xml:space="preserve">Esimerkki 4.2892</w:t>
      </w:r>
    </w:p>
    <w:p>
      <w:r>
        <w:t xml:space="preserve">Keksitään jotain hauskaa.</w:t>
      </w:r>
    </w:p>
    <w:p>
      <w:r>
        <w:rPr>
          <w:b/>
        </w:rPr>
        <w:t xml:space="preserve">Tulos</w:t>
      </w:r>
    </w:p>
    <w:p>
      <w:r>
        <w:t xml:space="preserve">Haluatko katsoa elokuvan yhdessä?</w:t>
      </w:r>
    </w:p>
    <w:p>
      <w:r>
        <w:rPr>
          <w:b/>
        </w:rPr>
        <w:t xml:space="preserve">Esimerkki 4.2893</w:t>
      </w:r>
    </w:p>
    <w:p>
      <w:r>
        <w:t xml:space="preserve">Yritän pitää kiinni laulamattomista kirjoista.</w:t>
      </w:r>
    </w:p>
    <w:p>
      <w:r>
        <w:rPr>
          <w:b/>
        </w:rPr>
        <w:t xml:space="preserve">Tulos</w:t>
      </w:r>
    </w:p>
    <w:p>
      <w:r>
        <w:t xml:space="preserve">Luitko yhtään bestselleriä?</w:t>
      </w:r>
    </w:p>
    <w:p>
      <w:r>
        <w:rPr>
          <w:b/>
        </w:rPr>
        <w:t xml:space="preserve">Esimerkki 4.2894</w:t>
      </w:r>
    </w:p>
    <w:p>
      <w:r>
        <w:t xml:space="preserve">Ehkä voisimme sen sijaan mennä tanssimaan.</w:t>
      </w:r>
    </w:p>
    <w:p>
      <w:r>
        <w:rPr>
          <w:b/>
        </w:rPr>
        <w:t xml:space="preserve">Tulos</w:t>
      </w:r>
    </w:p>
    <w:p>
      <w:r>
        <w:t xml:space="preserve">Halusitko nähdä tuon elokuvan?</w:t>
      </w:r>
    </w:p>
    <w:p>
      <w:r>
        <w:rPr>
          <w:b/>
        </w:rPr>
        <w:t xml:space="preserve">Esimerkki 4.2895</w:t>
      </w:r>
    </w:p>
    <w:p>
      <w:r>
        <w:t xml:space="preserve">Lento oli uuvuttava.</w:t>
      </w:r>
    </w:p>
    <w:p>
      <w:r>
        <w:rPr>
          <w:b/>
        </w:rPr>
        <w:t xml:space="preserve">Tulos</w:t>
      </w:r>
    </w:p>
    <w:p>
      <w:r>
        <w:t xml:space="preserve">Oliko matka sujuva?</w:t>
      </w:r>
    </w:p>
    <w:p>
      <w:r>
        <w:rPr>
          <w:b/>
        </w:rPr>
        <w:t xml:space="preserve">Esimerkki 4.2896</w:t>
      </w:r>
    </w:p>
    <w:p>
      <w:r>
        <w:t xml:space="preserve">Teen mieluummin ruokaa kotona.</w:t>
      </w:r>
    </w:p>
    <w:p>
      <w:r>
        <w:rPr>
          <w:b/>
        </w:rPr>
        <w:t xml:space="preserve">Tulos</w:t>
      </w:r>
    </w:p>
    <w:p>
      <w:r>
        <w:t xml:space="preserve">Tykkäätkö käydä ulkona syömässä?</w:t>
      </w:r>
    </w:p>
    <w:p>
      <w:r>
        <w:rPr>
          <w:b/>
        </w:rPr>
        <w:t xml:space="preserve">Esimerkki 4.2897</w:t>
      </w:r>
    </w:p>
    <w:p>
      <w:r>
        <w:t xml:space="preserve">ne olivat ihania</w:t>
      </w:r>
    </w:p>
    <w:p>
      <w:r>
        <w:rPr>
          <w:b/>
        </w:rPr>
        <w:t xml:space="preserve">Tulos</w:t>
      </w:r>
    </w:p>
    <w:p>
      <w:r>
        <w:t xml:space="preserve">Pidätkö kaikista tuoreista raaka-aineista?</w:t>
      </w:r>
    </w:p>
    <w:p>
      <w:r>
        <w:rPr>
          <w:b/>
        </w:rPr>
        <w:t xml:space="preserve">Esimerkki 4.2898</w:t>
      </w:r>
    </w:p>
    <w:p>
      <w:r>
        <w:t xml:space="preserve">Se riippuu siitä, kuinka väsynyt olen töiden jälkeen.</w:t>
      </w:r>
    </w:p>
    <w:p>
      <w:r>
        <w:rPr>
          <w:b/>
        </w:rPr>
        <w:t xml:space="preserve">Tulos</w:t>
      </w:r>
    </w:p>
    <w:p>
      <w:r>
        <w:t xml:space="preserve">Haluatko mennä country-western-baariin tänään?</w:t>
      </w:r>
    </w:p>
    <w:p>
      <w:r>
        <w:rPr>
          <w:b/>
        </w:rPr>
        <w:t xml:space="preserve">Esimerkki 4.2899</w:t>
      </w:r>
    </w:p>
    <w:p>
      <w:r>
        <w:t xml:space="preserve">Olen valmis työskentelemään viikon jokaisena päivänä.</w:t>
      </w:r>
    </w:p>
    <w:p>
      <w:r>
        <w:rPr>
          <w:b/>
        </w:rPr>
        <w:t xml:space="preserve">Tulos</w:t>
      </w:r>
    </w:p>
    <w:p>
      <w:r>
        <w:t xml:space="preserve">Työskenteletkö maanantaista perjantaihin?</w:t>
      </w:r>
    </w:p>
    <w:p>
      <w:r>
        <w:rPr>
          <w:b/>
        </w:rPr>
        <w:t xml:space="preserve">Esimerkki 4.2900</w:t>
      </w:r>
    </w:p>
    <w:p>
      <w:r>
        <w:t xml:space="preserve">Minulla on varaa useampaan.</w:t>
      </w:r>
    </w:p>
    <w:p>
      <w:r>
        <w:rPr>
          <w:b/>
        </w:rPr>
        <w:t xml:space="preserve">Tulos</w:t>
      </w:r>
    </w:p>
    <w:p>
      <w:r>
        <w:t xml:space="preserve">Onko sinulla varaa 5000 dollariin kuukaudessa?</w:t>
      </w:r>
    </w:p>
    <w:p>
      <w:r>
        <w:rPr>
          <w:b/>
        </w:rPr>
        <w:t xml:space="preserve">Esimerkki 4.2901</w:t>
      </w:r>
    </w:p>
    <w:p>
      <w:r>
        <w:t xml:space="preserve">Kun se on hyvin tehty.</w:t>
      </w:r>
    </w:p>
    <w:p>
      <w:r>
        <w:rPr>
          <w:b/>
        </w:rPr>
        <w:t xml:space="preserve">Tulos</w:t>
      </w:r>
    </w:p>
    <w:p>
      <w:r>
        <w:t xml:space="preserve">Pidätkö grilliruoasta?</w:t>
      </w:r>
    </w:p>
    <w:p>
      <w:r>
        <w:rPr>
          <w:b/>
        </w:rPr>
        <w:t xml:space="preserve">Esimerkki 4.2902</w:t>
      </w:r>
    </w:p>
    <w:p>
      <w:r>
        <w:t xml:space="preserve">Olen aika hyvä.</w:t>
      </w:r>
    </w:p>
    <w:p>
      <w:r>
        <w:rPr>
          <w:b/>
        </w:rPr>
        <w:t xml:space="preserve">Tulos</w:t>
      </w:r>
    </w:p>
    <w:p>
      <w:r>
        <w:t xml:space="preserve">Onko sinulla kaikki hyvin?</w:t>
      </w:r>
    </w:p>
    <w:p>
      <w:r>
        <w:rPr>
          <w:b/>
        </w:rPr>
        <w:t xml:space="preserve">Esimerkki 4.2903</w:t>
      </w:r>
    </w:p>
    <w:p>
      <w:r>
        <w:t xml:space="preserve">Minulla on terät autossa.</w:t>
      </w:r>
    </w:p>
    <w:p>
      <w:r>
        <w:rPr>
          <w:b/>
        </w:rPr>
        <w:t xml:space="preserve">Tulos</w:t>
      </w:r>
    </w:p>
    <w:p>
      <w:r>
        <w:t xml:space="preserve">Billy! Menemmekö vielä tänään rullaluistelemaan?</w:t>
      </w:r>
    </w:p>
    <w:p>
      <w:r>
        <w:rPr>
          <w:b/>
        </w:rPr>
        <w:t xml:space="preserve">Esimerkki 4.2904</w:t>
      </w:r>
    </w:p>
    <w:p>
      <w:r>
        <w:t xml:space="preserve">Näyttää siltä, että viikonlopusta tulee kaunis!</w:t>
      </w:r>
    </w:p>
    <w:p>
      <w:r>
        <w:rPr>
          <w:b/>
        </w:rPr>
        <w:t xml:space="preserve">Tulos</w:t>
      </w:r>
    </w:p>
    <w:p>
      <w:r>
        <w:t xml:space="preserve">Haluatko olla ulkona?</w:t>
      </w:r>
    </w:p>
    <w:p>
      <w:r>
        <w:rPr>
          <w:b/>
        </w:rPr>
        <w:t xml:space="preserve">Esimerkki 4.2905</w:t>
      </w:r>
    </w:p>
    <w:p>
      <w:r>
        <w:t xml:space="preserve">Asun perheeni kanssa</w:t>
      </w:r>
    </w:p>
    <w:p>
      <w:r>
        <w:rPr>
          <w:b/>
        </w:rPr>
        <w:t xml:space="preserve">Tulos</w:t>
      </w:r>
    </w:p>
    <w:p>
      <w:r>
        <w:t xml:space="preserve">Asutko yksin?</w:t>
      </w:r>
    </w:p>
    <w:p>
      <w:r>
        <w:rPr>
          <w:b/>
        </w:rPr>
        <w:t xml:space="preserve">Esimerkki 4.2906</w:t>
      </w:r>
    </w:p>
    <w:p>
      <w:r>
        <w:t xml:space="preserve">Matkani sujui ongelmitta.</w:t>
      </w:r>
    </w:p>
    <w:p>
      <w:r>
        <w:rPr>
          <w:b/>
        </w:rPr>
        <w:t xml:space="preserve">Tulos</w:t>
      </w:r>
    </w:p>
    <w:p>
      <w:r>
        <w:t xml:space="preserve">Oliko sinulla mukava matka?</w:t>
      </w:r>
    </w:p>
    <w:p>
      <w:r>
        <w:rPr>
          <w:b/>
        </w:rPr>
        <w:t xml:space="preserve">Esimerkki 4.2907</w:t>
      </w:r>
    </w:p>
    <w:p>
      <w:r>
        <w:t xml:space="preserve">Se on korkealla!</w:t>
      </w:r>
    </w:p>
    <w:p>
      <w:r>
        <w:rPr>
          <w:b/>
        </w:rPr>
        <w:t xml:space="preserve">Tulos</w:t>
      </w:r>
    </w:p>
    <w:p>
      <w:r>
        <w:t xml:space="preserve">Tiedätkö, kuinka paljon vuokra on?</w:t>
      </w:r>
    </w:p>
    <w:p>
      <w:r>
        <w:rPr>
          <w:b/>
        </w:rPr>
        <w:t xml:space="preserve">Esimerkki 4.2908</w:t>
      </w:r>
    </w:p>
    <w:p>
      <w:r>
        <w:t xml:space="preserve">Minun on päästävä pian kotiin.</w:t>
      </w:r>
    </w:p>
    <w:p>
      <w:r>
        <w:rPr>
          <w:b/>
        </w:rPr>
        <w:t xml:space="preserve">Tulos</w:t>
      </w:r>
    </w:p>
    <w:p>
      <w:r>
        <w:t xml:space="preserve">Mennäänkö drinkille?</w:t>
      </w:r>
    </w:p>
    <w:p>
      <w:r>
        <w:rPr>
          <w:b/>
        </w:rPr>
        <w:t xml:space="preserve">Esimerkki 4.2909</w:t>
      </w:r>
    </w:p>
    <w:p>
      <w:r>
        <w:t xml:space="preserve">Päiväni on ollut aika hyvä.</w:t>
      </w:r>
    </w:p>
    <w:p>
      <w:r>
        <w:rPr>
          <w:b/>
        </w:rPr>
        <w:t xml:space="preserve">Tulos</w:t>
      </w:r>
    </w:p>
    <w:p>
      <w:r>
        <w:t xml:space="preserve">Oliko sinulla hyvä päivä?</w:t>
      </w:r>
    </w:p>
    <w:p>
      <w:r>
        <w:rPr>
          <w:b/>
        </w:rPr>
        <w:t xml:space="preserve">Esimerkki 4.2910</w:t>
      </w:r>
    </w:p>
    <w:p>
      <w:r>
        <w:t xml:space="preserve">Ne ovat hyödyllinen väline.</w:t>
      </w:r>
    </w:p>
    <w:p>
      <w:r>
        <w:rPr>
          <w:b/>
        </w:rPr>
        <w:t xml:space="preserve">Tulos</w:t>
      </w:r>
    </w:p>
    <w:p>
      <w:r>
        <w:t xml:space="preserve">Pidätkö työskentelystä tietokoneiden parissa?</w:t>
      </w:r>
    </w:p>
    <w:p>
      <w:r>
        <w:rPr>
          <w:b/>
        </w:rPr>
        <w:t xml:space="preserve">Esimerkki 4.2911</w:t>
      </w:r>
    </w:p>
    <w:p>
      <w:r>
        <w:t xml:space="preserve">Ällöttävää.</w:t>
      </w:r>
    </w:p>
    <w:p>
      <w:r>
        <w:rPr>
          <w:b/>
        </w:rPr>
        <w:t xml:space="preserve">Tulos</w:t>
      </w:r>
    </w:p>
    <w:p>
      <w:r>
        <w:t xml:space="preserve">Pidätkö ananaksesta pizzassasi?</w:t>
      </w:r>
    </w:p>
    <w:p>
      <w:r>
        <w:rPr>
          <w:b/>
        </w:rPr>
        <w:t xml:space="preserve">Esimerkki 4.2912</w:t>
      </w:r>
    </w:p>
    <w:p>
      <w:r>
        <w:t xml:space="preserve">Hän erosi minusta ennen kuin kosin häntä.</w:t>
      </w:r>
    </w:p>
    <w:p>
      <w:r>
        <w:rPr>
          <w:b/>
        </w:rPr>
        <w:t xml:space="preserve">Tulos</w:t>
      </w:r>
    </w:p>
    <w:p>
      <w:r>
        <w:t xml:space="preserve">Päädyittekö sinä ja Jessica koskaan solmimaan solmun?</w:t>
      </w:r>
    </w:p>
    <w:p>
      <w:r>
        <w:rPr>
          <w:b/>
        </w:rPr>
        <w:t xml:space="preserve">Esimerkki 4.2913</w:t>
      </w:r>
    </w:p>
    <w:p>
      <w:r>
        <w:t xml:space="preserve">Kunhan se ei peittele muita makuja.</w:t>
      </w:r>
    </w:p>
    <w:p>
      <w:r>
        <w:rPr>
          <w:b/>
        </w:rPr>
        <w:t xml:space="preserve">Tulos</w:t>
      </w:r>
    </w:p>
    <w:p>
      <w:r>
        <w:t xml:space="preserve">Pidätkö mausteisista ruoista?</w:t>
      </w:r>
    </w:p>
    <w:p>
      <w:r>
        <w:rPr>
          <w:b/>
        </w:rPr>
        <w:t xml:space="preserve">Esimerkki 4.2914</w:t>
      </w:r>
    </w:p>
    <w:p>
      <w:r>
        <w:t xml:space="preserve">Vain jos kukaan ei katso!</w:t>
      </w:r>
    </w:p>
    <w:p>
      <w:r>
        <w:rPr>
          <w:b/>
        </w:rPr>
        <w:t xml:space="preserve">Tulos</w:t>
      </w:r>
    </w:p>
    <w:p>
      <w:r>
        <w:t xml:space="preserve">Pidätkö tanssimisesta?</w:t>
      </w:r>
    </w:p>
    <w:p>
      <w:r>
        <w:rPr>
          <w:b/>
        </w:rPr>
        <w:t xml:space="preserve">Esimerkki 4.2915</w:t>
      </w:r>
    </w:p>
    <w:p>
      <w:r>
        <w:t xml:space="preserve">Jos se on valkoista lihaa.</w:t>
      </w:r>
    </w:p>
    <w:p>
      <w:r>
        <w:rPr>
          <w:b/>
        </w:rPr>
        <w:t xml:space="preserve">Tulos</w:t>
      </w:r>
    </w:p>
    <w:p>
      <w:r>
        <w:t xml:space="preserve">Oletko lihan ystävä?</w:t>
      </w:r>
    </w:p>
    <w:p>
      <w:r>
        <w:rPr>
          <w:b/>
        </w:rPr>
        <w:t xml:space="preserve">Esimerkki 4.2916</w:t>
      </w:r>
    </w:p>
    <w:p>
      <w:r>
        <w:t xml:space="preserve">Kärsin pakko-oireisesta pakkomielteestä, joten kaiken pitäisi olla järjestyksessä.</w:t>
      </w:r>
    </w:p>
    <w:p>
      <w:r>
        <w:rPr>
          <w:b/>
        </w:rPr>
        <w:t xml:space="preserve">Tulos</w:t>
      </w:r>
    </w:p>
    <w:p>
      <w:r>
        <w:t xml:space="preserve">Saitko kaiken valmiiksi?</w:t>
      </w:r>
    </w:p>
    <w:p>
      <w:r>
        <w:rPr>
          <w:b/>
        </w:rPr>
        <w:t xml:space="preserve">Esimerkki 4.2917</w:t>
      </w:r>
    </w:p>
    <w:p>
      <w:r>
        <w:t xml:space="preserve">En ole koskaan ollut täällä aiemmin.</w:t>
      </w:r>
    </w:p>
    <w:p>
      <w:r>
        <w:rPr>
          <w:b/>
        </w:rPr>
        <w:t xml:space="preserve">Tulos</w:t>
      </w:r>
    </w:p>
    <w:p>
      <w:r>
        <w:t xml:space="preserve">Vierailetko tässä kaupungissa ensimmäistä kertaa?</w:t>
      </w:r>
    </w:p>
    <w:p>
      <w:r>
        <w:rPr>
          <w:b/>
        </w:rPr>
        <w:t xml:space="preserve">Esimerkki 4.2918</w:t>
      </w:r>
    </w:p>
    <w:p>
      <w:r>
        <w:t xml:space="preserve">Tuo on se.</w:t>
      </w:r>
    </w:p>
    <w:p>
      <w:r>
        <w:rPr>
          <w:b/>
        </w:rPr>
        <w:t xml:space="preserve">Tulos</w:t>
      </w:r>
    </w:p>
    <w:p>
      <w:r>
        <w:t xml:space="preserve">Ostitko kaksikerroksisen viktoriaanisen talon, -</w:t>
      </w:r>
    </w:p>
    <w:p>
      <w:r>
        <w:rPr>
          <w:b/>
        </w:rPr>
        <w:t xml:space="preserve">Esimerkki 4.2919</w:t>
      </w:r>
    </w:p>
    <w:p>
      <w:r>
        <w:t xml:space="preserve">Todella mausteinen ruoka saa minut voimaan pahoin.</w:t>
      </w:r>
    </w:p>
    <w:p>
      <w:r>
        <w:rPr>
          <w:b/>
        </w:rPr>
        <w:t xml:space="preserve">Tulos</w:t>
      </w:r>
    </w:p>
    <w:p>
      <w:r>
        <w:t xml:space="preserve">Kestätkö todella mausteista ruokaa?</w:t>
      </w:r>
    </w:p>
    <w:p>
      <w:r>
        <w:rPr>
          <w:b/>
        </w:rPr>
        <w:t xml:space="preserve">Esimerkki 4.2920</w:t>
      </w:r>
    </w:p>
    <w:p>
      <w:r>
        <w:t xml:space="preserve">En pidä mausteisesta ruoasta.</w:t>
      </w:r>
    </w:p>
    <w:p>
      <w:r>
        <w:rPr>
          <w:b/>
        </w:rPr>
        <w:t xml:space="preserve">Tulos</w:t>
      </w:r>
    </w:p>
    <w:p>
      <w:r>
        <w:t xml:space="preserve">Haluaisitko käydä syömässä intialaisessa ravintolassa tien varrella?</w:t>
      </w:r>
    </w:p>
    <w:p>
      <w:r>
        <w:rPr>
          <w:b/>
        </w:rPr>
        <w:t xml:space="preserve">Esimerkki 4.2921</w:t>
      </w:r>
    </w:p>
    <w:p>
      <w:r>
        <w:t xml:space="preserve">Vihaan romanttisia romaaneja</w:t>
      </w:r>
    </w:p>
    <w:p>
      <w:r>
        <w:rPr>
          <w:b/>
        </w:rPr>
        <w:t xml:space="preserve">Tulos</w:t>
      </w:r>
    </w:p>
    <w:p>
      <w:r>
        <w:t xml:space="preserve">Oletko koskaan ostanut romanttista romaania?</w:t>
      </w:r>
    </w:p>
    <w:p>
      <w:r>
        <w:rPr>
          <w:b/>
        </w:rPr>
        <w:t xml:space="preserve">Esimerkki 4.2922</w:t>
      </w:r>
    </w:p>
    <w:p>
      <w:r>
        <w:t xml:space="preserve">Vihaan pelkäämistä ja luen pelottavia kirjoja vain päivänvalossa.</w:t>
      </w:r>
    </w:p>
    <w:p>
      <w:r>
        <w:rPr>
          <w:b/>
        </w:rPr>
        <w:t xml:space="preserve">Tulos</w:t>
      </w:r>
    </w:p>
    <w:p>
      <w:r>
        <w:t xml:space="preserve">Nautitko siitä, että sinua pelottaa lukiessasi?</w:t>
      </w:r>
    </w:p>
    <w:p>
      <w:r>
        <w:rPr>
          <w:b/>
        </w:rPr>
        <w:t xml:space="preserve">Esimerkki 4.2923</w:t>
      </w:r>
    </w:p>
    <w:p>
      <w:r>
        <w:t xml:space="preserve">Olen vastuussa suuresta tiimistä.</w:t>
      </w:r>
    </w:p>
    <w:p>
      <w:r>
        <w:rPr>
          <w:b/>
        </w:rPr>
        <w:t xml:space="preserve">Tulos</w:t>
      </w:r>
    </w:p>
    <w:p>
      <w:r>
        <w:t xml:space="preserve">Johdatko tai valvotko työntekijöitä?</w:t>
      </w:r>
    </w:p>
    <w:p>
      <w:r>
        <w:rPr>
          <w:b/>
        </w:rPr>
        <w:t xml:space="preserve">Esimerkki 4.2924</w:t>
      </w:r>
    </w:p>
    <w:p>
      <w:r>
        <w:t xml:space="preserve">Haluan aloittaa huomenna,</w:t>
      </w:r>
    </w:p>
    <w:p>
      <w:r>
        <w:rPr>
          <w:b/>
        </w:rPr>
        <w:t xml:space="preserve">Tulos</w:t>
      </w:r>
    </w:p>
    <w:p>
      <w:r>
        <w:t xml:space="preserve">Haluatko mennä katsomaan asuntoja nyt?</w:t>
      </w:r>
    </w:p>
    <w:p>
      <w:r>
        <w:rPr>
          <w:b/>
        </w:rPr>
        <w:t xml:space="preserve">Esimerkki 4.2925</w:t>
      </w:r>
    </w:p>
    <w:p>
      <w:r>
        <w:t xml:space="preserve">Vain silloin, kun pitämäni DJ soittaa.</w:t>
      </w:r>
    </w:p>
    <w:p>
      <w:r>
        <w:rPr>
          <w:b/>
        </w:rPr>
        <w:t xml:space="preserve">Tulos</w:t>
      </w:r>
    </w:p>
    <w:p>
      <w:r>
        <w:t xml:space="preserve">Pidätkö radiosta?</w:t>
      </w:r>
    </w:p>
    <w:p>
      <w:r>
        <w:rPr>
          <w:b/>
        </w:rPr>
        <w:t xml:space="preserve">Esimerkki 4.2926</w:t>
      </w:r>
    </w:p>
    <w:p>
      <w:r>
        <w:t xml:space="preserve">Mausteinen ruoka antaa minulle adrenaliinipiikin.</w:t>
      </w:r>
    </w:p>
    <w:p>
      <w:r>
        <w:rPr>
          <w:b/>
        </w:rPr>
        <w:t xml:space="preserve">Tulos</w:t>
      </w:r>
    </w:p>
    <w:p>
      <w:r>
        <w:t xml:space="preserve">Pidätkö mausteisesta ruoasta?</w:t>
      </w:r>
    </w:p>
    <w:p>
      <w:r>
        <w:rPr>
          <w:b/>
        </w:rPr>
        <w:t xml:space="preserve">Esimerkki 4.2927</w:t>
      </w:r>
    </w:p>
    <w:p>
      <w:r>
        <w:t xml:space="preserve">Minulla on kolme osa-aikatyötä.</w:t>
      </w:r>
    </w:p>
    <w:p>
      <w:r>
        <w:rPr>
          <w:b/>
        </w:rPr>
        <w:t xml:space="preserve">Tulos</w:t>
      </w:r>
    </w:p>
    <w:p>
      <w:r>
        <w:t xml:space="preserve">Onko sinulla kokopäivätyö?</w:t>
      </w:r>
    </w:p>
    <w:p>
      <w:r>
        <w:rPr>
          <w:b/>
        </w:rPr>
        <w:t xml:space="preserve">Esimerkki 4.2928</w:t>
      </w:r>
    </w:p>
    <w:p>
      <w:r>
        <w:t xml:space="preserve">Mieluummin sellainen, jossa on enemmän valoa.</w:t>
      </w:r>
    </w:p>
    <w:p>
      <w:r>
        <w:rPr>
          <w:b/>
        </w:rPr>
        <w:t xml:space="preserve">Tulos</w:t>
      </w:r>
    </w:p>
    <w:p>
      <w:r>
        <w:t xml:space="preserve">Onko kellariasunto ok?</w:t>
      </w:r>
    </w:p>
    <w:p>
      <w:r>
        <w:rPr>
          <w:b/>
        </w:rPr>
        <w:t xml:space="preserve">Esimerkki 4.2929</w:t>
      </w:r>
    </w:p>
    <w:p>
      <w:r>
        <w:t xml:space="preserve">He tarjoavat terveydenhoito-, hammashoito- ja 401k-palkkioita.</w:t>
      </w:r>
    </w:p>
    <w:p>
      <w:r>
        <w:rPr>
          <w:b/>
        </w:rPr>
        <w:t xml:space="preserve">Tulos</w:t>
      </w:r>
    </w:p>
    <w:p>
      <w:r>
        <w:t xml:space="preserve">Onko siitä hyötyä?</w:t>
      </w:r>
    </w:p>
    <w:p>
      <w:r>
        <w:rPr>
          <w:b/>
        </w:rPr>
        <w:t xml:space="preserve">Esimerkki 4.2930</w:t>
      </w:r>
    </w:p>
    <w:p>
      <w:r>
        <w:t xml:space="preserve">Haluan olla lähellä työtä.</w:t>
      </w:r>
    </w:p>
    <w:p>
      <w:r>
        <w:rPr>
          <w:b/>
        </w:rPr>
        <w:t xml:space="preserve">Tulos</w:t>
      </w:r>
    </w:p>
    <w:p>
      <w:r>
        <w:t xml:space="preserve">Aiotko hankkia asunnon läheltä työpaikkaasi?</w:t>
      </w:r>
    </w:p>
    <w:p>
      <w:r>
        <w:rPr>
          <w:b/>
        </w:rPr>
        <w:t xml:space="preserve">Esimerkki 4.2931</w:t>
      </w:r>
    </w:p>
    <w:p>
      <w:r>
        <w:t xml:space="preserve">Muutamalla lainalla.</w:t>
      </w:r>
    </w:p>
    <w:p>
      <w:r>
        <w:rPr>
          <w:b/>
        </w:rPr>
        <w:t xml:space="preserve">Tulos</w:t>
      </w:r>
    </w:p>
    <w:p>
      <w:r>
        <w:t xml:space="preserve">Onko sinulla tarpeeksi rahaa varaa tähän asuntoon?</w:t>
      </w:r>
    </w:p>
    <w:p>
      <w:r>
        <w:rPr>
          <w:b/>
        </w:rPr>
        <w:t xml:space="preserve">Esimerkki 4.2932</w:t>
      </w:r>
    </w:p>
    <w:p>
      <w:r>
        <w:t xml:space="preserve">Taidan jättää sen väliin.</w:t>
      </w:r>
    </w:p>
    <w:p>
      <w:r>
        <w:rPr>
          <w:b/>
        </w:rPr>
        <w:t xml:space="preserve">Tulos</w:t>
      </w:r>
    </w:p>
    <w:p>
      <w:r>
        <w:t xml:space="preserve">Oletko menossa lukion luokkakokoukseen kesäkuussa?</w:t>
      </w:r>
    </w:p>
    <w:p>
      <w:r>
        <w:rPr>
          <w:b/>
        </w:rPr>
        <w:t xml:space="preserve">Esimerkki 4.2933</w:t>
      </w:r>
    </w:p>
    <w:p>
      <w:r>
        <w:t xml:space="preserve">Vihaan työtäni tällä hetkellä.</w:t>
      </w:r>
    </w:p>
    <w:p>
      <w:r>
        <w:rPr>
          <w:b/>
        </w:rPr>
        <w:t xml:space="preserve">Tulos</w:t>
      </w:r>
    </w:p>
    <w:p>
      <w:r>
        <w:t xml:space="preserve">Onko sinulla työ, josta nautit?</w:t>
      </w:r>
    </w:p>
    <w:p>
      <w:r>
        <w:rPr>
          <w:b/>
        </w:rPr>
        <w:t xml:space="preserve">Esimerkki 4.2934</w:t>
      </w:r>
    </w:p>
    <w:p>
      <w:r>
        <w:t xml:space="preserve">vain toisesta kaupungista</w:t>
      </w:r>
    </w:p>
    <w:p>
      <w:r>
        <w:rPr>
          <w:b/>
        </w:rPr>
        <w:t xml:space="preserve">Tulos</w:t>
      </w:r>
    </w:p>
    <w:p>
      <w:r>
        <w:t xml:space="preserve">Muutitko lähistöltä?</w:t>
      </w:r>
    </w:p>
    <w:p>
      <w:r>
        <w:rPr>
          <w:b/>
        </w:rPr>
        <w:t xml:space="preserve">Esimerkki 4.2935</w:t>
      </w:r>
    </w:p>
    <w:p>
      <w:r>
        <w:t xml:space="preserve">Voimme katsoa elokuvan, jos perumme päivällisen.</w:t>
      </w:r>
    </w:p>
    <w:p>
      <w:r>
        <w:rPr>
          <w:b/>
        </w:rPr>
        <w:t xml:space="preserve">Tulos</w:t>
      </w:r>
    </w:p>
    <w:p>
      <w:r>
        <w:t xml:space="preserve">Onko aikaa elokuvan katsomiseen?</w:t>
      </w:r>
    </w:p>
    <w:p>
      <w:r>
        <w:rPr>
          <w:b/>
        </w:rPr>
        <w:t xml:space="preserve">Esimerkki 4.2936</w:t>
      </w:r>
    </w:p>
    <w:p>
      <w:r>
        <w:t xml:space="preserve">Minulla on jo suunnitelmia</w:t>
      </w:r>
    </w:p>
    <w:p>
      <w:r>
        <w:rPr>
          <w:b/>
        </w:rPr>
        <w:t xml:space="preserve">Tulos</w:t>
      </w:r>
    </w:p>
    <w:p>
      <w:r>
        <w:t xml:space="preserve">Oletko menossa lauantaina työpaikkakokoukseen?</w:t>
      </w:r>
    </w:p>
    <w:p>
      <w:r>
        <w:rPr>
          <w:b/>
        </w:rPr>
        <w:t xml:space="preserve">Esimerkki 4.2937</w:t>
      </w:r>
    </w:p>
    <w:p>
      <w:r>
        <w:t xml:space="preserve">Pidän enemmän Beyoncesta.</w:t>
      </w:r>
    </w:p>
    <w:p>
      <w:r>
        <w:rPr>
          <w:b/>
        </w:rPr>
        <w:t xml:space="preserve">Tulos</w:t>
      </w:r>
    </w:p>
    <w:p>
      <w:r>
        <w:t xml:space="preserve">Pidätkö Jay Z:n musiikista?</w:t>
      </w:r>
    </w:p>
    <w:p>
      <w:r>
        <w:rPr>
          <w:b/>
        </w:rPr>
        <w:t xml:space="preserve">Esimerkki 4.2938</w:t>
      </w:r>
    </w:p>
    <w:p>
      <w:r>
        <w:t xml:space="preserve">Olen itse asiassa tekemässä siirtoa nykyisestä työpaikastani.</w:t>
      </w:r>
    </w:p>
    <w:p>
      <w:r>
        <w:rPr>
          <w:b/>
        </w:rPr>
        <w:t xml:space="preserve">Tulos</w:t>
      </w:r>
    </w:p>
    <w:p>
      <w:r>
        <w:t xml:space="preserve">Oletko löytänyt sieltä työtä?</w:t>
      </w:r>
    </w:p>
    <w:p>
      <w:r>
        <w:rPr>
          <w:b/>
        </w:rPr>
        <w:t xml:space="preserve">Esimerkki 4.2939</w:t>
      </w:r>
    </w:p>
    <w:p>
      <w:r>
        <w:t xml:space="preserve">En muista, milloin viimeksi söin pizzaa.</w:t>
      </w:r>
    </w:p>
    <w:p>
      <w:r>
        <w:rPr>
          <w:b/>
        </w:rPr>
        <w:t xml:space="preserve">Tulos</w:t>
      </w:r>
    </w:p>
    <w:p>
      <w:r>
        <w:t xml:space="preserve">Oletko syönyt pizzaa viime aikoina?</w:t>
      </w:r>
    </w:p>
    <w:p>
      <w:r>
        <w:rPr>
          <w:b/>
        </w:rPr>
        <w:t xml:space="preserve">Esimerkki 4.2940</w:t>
      </w:r>
    </w:p>
    <w:p>
      <w:r>
        <w:t xml:space="preserve">Minun on vain lähetettävä vielä muutama sähköposti ennen kuin lähden.</w:t>
      </w:r>
    </w:p>
    <w:p>
      <w:r>
        <w:rPr>
          <w:b/>
        </w:rPr>
        <w:t xml:space="preserve">Tulos</w:t>
      </w:r>
    </w:p>
    <w:p>
      <w:r>
        <w:t xml:space="preserve">Oletko lähdössä?</w:t>
      </w:r>
    </w:p>
    <w:p>
      <w:r>
        <w:rPr>
          <w:b/>
        </w:rPr>
        <w:t xml:space="preserve">Esimerkki 4.2941</w:t>
      </w:r>
    </w:p>
    <w:p>
      <w:r>
        <w:t xml:space="preserve">Suosin kasvipohjaisia aterioita.</w:t>
      </w:r>
    </w:p>
    <w:p>
      <w:r>
        <w:rPr>
          <w:b/>
        </w:rPr>
        <w:t xml:space="preserve">Tulos</w:t>
      </w:r>
    </w:p>
    <w:p>
      <w:r>
        <w:t xml:space="preserve">Oletko kasvissyöjä?</w:t>
      </w:r>
    </w:p>
    <w:p>
      <w:r>
        <w:rPr>
          <w:b/>
        </w:rPr>
        <w:t xml:space="preserve">Esimerkki 4.2942</w:t>
      </w:r>
    </w:p>
    <w:p>
      <w:r>
        <w:t xml:space="preserve">Eläintarha kiinnostaa minua enemmän.</w:t>
      </w:r>
    </w:p>
    <w:p>
      <w:r>
        <w:rPr>
          <w:b/>
        </w:rPr>
        <w:t xml:space="preserve">Tulos</w:t>
      </w:r>
    </w:p>
    <w:p>
      <w:r>
        <w:t xml:space="preserve">Nauttisitko keskustan nähtävyyksien katselusta?</w:t>
      </w:r>
    </w:p>
    <w:p>
      <w:r>
        <w:rPr>
          <w:b/>
        </w:rPr>
        <w:t xml:space="preserve">Esimerkki 4.2943</w:t>
      </w:r>
    </w:p>
    <w:p>
      <w:r>
        <w:t xml:space="preserve">Rakastan kuulla kaikki eri instrumentit livenä.</w:t>
      </w:r>
    </w:p>
    <w:p>
      <w:r>
        <w:rPr>
          <w:b/>
        </w:rPr>
        <w:t xml:space="preserve">Tulos</w:t>
      </w:r>
    </w:p>
    <w:p>
      <w:r>
        <w:t xml:space="preserve">Pidätkö orkestereiden soittamisesta?</w:t>
      </w:r>
    </w:p>
    <w:p>
      <w:r>
        <w:rPr>
          <w:b/>
        </w:rPr>
        <w:t xml:space="preserve">Esimerkki 4.2944</w:t>
      </w:r>
    </w:p>
    <w:p>
      <w:r>
        <w:t xml:space="preserve">Minulla on kolme poikaa.</w:t>
      </w:r>
    </w:p>
    <w:p>
      <w:r>
        <w:rPr>
          <w:b/>
        </w:rPr>
        <w:t xml:space="preserve">Tulos</w:t>
      </w:r>
    </w:p>
    <w:p>
      <w:r>
        <w:t xml:space="preserve">Onko sinulla nyt lapsia?</w:t>
      </w:r>
    </w:p>
    <w:p>
      <w:r>
        <w:rPr>
          <w:b/>
        </w:rPr>
        <w:t xml:space="preserve">Esimerkki 4.2945</w:t>
      </w:r>
    </w:p>
    <w:p>
      <w:r>
        <w:t xml:space="preserve">En usko, että olisin hyvä siinä.</w:t>
      </w:r>
    </w:p>
    <w:p>
      <w:r>
        <w:rPr>
          <w:b/>
        </w:rPr>
        <w:t xml:space="preserve">Tulos</w:t>
      </w:r>
    </w:p>
    <w:p>
      <w:r>
        <w:t xml:space="preserve">Oletko koskaan harrastanut vesihiihtoa?</w:t>
      </w:r>
    </w:p>
    <w:p>
      <w:r>
        <w:rPr>
          <w:b/>
        </w:rPr>
        <w:t xml:space="preserve">Esimerkki 4.2946</w:t>
      </w:r>
    </w:p>
    <w:p>
      <w:r>
        <w:t xml:space="preserve">Opin lukemaan vasta aikuisena.</w:t>
      </w:r>
    </w:p>
    <w:p>
      <w:r>
        <w:rPr>
          <w:b/>
        </w:rPr>
        <w:t xml:space="preserve">Tulos</w:t>
      </w:r>
    </w:p>
    <w:p>
      <w:r>
        <w:t xml:space="preserve">Luitko paljon lapsena?</w:t>
      </w:r>
    </w:p>
    <w:p>
      <w:r>
        <w:rPr>
          <w:b/>
        </w:rPr>
        <w:t xml:space="preserve">Esimerkki 4.2947</w:t>
      </w:r>
    </w:p>
    <w:p>
      <w:r>
        <w:t xml:space="preserve">No, tiet ovat jäätyneet.</w:t>
      </w:r>
    </w:p>
    <w:p>
      <w:r>
        <w:rPr>
          <w:b/>
        </w:rPr>
        <w:t xml:space="preserve">Tulos</w:t>
      </w:r>
    </w:p>
    <w:p>
      <w:r>
        <w:t xml:space="preserve">Onko ulkona kylmä?</w:t>
      </w:r>
    </w:p>
    <w:p>
      <w:r>
        <w:rPr>
          <w:b/>
        </w:rPr>
        <w:t xml:space="preserve">Esimerkki 4.2948</w:t>
      </w:r>
    </w:p>
    <w:p>
      <w:r>
        <w:t xml:space="preserve">Pidän enemmän mustavalkoisista romanssielokuvista.</w:t>
      </w:r>
    </w:p>
    <w:p>
      <w:r>
        <w:rPr>
          <w:b/>
        </w:rPr>
        <w:t xml:space="preserve">Tulos</w:t>
      </w:r>
    </w:p>
    <w:p>
      <w:r>
        <w:t xml:space="preserve">Haluatko nähdä uuden Avengers-elokuvan?</w:t>
      </w:r>
    </w:p>
    <w:p>
      <w:r>
        <w:rPr>
          <w:b/>
        </w:rPr>
        <w:t xml:space="preserve">Esimerkki 4.2949</w:t>
      </w:r>
    </w:p>
    <w:p>
      <w:r>
        <w:t xml:space="preserve">En kestä kaikkea CGI:tä nykyään.</w:t>
      </w:r>
    </w:p>
    <w:p>
      <w:r>
        <w:rPr>
          <w:b/>
        </w:rPr>
        <w:t xml:space="preserve">Tulos</w:t>
      </w:r>
    </w:p>
    <w:p>
      <w:r>
        <w:t xml:space="preserve">Pidätkö yhä scifi-elokuvista?</w:t>
      </w:r>
    </w:p>
    <w:p>
      <w:r>
        <w:rPr>
          <w:b/>
        </w:rPr>
        <w:t xml:space="preserve">Esimerkki 4.2950</w:t>
      </w:r>
    </w:p>
    <w:p>
      <w:r>
        <w:t xml:space="preserve">Kuulostaa hyvältä.</w:t>
      </w:r>
    </w:p>
    <w:p>
      <w:r>
        <w:rPr>
          <w:b/>
        </w:rPr>
        <w:t xml:space="preserve">Tulos</w:t>
      </w:r>
    </w:p>
    <w:p>
      <w:r>
        <w:t xml:space="preserve">Kuulostaako alueella mahdollisesti esiintyvien indie-artistien kuuleminen siistiltä?</w:t>
      </w:r>
    </w:p>
    <w:p>
      <w:r>
        <w:rPr>
          <w:b/>
        </w:rPr>
        <w:t xml:space="preserve">Esimerkki 4.2951</w:t>
      </w:r>
    </w:p>
    <w:p>
      <w:r>
        <w:t xml:space="preserve">Työmoraalini ei salli tätä.</w:t>
      </w:r>
    </w:p>
    <w:p>
      <w:r>
        <w:rPr>
          <w:b/>
        </w:rPr>
        <w:t xml:space="preserve">Tulos</w:t>
      </w:r>
    </w:p>
    <w:p>
      <w:r>
        <w:t xml:space="preserve">Oletko koskaan ottanut sairauslomaa, vaikka et oikeasti ollut sairas?</w:t>
      </w:r>
    </w:p>
    <w:p>
      <w:r>
        <w:rPr>
          <w:b/>
        </w:rPr>
        <w:t xml:space="preserve">Esimerkki 4.2952</w:t>
      </w:r>
    </w:p>
    <w:p>
      <w:r>
        <w:t xml:space="preserve">En pidä juhlista.</w:t>
      </w:r>
    </w:p>
    <w:p>
      <w:r>
        <w:rPr>
          <w:b/>
        </w:rPr>
        <w:t xml:space="preserve">Tulos</w:t>
      </w:r>
    </w:p>
    <w:p>
      <w:r>
        <w:t xml:space="preserve">Oletko juhlimassa tänä viikonloppuna?</w:t>
      </w:r>
    </w:p>
    <w:p>
      <w:r>
        <w:rPr>
          <w:b/>
        </w:rPr>
        <w:t xml:space="preserve">Esimerkki 4.2953</w:t>
      </w:r>
    </w:p>
    <w:p>
      <w:r>
        <w:t xml:space="preserve">niitä?", "Vain jos pomoni on poissa toimistosta.</w:t>
      </w:r>
    </w:p>
    <w:p>
      <w:r>
        <w:rPr>
          <w:b/>
        </w:rPr>
        <w:t xml:space="preserve">Tulos</w:t>
      </w:r>
    </w:p>
    <w:p>
      <w:r>
        <w:t xml:space="preserve">Onko sinulla ollut</w:t>
      </w:r>
    </w:p>
    <w:p>
      <w:r>
        <w:rPr>
          <w:b/>
        </w:rPr>
        <w:t xml:space="preserve">Esimerkki 4.2954</w:t>
      </w:r>
    </w:p>
    <w:p>
      <w:r>
        <w:t xml:space="preserve">Lähdemme pois kaupungista.</w:t>
      </w:r>
    </w:p>
    <w:p>
      <w:r>
        <w:rPr>
          <w:b/>
        </w:rPr>
        <w:t xml:space="preserve">Tulos</w:t>
      </w:r>
    </w:p>
    <w:p>
      <w:r>
        <w:t xml:space="preserve">Haluatko hengailla viikonloppuna?</w:t>
      </w:r>
    </w:p>
    <w:p>
      <w:r>
        <w:rPr>
          <w:b/>
        </w:rPr>
        <w:t xml:space="preserve">Esimerkki 4.2955</w:t>
      </w:r>
    </w:p>
    <w:p>
      <w:r>
        <w:t xml:space="preserve">Valitsen aina kasvisvaihtoehdon.</w:t>
      </w:r>
    </w:p>
    <w:p>
      <w:r>
        <w:rPr>
          <w:b/>
        </w:rPr>
        <w:t xml:space="preserve">Tulos</w:t>
      </w:r>
    </w:p>
    <w:p>
      <w:r>
        <w:t xml:space="preserve">Oletko kasvissyöjä?</w:t>
      </w:r>
    </w:p>
    <w:p>
      <w:r>
        <w:rPr>
          <w:b/>
        </w:rPr>
        <w:t xml:space="preserve">Esimerkki 4.2956</w:t>
      </w:r>
    </w:p>
    <w:p>
      <w:r>
        <w:t xml:space="preserve">Aivan nurkan takana</w:t>
      </w:r>
    </w:p>
    <w:p>
      <w:r>
        <w:rPr>
          <w:b/>
        </w:rPr>
        <w:t xml:space="preserve">Tulos</w:t>
      </w:r>
    </w:p>
    <w:p>
      <w:r>
        <w:t xml:space="preserve">Missä asutte nyt?</w:t>
      </w:r>
    </w:p>
    <w:p>
      <w:r>
        <w:rPr>
          <w:b/>
        </w:rPr>
        <w:t xml:space="preserve">Esimerkki 4.2957</w:t>
      </w:r>
    </w:p>
    <w:p>
      <w:r>
        <w:t xml:space="preserve">Se on hyvin anteliasta,</w:t>
      </w:r>
    </w:p>
    <w:p>
      <w:r>
        <w:rPr>
          <w:b/>
        </w:rPr>
        <w:t xml:space="preserve">Tulos</w:t>
      </w:r>
    </w:p>
    <w:p>
      <w:r>
        <w:t xml:space="preserve">Voinko tarjota sinulle drinkin?</w:t>
      </w:r>
    </w:p>
    <w:p>
      <w:r>
        <w:rPr>
          <w:b/>
        </w:rPr>
        <w:t xml:space="preserve">Esimerkki 4.2958</w:t>
      </w:r>
    </w:p>
    <w:p>
      <w:r>
        <w:t xml:space="preserve">Se on jo tehty.</w:t>
      </w:r>
    </w:p>
    <w:p>
      <w:r>
        <w:rPr>
          <w:b/>
        </w:rPr>
        <w:t xml:space="preserve">Tulos</w:t>
      </w:r>
    </w:p>
    <w:p>
      <w:r>
        <w:t xml:space="preserve">Kiinnostaako Harry Potter -sarja sinua?</w:t>
      </w:r>
    </w:p>
    <w:p>
      <w:r>
        <w:rPr>
          <w:b/>
        </w:rPr>
        <w:t xml:space="preserve">Esimerkki 4.2959</w:t>
      </w:r>
    </w:p>
    <w:p>
      <w:r>
        <w:t xml:space="preserve">Rakastan todella onnellista loppua!</w:t>
      </w:r>
    </w:p>
    <w:p>
      <w:r>
        <w:rPr>
          <w:b/>
        </w:rPr>
        <w:t xml:space="preserve">Tulos</w:t>
      </w:r>
    </w:p>
    <w:p>
      <w:r>
        <w:t xml:space="preserve">Katsotko paljon romanttisia elokuvia?</w:t>
      </w:r>
    </w:p>
    <w:p>
      <w:r>
        <w:rPr>
          <w:b/>
        </w:rPr>
        <w:t xml:space="preserve">Esimerkki 4.2960</w:t>
      </w:r>
    </w:p>
    <w:p>
      <w:r>
        <w:t xml:space="preserve">En juo.</w:t>
      </w:r>
    </w:p>
    <w:p>
      <w:r>
        <w:rPr>
          <w:b/>
        </w:rPr>
        <w:t xml:space="preserve">Tulos</w:t>
      </w:r>
    </w:p>
    <w:p>
      <w:r>
        <w:t xml:space="preserve">Haluaisitko mennä joskus pubiin?</w:t>
      </w:r>
    </w:p>
    <w:p>
      <w:r>
        <w:rPr>
          <w:b/>
        </w:rPr>
        <w:t xml:space="preserve">Tulos</w:t>
      </w:r>
    </w:p>
    <w:p>
      <w:r>
        <w:t xml:space="preserve">Halusitko ottaa drinkit happy hour -tilaisuudessa ennen kotiinlähtöä?</w:t>
      </w:r>
    </w:p>
    <w:p>
      <w:r>
        <w:rPr>
          <w:b/>
        </w:rPr>
        <w:t xml:space="preserve">Tulos</w:t>
      </w:r>
    </w:p>
    <w:p>
      <w:r>
        <w:t xml:space="preserve">Kiinnostaisiko sinua mennä baariin?</w:t>
      </w:r>
    </w:p>
    <w:p>
      <w:r>
        <w:rPr>
          <w:b/>
        </w:rPr>
        <w:t xml:space="preserve">Tulos</w:t>
      </w:r>
    </w:p>
    <w:p>
      <w:r>
        <w:t xml:space="preserve">Haluaisitko mennä joskus pubiin?</w:t>
      </w:r>
    </w:p>
    <w:p>
      <w:r>
        <w:rPr>
          <w:b/>
        </w:rPr>
        <w:t xml:space="preserve">Esimerkki 4.2961</w:t>
      </w:r>
    </w:p>
    <w:p>
      <w:r>
        <w:t xml:space="preserve">Minulla ei ole vielä mitään suunnitelmia.</w:t>
      </w:r>
    </w:p>
    <w:p>
      <w:r>
        <w:rPr>
          <w:b/>
        </w:rPr>
        <w:t xml:space="preserve">Tulos</w:t>
      </w:r>
    </w:p>
    <w:p>
      <w:r>
        <w:t xml:space="preserve">Aiotko lähteä kotiin?</w:t>
      </w:r>
    </w:p>
    <w:p>
      <w:r>
        <w:rPr>
          <w:b/>
        </w:rPr>
        <w:t xml:space="preserve">Esimerkki 4.2962</w:t>
      </w:r>
    </w:p>
    <w:p>
      <w:r>
        <w:t xml:space="preserve">Käytän aikaa uran rakentamiseen.</w:t>
      </w:r>
    </w:p>
    <w:p>
      <w:r>
        <w:rPr>
          <w:b/>
        </w:rPr>
        <w:t xml:space="preserve">Tulos</w:t>
      </w:r>
    </w:p>
    <w:p>
      <w:r>
        <w:t xml:space="preserve">Onko sinulla jo lapsia?</w:t>
      </w:r>
    </w:p>
    <w:p>
      <w:r>
        <w:rPr>
          <w:b/>
        </w:rPr>
        <w:t xml:space="preserve">Esimerkki 4.2963</w:t>
      </w:r>
    </w:p>
    <w:p>
      <w:r>
        <w:t xml:space="preserve">Olen todella nälkäinen tänään.</w:t>
      </w:r>
    </w:p>
    <w:p>
      <w:r>
        <w:rPr>
          <w:b/>
        </w:rPr>
        <w:t xml:space="preserve">Tulos</w:t>
      </w:r>
    </w:p>
    <w:p>
      <w:r>
        <w:t xml:space="preserve">Haluaisitko syödä jotain ennen kotiinlähtöä?</w:t>
      </w:r>
    </w:p>
    <w:p>
      <w:r>
        <w:rPr>
          <w:b/>
        </w:rPr>
        <w:t xml:space="preserve">Esimerkki 4.2964</w:t>
      </w:r>
    </w:p>
    <w:p>
      <w:r>
        <w:t xml:space="preserve">Jos ne on valmistettu tuoreista raaka-aineista.</w:t>
      </w:r>
    </w:p>
    <w:p>
      <w:r>
        <w:rPr>
          <w:b/>
        </w:rPr>
        <w:t xml:space="preserve">Tulos</w:t>
      </w:r>
    </w:p>
    <w:p>
      <w:r>
        <w:t xml:space="preserve">Pidätkö hampurilaisista ja ranskalaisista?</w:t>
      </w:r>
    </w:p>
    <w:p>
      <w:r>
        <w:rPr>
          <w:b/>
        </w:rPr>
        <w:t xml:space="preserve">Esimerkki 4.2965</w:t>
      </w:r>
    </w:p>
    <w:p>
      <w:r>
        <w:t xml:space="preserve">Muutin työn takia</w:t>
      </w:r>
    </w:p>
    <w:p>
      <w:r>
        <w:rPr>
          <w:b/>
        </w:rPr>
        <w:t xml:space="preserve">Tulos</w:t>
      </w:r>
    </w:p>
    <w:p>
      <w:r>
        <w:t xml:space="preserve">Hei, hei, mistä te kaikki olette kotoisin ja mikä tuo teidät Teksasiin?</w:t>
      </w:r>
    </w:p>
    <w:p>
      <w:r>
        <w:rPr>
          <w:b/>
        </w:rPr>
        <w:t xml:space="preserve">Esimerkki 4.2966</w:t>
      </w:r>
    </w:p>
    <w:p>
      <w:r>
        <w:t xml:space="preserve">Noin kolme kuukautta.</w:t>
      </w:r>
    </w:p>
    <w:p>
      <w:r>
        <w:rPr>
          <w:b/>
        </w:rPr>
        <w:t xml:space="preserve">Tulos</w:t>
      </w:r>
    </w:p>
    <w:p>
      <w:r>
        <w:t xml:space="preserve">Oletko asunut alueella pitkään?</w:t>
      </w:r>
    </w:p>
    <w:p>
      <w:r>
        <w:rPr>
          <w:b/>
        </w:rPr>
        <w:t xml:space="preserve">Esimerkki 4.2967</w:t>
      </w:r>
    </w:p>
    <w:p>
      <w:r>
        <w:t xml:space="preserve">Olen enemmän kiinnostunut kirjoista.</w:t>
      </w:r>
    </w:p>
    <w:p>
      <w:r>
        <w:rPr>
          <w:b/>
        </w:rPr>
        <w:t xml:space="preserve">Tulos</w:t>
      </w:r>
    </w:p>
    <w:p>
      <w:r>
        <w:t xml:space="preserve">Oletko kiinnostunut elokuvista?</w:t>
      </w:r>
    </w:p>
    <w:p>
      <w:r>
        <w:rPr>
          <w:b/>
        </w:rPr>
        <w:t xml:space="preserve">Esimerkki 4.2968</w:t>
      </w:r>
    </w:p>
    <w:p>
      <w:r>
        <w:t xml:space="preserve">Pelkään korkeita paikkoja.</w:t>
      </w:r>
    </w:p>
    <w:p>
      <w:r>
        <w:rPr>
          <w:b/>
        </w:rPr>
        <w:t xml:space="preserve">Tulos</w:t>
      </w:r>
    </w:p>
    <w:p>
      <w:r>
        <w:t xml:space="preserve">Haluatko kokeilla Go Apea tänä viikonloppuna?</w:t>
      </w:r>
    </w:p>
    <w:p>
      <w:r>
        <w:rPr>
          <w:b/>
        </w:rPr>
        <w:t xml:space="preserve">Tulos</w:t>
      </w:r>
    </w:p>
    <w:p>
      <w:r>
        <w:t xml:space="preserve">Oletko koskaan ollut laskuvarjohyppäämässä?</w:t>
      </w:r>
    </w:p>
    <w:p>
      <w:r>
        <w:rPr>
          <w:b/>
        </w:rPr>
        <w:t xml:space="preserve">Tulos</w:t>
      </w:r>
    </w:p>
    <w:p>
      <w:r>
        <w:t xml:space="preserve">Oletko käynyt kiipeilemässä hiljattain?</w:t>
      </w:r>
    </w:p>
    <w:p>
      <w:r>
        <w:rPr>
          <w:b/>
        </w:rPr>
        <w:t xml:space="preserve">Esimerkki 4.2969</w:t>
      </w:r>
    </w:p>
    <w:p>
      <w:r>
        <w:t xml:space="preserve">En pidä kauhusta/jännityksestä.</w:t>
      </w:r>
    </w:p>
    <w:p>
      <w:r>
        <w:rPr>
          <w:b/>
        </w:rPr>
        <w:t xml:space="preserve">Tulos</w:t>
      </w:r>
    </w:p>
    <w:p>
      <w:r>
        <w:t xml:space="preserve">Oletko nähnyt uuden Stephen King -elokuvan?</w:t>
      </w:r>
    </w:p>
    <w:p>
      <w:r>
        <w:rPr>
          <w:b/>
        </w:rPr>
        <w:t xml:space="preserve">Esimerkki 4.2970</w:t>
      </w:r>
    </w:p>
    <w:p>
      <w:r>
        <w:t xml:space="preserve">Juon vain merlotia.</w:t>
      </w:r>
    </w:p>
    <w:p>
      <w:r>
        <w:rPr>
          <w:b/>
        </w:rPr>
        <w:t xml:space="preserve">Tulos</w:t>
      </w:r>
    </w:p>
    <w:p>
      <w:r>
        <w:t xml:space="preserve">Pidätkö viinin juomisesta?</w:t>
      </w:r>
    </w:p>
    <w:p>
      <w:r>
        <w:rPr>
          <w:b/>
        </w:rPr>
        <w:t xml:space="preserve">Esimerkki 4.2971</w:t>
      </w:r>
    </w:p>
    <w:p>
      <w:r>
        <w:t xml:space="preserve">Tunnen itseni taas täydelliseksi.</w:t>
      </w:r>
    </w:p>
    <w:p>
      <w:r>
        <w:rPr>
          <w:b/>
        </w:rPr>
        <w:t xml:space="preserve">Tulos</w:t>
      </w:r>
    </w:p>
    <w:p>
      <w:r>
        <w:t xml:space="preserve">Onko hyvä nähdä minua?</w:t>
      </w:r>
    </w:p>
    <w:p>
      <w:r>
        <w:rPr>
          <w:b/>
        </w:rPr>
        <w:t xml:space="preserve">Esimerkki 4.2972</w:t>
      </w:r>
    </w:p>
    <w:p>
      <w:r>
        <w:t xml:space="preserve">Kaaduin kerran.</w:t>
      </w:r>
    </w:p>
    <w:p>
      <w:r>
        <w:rPr>
          <w:b/>
        </w:rPr>
        <w:t xml:space="preserve">Tulos</w:t>
      </w:r>
    </w:p>
    <w:p>
      <w:r>
        <w:t xml:space="preserve">Oletko kokeillut melontaa?</w:t>
      </w:r>
    </w:p>
    <w:p>
      <w:r>
        <w:rPr>
          <w:b/>
        </w:rPr>
        <w:t xml:space="preserve">Esimerkki 4.2973</w:t>
      </w:r>
    </w:p>
    <w:p>
      <w:r>
        <w:t xml:space="preserve">Annoit erinomaiset ohjeet.</w:t>
      </w:r>
    </w:p>
    <w:p>
      <w:r>
        <w:rPr>
          <w:b/>
        </w:rPr>
        <w:t xml:space="preserve">Tulos</w:t>
      </w:r>
    </w:p>
    <w:p>
      <w:r>
        <w:t xml:space="preserve">Löysitkö asuntoni hyvin?</w:t>
      </w:r>
    </w:p>
    <w:p>
      <w:r>
        <w:rPr>
          <w:b/>
        </w:rPr>
        <w:t xml:space="preserve">Esimerkki 4.2974</w:t>
      </w:r>
    </w:p>
    <w:p>
      <w:r>
        <w:t xml:space="preserve">Minun ei pitäisi, lääkärini haluaa minun vähentävän.</w:t>
      </w:r>
    </w:p>
    <w:p>
      <w:r>
        <w:rPr>
          <w:b/>
        </w:rPr>
        <w:t xml:space="preserve">Tulos</w:t>
      </w:r>
    </w:p>
    <w:p>
      <w:r>
        <w:t xml:space="preserve">Kiinnostaisiko sinua mennä baariin?</w:t>
      </w:r>
    </w:p>
    <w:p>
      <w:r>
        <w:rPr>
          <w:b/>
        </w:rPr>
        <w:t xml:space="preserve">Esimerkki 4.2975</w:t>
      </w:r>
    </w:p>
    <w:p>
      <w:r>
        <w:t xml:space="preserve">Rakastan italialaista ruokaa.</w:t>
      </w:r>
    </w:p>
    <w:p>
      <w:r>
        <w:rPr>
          <w:b/>
        </w:rPr>
        <w:t xml:space="preserve">Tulos</w:t>
      </w:r>
    </w:p>
    <w:p>
      <w:r>
        <w:t xml:space="preserve">Haluaisitko kokeilla sitä uutta italialaista ruokapaikkaa tien varrella?</w:t>
      </w:r>
    </w:p>
    <w:p>
      <w:r>
        <w:rPr>
          <w:b/>
        </w:rPr>
        <w:t xml:space="preserve">Esimerkki 4.2976</w:t>
      </w:r>
    </w:p>
    <w:p>
      <w:r>
        <w:t xml:space="preserve">Jos siellä on väkeä, en mene sinne.</w:t>
      </w:r>
    </w:p>
    <w:p>
      <w:r>
        <w:rPr>
          <w:b/>
        </w:rPr>
        <w:t xml:space="preserve">Tulos</w:t>
      </w:r>
    </w:p>
    <w:p>
      <w:r>
        <w:t xml:space="preserve">Pidätkö väkijoukoista?</w:t>
      </w:r>
    </w:p>
    <w:p>
      <w:r>
        <w:rPr>
          <w:b/>
        </w:rPr>
        <w:t xml:space="preserve">Esimerkki 4.2977</w:t>
      </w:r>
    </w:p>
    <w:p>
      <w:r>
        <w:t xml:space="preserve">Se on ollut vahva ajatus mielessäni.</w:t>
      </w:r>
    </w:p>
    <w:p>
      <w:r>
        <w:rPr>
          <w:b/>
        </w:rPr>
        <w:t xml:space="preserve">Tulos</w:t>
      </w:r>
    </w:p>
    <w:p>
      <w:r>
        <w:t xml:space="preserve">Oletko harkinnut freelancerina toimimista?</w:t>
      </w:r>
    </w:p>
    <w:p>
      <w:r>
        <w:rPr>
          <w:b/>
        </w:rPr>
        <w:t xml:space="preserve">Esimerkki 4.2978</w:t>
      </w:r>
    </w:p>
    <w:p>
      <w:r>
        <w:t xml:space="preserve">Viimeisin lukemani asia oli romanssiromaani.</w:t>
      </w:r>
    </w:p>
    <w:p>
      <w:r>
        <w:rPr>
          <w:b/>
        </w:rPr>
        <w:t xml:space="preserve">Tulos</w:t>
      </w:r>
    </w:p>
    <w:p>
      <w:r>
        <w:t xml:space="preserve">Oletko lukenut romanttisia kirjoja viime aikoina?</w:t>
      </w:r>
    </w:p>
    <w:p>
      <w:r>
        <w:rPr>
          <w:b/>
        </w:rPr>
        <w:t xml:space="preserve">Esimerkki 4.2979</w:t>
      </w:r>
    </w:p>
    <w:p>
      <w:r>
        <w:t xml:space="preserve">Minun on ensin tarkistettava pankkitilini.</w:t>
      </w:r>
    </w:p>
    <w:p>
      <w:r>
        <w:rPr>
          <w:b/>
        </w:rPr>
        <w:t xml:space="preserve">Tulos</w:t>
      </w:r>
    </w:p>
    <w:p>
      <w:r>
        <w:t xml:space="preserve">Aiotko mennä ulos syömään?</w:t>
      </w:r>
    </w:p>
    <w:p>
      <w:r>
        <w:rPr>
          <w:b/>
        </w:rPr>
        <w:t xml:space="preserve">Esimerkki 4.2980</w:t>
      </w:r>
    </w:p>
    <w:p>
      <w:r>
        <w:t xml:space="preserve">Yritän mennä jokaiseen.</w:t>
      </w:r>
    </w:p>
    <w:p>
      <w:r>
        <w:rPr>
          <w:b/>
        </w:rPr>
        <w:t xml:space="preserve">Tulos</w:t>
      </w:r>
    </w:p>
    <w:p>
      <w:r>
        <w:t xml:space="preserve">Pidätkö festivaaleilla käymisestä?</w:t>
      </w:r>
    </w:p>
    <w:p>
      <w:r>
        <w:rPr>
          <w:b/>
        </w:rPr>
        <w:t xml:space="preserve">Esimerkki 4.2981</w:t>
      </w:r>
    </w:p>
    <w:p>
      <w:r>
        <w:t xml:space="preserve">Tarkistan jokaisen listalla olevan laatikon.</w:t>
      </w:r>
    </w:p>
    <w:p>
      <w:r>
        <w:rPr>
          <w:b/>
        </w:rPr>
        <w:t xml:space="preserve">Tulos</w:t>
      </w:r>
    </w:p>
    <w:p>
      <w:r>
        <w:t xml:space="preserve">Sopiiko taustasi hyvin uuteen työpaikkaan?</w:t>
      </w:r>
    </w:p>
    <w:p>
      <w:r>
        <w:rPr>
          <w:b/>
        </w:rPr>
        <w:t xml:space="preserve">Esimerkki 4.2982</w:t>
      </w:r>
    </w:p>
    <w:p>
      <w:r>
        <w:t xml:space="preserve">Haluan nähdä toimintaelokuvan</w:t>
      </w:r>
    </w:p>
    <w:p>
      <w:r>
        <w:rPr>
          <w:b/>
        </w:rPr>
        <w:t xml:space="preserve">Tulos</w:t>
      </w:r>
    </w:p>
    <w:p>
      <w:r>
        <w:t xml:space="preserve">Haluatko katsoa elokuvan myöhemmin?</w:t>
      </w:r>
    </w:p>
    <w:p>
      <w:r>
        <w:rPr>
          <w:b/>
        </w:rPr>
        <w:t xml:space="preserve">Esimerkki 4.2983</w:t>
      </w:r>
    </w:p>
    <w:p>
      <w:r>
        <w:t xml:space="preserve">Minulla ei ole sellaista</w:t>
      </w:r>
    </w:p>
    <w:p>
      <w:r>
        <w:rPr>
          <w:b/>
        </w:rPr>
        <w:t xml:space="preserve">Tulos</w:t>
      </w:r>
    </w:p>
    <w:p>
      <w:r>
        <w:t xml:space="preserve">Kuka on suosikkilaulajasi?</w:t>
      </w:r>
    </w:p>
    <w:p>
      <w:r>
        <w:rPr>
          <w:b/>
        </w:rPr>
        <w:t xml:space="preserve">Esimerkki 4.2984</w:t>
      </w:r>
    </w:p>
    <w:p>
      <w:r>
        <w:t xml:space="preserve">Pidän enemmän onnellisista lopuista.</w:t>
      </w:r>
    </w:p>
    <w:p>
      <w:r>
        <w:rPr>
          <w:b/>
        </w:rPr>
        <w:t xml:space="preserve">Tulos</w:t>
      </w:r>
    </w:p>
    <w:p>
      <w:r>
        <w:t xml:space="preserve">Ovatko tosirikokset liian pelottavia sinulle?</w:t>
      </w:r>
    </w:p>
    <w:p>
      <w:r>
        <w:rPr>
          <w:b/>
        </w:rPr>
        <w:t xml:space="preserve">Esimerkki 4.2985</w:t>
      </w:r>
    </w:p>
    <w:p>
      <w:r>
        <w:t xml:space="preserve">Kun joukkueeni voittaa.</w:t>
      </w:r>
    </w:p>
    <w:p>
      <w:r>
        <w:rPr>
          <w:b/>
        </w:rPr>
        <w:t xml:space="preserve">Tulos</w:t>
      </w:r>
    </w:p>
    <w:p>
      <w:r>
        <w:t xml:space="preserve">Pidätkö joukkueurheilusta?</w:t>
      </w:r>
    </w:p>
    <w:p>
      <w:r>
        <w:rPr>
          <w:b/>
        </w:rPr>
        <w:t xml:space="preserve">Esimerkki 4.2986</w:t>
      </w:r>
    </w:p>
    <w:p>
      <w:r>
        <w:t xml:space="preserve">Brooklyn on kaukana siitä.</w:t>
      </w:r>
    </w:p>
    <w:p>
      <w:r>
        <w:rPr>
          <w:b/>
        </w:rPr>
        <w:t xml:space="preserve">Tulos</w:t>
      </w:r>
    </w:p>
    <w:p>
      <w:r>
        <w:t xml:space="preserve">Näetkö Times Squaren?</w:t>
      </w:r>
    </w:p>
    <w:p>
      <w:r>
        <w:rPr>
          <w:b/>
        </w:rPr>
        <w:t xml:space="preserve">Esimerkki 4.2987</w:t>
      </w:r>
    </w:p>
    <w:p>
      <w:r>
        <w:t xml:space="preserve">Olen aina morsiusneito enkä koskaan morsian.</w:t>
      </w:r>
    </w:p>
    <w:p>
      <w:r>
        <w:rPr>
          <w:b/>
        </w:rPr>
        <w:t xml:space="preserve">Tulos</w:t>
      </w:r>
    </w:p>
    <w:p>
      <w:r>
        <w:t xml:space="preserve">Oletko naimisissa?</w:t>
      </w:r>
    </w:p>
    <w:p>
      <w:r>
        <w:rPr>
          <w:b/>
        </w:rPr>
        <w:t xml:space="preserve">Esimerkki 4.2988</w:t>
      </w:r>
    </w:p>
    <w:p>
      <w:r>
        <w:t xml:space="preserve">Opin hiljattain soittamaan pianoa.</w:t>
      </w:r>
    </w:p>
    <w:p>
      <w:r>
        <w:rPr>
          <w:b/>
        </w:rPr>
        <w:t xml:space="preserve">Tulos</w:t>
      </w:r>
    </w:p>
    <w:p>
      <w:r>
        <w:t xml:space="preserve">Oletko tehnyt jotain uutta?</w:t>
      </w:r>
    </w:p>
    <w:p>
      <w:r>
        <w:rPr>
          <w:b/>
        </w:rPr>
        <w:t xml:space="preserve">Esimerkki 4.2989</w:t>
      </w:r>
    </w:p>
    <w:p>
      <w:r>
        <w:t xml:space="preserve">Rakastan grillaamista</w:t>
      </w:r>
    </w:p>
    <w:p>
      <w:r>
        <w:rPr>
          <w:b/>
        </w:rPr>
        <w:t xml:space="preserve">Tulos</w:t>
      </w:r>
    </w:p>
    <w:p>
      <w:r>
        <w:t xml:space="preserve">Pidätkö grillaamisesta?</w:t>
      </w:r>
    </w:p>
    <w:p>
      <w:r>
        <w:rPr>
          <w:b/>
        </w:rPr>
        <w:t xml:space="preserve">Esimerkki 4.2990</w:t>
      </w:r>
    </w:p>
    <w:p>
      <w:r>
        <w:t xml:space="preserve">Minun täytyy tavata tätini.</w:t>
      </w:r>
    </w:p>
    <w:p>
      <w:r>
        <w:rPr>
          <w:b/>
        </w:rPr>
        <w:t xml:space="preserve">Tulos</w:t>
      </w:r>
    </w:p>
    <w:p>
      <w:r>
        <w:t xml:space="preserve">Onko sinulla suunnitelmia täällä ollessasi?</w:t>
      </w:r>
    </w:p>
    <w:p>
      <w:r>
        <w:rPr>
          <w:b/>
        </w:rPr>
        <w:t xml:space="preserve">Esimerkki 4.2991</w:t>
      </w:r>
    </w:p>
    <w:p>
      <w:r>
        <w:t xml:space="preserve">On muitakin huomioon otettavia asioita.</w:t>
      </w:r>
    </w:p>
    <w:p>
      <w:r>
        <w:rPr>
          <w:b/>
        </w:rPr>
        <w:t xml:space="preserve">Tulos</w:t>
      </w:r>
    </w:p>
    <w:p>
      <w:r>
        <w:t xml:space="preserve">Onko hinta ratkaiseva tekijä?</w:t>
      </w:r>
    </w:p>
    <w:p>
      <w:r>
        <w:rPr>
          <w:b/>
        </w:rPr>
        <w:t xml:space="preserve">Esimerkki 4.2992</w:t>
      </w:r>
    </w:p>
    <w:p>
      <w:r>
        <w:t xml:space="preserve">En koskaan tee yötyötä</w:t>
      </w:r>
    </w:p>
    <w:p>
      <w:r>
        <w:rPr>
          <w:b/>
        </w:rPr>
        <w:t xml:space="preserve">Tulos</w:t>
      </w:r>
    </w:p>
    <w:p>
      <w:r>
        <w:t xml:space="preserve">Pidätkö yötyöstä?</w:t>
      </w:r>
    </w:p>
    <w:p>
      <w:r>
        <w:rPr>
          <w:b/>
        </w:rPr>
        <w:t xml:space="preserve">Esimerkki 4.2993</w:t>
      </w:r>
    </w:p>
    <w:p>
      <w:r>
        <w:t xml:space="preserve">se kestää vain noin 10 minuuttia</w:t>
      </w:r>
    </w:p>
    <w:p>
      <w:r>
        <w:rPr>
          <w:b/>
        </w:rPr>
        <w:t xml:space="preserve">Tulos</w:t>
      </w:r>
    </w:p>
    <w:p>
      <w:r>
        <w:t xml:space="preserve">Onko työmatka pitkä?</w:t>
      </w:r>
    </w:p>
    <w:p>
      <w:r>
        <w:rPr>
          <w:b/>
        </w:rPr>
        <w:t xml:space="preserve">Esimerkki 4.2994</w:t>
      </w:r>
    </w:p>
    <w:p>
      <w:r>
        <w:t xml:space="preserve">Vanhempani tietävät jo.</w:t>
      </w:r>
    </w:p>
    <w:p>
      <w:r>
        <w:rPr>
          <w:b/>
        </w:rPr>
        <w:t xml:space="preserve">Tulos</w:t>
      </w:r>
    </w:p>
    <w:p>
      <w:r>
        <w:t xml:space="preserve">Oletko keskustellut asunnon ostamisesta perheesi kanssa?</w:t>
      </w:r>
    </w:p>
    <w:p>
      <w:r>
        <w:rPr>
          <w:b/>
        </w:rPr>
        <w:t xml:space="preserve">Esimerkki 4.2995</w:t>
      </w:r>
    </w:p>
    <w:p>
      <w:r>
        <w:t xml:space="preserve">En ole musikaalinen.</w:t>
      </w:r>
    </w:p>
    <w:p>
      <w:r>
        <w:rPr>
          <w:b/>
        </w:rPr>
        <w:t xml:space="preserve">Tulos</w:t>
      </w:r>
    </w:p>
    <w:p>
      <w:r>
        <w:t xml:space="preserve">Opettelisitko koskaan soittamaan pianoa?</w:t>
      </w:r>
    </w:p>
    <w:p>
      <w:r>
        <w:rPr>
          <w:b/>
        </w:rPr>
        <w:t xml:space="preserve">Esimerkki 4.2996</w:t>
      </w:r>
    </w:p>
    <w:p>
      <w:r>
        <w:t xml:space="preserve">Se on todella merkityksellistä työtä.</w:t>
      </w:r>
    </w:p>
    <w:p>
      <w:r>
        <w:rPr>
          <w:b/>
        </w:rPr>
        <w:t xml:space="preserve">Tulos</w:t>
      </w:r>
    </w:p>
    <w:p>
      <w:r>
        <w:t xml:space="preserve">Nautitko työstäsi?</w:t>
      </w:r>
    </w:p>
    <w:p>
      <w:r>
        <w:rPr>
          <w:b/>
        </w:rPr>
        <w:t xml:space="preserve">Esimerkki 4.2997</w:t>
      </w:r>
    </w:p>
    <w:p>
      <w:r>
        <w:t xml:space="preserve">Tarvitsen pienet päiväunet ja suihkun ennen illanviettoa kaupungilla.</w:t>
      </w:r>
    </w:p>
    <w:p>
      <w:r>
        <w:rPr>
          <w:b/>
        </w:rPr>
        <w:t xml:space="preserve">Tulos</w:t>
      </w:r>
    </w:p>
    <w:p>
      <w:r>
        <w:t xml:space="preserve">Haluatko levätä ennen kuin otamme kiinni?</w:t>
      </w:r>
    </w:p>
    <w:p>
      <w:r>
        <w:rPr>
          <w:b/>
        </w:rPr>
        <w:t xml:space="preserve">Esimerkki 4.2998</w:t>
      </w:r>
    </w:p>
    <w:p>
      <w:r>
        <w:t xml:space="preserve">Kävelen mielelläni töihin.</w:t>
      </w:r>
    </w:p>
    <w:p>
      <w:r>
        <w:rPr>
          <w:b/>
        </w:rPr>
        <w:t xml:space="preserve">Tulos</w:t>
      </w:r>
    </w:p>
    <w:p>
      <w:r>
        <w:t xml:space="preserve">Haluatko olla lähellä metroa?</w:t>
      </w:r>
    </w:p>
    <w:p>
      <w:r>
        <w:rPr>
          <w:b/>
        </w:rPr>
        <w:t xml:space="preserve">Esimerkki 4.2999</w:t>
      </w:r>
    </w:p>
    <w:p>
      <w:r>
        <w:t xml:space="preserve">Itse asiassa pidän enemmän brittiläisistä kirjailijoista.</w:t>
      </w:r>
    </w:p>
    <w:p>
      <w:r>
        <w:rPr>
          <w:b/>
        </w:rPr>
        <w:t xml:space="preserve">Tulos</w:t>
      </w:r>
    </w:p>
    <w:p>
      <w:r>
        <w:t xml:space="preserve">Pidätkö yleensä amerikkalaisten kirjailijoiden kirjoista?</w:t>
      </w:r>
    </w:p>
    <w:p>
      <w:r>
        <w:rPr>
          <w:b/>
        </w:rPr>
        <w:t xml:space="preserve">Esimerkki 4.3000</w:t>
      </w:r>
    </w:p>
    <w:p>
      <w:r>
        <w:t xml:space="preserve">Kyllä, mutta pidän niitä erillisinä tarinoina.</w:t>
      </w:r>
    </w:p>
    <w:p>
      <w:r>
        <w:rPr>
          <w:b/>
        </w:rPr>
        <w:t xml:space="preserve">Tulos</w:t>
      </w:r>
    </w:p>
    <w:p>
      <w:r>
        <w:t xml:space="preserve">Pidätkö kirjoista, joissa on elokuvien uusintafilmatisointeja?</w:t>
      </w:r>
    </w:p>
    <w:p>
      <w:r>
        <w:rPr>
          <w:b/>
        </w:rPr>
        <w:t xml:space="preserve">Esimerkki 4.3001</w:t>
      </w:r>
    </w:p>
    <w:p>
      <w:r>
        <w:t xml:space="preserve">Rakastan häntä</w:t>
      </w:r>
    </w:p>
    <w:p>
      <w:r>
        <w:rPr>
          <w:b/>
        </w:rPr>
        <w:t xml:space="preserve">Tulos</w:t>
      </w:r>
    </w:p>
    <w:p>
      <w:r>
        <w:t xml:space="preserve">Oletko Stephen Kingin fani?</w:t>
      </w:r>
    </w:p>
    <w:p>
      <w:r>
        <w:rPr>
          <w:b/>
        </w:rPr>
        <w:t xml:space="preserve">Esimerkki 4.3002</w:t>
      </w:r>
    </w:p>
    <w:p>
      <w:r>
        <w:t xml:space="preserve">Yritän yleensä</w:t>
      </w:r>
    </w:p>
    <w:p>
      <w:r>
        <w:rPr>
          <w:b/>
        </w:rPr>
        <w:t xml:space="preserve">Tulos</w:t>
      </w:r>
    </w:p>
    <w:p>
      <w:r>
        <w:t xml:space="preserve">Syötkö viikonloppuisin ulkona?</w:t>
      </w:r>
    </w:p>
    <w:p>
      <w:r>
        <w:rPr>
          <w:b/>
        </w:rPr>
        <w:t xml:space="preserve">Esimerkki 4.3003</w:t>
      </w:r>
    </w:p>
    <w:p>
      <w:r>
        <w:t xml:space="preserve">Mitä tahansa, mikä kelluu veneessäsi.</w:t>
      </w:r>
    </w:p>
    <w:p>
      <w:r>
        <w:rPr>
          <w:b/>
        </w:rPr>
        <w:t xml:space="preserve">Tulos</w:t>
      </w:r>
    </w:p>
    <w:p>
      <w:r>
        <w:t xml:space="preserve">Haluatko tehdä asioita, jotka ovat ainutlaatuisia kaupungissani?</w:t>
      </w:r>
    </w:p>
    <w:p>
      <w:r>
        <w:rPr>
          <w:b/>
        </w:rPr>
        <w:t xml:space="preserve">Esimerkki 4.3004</w:t>
      </w:r>
    </w:p>
    <w:p>
      <w:r>
        <w:t xml:space="preserve">Minusta tulee hänen avustajansa.</w:t>
      </w:r>
    </w:p>
    <w:p>
      <w:r>
        <w:rPr>
          <w:b/>
        </w:rPr>
        <w:t xml:space="preserve">Tulos</w:t>
      </w:r>
    </w:p>
    <w:p>
      <w:r>
        <w:t xml:space="preserve">Aiotko olla pomo?</w:t>
      </w:r>
    </w:p>
    <w:p>
      <w:r>
        <w:rPr>
          <w:b/>
        </w:rPr>
        <w:t xml:space="preserve">Esimerkki 4.3005</w:t>
      </w:r>
    </w:p>
    <w:p>
      <w:r>
        <w:t xml:space="preserve">Sharon ja minä olemme.</w:t>
      </w:r>
    </w:p>
    <w:p>
      <w:r>
        <w:rPr>
          <w:b/>
        </w:rPr>
        <w:t xml:space="preserve">Tulos</w:t>
      </w:r>
    </w:p>
    <w:p>
      <w:r>
        <w:t xml:space="preserve">Haluatko mennä oluelle?</w:t>
      </w:r>
    </w:p>
    <w:p>
      <w:r>
        <w:rPr>
          <w:b/>
        </w:rPr>
        <w:t xml:space="preserve">Esimerkki 4.3006</w:t>
      </w:r>
    </w:p>
    <w:p>
      <w:r>
        <w:t xml:space="preserve">Minut itse asiassa ylennettiin.</w:t>
      </w:r>
    </w:p>
    <w:p>
      <w:r>
        <w:rPr>
          <w:b/>
        </w:rPr>
        <w:t xml:space="preserve">Tulos</w:t>
      </w:r>
    </w:p>
    <w:p>
      <w:r>
        <w:t xml:space="preserve">Oletko yhä samassa työpaikassa?</w:t>
      </w:r>
    </w:p>
    <w:p>
      <w:r>
        <w:rPr>
          <w:b/>
        </w:rPr>
        <w:t xml:space="preserve">Esimerkki 4.3007</w:t>
      </w:r>
    </w:p>
    <w:p>
      <w:r>
        <w:t xml:space="preserve">kun minulla on aikaa</w:t>
      </w:r>
    </w:p>
    <w:p>
      <w:r>
        <w:rPr>
          <w:b/>
        </w:rPr>
        <w:t xml:space="preserve">Tulos</w:t>
      </w:r>
    </w:p>
    <w:p>
      <w:r>
        <w:t xml:space="preserve">Käytkö konserteissa?</w:t>
      </w:r>
    </w:p>
    <w:p>
      <w:r>
        <w:rPr>
          <w:b/>
        </w:rPr>
        <w:t xml:space="preserve">Esimerkki 4.3008</w:t>
      </w:r>
    </w:p>
    <w:p>
      <w:r>
        <w:t xml:space="preserve">Opin vain yhden</w:t>
      </w:r>
    </w:p>
    <w:p>
      <w:r>
        <w:rPr>
          <w:b/>
        </w:rPr>
        <w:t xml:space="preserve">Tulos</w:t>
      </w:r>
    </w:p>
    <w:p>
      <w:r>
        <w:t xml:space="preserve">Soitatko muita soittimia tämän lisäksi?</w:t>
      </w:r>
    </w:p>
    <w:p>
      <w:r>
        <w:rPr>
          <w:b/>
        </w:rPr>
        <w:t xml:space="preserve">Esimerkki 4.3009</w:t>
      </w:r>
    </w:p>
    <w:p>
      <w:r>
        <w:t xml:space="preserve">En ole koskaan opiskellut taidetta</w:t>
      </w:r>
    </w:p>
    <w:p>
      <w:r>
        <w:rPr>
          <w:b/>
        </w:rPr>
        <w:t xml:space="preserve">Tulos</w:t>
      </w:r>
    </w:p>
    <w:p>
      <w:r>
        <w:t xml:space="preserve">Opiskeletko yhä taidetta?</w:t>
      </w:r>
    </w:p>
    <w:p>
      <w:r>
        <w:rPr>
          <w:b/>
        </w:rPr>
        <w:t xml:space="preserve">Esimerkki 4.3010</w:t>
      </w:r>
    </w:p>
    <w:p>
      <w:r>
        <w:t xml:space="preserve">Lento oli myöhässä.</w:t>
      </w:r>
    </w:p>
    <w:p>
      <w:r>
        <w:rPr>
          <w:b/>
        </w:rPr>
        <w:t xml:space="preserve">Tulos</w:t>
      </w:r>
    </w:p>
    <w:p>
      <w:r>
        <w:t xml:space="preserve">Oliko matkasi tänne hyvä?</w:t>
      </w:r>
    </w:p>
    <w:p>
      <w:r>
        <w:rPr>
          <w:b/>
        </w:rPr>
        <w:t xml:space="preserve">Esimerkki 4.3011</w:t>
      </w:r>
    </w:p>
    <w:p>
      <w:r>
        <w:t xml:space="preserve">En ole koskaan ottanut heihin yhteyttä.</w:t>
      </w:r>
    </w:p>
    <w:p>
      <w:r>
        <w:rPr>
          <w:b/>
        </w:rPr>
        <w:t xml:space="preserve">Tulos</w:t>
      </w:r>
    </w:p>
    <w:p>
      <w:r>
        <w:t xml:space="preserve">Oletko pitänyt yhteyttä keneenkään koulukaveriin?</w:t>
      </w:r>
    </w:p>
    <w:p>
      <w:r>
        <w:rPr>
          <w:b/>
        </w:rPr>
        <w:t xml:space="preserve">Esimerkki 4.3012</w:t>
      </w:r>
    </w:p>
    <w:p>
      <w:r>
        <w:t xml:space="preserve">Pidän enemmän popista.</w:t>
      </w:r>
    </w:p>
    <w:p>
      <w:r>
        <w:rPr>
          <w:b/>
        </w:rPr>
        <w:t xml:space="preserve">Tulos</w:t>
      </w:r>
    </w:p>
    <w:p>
      <w:r>
        <w:t xml:space="preserve">Kiinnostaako rock sinua lainkaan?</w:t>
      </w:r>
    </w:p>
    <w:p>
      <w:r>
        <w:rPr>
          <w:b/>
        </w:rPr>
        <w:t xml:space="preserve">Esimerkki 4.3013</w:t>
      </w:r>
    </w:p>
    <w:p>
      <w:r>
        <w:t xml:space="preserve">Kaksi hampurilaista minulle, kiitos.</w:t>
      </w:r>
    </w:p>
    <w:p>
      <w:r>
        <w:rPr>
          <w:b/>
        </w:rPr>
        <w:t xml:space="preserve">Tulos</w:t>
      </w:r>
    </w:p>
    <w:p>
      <w:r>
        <w:t xml:space="preserve">Haluatko syödä hampurilaisia?</w:t>
      </w:r>
    </w:p>
    <w:p>
      <w:r>
        <w:rPr>
          <w:b/>
        </w:rPr>
        <w:t xml:space="preserve">Esimerkki 4.3014</w:t>
      </w:r>
    </w:p>
    <w:p>
      <w:r>
        <w:t xml:space="preserve">Lopetin juomisen.</w:t>
      </w:r>
    </w:p>
    <w:p>
      <w:r>
        <w:rPr>
          <w:b/>
        </w:rPr>
        <w:t xml:space="preserve">Tulos</w:t>
      </w:r>
    </w:p>
    <w:p>
      <w:r>
        <w:t xml:space="preserve">Oletteko menossa drinkille?</w:t>
      </w:r>
    </w:p>
    <w:p>
      <w:r>
        <w:rPr>
          <w:b/>
        </w:rPr>
        <w:t xml:space="preserve">Esimerkki 4.3015</w:t>
      </w:r>
    </w:p>
    <w:p>
      <w:r>
        <w:t xml:space="preserve">Vuokraus on rahan tuhlausta</w:t>
      </w:r>
    </w:p>
    <w:p>
      <w:r>
        <w:rPr>
          <w:b/>
        </w:rPr>
        <w:t xml:space="preserve">Tulos</w:t>
      </w:r>
    </w:p>
    <w:p>
      <w:r>
        <w:t xml:space="preserve">Kannattaako ostaa eikä vuokrata?</w:t>
      </w:r>
    </w:p>
    <w:p>
      <w:r>
        <w:rPr>
          <w:b/>
        </w:rPr>
        <w:t xml:space="preserve">Esimerkki 4.3016</w:t>
      </w:r>
    </w:p>
    <w:p>
      <w:r>
        <w:t xml:space="preserve">Olen avoin muutamalle alueelle.</w:t>
      </w:r>
    </w:p>
    <w:p>
      <w:r>
        <w:rPr>
          <w:b/>
        </w:rPr>
        <w:t xml:space="preserve">Tulos</w:t>
      </w:r>
    </w:p>
    <w:p>
      <w:r>
        <w:t xml:space="preserve">Oletko päättänyt, miltä alueelta haluat ostaa?</w:t>
      </w:r>
    </w:p>
    <w:p>
      <w:r>
        <w:rPr>
          <w:b/>
        </w:rPr>
        <w:t xml:space="preserve">Esimerkki 4.3017</w:t>
      </w:r>
    </w:p>
    <w:p>
      <w:r>
        <w:t xml:space="preserve">Jos ruoka on tappavaa.</w:t>
      </w:r>
    </w:p>
    <w:p>
      <w:r>
        <w:rPr>
          <w:b/>
        </w:rPr>
        <w:t xml:space="preserve">Tulos</w:t>
      </w:r>
    </w:p>
    <w:p>
      <w:r>
        <w:t xml:space="preserve">Olisitko valmis olemaan tekemisissä henkilökunnan kanssa, joka ei ole kovin kohteliasta?</w:t>
      </w:r>
    </w:p>
    <w:p>
      <w:r>
        <w:rPr>
          <w:b/>
        </w:rPr>
        <w:t xml:space="preserve">Esimerkki 4.3018</w:t>
      </w:r>
    </w:p>
    <w:p>
      <w:r>
        <w:t xml:space="preserve">Tunnen olevani täysin hukassa täällä.</w:t>
      </w:r>
    </w:p>
    <w:p>
      <w:r>
        <w:rPr>
          <w:b/>
        </w:rPr>
        <w:t xml:space="preserve">Tulos</w:t>
      </w:r>
    </w:p>
    <w:p>
      <w:r>
        <w:t xml:space="preserve">Onko alue sinulle tuttu?</w:t>
      </w:r>
    </w:p>
    <w:p>
      <w:r>
        <w:rPr>
          <w:b/>
        </w:rPr>
        <w:t xml:space="preserve">Esimerkki 4.3019</w:t>
      </w:r>
    </w:p>
    <w:p>
      <w:r>
        <w:t xml:space="preserve">Pelkään liikaa vettä.</w:t>
      </w:r>
    </w:p>
    <w:p>
      <w:r>
        <w:rPr>
          <w:b/>
        </w:rPr>
        <w:t xml:space="preserve">Tulos</w:t>
      </w:r>
    </w:p>
    <w:p>
      <w:r>
        <w:t xml:space="preserve">Pidätkö vesiurheilusta?</w:t>
      </w:r>
    </w:p>
    <w:p>
      <w:r>
        <w:rPr>
          <w:b/>
        </w:rPr>
        <w:t xml:space="preserve">Esimerkki 4.3020</w:t>
      </w:r>
    </w:p>
    <w:p>
      <w:r>
        <w:t xml:space="preserve">Toivon, että löydän kahden makuuhuoneen asunnon, mutta yksikin kelpaa.</w:t>
      </w:r>
    </w:p>
    <w:p>
      <w:r>
        <w:rPr>
          <w:b/>
        </w:rPr>
        <w:t xml:space="preserve">Tulos</w:t>
      </w:r>
    </w:p>
    <w:p>
      <w:r>
        <w:t xml:space="preserve">Etsitkö 1 makuuhuoneen asuntoa?</w:t>
      </w:r>
    </w:p>
    <w:p>
      <w:r>
        <w:rPr>
          <w:b/>
        </w:rPr>
        <w:t xml:space="preserve">Esimerkki 4.3021</w:t>
      </w:r>
    </w:p>
    <w:p>
      <w:r>
        <w:t xml:space="preserve">Enemmän kuin mitään muuta.</w:t>
      </w:r>
    </w:p>
    <w:p>
      <w:r>
        <w:rPr>
          <w:b/>
        </w:rPr>
        <w:t xml:space="preserve">Tulos</w:t>
      </w:r>
    </w:p>
    <w:p>
      <w:r>
        <w:t xml:space="preserve">Pidätkö naapurustosta tähän mennessä</w:t>
      </w:r>
    </w:p>
    <w:p>
      <w:r>
        <w:rPr>
          <w:b/>
        </w:rPr>
        <w:t xml:space="preserve">Tulos</w:t>
      </w:r>
    </w:p>
    <w:p>
      <w:r>
        <w:t xml:space="preserve">Pidätkö rock and roll -musiikista?</w:t>
      </w:r>
    </w:p>
    <w:p>
      <w:r>
        <w:rPr>
          <w:b/>
        </w:rPr>
        <w:t xml:space="preserve">Esimerkki 4.3022</w:t>
      </w:r>
    </w:p>
    <w:p>
      <w:r>
        <w:t xml:space="preserve">Se on hieno.</w:t>
      </w:r>
    </w:p>
    <w:p>
      <w:r>
        <w:rPr>
          <w:b/>
        </w:rPr>
        <w:t xml:space="preserve">Tulos</w:t>
      </w:r>
    </w:p>
    <w:p>
      <w:r>
        <w:t xml:space="preserve">Onko uudesta asunnostasi hyvä näköala?</w:t>
      </w:r>
    </w:p>
    <w:p>
      <w:r>
        <w:rPr>
          <w:b/>
        </w:rPr>
        <w:t xml:space="preserve">Esimerkki 4.3023</w:t>
      </w:r>
    </w:p>
    <w:p>
      <w:r>
        <w:t xml:space="preserve">se voi olla hauskaa</w:t>
      </w:r>
    </w:p>
    <w:p>
      <w:r>
        <w:rPr>
          <w:b/>
        </w:rPr>
        <w:t xml:space="preserve">Tulos</w:t>
      </w:r>
    </w:p>
    <w:p>
      <w:r>
        <w:t xml:space="preserve">Haluaisitko mennä sinfoniaan?</w:t>
      </w:r>
    </w:p>
    <w:p>
      <w:r>
        <w:rPr>
          <w:b/>
        </w:rPr>
        <w:t xml:space="preserve">Esimerkki 4.3024</w:t>
      </w:r>
    </w:p>
    <w:p>
      <w:r>
        <w:t xml:space="preserve">Mennään ulos!</w:t>
      </w:r>
    </w:p>
    <w:p>
      <w:r>
        <w:rPr>
          <w:b/>
        </w:rPr>
        <w:t xml:space="preserve">Tulos</w:t>
      </w:r>
    </w:p>
    <w:p>
      <w:r>
        <w:t xml:space="preserve">Pysytkö mieluummin kotona lauantaisin?</w:t>
      </w:r>
    </w:p>
    <w:p>
      <w:r>
        <w:rPr>
          <w:b/>
        </w:rPr>
        <w:t xml:space="preserve">Esimerkki 4.3025</w:t>
      </w:r>
    </w:p>
    <w:p>
      <w:r>
        <w:t xml:space="preserve">Se merkitsisi tulojen kasvua.</w:t>
      </w:r>
    </w:p>
    <w:p>
      <w:r>
        <w:rPr>
          <w:b/>
        </w:rPr>
        <w:t xml:space="preserve">Tulos</w:t>
      </w:r>
    </w:p>
    <w:p>
      <w:r>
        <w:t xml:space="preserve">Olisiko työstä parempi palkka?</w:t>
      </w:r>
    </w:p>
    <w:p>
      <w:r>
        <w:rPr>
          <w:b/>
        </w:rPr>
        <w:t xml:space="preserve">Esimerkki 4.3026</w:t>
      </w:r>
    </w:p>
    <w:p>
      <w:r>
        <w:t xml:space="preserve">Kun kyseessä on fantasiateema.</w:t>
      </w:r>
    </w:p>
    <w:p>
      <w:r>
        <w:rPr>
          <w:b/>
        </w:rPr>
        <w:t xml:space="preserve">Tulos</w:t>
      </w:r>
    </w:p>
    <w:p>
      <w:r>
        <w:t xml:space="preserve">Pidätkö kirjoista, joissa on elokuvien uusintafilmatisointeja?</w:t>
      </w:r>
    </w:p>
    <w:p>
      <w:r>
        <w:rPr>
          <w:b/>
        </w:rPr>
        <w:t xml:space="preserve">Esimerkki 4.3027</w:t>
      </w:r>
    </w:p>
    <w:p>
      <w:r>
        <w:t xml:space="preserve">He muuttivat juuri veljeni luo.</w:t>
      </w:r>
    </w:p>
    <w:p>
      <w:r>
        <w:rPr>
          <w:b/>
        </w:rPr>
        <w:t xml:space="preserve">Tulos</w:t>
      </w:r>
    </w:p>
    <w:p>
      <w:r>
        <w:t xml:space="preserve">Asuvatko vanhempasi yhä kanssasi?</w:t>
      </w:r>
    </w:p>
    <w:p>
      <w:r>
        <w:rPr>
          <w:b/>
        </w:rPr>
        <w:t xml:space="preserve">Esimerkki 4.3028</w:t>
      </w:r>
    </w:p>
    <w:p>
      <w:r>
        <w:t xml:space="preserve">Yleensä kirja, josta tehdään elokuva, on hyvä.</w:t>
      </w:r>
    </w:p>
    <w:p>
      <w:r>
        <w:rPr>
          <w:b/>
        </w:rPr>
        <w:t xml:space="preserve">Tulos</w:t>
      </w:r>
    </w:p>
    <w:p>
      <w:r>
        <w:t xml:space="preserve">Pidätkö kirjoista, joissa on elokuvien uusintafilmatisointeja?</w:t>
      </w:r>
    </w:p>
    <w:p>
      <w:r>
        <w:rPr>
          <w:b/>
        </w:rPr>
        <w:t xml:space="preserve">Esimerkki 4.3029</w:t>
      </w:r>
    </w:p>
    <w:p>
      <w:r>
        <w:t xml:space="preserve">Olen käynyt Canlisissa niin monta kertaa, mutta en koskaan kyllästy siihen.</w:t>
      </w:r>
    </w:p>
    <w:p>
      <w:r>
        <w:rPr>
          <w:b/>
        </w:rPr>
        <w:t xml:space="preserve">Tulos</w:t>
      </w:r>
    </w:p>
    <w:p>
      <w:r>
        <w:t xml:space="preserve">Onko sinulla suosikkiravintola?</w:t>
      </w:r>
    </w:p>
    <w:p>
      <w:r>
        <w:rPr>
          <w:b/>
        </w:rPr>
        <w:t xml:space="preserve">Esimerkki 4.3030</w:t>
      </w:r>
    </w:p>
    <w:p>
      <w:r>
        <w:t xml:space="preserve">Tuskin tunnistin sitä, kun kävin sen ohi aiemmin.</w:t>
      </w:r>
    </w:p>
    <w:p>
      <w:r>
        <w:rPr>
          <w:b/>
        </w:rPr>
        <w:t xml:space="preserve">Tulos</w:t>
      </w:r>
    </w:p>
    <w:p>
      <w:r>
        <w:t xml:space="preserve">Oletko käynyt katsomassa vanhaa taloasi?</w:t>
      </w:r>
    </w:p>
    <w:p>
      <w:r>
        <w:rPr>
          <w:b/>
        </w:rPr>
        <w:t xml:space="preserve">Esimerkki 4.3031</w:t>
      </w:r>
    </w:p>
    <w:p>
      <w:r>
        <w:t xml:space="preserve">Muutin sieltä vasta äskettäin</w:t>
      </w:r>
    </w:p>
    <w:p>
      <w:r>
        <w:rPr>
          <w:b/>
        </w:rPr>
        <w:t xml:space="preserve">Tulos</w:t>
      </w:r>
    </w:p>
    <w:p>
      <w:r>
        <w:t xml:space="preserve">Asuitko ennen vanhalla asuinalueellani?</w:t>
      </w:r>
    </w:p>
    <w:p>
      <w:r>
        <w:rPr>
          <w:b/>
        </w:rPr>
        <w:t xml:space="preserve">Esimerkki 4.3032</w:t>
      </w:r>
    </w:p>
    <w:p>
      <w:r>
        <w:t xml:space="preserve">Odotan innolla, että pääsen lauantai-iltana pubiin.</w:t>
      </w:r>
    </w:p>
    <w:p>
      <w:r>
        <w:rPr>
          <w:b/>
        </w:rPr>
        <w:t xml:space="preserve">Tulos</w:t>
      </w:r>
    </w:p>
    <w:p>
      <w:r>
        <w:t xml:space="preserve">Oletko innoissasi viikonlopusta?</w:t>
      </w:r>
    </w:p>
    <w:p>
      <w:r>
        <w:rPr>
          <w:b/>
        </w:rPr>
        <w:t xml:space="preserve">Esimerkki 4.3033</w:t>
      </w:r>
    </w:p>
    <w:p>
      <w:r>
        <w:t xml:space="preserve">tietysti tiedän</w:t>
      </w:r>
    </w:p>
    <w:p>
      <w:r>
        <w:rPr>
          <w:b/>
        </w:rPr>
        <w:t xml:space="preserve">Tulos</w:t>
      </w:r>
    </w:p>
    <w:p>
      <w:r>
        <w:t xml:space="preserve">Muistatko minut?</w:t>
      </w:r>
    </w:p>
    <w:p>
      <w:r>
        <w:rPr>
          <w:b/>
        </w:rPr>
        <w:t xml:space="preserve">Esimerkki 4.3034</w:t>
      </w:r>
    </w:p>
    <w:p>
      <w:r>
        <w:t xml:space="preserve">Pelkään lentämistä.</w:t>
      </w:r>
    </w:p>
    <w:p>
      <w:r>
        <w:rPr>
          <w:b/>
        </w:rPr>
        <w:t xml:space="preserve">Tulos</w:t>
      </w:r>
    </w:p>
    <w:p>
      <w:r>
        <w:t xml:space="preserve">Nautitko lentämisestä?</w:t>
      </w:r>
    </w:p>
    <w:p>
      <w:r>
        <w:rPr>
          <w:b/>
        </w:rPr>
        <w:t xml:space="preserve">Esimerkki 4.3035</w:t>
      </w:r>
    </w:p>
    <w:p>
      <w:r>
        <w:t xml:space="preserve">Haluan työskennellä sisätiloissa.</w:t>
      </w:r>
    </w:p>
    <w:p>
      <w:r>
        <w:rPr>
          <w:b/>
        </w:rPr>
        <w:t xml:space="preserve">Tulos</w:t>
      </w:r>
    </w:p>
    <w:p>
      <w:r>
        <w:t xml:space="preserve">Haluatko jotain eri alaa?</w:t>
      </w:r>
    </w:p>
    <w:p>
      <w:r>
        <w:rPr>
          <w:b/>
        </w:rPr>
        <w:t xml:space="preserve">Esimerkki 4.3036</w:t>
      </w:r>
    </w:p>
    <w:p>
      <w:r>
        <w:t xml:space="preserve">Rakastan sci-fiä.</w:t>
      </w:r>
    </w:p>
    <w:p>
      <w:r>
        <w:rPr>
          <w:b/>
        </w:rPr>
        <w:t xml:space="preserve">Tulos</w:t>
      </w:r>
    </w:p>
    <w:p>
      <w:r>
        <w:t xml:space="preserve">Pidätkö tieteiskirjallisuudesta?</w:t>
      </w:r>
    </w:p>
    <w:p>
      <w:r>
        <w:rPr>
          <w:b/>
        </w:rPr>
        <w:t xml:space="preserve">Esimerkki 4.3037</w:t>
      </w:r>
    </w:p>
    <w:p>
      <w:r>
        <w:t xml:space="preserve">Hänellä on journalistitutkinto.</w:t>
      </w:r>
    </w:p>
    <w:p>
      <w:r>
        <w:rPr>
          <w:b/>
        </w:rPr>
        <w:t xml:space="preserve">Tulos</w:t>
      </w:r>
    </w:p>
    <w:p>
      <w:r>
        <w:t xml:space="preserve">Kävitkö yliopistossa?</w:t>
      </w:r>
    </w:p>
    <w:p>
      <w:r>
        <w:rPr>
          <w:b/>
        </w:rPr>
        <w:t xml:space="preserve">Esimerkki 4.3038</w:t>
      </w:r>
    </w:p>
    <w:p>
      <w:r>
        <w:t xml:space="preserve">se on varsin hyvä</w:t>
      </w:r>
    </w:p>
    <w:p>
      <w:r>
        <w:rPr>
          <w:b/>
        </w:rPr>
        <w:t xml:space="preserve">Tulos</w:t>
      </w:r>
    </w:p>
    <w:p>
      <w:r>
        <w:t xml:space="preserve">Oletko tyytyväinen työ- ja yksityiselämän tasapainoon?</w:t>
      </w:r>
    </w:p>
    <w:p>
      <w:r>
        <w:rPr>
          <w:b/>
        </w:rPr>
        <w:t xml:space="preserve">Esimerkki 4.3039</w:t>
      </w:r>
    </w:p>
    <w:p>
      <w:r>
        <w:t xml:space="preserve">Suosin tietokirjallisuutta.</w:t>
      </w:r>
    </w:p>
    <w:p>
      <w:r>
        <w:rPr>
          <w:b/>
        </w:rPr>
        <w:t xml:space="preserve">Tulos</w:t>
      </w:r>
    </w:p>
    <w:p>
      <w:r>
        <w:t xml:space="preserve">Pidätkö kauno- vai tietokirjallisuuden lukemisesta?</w:t>
      </w:r>
    </w:p>
    <w:p>
      <w:r>
        <w:rPr>
          <w:b/>
        </w:rPr>
        <w:t xml:space="preserve">Esimerkki 4.3040</w:t>
      </w:r>
    </w:p>
    <w:p>
      <w:r>
        <w:t xml:space="preserve">Olen tekninen valvoja.</w:t>
      </w:r>
    </w:p>
    <w:p>
      <w:r>
        <w:rPr>
          <w:b/>
        </w:rPr>
        <w:t xml:space="preserve">Tulos</w:t>
      </w:r>
    </w:p>
    <w:p>
      <w:r>
        <w:t xml:space="preserve">Työskenteletkö tekniikan alalla?</w:t>
      </w:r>
    </w:p>
    <w:p>
      <w:r>
        <w:rPr>
          <w:b/>
        </w:rPr>
        <w:t xml:space="preserve">Esimerkki 4.3041</w:t>
      </w:r>
    </w:p>
    <w:p>
      <w:r>
        <w:t xml:space="preserve">Muutan rahan takia.</w:t>
      </w:r>
    </w:p>
    <w:p>
      <w:r>
        <w:rPr>
          <w:b/>
        </w:rPr>
        <w:t xml:space="preserve">Tulos</w:t>
      </w:r>
    </w:p>
    <w:p>
      <w:r>
        <w:t xml:space="preserve">Maksetaanko siitä paremmin?</w:t>
      </w:r>
    </w:p>
    <w:p>
      <w:r>
        <w:rPr>
          <w:b/>
        </w:rPr>
        <w:t xml:space="preserve">Esimerkki 4.3042</w:t>
      </w:r>
    </w:p>
    <w:p>
      <w:r>
        <w:t xml:space="preserve">Kaikki sujui ilahduttavan rauhallisesti.</w:t>
      </w:r>
    </w:p>
    <w:p>
      <w:r>
        <w:rPr>
          <w:b/>
        </w:rPr>
        <w:t xml:space="preserve">Tulos</w:t>
      </w:r>
    </w:p>
    <w:p>
      <w:r>
        <w:t xml:space="preserve">Oliko matka kunnossa?</w:t>
      </w:r>
    </w:p>
    <w:p>
      <w:r>
        <w:rPr>
          <w:b/>
        </w:rPr>
        <w:t xml:space="preserve">Esimerkki 4.3043</w:t>
      </w:r>
    </w:p>
    <w:p>
      <w:r>
        <w:t xml:space="preserve">En koskaan tehnyt sitä koulussa</w:t>
      </w:r>
    </w:p>
    <w:p>
      <w:r>
        <w:rPr>
          <w:b/>
        </w:rPr>
        <w:t xml:space="preserve">Tulos</w:t>
      </w:r>
    </w:p>
    <w:p>
      <w:r>
        <w:t xml:space="preserve">Luitko koskaan Tolstoita koulussa?</w:t>
      </w:r>
    </w:p>
    <w:p>
      <w:r>
        <w:rPr>
          <w:b/>
        </w:rPr>
        <w:t xml:space="preserve">Esimerkki 4.3044</w:t>
      </w:r>
    </w:p>
    <w:p>
      <w:r>
        <w:t xml:space="preserve">Olen käynyt vain Pohjois-Amerikassa.</w:t>
      </w:r>
    </w:p>
    <w:p>
      <w:r>
        <w:rPr>
          <w:b/>
        </w:rPr>
        <w:t xml:space="preserve">Tulos</w:t>
      </w:r>
    </w:p>
    <w:p>
      <w:r>
        <w:t xml:space="preserve">Oletko käynyt Etelä-Amerikassa?</w:t>
      </w:r>
    </w:p>
    <w:p>
      <w:r>
        <w:rPr>
          <w:b/>
        </w:rPr>
        <w:t xml:space="preserve">Esimerkki 4.3045</w:t>
      </w:r>
    </w:p>
    <w:p>
      <w:r>
        <w:t xml:space="preserve">Vanhempieni talo on toisella puolella kaupunkia.</w:t>
      </w:r>
    </w:p>
    <w:p>
      <w:r>
        <w:rPr>
          <w:b/>
        </w:rPr>
        <w:t xml:space="preserve">Tulos</w:t>
      </w:r>
    </w:p>
    <w:p>
      <w:r>
        <w:t xml:space="preserve">Kasvoitko alueella?</w:t>
      </w:r>
    </w:p>
    <w:p>
      <w:r>
        <w:rPr>
          <w:b/>
        </w:rPr>
        <w:t xml:space="preserve">Esimerkki 4.3046</w:t>
      </w:r>
    </w:p>
    <w:p>
      <w:r>
        <w:t xml:space="preserve">Alempi asunto olisi minulle kätevämpi.</w:t>
      </w:r>
    </w:p>
    <w:p>
      <w:r>
        <w:rPr>
          <w:b/>
        </w:rPr>
        <w:t xml:space="preserve">Tulos</w:t>
      </w:r>
    </w:p>
    <w:p>
      <w:r>
        <w:t xml:space="preserve">Haluaisitko alemman tason asunnon?</w:t>
      </w:r>
    </w:p>
    <w:p>
      <w:r>
        <w:rPr>
          <w:b/>
        </w:rPr>
        <w:t xml:space="preserve">Esimerkki 4.3047</w:t>
      </w:r>
    </w:p>
    <w:p>
      <w:r>
        <w:t xml:space="preserve">Ostin uudet farkut täksi illaksi.</w:t>
      </w:r>
    </w:p>
    <w:p>
      <w:r>
        <w:rPr>
          <w:b/>
        </w:rPr>
        <w:t xml:space="preserve">Tulos</w:t>
      </w:r>
    </w:p>
    <w:p>
      <w:r>
        <w:t xml:space="preserve">Kävitkö ostoksilla kaupungissa viime viikonloppuna?</w:t>
      </w:r>
    </w:p>
    <w:p>
      <w:r>
        <w:rPr>
          <w:b/>
        </w:rPr>
        <w:t xml:space="preserve">Esimerkki 4.3048</w:t>
      </w:r>
    </w:p>
    <w:p>
      <w:r>
        <w:t xml:space="preserve">Olen aika nirso.</w:t>
      </w:r>
    </w:p>
    <w:p>
      <w:r>
        <w:rPr>
          <w:b/>
        </w:rPr>
        <w:t xml:space="preserve">Tulos</w:t>
      </w:r>
    </w:p>
    <w:p>
      <w:r>
        <w:t xml:space="preserve">Pidätkö monipuolisesta ruoasta?</w:t>
      </w:r>
    </w:p>
    <w:p>
      <w:r>
        <w:rPr>
          <w:b/>
        </w:rPr>
        <w:t xml:space="preserve">Esimerkki 4.3049</w:t>
      </w:r>
    </w:p>
    <w:p>
      <w:r>
        <w:t xml:space="preserve">Suunnitelmani kariutuivat.</w:t>
      </w:r>
    </w:p>
    <w:p>
      <w:r>
        <w:rPr>
          <w:b/>
        </w:rPr>
        <w:t xml:space="preserve">Tulos</w:t>
      </w:r>
    </w:p>
    <w:p>
      <w:r>
        <w:t xml:space="preserve">Onko sinulla suunnitelmia viikonlopuksi?</w:t>
      </w:r>
    </w:p>
    <w:p>
      <w:r>
        <w:rPr>
          <w:b/>
        </w:rPr>
        <w:t xml:space="preserve">Esimerkki 4.3050</w:t>
      </w:r>
    </w:p>
    <w:p>
      <w:r>
        <w:t xml:space="preserve">Aion asua kaupungissa niin kauan kuin työni tarvitsee minua siellä, mutta toivon, että minut siirretään Lontooseen.</w:t>
      </w:r>
    </w:p>
    <w:p>
      <w:r>
        <w:rPr>
          <w:b/>
        </w:rPr>
        <w:t xml:space="preserve">Tulos</w:t>
      </w:r>
    </w:p>
    <w:p>
      <w:r>
        <w:t xml:space="preserve">Aiotko muuttaa sinne pysyvästi?</w:t>
      </w:r>
    </w:p>
    <w:p>
      <w:r>
        <w:rPr>
          <w:b/>
        </w:rPr>
        <w:t xml:space="preserve">Esimerkki 4.3051</w:t>
      </w:r>
    </w:p>
    <w:p>
      <w:r>
        <w:t xml:space="preserve">Ew, en voi sietää heidän musiikkiaan.</w:t>
      </w:r>
    </w:p>
    <w:p>
      <w:r>
        <w:rPr>
          <w:b/>
        </w:rPr>
        <w:t xml:space="preserve">Tulos</w:t>
      </w:r>
    </w:p>
    <w:p>
      <w:r>
        <w:t xml:space="preserve">Kuunteletko samaa musiikkia kuin vanhempasi?</w:t>
      </w:r>
    </w:p>
    <w:p>
      <w:r>
        <w:rPr>
          <w:b/>
        </w:rPr>
        <w:t xml:space="preserve">Esimerkki 4.3052</w:t>
      </w:r>
    </w:p>
    <w:p>
      <w:r>
        <w:t xml:space="preserve">Olen todella väsynyt.</w:t>
      </w:r>
    </w:p>
    <w:p>
      <w:r>
        <w:rPr>
          <w:b/>
        </w:rPr>
        <w:t xml:space="preserve">Tulos</w:t>
      </w:r>
    </w:p>
    <w:p>
      <w:r>
        <w:t xml:space="preserve">Haluaisitko lähteä drinkille?</w:t>
      </w:r>
    </w:p>
    <w:p>
      <w:r>
        <w:rPr>
          <w:b/>
        </w:rPr>
        <w:t xml:space="preserve">Esimerkki 4.3053</w:t>
      </w:r>
    </w:p>
    <w:p>
      <w:r>
        <w:t xml:space="preserve">Se ei ole lempilajityyppini</w:t>
      </w:r>
    </w:p>
    <w:p>
      <w:r>
        <w:rPr>
          <w:b/>
        </w:rPr>
        <w:t xml:space="preserve">Tulos</w:t>
      </w:r>
    </w:p>
    <w:p>
      <w:r>
        <w:t xml:space="preserve">Pidätkö romanttisista tarinoista?</w:t>
      </w:r>
    </w:p>
    <w:p>
      <w:r>
        <w:rPr>
          <w:b/>
        </w:rPr>
        <w:t xml:space="preserve">Esimerkki 4.3054</w:t>
      </w:r>
    </w:p>
    <w:p>
      <w:r>
        <w:t xml:space="preserve">Luen tositarinoita useammin.</w:t>
      </w:r>
    </w:p>
    <w:p>
      <w:r>
        <w:rPr>
          <w:b/>
        </w:rPr>
        <w:t xml:space="preserve">Tulos</w:t>
      </w:r>
    </w:p>
    <w:p>
      <w:r>
        <w:t xml:space="preserve">Pidätkö pääasiassa fiktiosta?</w:t>
      </w:r>
    </w:p>
    <w:p>
      <w:r>
        <w:rPr>
          <w:b/>
        </w:rPr>
        <w:t xml:space="preserve">Esimerkki 4.3055</w:t>
      </w:r>
    </w:p>
    <w:p>
      <w:r>
        <w:t xml:space="preserve">Olen kahvilla, mennään.</w:t>
      </w:r>
    </w:p>
    <w:p>
      <w:r>
        <w:rPr>
          <w:b/>
        </w:rPr>
        <w:t xml:space="preserve">Tulos</w:t>
      </w:r>
    </w:p>
    <w:p>
      <w:r>
        <w:t xml:space="preserve">Haluaisitko lähteä kahville?</w:t>
      </w:r>
    </w:p>
    <w:p>
      <w:r>
        <w:rPr>
          <w:b/>
        </w:rPr>
        <w:t xml:space="preserve">Esimerkki 4.3056</w:t>
      </w:r>
    </w:p>
    <w:p>
      <w:r>
        <w:t xml:space="preserve">Olen käynyt vain keskustassa.</w:t>
      </w:r>
    </w:p>
    <w:p>
      <w:r>
        <w:rPr>
          <w:b/>
        </w:rPr>
        <w:t xml:space="preserve">Tulos</w:t>
      </w:r>
    </w:p>
    <w:p>
      <w:r>
        <w:t xml:space="preserve">Oletko käynyt keskustassa jo?</w:t>
      </w:r>
    </w:p>
    <w:p>
      <w:r>
        <w:rPr>
          <w:b/>
        </w:rPr>
        <w:t xml:space="preserve">Esimerkki 4.3057</w:t>
      </w:r>
    </w:p>
    <w:p>
      <w:r>
        <w:t xml:space="preserve">Sain sen valmiiksi iltapäivällä.</w:t>
      </w:r>
    </w:p>
    <w:p>
      <w:r>
        <w:rPr>
          <w:b/>
        </w:rPr>
        <w:t xml:space="preserve">Tulos</w:t>
      </w:r>
    </w:p>
    <w:p>
      <w:r>
        <w:t xml:space="preserve">Saitko projektin valmiiksi ennen päivän päättymistä?</w:t>
      </w:r>
    </w:p>
    <w:p>
      <w:r>
        <w:rPr>
          <w:b/>
        </w:rPr>
        <w:t xml:space="preserve">Esimerkki 4.3058</w:t>
      </w:r>
    </w:p>
    <w:p>
      <w:r>
        <w:t xml:space="preserve">Menen bussilla.</w:t>
      </w:r>
    </w:p>
    <w:p>
      <w:r>
        <w:rPr>
          <w:b/>
        </w:rPr>
        <w:t xml:space="preserve">Tulos</w:t>
      </w:r>
    </w:p>
    <w:p>
      <w:r>
        <w:t xml:space="preserve">Ajatko tänä iltana?</w:t>
      </w:r>
    </w:p>
    <w:p>
      <w:r>
        <w:rPr>
          <w:b/>
        </w:rPr>
        <w:t xml:space="preserve">Esimerkki 4.3059</w:t>
      </w:r>
    </w:p>
    <w:p>
      <w:r>
        <w:t xml:space="preserve">Rakastan kasveja, mutta en harrasta puutarhanhoitoa.</w:t>
      </w:r>
    </w:p>
    <w:p>
      <w:r>
        <w:rPr>
          <w:b/>
        </w:rPr>
        <w:t xml:space="preserve">Tulos</w:t>
      </w:r>
    </w:p>
    <w:p>
      <w:r>
        <w:t xml:space="preserve">Pidätkö puutarhanhoidosta?</w:t>
      </w:r>
    </w:p>
    <w:p>
      <w:r>
        <w:rPr>
          <w:b/>
        </w:rPr>
        <w:t xml:space="preserve">Esimerkki 4.3060</w:t>
      </w:r>
    </w:p>
    <w:p>
      <w:r>
        <w:t xml:space="preserve">Toistaiseksi vain osa-aikaisesti.</w:t>
      </w:r>
    </w:p>
    <w:p>
      <w:r>
        <w:rPr>
          <w:b/>
        </w:rPr>
        <w:t xml:space="preserve">Tulos</w:t>
      </w:r>
    </w:p>
    <w:p>
      <w:r>
        <w:t xml:space="preserve">Onko se kokopäiväinen?</w:t>
      </w:r>
    </w:p>
    <w:p>
      <w:r>
        <w:rPr>
          <w:b/>
        </w:rPr>
        <w:t xml:space="preserve">Esimerkki 4.3061</w:t>
      </w:r>
    </w:p>
    <w:p>
      <w:r>
        <w:t xml:space="preserve">En tunne näitä kirjoja.</w:t>
      </w:r>
    </w:p>
    <w:p>
      <w:r>
        <w:rPr>
          <w:b/>
        </w:rPr>
        <w:t xml:space="preserve">Tulos</w:t>
      </w:r>
    </w:p>
    <w:p>
      <w:r>
        <w:t xml:space="preserve">Pidätkö Harry Potterista?</w:t>
      </w:r>
    </w:p>
    <w:p>
      <w:r>
        <w:rPr>
          <w:b/>
        </w:rPr>
        <w:t xml:space="preserve">Esimerkki 4.3062</w:t>
      </w:r>
    </w:p>
    <w:p>
      <w:r>
        <w:t xml:space="preserve">Se on asia, jota minun on työstettävä.</w:t>
      </w:r>
    </w:p>
    <w:p>
      <w:r>
        <w:rPr>
          <w:b/>
        </w:rPr>
        <w:t xml:space="preserve">Tulos</w:t>
      </w:r>
    </w:p>
    <w:p>
      <w:r>
        <w:t xml:space="preserve">Oletko mieluummin aktiivinen?</w:t>
      </w:r>
    </w:p>
    <w:p>
      <w:r>
        <w:rPr>
          <w:b/>
        </w:rPr>
        <w:t xml:space="preserve">Esimerkki 4.3063</w:t>
      </w:r>
    </w:p>
    <w:p>
      <w:r>
        <w:t xml:space="preserve">Suosikkini on vindaloo, mutta pidän myös madrasista.</w:t>
      </w:r>
    </w:p>
    <w:p>
      <w:r>
        <w:rPr>
          <w:b/>
        </w:rPr>
        <w:t xml:space="preserve">Tulos</w:t>
      </w:r>
    </w:p>
    <w:p>
      <w:r>
        <w:t xml:space="preserve">Mitä jos kokeilisit currya?</w:t>
      </w:r>
    </w:p>
    <w:p>
      <w:r>
        <w:rPr>
          <w:b/>
        </w:rPr>
        <w:t xml:space="preserve">Esimerkki 4.3064</w:t>
      </w:r>
    </w:p>
    <w:p>
      <w:r>
        <w:t xml:space="preserve">En usko, että olen lukenut sitä.</w:t>
      </w:r>
    </w:p>
    <w:p>
      <w:r>
        <w:rPr>
          <w:b/>
        </w:rPr>
        <w:t xml:space="preserve">Tulos</w:t>
      </w:r>
    </w:p>
    <w:p>
      <w:r>
        <w:t xml:space="preserve">Oletko lukenut Malcolm Gladwellin kirjan?</w:t>
      </w:r>
    </w:p>
    <w:p>
      <w:r>
        <w:rPr>
          <w:b/>
        </w:rPr>
        <w:t xml:space="preserve">Esimerkki 4.3065</w:t>
      </w:r>
    </w:p>
    <w:p>
      <w:r>
        <w:t xml:space="preserve">Otan minkä tahansa, mihin minulla on varaa.</w:t>
      </w:r>
    </w:p>
    <w:p>
      <w:r>
        <w:rPr>
          <w:b/>
        </w:rPr>
        <w:t xml:space="preserve">Tulos</w:t>
      </w:r>
    </w:p>
    <w:p>
      <w:r>
        <w:t xml:space="preserve">Onko sinulla mielessäsi jokin asuinalue?</w:t>
      </w:r>
    </w:p>
    <w:p>
      <w:r>
        <w:rPr>
          <w:b/>
        </w:rPr>
        <w:t xml:space="preserve">Esimerkki 4.3066</w:t>
      </w:r>
    </w:p>
    <w:p>
      <w:r>
        <w:t xml:space="preserve">Käärin kaikki sähköpostini ja kokoukseni.</w:t>
      </w:r>
    </w:p>
    <w:p>
      <w:r>
        <w:rPr>
          <w:b/>
        </w:rPr>
        <w:t xml:space="preserve">Tulos</w:t>
      </w:r>
    </w:p>
    <w:p>
      <w:r>
        <w:t xml:space="preserve">Saitko kaiken valmiiksi?</w:t>
      </w:r>
    </w:p>
    <w:p>
      <w:r>
        <w:rPr>
          <w:b/>
        </w:rPr>
        <w:t xml:space="preserve">Esimerkki 4.3067</w:t>
      </w:r>
    </w:p>
    <w:p>
      <w:r>
        <w:t xml:space="preserve">Meillä kaikilla on hyvin symbioottinen suhde.</w:t>
      </w:r>
    </w:p>
    <w:p>
      <w:r>
        <w:rPr>
          <w:b/>
        </w:rPr>
        <w:t xml:space="preserve">Tulos</w:t>
      </w:r>
    </w:p>
    <w:p>
      <w:r>
        <w:t xml:space="preserve">Pidätkö työtovereistasi?</w:t>
      </w:r>
    </w:p>
    <w:p>
      <w:r>
        <w:rPr>
          <w:b/>
        </w:rPr>
        <w:t xml:space="preserve">Esimerkki 4.3068</w:t>
      </w:r>
    </w:p>
    <w:p>
      <w:r>
        <w:t xml:space="preserve">Olen syntynyt ja kasvanut täällä.</w:t>
      </w:r>
    </w:p>
    <w:p>
      <w:r>
        <w:rPr>
          <w:b/>
        </w:rPr>
        <w:t xml:space="preserve">Tulos</w:t>
      </w:r>
    </w:p>
    <w:p>
      <w:r>
        <w:t xml:space="preserve">Oletko alun perin kotoisin tästä kaupungista?</w:t>
      </w:r>
    </w:p>
    <w:p>
      <w:r>
        <w:rPr>
          <w:b/>
        </w:rPr>
        <w:t xml:space="preserve">Esimerkki 4.3069</w:t>
      </w:r>
    </w:p>
    <w:p>
      <w:r>
        <w:t xml:space="preserve">En tiennyt, että sellainen on olemassa.</w:t>
      </w:r>
    </w:p>
    <w:p>
      <w:r>
        <w:rPr>
          <w:b/>
        </w:rPr>
        <w:t xml:space="preserve">Tulos</w:t>
      </w:r>
    </w:p>
    <w:p>
      <w:r>
        <w:t xml:space="preserve">Oletko lukenut Stephen Kingin uuden kirjan?</w:t>
      </w:r>
    </w:p>
    <w:p>
      <w:r>
        <w:rPr>
          <w:b/>
        </w:rPr>
        <w:t xml:space="preserve">Esimerkki 4.3070</w:t>
      </w:r>
    </w:p>
    <w:p>
      <w:r>
        <w:t xml:space="preserve">Minua ei haittaa kumpikaan tapa</w:t>
      </w:r>
    </w:p>
    <w:p>
      <w:r>
        <w:rPr>
          <w:b/>
        </w:rPr>
        <w:t xml:space="preserve">Tulos</w:t>
      </w:r>
    </w:p>
    <w:p>
      <w:r>
        <w:t xml:space="preserve">Pidätkö enemmän musiikista, jossa soitetaan oikeita soittimia?</w:t>
      </w:r>
    </w:p>
    <w:p>
      <w:r>
        <w:rPr>
          <w:b/>
        </w:rPr>
        <w:t xml:space="preserve">Esimerkki 4.3071</w:t>
      </w:r>
    </w:p>
    <w:p>
      <w:r>
        <w:t xml:space="preserve">Meillä on kolme.</w:t>
      </w:r>
    </w:p>
    <w:p>
      <w:r>
        <w:rPr>
          <w:b/>
        </w:rPr>
        <w:t xml:space="preserve">Tulos</w:t>
      </w:r>
    </w:p>
    <w:p>
      <w:r>
        <w:t xml:space="preserve">Hyvää iltapäivää ja tervetuloa naapurustoon, onko teillä lapsia?</w:t>
      </w:r>
    </w:p>
    <w:p>
      <w:r>
        <w:rPr>
          <w:b/>
        </w:rPr>
        <w:t xml:space="preserve">Esimerkki 4.3072</w:t>
      </w:r>
    </w:p>
    <w:p>
      <w:r>
        <w:t xml:space="preserve">Minulla oli mukavaa.</w:t>
      </w:r>
    </w:p>
    <w:p>
      <w:r>
        <w:rPr>
          <w:b/>
        </w:rPr>
        <w:t xml:space="preserve">Tulos</w:t>
      </w:r>
    </w:p>
    <w:p>
      <w:r>
        <w:t xml:space="preserve">Nautitko matkasta tänne?</w:t>
      </w:r>
    </w:p>
    <w:p>
      <w:r>
        <w:rPr>
          <w:b/>
        </w:rPr>
        <w:t xml:space="preserve">Esimerkki 4.3073</w:t>
      </w:r>
    </w:p>
    <w:p>
      <w:r>
        <w:t xml:space="preserve">Hän on kunnossa.</w:t>
      </w:r>
    </w:p>
    <w:p>
      <w:r>
        <w:rPr>
          <w:b/>
        </w:rPr>
        <w:t xml:space="preserve">Tulos</w:t>
      </w:r>
    </w:p>
    <w:p>
      <w:r>
        <w:t xml:space="preserve">Oletko Stephen King -fani?</w:t>
      </w:r>
    </w:p>
    <w:p>
      <w:r>
        <w:rPr>
          <w:b/>
        </w:rPr>
        <w:t xml:space="preserve">Tulos</w:t>
      </w:r>
    </w:p>
    <w:p>
      <w:r>
        <w:t xml:space="preserve">Pidätkö Michael Bublesta?</w:t>
      </w:r>
    </w:p>
    <w:p>
      <w:r>
        <w:rPr>
          <w:b/>
        </w:rPr>
        <w:t xml:space="preserve">Esimerkki 4.3074</w:t>
      </w:r>
    </w:p>
    <w:p>
      <w:r>
        <w:t xml:space="preserve">En tunne sitä, voisitko kertoa minulle siitä.</w:t>
      </w:r>
    </w:p>
    <w:p>
      <w:r>
        <w:rPr>
          <w:b/>
        </w:rPr>
        <w:t xml:space="preserve">Tulos</w:t>
      </w:r>
    </w:p>
    <w:p>
      <w:r>
        <w:t xml:space="preserve">Oletko koskaan lukenut The Education -teosta?</w:t>
      </w:r>
    </w:p>
    <w:p>
      <w:r>
        <w:rPr>
          <w:b/>
        </w:rPr>
        <w:t xml:space="preserve">Esimerkki 4.3075</w:t>
      </w:r>
    </w:p>
    <w:p>
      <w:r>
        <w:t xml:space="preserve">Haluaisin käydä paikallisessa ostoskeskuksessa.</w:t>
      </w:r>
    </w:p>
    <w:p>
      <w:r>
        <w:rPr>
          <w:b/>
        </w:rPr>
        <w:t xml:space="preserve">Tulos</w:t>
      </w:r>
    </w:p>
    <w:p>
      <w:r>
        <w:t xml:space="preserve">Mennäänkö ostoksille?</w:t>
      </w:r>
    </w:p>
    <w:p>
      <w:r>
        <w:rPr>
          <w:b/>
        </w:rPr>
        <w:t xml:space="preserve">Esimerkki 4.3076</w:t>
      </w:r>
    </w:p>
    <w:p>
      <w:r>
        <w:t xml:space="preserve">Tulen joka kuukausi.</w:t>
      </w:r>
    </w:p>
    <w:p>
      <w:r>
        <w:rPr>
          <w:b/>
        </w:rPr>
        <w:t xml:space="preserve">Tulos</w:t>
      </w:r>
    </w:p>
    <w:p>
      <w:r>
        <w:t xml:space="preserve">Oletko käynyt täällä aiemmin?</w:t>
      </w:r>
    </w:p>
    <w:p>
      <w:r>
        <w:rPr>
          <w:b/>
        </w:rPr>
        <w:t xml:space="preserve">Esimerkki 4.3077</w:t>
      </w:r>
    </w:p>
    <w:p>
      <w:r>
        <w:t xml:space="preserve">Perunakeitto olisi mukavaa</w:t>
      </w:r>
    </w:p>
    <w:p>
      <w:r>
        <w:rPr>
          <w:b/>
        </w:rPr>
        <w:t xml:space="preserve">Tulos</w:t>
      </w:r>
    </w:p>
    <w:p>
      <w:r>
        <w:t xml:space="preserve">Hei, koska sää on kylmennyt, haluaisitko napata perunakeittoa?</w:t>
      </w:r>
    </w:p>
    <w:p>
      <w:r>
        <w:rPr>
          <w:b/>
        </w:rPr>
        <w:t xml:space="preserve">Esimerkki 4.3078</w:t>
      </w:r>
    </w:p>
    <w:p>
      <w:r>
        <w:t xml:space="preserve">Katsotaanpa, mitä minulla on meneillään.</w:t>
      </w:r>
    </w:p>
    <w:p>
      <w:r>
        <w:rPr>
          <w:b/>
        </w:rPr>
        <w:t xml:space="preserve">Tulos</w:t>
      </w:r>
    </w:p>
    <w:p>
      <w:r>
        <w:t xml:space="preserve">Haluatko tulla meille sunnuntaina iltapäivällä?</w:t>
      </w:r>
    </w:p>
    <w:p>
      <w:r>
        <w:rPr>
          <w:b/>
        </w:rPr>
        <w:t xml:space="preserve">Esimerkki 4.3079</w:t>
      </w:r>
    </w:p>
    <w:p>
      <w:r>
        <w:t xml:space="preserve">Haluan olla täällä ikuisesti.</w:t>
      </w:r>
    </w:p>
    <w:p>
      <w:r>
        <w:rPr>
          <w:b/>
        </w:rPr>
        <w:t xml:space="preserve">Tulos</w:t>
      </w:r>
    </w:p>
    <w:p>
      <w:r>
        <w:t xml:space="preserve">Muuttaisitko koskaan toiseen osavaltioon?</w:t>
      </w:r>
    </w:p>
    <w:p>
      <w:r>
        <w:rPr>
          <w:b/>
        </w:rPr>
        <w:t xml:space="preserve">Esimerkki 4.3080</w:t>
      </w:r>
    </w:p>
    <w:p>
      <w:r>
        <w:t xml:space="preserve">Olen aina halunnut oppia, mutta en ole koskaan oppinut.</w:t>
      </w:r>
    </w:p>
    <w:p>
      <w:r>
        <w:rPr>
          <w:b/>
        </w:rPr>
        <w:t xml:space="preserve">Tulos</w:t>
      </w:r>
    </w:p>
    <w:p>
      <w:r>
        <w:t xml:space="preserve">Oletko koskaan soittanut viulua?</w:t>
      </w:r>
    </w:p>
    <w:p>
      <w:r>
        <w:rPr>
          <w:b/>
        </w:rPr>
        <w:t xml:space="preserve">Esimerkki 4.3081</w:t>
      </w:r>
    </w:p>
    <w:p>
      <w:r>
        <w:t xml:space="preserve">Minulla ei ole tänään autoa.</w:t>
      </w:r>
    </w:p>
    <w:p>
      <w:r>
        <w:rPr>
          <w:b/>
        </w:rPr>
        <w:t xml:space="preserve">Tulos</w:t>
      </w:r>
    </w:p>
    <w:p>
      <w:r>
        <w:t xml:space="preserve">Voitko antaa minulle kyydin kotiin?</w:t>
      </w:r>
    </w:p>
    <w:p>
      <w:r>
        <w:rPr>
          <w:b/>
        </w:rPr>
        <w:t xml:space="preserve">Esimerkki 4.3082</w:t>
      </w:r>
    </w:p>
    <w:p>
      <w:r>
        <w:t xml:space="preserve">Minulla on vain perustaidot.</w:t>
      </w:r>
    </w:p>
    <w:p>
      <w:r>
        <w:rPr>
          <w:b/>
        </w:rPr>
        <w:t xml:space="preserve">Tulos</w:t>
      </w:r>
    </w:p>
    <w:p>
      <w:r>
        <w:t xml:space="preserve">Pidätkö puutyöstä?</w:t>
      </w:r>
    </w:p>
    <w:p>
      <w:r>
        <w:rPr>
          <w:b/>
        </w:rPr>
        <w:t xml:space="preserve">Esimerkki 4.3083</w:t>
      </w:r>
    </w:p>
    <w:p>
      <w:r>
        <w:t xml:space="preserve">Minulla ei ole suunnitelmia.</w:t>
      </w:r>
    </w:p>
    <w:p>
      <w:r>
        <w:rPr>
          <w:b/>
        </w:rPr>
        <w:t xml:space="preserve">Tulos</w:t>
      </w:r>
    </w:p>
    <w:p>
      <w:r>
        <w:t xml:space="preserve">Suunnitteletko kiireistä viikonloppua?</w:t>
      </w:r>
    </w:p>
    <w:p>
      <w:r>
        <w:rPr>
          <w:b/>
        </w:rPr>
        <w:t xml:space="preserve">Esimerkki 4.3084</w:t>
      </w:r>
    </w:p>
    <w:p>
      <w:r>
        <w:t xml:space="preserve">Anteeksi, minun on mentävä töihin.</w:t>
      </w:r>
    </w:p>
    <w:p>
      <w:r>
        <w:rPr>
          <w:b/>
        </w:rPr>
        <w:t xml:space="preserve">Tulos</w:t>
      </w:r>
    </w:p>
    <w:p>
      <w:r>
        <w:t xml:space="preserve">Haluaisitko mennä katsomaan Garth Brooksia huomenna?</w:t>
      </w:r>
    </w:p>
    <w:p>
      <w:r>
        <w:rPr>
          <w:b/>
        </w:rPr>
        <w:t xml:space="preserve">Esimerkki 4.3085</w:t>
      </w:r>
    </w:p>
    <w:p>
      <w:r>
        <w:t xml:space="preserve">Se on minulle liian kiihkeä ja meluisa.</w:t>
      </w:r>
    </w:p>
    <w:p>
      <w:r>
        <w:rPr>
          <w:b/>
        </w:rPr>
        <w:t xml:space="preserve">Tulos</w:t>
      </w:r>
    </w:p>
    <w:p>
      <w:r>
        <w:t xml:space="preserve">Pidätkö EDM:stä?</w:t>
      </w:r>
    </w:p>
    <w:p>
      <w:r>
        <w:rPr>
          <w:b/>
        </w:rPr>
        <w:t xml:space="preserve">Esimerkki 4.3086</w:t>
      </w:r>
    </w:p>
    <w:p>
      <w:r>
        <w:t xml:space="preserve">Ulkona on niin kylmä, että se kuulostaa houkuttelevalta.</w:t>
      </w:r>
    </w:p>
    <w:p>
      <w:r>
        <w:rPr>
          <w:b/>
        </w:rPr>
        <w:t xml:space="preserve">Tulos</w:t>
      </w:r>
    </w:p>
    <w:p>
      <w:r>
        <w:t xml:space="preserve">Tekeekö mielesi lämmin ateria?</w:t>
      </w:r>
    </w:p>
    <w:p>
      <w:r>
        <w:rPr>
          <w:b/>
        </w:rPr>
        <w:t xml:space="preserve">Esimerkki 4.3087</w:t>
      </w:r>
    </w:p>
    <w:p>
      <w:r>
        <w:t xml:space="preserve">Tiet olivat tyhjiä.</w:t>
      </w:r>
    </w:p>
    <w:p>
      <w:r>
        <w:rPr>
          <w:b/>
        </w:rPr>
        <w:t xml:space="preserve">Tulos</w:t>
      </w:r>
    </w:p>
    <w:p>
      <w:r>
        <w:t xml:space="preserve">Oliko tänne tullessanne paljon liikennettä?</w:t>
      </w:r>
    </w:p>
    <w:p>
      <w:r>
        <w:rPr>
          <w:b/>
        </w:rPr>
        <w:t xml:space="preserve">Esimerkki 4.3088</w:t>
      </w:r>
    </w:p>
    <w:p>
      <w:r>
        <w:t xml:space="preserve">Luin sen ala-asteella.</w:t>
      </w:r>
    </w:p>
    <w:p>
      <w:r>
        <w:rPr>
          <w:b/>
        </w:rPr>
        <w:t xml:space="preserve">Tulos</w:t>
      </w:r>
    </w:p>
    <w:p>
      <w:r>
        <w:t xml:space="preserve">Oletko lukenut Harry Potter -kokoelman?</w:t>
      </w:r>
    </w:p>
    <w:p>
      <w:r>
        <w:rPr>
          <w:b/>
        </w:rPr>
        <w:t xml:space="preserve">Esimerkki 4.3089</w:t>
      </w:r>
    </w:p>
    <w:p>
      <w:r>
        <w:t xml:space="preserve">En ole koskaan toimistossa viikonloppuisin.</w:t>
      </w:r>
    </w:p>
    <w:p>
      <w:r>
        <w:rPr>
          <w:b/>
        </w:rPr>
        <w:t xml:space="preserve">Tulos</w:t>
      </w:r>
    </w:p>
    <w:p>
      <w:r>
        <w:t xml:space="preserve">Työskenteletkö viikonloppuisin?</w:t>
      </w:r>
    </w:p>
    <w:p>
      <w:r>
        <w:rPr>
          <w:b/>
        </w:rPr>
        <w:t xml:space="preserve">Esimerkki 4.3090</w:t>
      </w:r>
    </w:p>
    <w:p>
      <w:r>
        <w:t xml:space="preserve">Se on täysin kalustettu.</w:t>
      </w:r>
    </w:p>
    <w:p>
      <w:r>
        <w:rPr>
          <w:b/>
        </w:rPr>
        <w:t xml:space="preserve">Tulos</w:t>
      </w:r>
    </w:p>
    <w:p>
      <w:r>
        <w:t xml:space="preserve">Onko asunto muuttovalmis?</w:t>
      </w:r>
    </w:p>
    <w:p>
      <w:r>
        <w:rPr>
          <w:b/>
        </w:rPr>
        <w:t xml:space="preserve">Esimerkki 4.3091</w:t>
      </w:r>
    </w:p>
    <w:p>
      <w:r>
        <w:t xml:space="preserve">Minulla ei ole ollut sitä iloa.</w:t>
      </w:r>
    </w:p>
    <w:p>
      <w:r>
        <w:rPr>
          <w:b/>
        </w:rPr>
        <w:t xml:space="preserve">Tulos</w:t>
      </w:r>
    </w:p>
    <w:p>
      <w:r>
        <w:t xml:space="preserve">Oletko tavannut muita naapureita?</w:t>
      </w:r>
    </w:p>
    <w:p>
      <w:r>
        <w:rPr>
          <w:b/>
        </w:rPr>
        <w:t xml:space="preserve">Esimerkki 4.3092</w:t>
      </w:r>
    </w:p>
    <w:p>
      <w:r>
        <w:t xml:space="preserve">Äitini kertoi minulle tästä paikasta.</w:t>
      </w:r>
    </w:p>
    <w:p>
      <w:r>
        <w:rPr>
          <w:b/>
        </w:rPr>
        <w:t xml:space="preserve">Tulos</w:t>
      </w:r>
    </w:p>
    <w:p>
      <w:r>
        <w:t xml:space="preserve">Asuvatko vanhempasi kaupungissa?</w:t>
      </w:r>
    </w:p>
    <w:p>
      <w:r>
        <w:rPr>
          <w:b/>
        </w:rPr>
        <w:t xml:space="preserve">Esimerkki 4.3093</w:t>
      </w:r>
    </w:p>
    <w:p>
      <w:r>
        <w:t xml:space="preserve">Pidän mysteereistä.</w:t>
      </w:r>
    </w:p>
    <w:p>
      <w:r>
        <w:rPr>
          <w:b/>
        </w:rPr>
        <w:t xml:space="preserve">Tulos</w:t>
      </w:r>
    </w:p>
    <w:p>
      <w:r>
        <w:t xml:space="preserve">Minulla on hieno kirjakokoelma, haluatko lainata jotakin niistä?</w:t>
      </w:r>
    </w:p>
    <w:p>
      <w:r>
        <w:rPr>
          <w:b/>
        </w:rPr>
        <w:t xml:space="preserve">Esimerkki 4.3094</w:t>
      </w:r>
    </w:p>
    <w:p>
      <w:r>
        <w:t xml:space="preserve">Olen mieluummin ulkona suurimman osan ajasta</w:t>
      </w:r>
    </w:p>
    <w:p>
      <w:r>
        <w:rPr>
          <w:b/>
        </w:rPr>
        <w:t xml:space="preserve">Tulos</w:t>
      </w:r>
    </w:p>
    <w:p>
      <w:r>
        <w:t xml:space="preserve">Oletko mieluummin sisätiloissa?</w:t>
      </w:r>
    </w:p>
    <w:p>
      <w:r>
        <w:rPr>
          <w:b/>
        </w:rPr>
        <w:t xml:space="preserve">Esimerkki 4.3095</w:t>
      </w:r>
    </w:p>
    <w:p>
      <w:r>
        <w:t xml:space="preserve">EReaderit saavat pääni kipeäksi.</w:t>
      </w:r>
    </w:p>
    <w:p>
      <w:r>
        <w:rPr>
          <w:b/>
        </w:rPr>
        <w:t xml:space="preserve">Tulos</w:t>
      </w:r>
    </w:p>
    <w:p>
      <w:r>
        <w:t xml:space="preserve">Luetko kirjoja eReaderilla?</w:t>
      </w:r>
    </w:p>
    <w:p>
      <w:r>
        <w:rPr>
          <w:b/>
        </w:rPr>
        <w:t xml:space="preserve">Esimerkki 4.3096</w:t>
      </w:r>
    </w:p>
    <w:p>
      <w:r>
        <w:t xml:space="preserve">Olen ollut hieman allapäin.</w:t>
      </w:r>
    </w:p>
    <w:p>
      <w:r>
        <w:rPr>
          <w:b/>
        </w:rPr>
        <w:t xml:space="preserve">Tulos</w:t>
      </w:r>
    </w:p>
    <w:p>
      <w:r>
        <w:t xml:space="preserve">Oletko voinut hyvin?</w:t>
      </w:r>
    </w:p>
    <w:p>
      <w:r>
        <w:rPr>
          <w:b/>
        </w:rPr>
        <w:t xml:space="preserve">Esimerkki 4.3097</w:t>
      </w:r>
    </w:p>
    <w:p>
      <w:r>
        <w:t xml:space="preserve">Siinä on runsaasti tilaa.</w:t>
      </w:r>
    </w:p>
    <w:p>
      <w:r>
        <w:rPr>
          <w:b/>
        </w:rPr>
        <w:t xml:space="preserve">Tulos</w:t>
      </w:r>
    </w:p>
    <w:p>
      <w:r>
        <w:t xml:space="preserve">Olisiko se tilava suurelle perheellesi?</w:t>
      </w:r>
    </w:p>
    <w:p>
      <w:r>
        <w:rPr>
          <w:b/>
        </w:rPr>
        <w:t xml:space="preserve">Esimerkki 4.3098</w:t>
      </w:r>
    </w:p>
    <w:p>
      <w:r>
        <w:t xml:space="preserve">Ne olivat parhaita kirjoja, joita olen koskaan lukenut.</w:t>
      </w:r>
    </w:p>
    <w:p>
      <w:r>
        <w:rPr>
          <w:b/>
        </w:rPr>
        <w:t xml:space="preserve">Tulos</w:t>
      </w:r>
    </w:p>
    <w:p>
      <w:r>
        <w:t xml:space="preserve">Piditkö Harry Potter -sarjasta?</w:t>
      </w:r>
    </w:p>
    <w:p>
      <w:r>
        <w:rPr>
          <w:b/>
        </w:rPr>
        <w:t xml:space="preserve">Esimerkki 4.3099</w:t>
      </w:r>
    </w:p>
    <w:p>
      <w:r>
        <w:t xml:space="preserve">Minun täytyy asua keskustassa.</w:t>
      </w:r>
    </w:p>
    <w:p>
      <w:r>
        <w:rPr>
          <w:b/>
        </w:rPr>
        <w:t xml:space="preserve">Tulos</w:t>
      </w:r>
    </w:p>
    <w:p>
      <w:r>
        <w:t xml:space="preserve">Haluaisitko sellaisen kaupungissa vai hieman ulkopuolella?</w:t>
      </w:r>
    </w:p>
    <w:p>
      <w:r>
        <w:rPr>
          <w:b/>
        </w:rPr>
        <w:t xml:space="preserve">Esimerkki 4.3100</w:t>
      </w:r>
    </w:p>
    <w:p>
      <w:r>
        <w:t xml:space="preserve">Minulla ei ole paljon syitä siihen.</w:t>
      </w:r>
    </w:p>
    <w:p>
      <w:r>
        <w:rPr>
          <w:b/>
        </w:rPr>
        <w:t xml:space="preserve">Tulos</w:t>
      </w:r>
    </w:p>
    <w:p>
      <w:r>
        <w:t xml:space="preserve">Käytkö yhä usein alueella?</w:t>
      </w:r>
    </w:p>
    <w:p>
      <w:r>
        <w:rPr>
          <w:b/>
        </w:rPr>
        <w:t xml:space="preserve">Esimerkki 4.3101</w:t>
      </w:r>
    </w:p>
    <w:p>
      <w:r>
        <w:t xml:space="preserve">Koirat ovat lempieläimeni.</w:t>
      </w:r>
    </w:p>
    <w:p>
      <w:r>
        <w:rPr>
          <w:b/>
        </w:rPr>
        <w:t xml:space="preserve">Tulos</w:t>
      </w:r>
    </w:p>
    <w:p>
      <w:r>
        <w:t xml:space="preserve">Pidätkö koirista?</w:t>
      </w:r>
    </w:p>
    <w:p>
      <w:r>
        <w:rPr>
          <w:b/>
        </w:rPr>
        <w:t xml:space="preserve">Esimerkki 4.3102</w:t>
      </w:r>
    </w:p>
    <w:p>
      <w:r>
        <w:t xml:space="preserve">Minua ei haittaa, jos jaan asuntoni kämppiksen kanssa.</w:t>
      </w:r>
    </w:p>
    <w:p>
      <w:r>
        <w:rPr>
          <w:b/>
        </w:rPr>
        <w:t xml:space="preserve">Tulos</w:t>
      </w:r>
    </w:p>
    <w:p>
      <w:r>
        <w:t xml:space="preserve">Oletko valmis jakamaan asunnon kämppiksen kanssa?</w:t>
      </w:r>
    </w:p>
    <w:p>
      <w:r>
        <w:rPr>
          <w:b/>
        </w:rPr>
        <w:t xml:space="preserve">Esimerkki 4.3103</w:t>
      </w:r>
    </w:p>
    <w:p>
      <w:r>
        <w:t xml:space="preserve">Kävelyetäisyydellä olevat markkinat olisivat plussaa.</w:t>
      </w:r>
    </w:p>
    <w:p>
      <w:r>
        <w:rPr>
          <w:b/>
        </w:rPr>
        <w:t xml:space="preserve">Tulos</w:t>
      </w:r>
    </w:p>
    <w:p>
      <w:r>
        <w:t xml:space="preserve">Etsitkö asuntoa kävelykykyiseltä alueelta?</w:t>
      </w:r>
    </w:p>
    <w:p>
      <w:r>
        <w:rPr>
          <w:b/>
        </w:rPr>
        <w:t xml:space="preserve">Esimerkki 4.3104</w:t>
      </w:r>
    </w:p>
    <w:p>
      <w:r>
        <w:t xml:space="preserve">Se ei ole minulle tärkeää.</w:t>
      </w:r>
    </w:p>
    <w:p>
      <w:r>
        <w:rPr>
          <w:b/>
        </w:rPr>
        <w:t xml:space="preserve">Tulos</w:t>
      </w:r>
    </w:p>
    <w:p>
      <w:r>
        <w:t xml:space="preserve">Haluaisitko mieluummin paikallisesti omistetun ravintolan?</w:t>
      </w:r>
    </w:p>
    <w:p>
      <w:r>
        <w:rPr>
          <w:b/>
        </w:rPr>
        <w:t xml:space="preserve">Esimerkki 4.3105</w:t>
      </w:r>
    </w:p>
    <w:p>
      <w:r>
        <w:t xml:space="preserve">En ole vanhempi.</w:t>
      </w:r>
    </w:p>
    <w:p>
      <w:r>
        <w:rPr>
          <w:b/>
        </w:rPr>
        <w:t xml:space="preserve">Tulos</w:t>
      </w:r>
    </w:p>
    <w:p>
      <w:r>
        <w:t xml:space="preserve">Onko sinulla lapsia?</w:t>
      </w:r>
    </w:p>
    <w:p>
      <w:r>
        <w:rPr>
          <w:b/>
        </w:rPr>
        <w:t xml:space="preserve">Esimerkki 4.3106</w:t>
      </w:r>
    </w:p>
    <w:p>
      <w:r>
        <w:t xml:space="preserve">Minulla on aina ollut.</w:t>
      </w:r>
    </w:p>
    <w:p>
      <w:r>
        <w:rPr>
          <w:b/>
        </w:rPr>
        <w:t xml:space="preserve">Tulos</w:t>
      </w:r>
    </w:p>
    <w:p>
      <w:r>
        <w:t xml:space="preserve">Pidätkö suurista kaupungeista?</w:t>
      </w:r>
    </w:p>
    <w:p>
      <w:r>
        <w:rPr>
          <w:b/>
        </w:rPr>
        <w:t xml:space="preserve">Esimerkki 4.3107</w:t>
      </w:r>
    </w:p>
    <w:p>
      <w:r>
        <w:t xml:space="preserve">Jos he ovat hyviä ihmisiä.</w:t>
      </w:r>
    </w:p>
    <w:p>
      <w:r>
        <w:rPr>
          <w:b/>
        </w:rPr>
        <w:t xml:space="preserve">Tulos</w:t>
      </w:r>
    </w:p>
    <w:p>
      <w:r>
        <w:t xml:space="preserve">Oletko valmis ottamaan kämppiksiä, joille vuokraat?</w:t>
      </w:r>
    </w:p>
    <w:p>
      <w:r>
        <w:rPr>
          <w:b/>
        </w:rPr>
        <w:t xml:space="preserve">Esimerkki 4.3108</w:t>
      </w:r>
    </w:p>
    <w:p>
      <w:r>
        <w:t xml:space="preserve">Meillä on pulla uunissa.</w:t>
      </w:r>
    </w:p>
    <w:p>
      <w:r>
        <w:rPr>
          <w:b/>
        </w:rPr>
        <w:t xml:space="preserve">Tulos</w:t>
      </w:r>
    </w:p>
    <w:p>
      <w:r>
        <w:t xml:space="preserve">Onko sinulla lapsia?</w:t>
      </w:r>
    </w:p>
    <w:p>
      <w:r>
        <w:rPr>
          <w:b/>
        </w:rPr>
        <w:t xml:space="preserve">Esimerkki 4.3109</w:t>
      </w:r>
    </w:p>
    <w:p>
      <w:r>
        <w:t xml:space="preserve">Vuonna 2016.</w:t>
      </w:r>
    </w:p>
    <w:p>
      <w:r>
        <w:rPr>
          <w:b/>
        </w:rPr>
        <w:t xml:space="preserve">Tulos</w:t>
      </w:r>
    </w:p>
    <w:p>
      <w:r>
        <w:t xml:space="preserve">Valmistuitko yliopistosta?</w:t>
      </w:r>
    </w:p>
    <w:p>
      <w:r>
        <w:rPr>
          <w:b/>
        </w:rPr>
        <w:t xml:space="preserve">Esimerkki 4.3110</w:t>
      </w:r>
    </w:p>
    <w:p>
      <w:r>
        <w:t xml:space="preserve">Minulla ei todellakaan ole nälkä.</w:t>
      </w:r>
    </w:p>
    <w:p>
      <w:r>
        <w:rPr>
          <w:b/>
        </w:rPr>
        <w:t xml:space="preserve">Tulos</w:t>
      </w:r>
    </w:p>
    <w:p>
      <w:r>
        <w:t xml:space="preserve">Haluatko käydä syömässä?</w:t>
      </w:r>
    </w:p>
    <w:p>
      <w:r>
        <w:rPr>
          <w:b/>
        </w:rPr>
        <w:t xml:space="preserve">Esimerkki 4.3111</w:t>
      </w:r>
    </w:p>
    <w:p>
      <w:r>
        <w:t xml:space="preserve">Olen innostunut päivästä.</w:t>
      </w:r>
    </w:p>
    <w:p>
      <w:r>
        <w:rPr>
          <w:b/>
        </w:rPr>
        <w:t xml:space="preserve">Tulos</w:t>
      </w:r>
    </w:p>
    <w:p>
      <w:r>
        <w:t xml:space="preserve">Oliko sinulla hyvä työpäivä?</w:t>
      </w:r>
    </w:p>
    <w:p>
      <w:r>
        <w:rPr>
          <w:b/>
        </w:rPr>
        <w:t xml:space="preserve">Esimerkki 4.3112</w:t>
      </w:r>
    </w:p>
    <w:p>
      <w:r>
        <w:t xml:space="preserve">Kasvoin Dallasissa.</w:t>
      </w:r>
    </w:p>
    <w:p>
      <w:r>
        <w:rPr>
          <w:b/>
        </w:rPr>
        <w:t xml:space="preserve">Tulos</w:t>
      </w:r>
    </w:p>
    <w:p>
      <w:r>
        <w:t xml:space="preserve">Muutitko juuri Teksasiin?</w:t>
      </w:r>
    </w:p>
    <w:p>
      <w:r>
        <w:rPr>
          <w:b/>
        </w:rPr>
        <w:t xml:space="preserve">Esimerkki 4.3113</w:t>
      </w:r>
    </w:p>
    <w:p>
      <w:r>
        <w:t xml:space="preserve">Olet jo puhelimessani.</w:t>
      </w:r>
    </w:p>
    <w:p>
      <w:r>
        <w:rPr>
          <w:b/>
        </w:rPr>
        <w:t xml:space="preserve">Tulos</w:t>
      </w:r>
    </w:p>
    <w:p>
      <w:r>
        <w:t xml:space="preserve">Annanko sinulle numeroni?</w:t>
      </w:r>
    </w:p>
    <w:p>
      <w:r>
        <w:rPr>
          <w:b/>
        </w:rPr>
        <w:t xml:space="preserve">Esimerkki 4.3114</w:t>
      </w:r>
    </w:p>
    <w:p>
      <w:r>
        <w:t xml:space="preserve">Agatha Christie on suosikkikirjailijani.</w:t>
      </w:r>
    </w:p>
    <w:p>
      <w:r>
        <w:rPr>
          <w:b/>
        </w:rPr>
        <w:t xml:space="preserve">Tulos</w:t>
      </w:r>
    </w:p>
    <w:p>
      <w:r>
        <w:t xml:space="preserve">Luetko mysteeriromaaneja</w:t>
      </w:r>
    </w:p>
    <w:p>
      <w:r>
        <w:rPr>
          <w:b/>
        </w:rPr>
        <w:t xml:space="preserve">Esimerkki 4.3115</w:t>
      </w:r>
    </w:p>
    <w:p>
      <w:r>
        <w:t xml:space="preserve">Rakastan jalkapallon pelaamista.</w:t>
      </w:r>
    </w:p>
    <w:p>
      <w:r>
        <w:rPr>
          <w:b/>
        </w:rPr>
        <w:t xml:space="preserve">Tulos</w:t>
      </w:r>
    </w:p>
    <w:p>
      <w:r>
        <w:t xml:space="preserve">Pidätkö ulkoilmaurheilusta?</w:t>
      </w:r>
    </w:p>
    <w:p>
      <w:r>
        <w:rPr>
          <w:b/>
        </w:rPr>
        <w:t xml:space="preserve">Esimerkki 4.3116</w:t>
      </w:r>
    </w:p>
    <w:p>
      <w:r>
        <w:t xml:space="preserve">Se on aina ollut unelmani.</w:t>
      </w:r>
    </w:p>
    <w:p>
      <w:r>
        <w:rPr>
          <w:b/>
        </w:rPr>
        <w:t xml:space="preserve">Tulos</w:t>
      </w:r>
    </w:p>
    <w:p>
      <w:r>
        <w:t xml:space="preserve">Oletko ajatellut muuttaa New Yorkiin jo pitkään?</w:t>
      </w:r>
    </w:p>
    <w:p>
      <w:r>
        <w:rPr>
          <w:b/>
        </w:rPr>
        <w:t xml:space="preserve">Esimerkki 4.3117</w:t>
      </w:r>
    </w:p>
    <w:p>
      <w:r>
        <w:t xml:space="preserve">Jään mieluummin kotiin pelaamaan videopelejä.</w:t>
      </w:r>
    </w:p>
    <w:p>
      <w:r>
        <w:rPr>
          <w:b/>
        </w:rPr>
        <w:t xml:space="preserve">Tulos</w:t>
      </w:r>
    </w:p>
    <w:p>
      <w:r>
        <w:t xml:space="preserve">Haluatko lähteä katsomaan elävää musiikkia kanssani tänä iltana?</w:t>
      </w:r>
    </w:p>
    <w:p>
      <w:r>
        <w:rPr>
          <w:b/>
        </w:rPr>
        <w:t xml:space="preserve">Esimerkki 4.3118</w:t>
      </w:r>
    </w:p>
    <w:p>
      <w:r>
        <w:t xml:space="preserve">Dolly Parton on paras.</w:t>
      </w:r>
    </w:p>
    <w:p>
      <w:r>
        <w:rPr>
          <w:b/>
        </w:rPr>
        <w:t xml:space="preserve">Tulos</w:t>
      </w:r>
    </w:p>
    <w:p>
      <w:r>
        <w:t xml:space="preserve">Pidätkö country-musiikista?</w:t>
      </w:r>
    </w:p>
    <w:p>
      <w:r>
        <w:rPr>
          <w:b/>
        </w:rPr>
        <w:t xml:space="preserve">Esimerkki 4.3119</w:t>
      </w:r>
    </w:p>
    <w:p>
      <w:r>
        <w:t xml:space="preserve">Olen kaupungin toisella puolella.</w:t>
      </w:r>
    </w:p>
    <w:p>
      <w:r>
        <w:rPr>
          <w:b/>
        </w:rPr>
        <w:t xml:space="preserve">Tulos</w:t>
      </w:r>
    </w:p>
    <w:p>
      <w:r>
        <w:t xml:space="preserve">Asutko täällä päin?</w:t>
      </w:r>
    </w:p>
    <w:p>
      <w:r>
        <w:rPr>
          <w:b/>
        </w:rPr>
        <w:t xml:space="preserve">Esimerkki 4.3120</w:t>
      </w:r>
    </w:p>
    <w:p>
      <w:r>
        <w:t xml:space="preserve">Luulen, että olen päässyt kaiken hypen yli.</w:t>
      </w:r>
    </w:p>
    <w:p>
      <w:r>
        <w:rPr>
          <w:b/>
        </w:rPr>
        <w:t xml:space="preserve">Tulos</w:t>
      </w:r>
    </w:p>
    <w:p>
      <w:r>
        <w:t xml:space="preserve">Pidätkö yhä Kostajista?</w:t>
      </w:r>
    </w:p>
    <w:p>
      <w:r>
        <w:rPr>
          <w:b/>
        </w:rPr>
        <w:t xml:space="preserve">Esimerkki 4.3121</w:t>
      </w:r>
    </w:p>
    <w:p>
      <w:r>
        <w:t xml:space="preserve">Jos saan rahaa kokoon.</w:t>
      </w:r>
    </w:p>
    <w:p>
      <w:r>
        <w:rPr>
          <w:b/>
        </w:rPr>
        <w:t xml:space="preserve">Tulos</w:t>
      </w:r>
    </w:p>
    <w:p>
      <w:r>
        <w:t xml:space="preserve">Oletko menossa ulos lauantai-iltana?</w:t>
      </w:r>
    </w:p>
    <w:p>
      <w:r>
        <w:rPr>
          <w:b/>
        </w:rPr>
        <w:t xml:space="preserve">Esimerkki 4.3122</w:t>
      </w:r>
    </w:p>
    <w:p>
      <w:r>
        <w:t xml:space="preserve">Pidän aina fiktiosta</w:t>
      </w:r>
    </w:p>
    <w:p>
      <w:r>
        <w:rPr>
          <w:b/>
        </w:rPr>
        <w:t xml:space="preserve">Tulos</w:t>
      </w:r>
    </w:p>
    <w:p>
      <w:r>
        <w:t xml:space="preserve">Pidätkö kauno- vai tietokirjallisuuden lukemisesta?</w:t>
      </w:r>
    </w:p>
    <w:p>
      <w:r>
        <w:rPr>
          <w:b/>
        </w:rPr>
        <w:t xml:space="preserve">Esimerkki 4.3123</w:t>
      </w:r>
    </w:p>
    <w:p>
      <w:r>
        <w:t xml:space="preserve">Tein päätöksen yksin.</w:t>
      </w:r>
    </w:p>
    <w:p>
      <w:r>
        <w:rPr>
          <w:b/>
        </w:rPr>
        <w:t xml:space="preserve">Tulos</w:t>
      </w:r>
    </w:p>
    <w:p>
      <w:r>
        <w:t xml:space="preserve">Kysyitkö neuvoa kumppaniltasi/vanhemmiltasi?</w:t>
      </w:r>
    </w:p>
    <w:p>
      <w:r>
        <w:rPr>
          <w:b/>
        </w:rPr>
        <w:t xml:space="preserve">Esimerkki 4.3124</w:t>
      </w:r>
    </w:p>
    <w:p>
      <w:r>
        <w:t xml:space="preserve">Taidamme kokeilla tuota uutta paikkaa.</w:t>
      </w:r>
    </w:p>
    <w:p>
      <w:r>
        <w:rPr>
          <w:b/>
        </w:rPr>
        <w:t xml:space="preserve">Tulos</w:t>
      </w:r>
    </w:p>
    <w:p>
      <w:r>
        <w:t xml:space="preserve">Onko sinulla hauskoja viikonloppusuunnitelmia?</w:t>
      </w:r>
    </w:p>
    <w:p>
      <w:r>
        <w:rPr>
          <w:b/>
        </w:rPr>
        <w:t xml:space="preserve">Esimerkki 4.3125</w:t>
      </w:r>
    </w:p>
    <w:p>
      <w:r>
        <w:t xml:space="preserve">En ollut tietoinen siitä.</w:t>
      </w:r>
    </w:p>
    <w:p>
      <w:r>
        <w:rPr>
          <w:b/>
        </w:rPr>
        <w:t xml:space="preserve">Tulos</w:t>
      </w:r>
    </w:p>
    <w:p>
      <w:r>
        <w:t xml:space="preserve">Tiesitkö, että Oregonissa ei ole liikevaihtoveroa?</w:t>
      </w:r>
    </w:p>
    <w:p>
      <w:r>
        <w:rPr>
          <w:b/>
        </w:rPr>
        <w:t xml:space="preserve">Esimerkki 4.3126</w:t>
      </w:r>
    </w:p>
    <w:p>
      <w:r>
        <w:t xml:space="preserve">Voin juoda maitoa.</w:t>
      </w:r>
    </w:p>
    <w:p>
      <w:r>
        <w:rPr>
          <w:b/>
        </w:rPr>
        <w:t xml:space="preserve">Tulos</w:t>
      </w:r>
    </w:p>
    <w:p>
      <w:r>
        <w:t xml:space="preserve">Oletko laktoosi-intolerantti?</w:t>
      </w:r>
    </w:p>
    <w:p>
      <w:r>
        <w:rPr>
          <w:b/>
        </w:rPr>
        <w:t xml:space="preserve">Esimerkki 4.3127</w:t>
      </w:r>
    </w:p>
    <w:p>
      <w:r>
        <w:t xml:space="preserve">Minun täytyy käydä kaupassa.</w:t>
      </w:r>
    </w:p>
    <w:p>
      <w:r>
        <w:rPr>
          <w:b/>
        </w:rPr>
        <w:t xml:space="preserve">Tulos</w:t>
      </w:r>
    </w:p>
    <w:p>
      <w:r>
        <w:t xml:space="preserve">Oletko menossa suoraan kotiisi?</w:t>
      </w:r>
    </w:p>
    <w:p>
      <w:r>
        <w:rPr>
          <w:b/>
        </w:rPr>
        <w:t xml:space="preserve">Esimerkki 4.3128</w:t>
      </w:r>
    </w:p>
    <w:p>
      <w:r>
        <w:t xml:space="preserve">Se on Henry Jamesin kirjoittama.</w:t>
      </w:r>
    </w:p>
    <w:p>
      <w:r>
        <w:rPr>
          <w:b/>
        </w:rPr>
        <w:t xml:space="preserve">Tulos</w:t>
      </w:r>
    </w:p>
    <w:p>
      <w:r>
        <w:t xml:space="preserve">Onko sinulla lempikirjaa?</w:t>
      </w:r>
    </w:p>
    <w:p>
      <w:r>
        <w:rPr>
          <w:b/>
        </w:rPr>
        <w:t xml:space="preserve">Esimerkki 4.3129</w:t>
      </w:r>
    </w:p>
    <w:p>
      <w:r>
        <w:t xml:space="preserve">Minusta se on liian pelottavaa.</w:t>
      </w:r>
    </w:p>
    <w:p>
      <w:r>
        <w:rPr>
          <w:b/>
        </w:rPr>
        <w:t xml:space="preserve">Tulos</w:t>
      </w:r>
    </w:p>
    <w:p>
      <w:r>
        <w:t xml:space="preserve">Ovatko tosirikokset liian pelottavia sinulle?</w:t>
      </w:r>
    </w:p>
    <w:p>
      <w:r>
        <w:rPr>
          <w:b/>
        </w:rPr>
        <w:t xml:space="preserve">Esimerkki 4.3130</w:t>
      </w:r>
    </w:p>
    <w:p>
      <w:r>
        <w:t xml:space="preserve">Minulla on laktoosi-intoleranssi.</w:t>
      </w:r>
    </w:p>
    <w:p>
      <w:r>
        <w:rPr>
          <w:b/>
        </w:rPr>
        <w:t xml:space="preserve">Tulos</w:t>
      </w:r>
    </w:p>
    <w:p>
      <w:r>
        <w:t xml:space="preserve">Pidätkö jäätelöstä?</w:t>
      </w:r>
    </w:p>
    <w:p>
      <w:r>
        <w:rPr>
          <w:b/>
        </w:rPr>
        <w:t xml:space="preserve">Tulos</w:t>
      </w:r>
    </w:p>
    <w:p>
      <w:r>
        <w:t xml:space="preserve">Onko sinulla ruokavaliorajoituksia/allergioita?</w:t>
      </w:r>
    </w:p>
    <w:p>
      <w:r>
        <w:rPr>
          <w:b/>
        </w:rPr>
        <w:t xml:space="preserve">Esimerkki 4.3131</w:t>
      </w:r>
    </w:p>
    <w:p>
      <w:r>
        <w:t xml:space="preserve">En malta odottaa, että pääsen ulos ovesta!</w:t>
      </w:r>
    </w:p>
    <w:p>
      <w:r>
        <w:rPr>
          <w:b/>
        </w:rPr>
        <w:t xml:space="preserve">Tulos</w:t>
      </w:r>
    </w:p>
    <w:p>
      <w:r>
        <w:t xml:space="preserve">Odotatko innolla viikonloppua?</w:t>
      </w:r>
    </w:p>
    <w:p>
      <w:r>
        <w:rPr>
          <w:b/>
        </w:rPr>
        <w:t xml:space="preserve">Esimerkki 4.3132</w:t>
      </w:r>
    </w:p>
    <w:p>
      <w:r>
        <w:t xml:space="preserve">Työskentelen vain toimistoissa</w:t>
      </w:r>
    </w:p>
    <w:p>
      <w:r>
        <w:rPr>
          <w:b/>
        </w:rPr>
        <w:t xml:space="preserve">Tulos</w:t>
      </w:r>
    </w:p>
    <w:p>
      <w:r>
        <w:t xml:space="preserve">Onko kyseessä toimistotyö?</w:t>
      </w:r>
    </w:p>
    <w:p>
      <w:r>
        <w:rPr>
          <w:b/>
        </w:rPr>
        <w:t xml:space="preserve">Esimerkki 4.3133</w:t>
      </w:r>
    </w:p>
    <w:p>
      <w:r>
        <w:t xml:space="preserve">Haluaisin säännöllisen aikataulun viikosta toiseen.</w:t>
      </w:r>
    </w:p>
    <w:p>
      <w:r>
        <w:rPr>
          <w:b/>
        </w:rPr>
        <w:t xml:space="preserve">Tulos</w:t>
      </w:r>
    </w:p>
    <w:p>
      <w:r>
        <w:t xml:space="preserve">Haluaisitko säännöllisemmät työajat?</w:t>
      </w:r>
    </w:p>
    <w:p>
      <w:r>
        <w:rPr>
          <w:b/>
        </w:rPr>
        <w:t xml:space="preserve">Esimerkki 4.3134</w:t>
      </w:r>
    </w:p>
    <w:p>
      <w:r>
        <w:t xml:space="preserve">Olen työskennellyt samassa työssä 7 vuotta.</w:t>
      </w:r>
    </w:p>
    <w:p>
      <w:r>
        <w:rPr>
          <w:b/>
        </w:rPr>
        <w:t xml:space="preserve">Tulos</w:t>
      </w:r>
    </w:p>
    <w:p>
      <w:r>
        <w:t xml:space="preserve">Oletko työskennellyt alallasi pitkään?</w:t>
      </w:r>
    </w:p>
    <w:p>
      <w:r>
        <w:rPr>
          <w:b/>
        </w:rPr>
        <w:t xml:space="preserve">Esimerkki 4.3135</w:t>
      </w:r>
    </w:p>
    <w:p>
      <w:r>
        <w:t xml:space="preserve">Olin melkein kuolla kissan läheisyydestä.</w:t>
      </w:r>
    </w:p>
    <w:p>
      <w:r>
        <w:rPr>
          <w:b/>
        </w:rPr>
        <w:t xml:space="preserve">Tulos</w:t>
      </w:r>
    </w:p>
    <w:p>
      <w:r>
        <w:t xml:space="preserve">Oletko allerginen kissoille?</w:t>
      </w:r>
    </w:p>
    <w:p>
      <w:r>
        <w:rPr>
          <w:b/>
        </w:rPr>
        <w:t xml:space="preserve">Esimerkki 4.3136</w:t>
      </w:r>
    </w:p>
    <w:p>
      <w:r>
        <w:t xml:space="preserve">En osaa soittaa mitään soitinta</w:t>
      </w:r>
    </w:p>
    <w:p>
      <w:r>
        <w:rPr>
          <w:b/>
        </w:rPr>
        <w:t xml:space="preserve">Tulos</w:t>
      </w:r>
    </w:p>
    <w:p>
      <w:r>
        <w:t xml:space="preserve">Oletko koskaan soittanut kitaraa?</w:t>
      </w:r>
    </w:p>
    <w:p>
      <w:r>
        <w:rPr>
          <w:b/>
        </w:rPr>
        <w:t xml:space="preserve">Esimerkki 4.3137</w:t>
      </w:r>
    </w:p>
    <w:p>
      <w:r>
        <w:t xml:space="preserve">Jos siinä on hyvä melodia.</w:t>
      </w:r>
    </w:p>
    <w:p>
      <w:r>
        <w:rPr>
          <w:b/>
        </w:rPr>
        <w:t xml:space="preserve">Tulos</w:t>
      </w:r>
    </w:p>
    <w:p>
      <w:r>
        <w:t xml:space="preserve">Haluaisitko jotain eurooppalaista?</w:t>
      </w:r>
    </w:p>
    <w:p>
      <w:r>
        <w:rPr>
          <w:b/>
        </w:rPr>
        <w:t xml:space="preserve">Esimerkki 4.3138</w:t>
      </w:r>
    </w:p>
    <w:p>
      <w:r>
        <w:t xml:space="preserve">Kiitos kutsusta.</w:t>
      </w:r>
    </w:p>
    <w:p>
      <w:r>
        <w:rPr>
          <w:b/>
        </w:rPr>
        <w:t xml:space="preserve">Tulos</w:t>
      </w:r>
    </w:p>
    <w:p>
      <w:r>
        <w:t xml:space="preserve">Haluaisitko tulla päivälliselle?</w:t>
      </w:r>
    </w:p>
    <w:p>
      <w:r>
        <w:rPr>
          <w:b/>
        </w:rPr>
        <w:t xml:space="preserve">Esimerkki 4.3139</w:t>
      </w:r>
    </w:p>
    <w:p>
      <w:r>
        <w:t xml:space="preserve">Kuuntelen mielelläni klassista musiikkia kokatessani tai työskennellessäni.</w:t>
      </w:r>
    </w:p>
    <w:p>
      <w:r>
        <w:rPr>
          <w:b/>
        </w:rPr>
        <w:t xml:space="preserve">Tulos</w:t>
      </w:r>
    </w:p>
    <w:p>
      <w:r>
        <w:t xml:space="preserve">Kuunteletko klassista musiikkia?</w:t>
      </w:r>
    </w:p>
    <w:p>
      <w:r>
        <w:rPr>
          <w:b/>
        </w:rPr>
        <w:t xml:space="preserve">Esimerkki 4.3140</w:t>
      </w:r>
    </w:p>
    <w:p>
      <w:r>
        <w:t xml:space="preserve">Asun Michiganissa.</w:t>
      </w:r>
    </w:p>
    <w:p>
      <w:r>
        <w:rPr>
          <w:b/>
        </w:rPr>
        <w:t xml:space="preserve">Tulos</w:t>
      </w:r>
    </w:p>
    <w:p>
      <w:r>
        <w:t xml:space="preserve">Hei, asutko vielä Marylandissa?</w:t>
      </w:r>
    </w:p>
    <w:p>
      <w:r>
        <w:rPr>
          <w:b/>
        </w:rPr>
        <w:t xml:space="preserve">Esimerkki 4.3141</w:t>
      </w:r>
    </w:p>
    <w:p>
      <w:r>
        <w:t xml:space="preserve">Vain muutaman kerran vuodessa.</w:t>
      </w:r>
    </w:p>
    <w:p>
      <w:r>
        <w:rPr>
          <w:b/>
        </w:rPr>
        <w:t xml:space="preserve">Tulos</w:t>
      </w:r>
    </w:p>
    <w:p>
      <w:r>
        <w:t xml:space="preserve">Oliko sinulla paljon kokouksia ennen?</w:t>
      </w:r>
    </w:p>
    <w:p>
      <w:r>
        <w:rPr>
          <w:b/>
        </w:rPr>
        <w:t xml:space="preserve">Esimerkki 4.3142</w:t>
      </w:r>
    </w:p>
    <w:p>
      <w:r>
        <w:t xml:space="preserve">Minulla on ollut paljon hauskaa</w:t>
      </w:r>
    </w:p>
    <w:p>
      <w:r>
        <w:rPr>
          <w:b/>
        </w:rPr>
        <w:t xml:space="preserve">Tulos</w:t>
      </w:r>
    </w:p>
    <w:p>
      <w:r>
        <w:t xml:space="preserve">Onko sinulla ollut hauskaa?</w:t>
      </w:r>
    </w:p>
    <w:p>
      <w:r>
        <w:rPr>
          <w:b/>
        </w:rPr>
        <w:t xml:space="preserve">Esimerkki 4.3143</w:t>
      </w:r>
    </w:p>
    <w:p>
      <w:r>
        <w:t xml:space="preserve">Minulla on ollut muutama.</w:t>
      </w:r>
    </w:p>
    <w:p>
      <w:r>
        <w:rPr>
          <w:b/>
        </w:rPr>
        <w:t xml:space="preserve">Tulos</w:t>
      </w:r>
    </w:p>
    <w:p>
      <w:r>
        <w:t xml:space="preserve">Oletko käynyt haastatteluissa?</w:t>
      </w:r>
    </w:p>
    <w:p>
      <w:r>
        <w:rPr>
          <w:b/>
        </w:rPr>
        <w:t xml:space="preserve">Esimerkki 4.3144</w:t>
      </w:r>
    </w:p>
    <w:p>
      <w:r>
        <w:t xml:space="preserve">Äyriäiset, maapähkinät, kaikki mahdollinen!</w:t>
      </w:r>
    </w:p>
    <w:p>
      <w:r>
        <w:rPr>
          <w:b/>
        </w:rPr>
        <w:t xml:space="preserve">Tulos</w:t>
      </w:r>
    </w:p>
    <w:p>
      <w:r>
        <w:t xml:space="preserve">Onko sinulla jokin ruoka-aineintoleranssi?</w:t>
      </w:r>
    </w:p>
    <w:p>
      <w:r>
        <w:rPr>
          <w:b/>
        </w:rPr>
        <w:t xml:space="preserve">Esimerkki 4.3145</w:t>
      </w:r>
    </w:p>
    <w:p>
      <w:r>
        <w:t xml:space="preserve">Riippuu siitä, kuka kirjoittaja on.</w:t>
      </w:r>
    </w:p>
    <w:p>
      <w:r>
        <w:rPr>
          <w:b/>
        </w:rPr>
        <w:t xml:space="preserve">Tulos</w:t>
      </w:r>
    </w:p>
    <w:p>
      <w:r>
        <w:t xml:space="preserve">Pidätkö novelleista enemmän kuin romaaneista?</w:t>
      </w:r>
    </w:p>
    <w:p>
      <w:r>
        <w:rPr>
          <w:b/>
        </w:rPr>
        <w:t xml:space="preserve">Esimerkki 4.3146</w:t>
      </w:r>
    </w:p>
    <w:p>
      <w:r>
        <w:t xml:space="preserve">Taisin jäädä siitä paitsi.</w:t>
      </w:r>
    </w:p>
    <w:p>
      <w:r>
        <w:rPr>
          <w:b/>
        </w:rPr>
        <w:t xml:space="preserve">Tulos</w:t>
      </w:r>
    </w:p>
    <w:p>
      <w:r>
        <w:t xml:space="preserve">Näitkö viimeisimmän näyttelyn Metissä?</w:t>
      </w:r>
    </w:p>
    <w:p>
      <w:r>
        <w:rPr>
          <w:b/>
        </w:rPr>
        <w:t xml:space="preserve">Esimerkki 4.3147</w:t>
      </w:r>
    </w:p>
    <w:p>
      <w:r>
        <w:t xml:space="preserve">Vain ryhmässä.</w:t>
      </w:r>
    </w:p>
    <w:p>
      <w:r>
        <w:rPr>
          <w:b/>
        </w:rPr>
        <w:t xml:space="preserve">Tulos</w:t>
      </w:r>
    </w:p>
    <w:p>
      <w:r>
        <w:t xml:space="preserve">Pidätkö karaokesta?</w:t>
      </w:r>
    </w:p>
    <w:p>
      <w:r>
        <w:rPr>
          <w:b/>
        </w:rPr>
        <w:t xml:space="preserve">Esimerkki 4.3148</w:t>
      </w:r>
    </w:p>
    <w:p>
      <w:r>
        <w:t xml:space="preserve">Harrastan aerobicia, kun on aikaa.</w:t>
      </w:r>
    </w:p>
    <w:p>
      <w:r>
        <w:rPr>
          <w:b/>
        </w:rPr>
        <w:t xml:space="preserve">Tulos</w:t>
      </w:r>
    </w:p>
    <w:p>
      <w:r>
        <w:t xml:space="preserve">Pidätkö liikunnasta?</w:t>
      </w:r>
    </w:p>
    <w:p>
      <w:r>
        <w:rPr>
          <w:b/>
        </w:rPr>
        <w:t xml:space="preserve">Esimerkki 4.3149</w:t>
      </w:r>
    </w:p>
    <w:p>
      <w:r>
        <w:t xml:space="preserve">Olen kuullut hänestä ennenkin.</w:t>
      </w:r>
    </w:p>
    <w:p>
      <w:r>
        <w:rPr>
          <w:b/>
        </w:rPr>
        <w:t xml:space="preserve">Tulos</w:t>
      </w:r>
    </w:p>
    <w:p>
      <w:r>
        <w:t xml:space="preserve">Oletko koskaan lukenut Dean Koontzia?</w:t>
      </w:r>
    </w:p>
    <w:p>
      <w:r>
        <w:rPr>
          <w:b/>
        </w:rPr>
        <w:t xml:space="preserve">Esimerkki 4.3150</w:t>
      </w:r>
    </w:p>
    <w:p>
      <w:r>
        <w:t xml:space="preserve">Menen yleensä viikonloppuisin</w:t>
      </w:r>
    </w:p>
    <w:p>
      <w:r>
        <w:rPr>
          <w:b/>
        </w:rPr>
        <w:t xml:space="preserve">Tulos</w:t>
      </w:r>
    </w:p>
    <w:p>
      <w:r>
        <w:t xml:space="preserve">Menetkö kuntosalille?</w:t>
      </w:r>
    </w:p>
    <w:p>
      <w:r>
        <w:rPr>
          <w:b/>
        </w:rPr>
        <w:t xml:space="preserve">Esimerkki 4.3151</w:t>
      </w:r>
    </w:p>
    <w:p>
      <w:r>
        <w:t xml:space="preserve">Kuolen ennen kuin kokeilen porkkanoita.</w:t>
      </w:r>
    </w:p>
    <w:p>
      <w:r>
        <w:rPr>
          <w:b/>
        </w:rPr>
        <w:t xml:space="preserve">Tulos</w:t>
      </w:r>
    </w:p>
    <w:p>
      <w:r>
        <w:t xml:space="preserve">Onko jotain, mitä et missään nimessä suostu syömään?</w:t>
      </w:r>
    </w:p>
    <w:p>
      <w:r>
        <w:rPr>
          <w:b/>
        </w:rPr>
        <w:t xml:space="preserve">Esimerkki 4.3152</w:t>
      </w:r>
    </w:p>
    <w:p>
      <w:r>
        <w:t xml:space="preserve">Työskentelen vaimoni kanssa.</w:t>
      </w:r>
    </w:p>
    <w:p>
      <w:r>
        <w:rPr>
          <w:b/>
        </w:rPr>
        <w:t xml:space="preserve">Tulos</w:t>
      </w:r>
    </w:p>
    <w:p>
      <w:r>
        <w:t xml:space="preserve">Työskenteletkö yksin?</w:t>
      </w:r>
    </w:p>
    <w:p>
      <w:r>
        <w:rPr>
          <w:b/>
        </w:rPr>
        <w:t xml:space="preserve">Esimerkki 4.3153</w:t>
      </w:r>
    </w:p>
    <w:p>
      <w:r>
        <w:t xml:space="preserve">Muutaman korttelin päässä.</w:t>
      </w:r>
    </w:p>
    <w:p>
      <w:r>
        <w:rPr>
          <w:b/>
        </w:rPr>
        <w:t xml:space="preserve">Tulos</w:t>
      </w:r>
    </w:p>
    <w:p>
      <w:r>
        <w:t xml:space="preserve">Työskenteletkö lähellä?</w:t>
      </w:r>
    </w:p>
    <w:p>
      <w:r>
        <w:rPr>
          <w:b/>
        </w:rPr>
        <w:t xml:space="preserve">Esimerkki 4.3154</w:t>
      </w:r>
    </w:p>
    <w:p>
      <w:r>
        <w:t xml:space="preserve">Kun kyseessä ei ole musikaali.</w:t>
      </w:r>
    </w:p>
    <w:p>
      <w:r>
        <w:rPr>
          <w:b/>
        </w:rPr>
        <w:t xml:space="preserve">Tulos</w:t>
      </w:r>
    </w:p>
    <w:p>
      <w:r>
        <w:t xml:space="preserve">Pidätkö elävästä teatterista?</w:t>
      </w:r>
    </w:p>
    <w:p>
      <w:r>
        <w:rPr>
          <w:b/>
        </w:rPr>
        <w:t xml:space="preserve">Esimerkki 4.3155</w:t>
      </w:r>
    </w:p>
    <w:p>
      <w:r>
        <w:t xml:space="preserve">En aio matkustaa</w:t>
      </w:r>
    </w:p>
    <w:p>
      <w:r>
        <w:rPr>
          <w:b/>
        </w:rPr>
        <w:t xml:space="preserve">Tulos</w:t>
      </w:r>
    </w:p>
    <w:p>
      <w:r>
        <w:t xml:space="preserve">Aiotko matkustaa tänä vuonna?</w:t>
      </w:r>
    </w:p>
    <w:p>
      <w:r>
        <w:rPr>
          <w:b/>
        </w:rPr>
        <w:t xml:space="preserve">Esimerkki 4.3156</w:t>
      </w:r>
    </w:p>
    <w:p>
      <w:r>
        <w:t xml:space="preserve">On erittäin tärkeää</w:t>
      </w:r>
    </w:p>
    <w:p>
      <w:r>
        <w:rPr>
          <w:b/>
        </w:rPr>
        <w:t xml:space="preserve">Tulos</w:t>
      </w:r>
    </w:p>
    <w:p>
      <w:r>
        <w:t xml:space="preserve">Onko hyvä juoni tärkeä?</w:t>
      </w:r>
    </w:p>
    <w:p>
      <w:r>
        <w:rPr>
          <w:b/>
        </w:rPr>
        <w:t xml:space="preserve">Esimerkki 4.3157</w:t>
      </w:r>
    </w:p>
    <w:p>
      <w:r>
        <w:t xml:space="preserve">Ylityöt eivät ole sallittuja.</w:t>
      </w:r>
    </w:p>
    <w:p>
      <w:r>
        <w:rPr>
          <w:b/>
        </w:rPr>
        <w:t xml:space="preserve">Tulos</w:t>
      </w:r>
    </w:p>
    <w:p>
      <w:r>
        <w:t xml:space="preserve">Pystytkö työskentelemään yliaikaisesti?</w:t>
      </w:r>
    </w:p>
    <w:p>
      <w:r>
        <w:rPr>
          <w:b/>
        </w:rPr>
        <w:t xml:space="preserve">Esimerkki 4.3158</w:t>
      </w:r>
    </w:p>
    <w:p>
      <w:r>
        <w:t xml:space="preserve">Haluaisin jotain hieman halvempaa.</w:t>
      </w:r>
    </w:p>
    <w:p>
      <w:r>
        <w:rPr>
          <w:b/>
        </w:rPr>
        <w:t xml:space="preserve">Tulos</w:t>
      </w:r>
    </w:p>
    <w:p>
      <w:r>
        <w:t xml:space="preserve">Haluatko asua edullisemmalla alueella?</w:t>
      </w:r>
    </w:p>
    <w:p>
      <w:r>
        <w:rPr>
          <w:b/>
        </w:rPr>
        <w:t xml:space="preserve">Esimerkki 4.3159</w:t>
      </w:r>
    </w:p>
    <w:p>
      <w:r>
        <w:t xml:space="preserve">En voi valittaa toistaiseksi.</w:t>
      </w:r>
    </w:p>
    <w:p>
      <w:r>
        <w:rPr>
          <w:b/>
        </w:rPr>
        <w:t xml:space="preserve">Tulos</w:t>
      </w:r>
    </w:p>
    <w:p>
      <w:r>
        <w:t xml:space="preserve">Viihdytkö täällä?</w:t>
      </w:r>
    </w:p>
    <w:p>
      <w:r>
        <w:rPr>
          <w:b/>
        </w:rPr>
        <w:t xml:space="preserve">Esimerkki 4.3160</w:t>
      </w:r>
    </w:p>
    <w:p>
      <w:r>
        <w:t xml:space="preserve">Tykkään katsella kaupunkia yöllä...</w:t>
      </w:r>
    </w:p>
    <w:p>
      <w:r>
        <w:rPr>
          <w:b/>
        </w:rPr>
        <w:t xml:space="preserve">Tulos</w:t>
      </w:r>
    </w:p>
    <w:p>
      <w:r>
        <w:t xml:space="preserve">Haittaako korkeat paikat?</w:t>
      </w:r>
    </w:p>
    <w:p>
      <w:r>
        <w:rPr>
          <w:b/>
        </w:rPr>
        <w:t xml:space="preserve">Esimerkki 4.3161</w:t>
      </w:r>
    </w:p>
    <w:p>
      <w:r>
        <w:t xml:space="preserve">Vain jos saamme joukkueen kasaan.</w:t>
      </w:r>
    </w:p>
    <w:p>
      <w:r>
        <w:rPr>
          <w:b/>
        </w:rPr>
        <w:t xml:space="preserve">Tulos</w:t>
      </w:r>
    </w:p>
    <w:p>
      <w:r>
        <w:t xml:space="preserve">Pelaammeko koripalloa tänä viikonloppuna?</w:t>
      </w:r>
    </w:p>
    <w:p>
      <w:r>
        <w:rPr>
          <w:b/>
        </w:rPr>
        <w:t xml:space="preserve">Esimerkki 4.3162</w:t>
      </w:r>
    </w:p>
    <w:p>
      <w:r>
        <w:t xml:space="preserve">Suljen ensi viikolla.</w:t>
      </w:r>
    </w:p>
    <w:p>
      <w:r>
        <w:rPr>
          <w:b/>
        </w:rPr>
        <w:t xml:space="preserve">Tulos</w:t>
      </w:r>
    </w:p>
    <w:p>
      <w:r>
        <w:t xml:space="preserve">Milloin aiotte myydä kiinteistön?</w:t>
      </w:r>
    </w:p>
    <w:p>
      <w:r>
        <w:rPr>
          <w:b/>
        </w:rPr>
        <w:t xml:space="preserve">Esimerkki 4.3163</w:t>
      </w:r>
    </w:p>
    <w:p>
      <w:r>
        <w:t xml:space="preserve">Minä olen vain avustaja.</w:t>
      </w:r>
    </w:p>
    <w:p>
      <w:r>
        <w:rPr>
          <w:b/>
        </w:rPr>
        <w:t xml:space="preserve">Tulos</w:t>
      </w:r>
    </w:p>
    <w:p>
      <w:r>
        <w:t xml:space="preserve">Tuleeko sinusta osastosi johtaja?</w:t>
      </w:r>
    </w:p>
    <w:p>
      <w:r>
        <w:rPr>
          <w:b/>
        </w:rPr>
        <w:t xml:space="preserve">Esimerkki 4.3164</w:t>
      </w:r>
    </w:p>
    <w:p>
      <w:r>
        <w:t xml:space="preserve">Olen maistanut heidän grilliruokaansa ja se on erittäin hyvää.</w:t>
      </w:r>
    </w:p>
    <w:p>
      <w:r>
        <w:rPr>
          <w:b/>
        </w:rPr>
        <w:t xml:space="preserve">Tulos</w:t>
      </w:r>
    </w:p>
    <w:p>
      <w:r>
        <w:t xml:space="preserve">Oletko kokeillut tätä grillipaikkaa?</w:t>
      </w:r>
    </w:p>
    <w:p>
      <w:r>
        <w:rPr>
          <w:b/>
        </w:rPr>
        <w:t xml:space="preserve">Esimerkki 4.3165</w:t>
      </w:r>
    </w:p>
    <w:p>
      <w:r>
        <w:t xml:space="preserve">Se voi olla melko kallista, noin 100 000 dollaria pienestä kahden makuuhuoneen asunnosta.</w:t>
      </w:r>
    </w:p>
    <w:p>
      <w:r>
        <w:rPr>
          <w:b/>
        </w:rPr>
        <w:t xml:space="preserve">Tulos</w:t>
      </w:r>
    </w:p>
    <w:p>
      <w:r>
        <w:t xml:space="preserve">Tiedätkö, kuinka kalliita kiinteistöt ovat New Yorkissa?</w:t>
      </w:r>
    </w:p>
    <w:p>
      <w:r>
        <w:rPr>
          <w:b/>
        </w:rPr>
        <w:t xml:space="preserve">Esimerkki 4.3166</w:t>
      </w:r>
    </w:p>
    <w:p>
      <w:r>
        <w:t xml:space="preserve">Mieluummin en enää.</w:t>
      </w:r>
    </w:p>
    <w:p>
      <w:r>
        <w:rPr>
          <w:b/>
        </w:rPr>
        <w:t xml:space="preserve">Tulos</w:t>
      </w:r>
    </w:p>
    <w:p>
      <w:r>
        <w:t xml:space="preserve">Oletko valmis ottamaan kämppiksiä, joille vuokraat?</w:t>
      </w:r>
    </w:p>
    <w:p>
      <w:r>
        <w:rPr>
          <w:b/>
        </w:rPr>
        <w:t xml:space="preserve">Esimerkki 4.3167</w:t>
      </w:r>
    </w:p>
    <w:p>
      <w:r>
        <w:t xml:space="preserve">Olen aina inhonnut leikkuuta.</w:t>
      </w:r>
    </w:p>
    <w:p>
      <w:r>
        <w:rPr>
          <w:b/>
        </w:rPr>
        <w:t xml:space="preserve">Tulos</w:t>
      </w:r>
    </w:p>
    <w:p>
      <w:r>
        <w:t xml:space="preserve">Nautitko nurmikonleikkuusta?</w:t>
      </w:r>
    </w:p>
    <w:p>
      <w:r>
        <w:rPr>
          <w:b/>
        </w:rPr>
        <w:t xml:space="preserve">Esimerkki 4.3168</w:t>
      </w:r>
    </w:p>
    <w:p>
      <w:r>
        <w:t xml:space="preserve">Miksi muuttaa sinne, jos ei aio asua kaupungissa?</w:t>
      </w:r>
    </w:p>
    <w:p>
      <w:r>
        <w:rPr>
          <w:b/>
        </w:rPr>
        <w:t xml:space="preserve">Tulos</w:t>
      </w:r>
    </w:p>
    <w:p>
      <w:r>
        <w:t xml:space="preserve">Oletko sitoutunut olemaan kaupungissa?</w:t>
      </w:r>
    </w:p>
    <w:p>
      <w:r>
        <w:rPr>
          <w:b/>
        </w:rPr>
        <w:t xml:space="preserve">Esimerkki 4.3169</w:t>
      </w:r>
    </w:p>
    <w:p>
      <w:r>
        <w:t xml:space="preserve">Tarvitsen vähän lepoaikaa.</w:t>
      </w:r>
    </w:p>
    <w:p>
      <w:r>
        <w:rPr>
          <w:b/>
        </w:rPr>
        <w:t xml:space="preserve">Tulos</w:t>
      </w:r>
    </w:p>
    <w:p>
      <w:r>
        <w:t xml:space="preserve">Oletko iloinen, että on viikonloppu?</w:t>
      </w:r>
    </w:p>
    <w:p>
      <w:r>
        <w:rPr>
          <w:b/>
        </w:rPr>
        <w:t xml:space="preserve">Esimerkki 4.3170</w:t>
      </w:r>
    </w:p>
    <w:p>
      <w:r>
        <w:t xml:space="preserve">Hurmioitunut!</w:t>
      </w:r>
    </w:p>
    <w:p>
      <w:r>
        <w:rPr>
          <w:b/>
        </w:rPr>
        <w:t xml:space="preserve">Tulos</w:t>
      </w:r>
    </w:p>
    <w:p>
      <w:r>
        <w:t xml:space="preserve">Etkö olekin iloinen, että on perjantai?</w:t>
      </w:r>
    </w:p>
    <w:p>
      <w:r>
        <w:rPr>
          <w:b/>
        </w:rPr>
        <w:t xml:space="preserve">Esimerkki 4.3171</w:t>
      </w:r>
    </w:p>
    <w:p>
      <w:r>
        <w:t xml:space="preserve">Vain jos voin liittyä seuraanne.</w:t>
      </w:r>
    </w:p>
    <w:p>
      <w:r>
        <w:rPr>
          <w:b/>
        </w:rPr>
        <w:t xml:space="preserve">Tulos</w:t>
      </w:r>
    </w:p>
    <w:p>
      <w:r>
        <w:t xml:space="preserve">Varaanko pöydän suosikkiravintolastani huomisillaksi?</w:t>
      </w:r>
    </w:p>
    <w:p>
      <w:r>
        <w:rPr>
          <w:b/>
        </w:rPr>
        <w:t xml:space="preserve">Esimerkki 4.3172</w:t>
      </w:r>
    </w:p>
    <w:p>
      <w:r>
        <w:t xml:space="preserve">Se ei ole minun tyylini.</w:t>
      </w:r>
    </w:p>
    <w:p>
      <w:r>
        <w:rPr>
          <w:b/>
        </w:rPr>
        <w:t xml:space="preserve">Tulos</w:t>
      </w:r>
    </w:p>
    <w:p>
      <w:r>
        <w:t xml:space="preserve">Pidätkö reggaetonista?</w:t>
      </w:r>
    </w:p>
    <w:p>
      <w:r>
        <w:rPr>
          <w:b/>
        </w:rPr>
        <w:t xml:space="preserve">Esimerkki 4.3173</w:t>
      </w:r>
    </w:p>
    <w:p>
      <w:r>
        <w:t xml:space="preserve">En osaa uida.</w:t>
      </w:r>
    </w:p>
    <w:p>
      <w:r>
        <w:rPr>
          <w:b/>
        </w:rPr>
        <w:t xml:space="preserve">Tulos</w:t>
      </w:r>
    </w:p>
    <w:p>
      <w:r>
        <w:t xml:space="preserve">Oletko hyvä vesilentopallossa?</w:t>
      </w:r>
    </w:p>
    <w:p>
      <w:r>
        <w:rPr>
          <w:b/>
        </w:rPr>
        <w:t xml:space="preserve">Esimerkki 4.3174</w:t>
      </w:r>
    </w:p>
    <w:p>
      <w:r>
        <w:t xml:space="preserve">Ne ovat keskellä tietä.</w:t>
      </w:r>
    </w:p>
    <w:p>
      <w:r>
        <w:rPr>
          <w:b/>
        </w:rPr>
        <w:t xml:space="preserve">Tulos</w:t>
      </w:r>
    </w:p>
    <w:p>
      <w:r>
        <w:t xml:space="preserve">Kuinka hyvin edistysaskeleet ovat edistyneet?</w:t>
      </w:r>
    </w:p>
    <w:p>
      <w:r>
        <w:rPr>
          <w:b/>
        </w:rPr>
        <w:t xml:space="preserve">Esimerkki 4.3175</w:t>
      </w:r>
    </w:p>
    <w:p>
      <w:r>
        <w:t xml:space="preserve">Minut löytää lähes aina taidemuseosta.</w:t>
      </w:r>
    </w:p>
    <w:p>
      <w:r>
        <w:rPr>
          <w:b/>
        </w:rPr>
        <w:t xml:space="preserve">Tulos</w:t>
      </w:r>
    </w:p>
    <w:p>
      <w:r>
        <w:t xml:space="preserve">Pidätkö museoista?</w:t>
      </w:r>
    </w:p>
    <w:p>
      <w:r>
        <w:rPr>
          <w:b/>
        </w:rPr>
        <w:t xml:space="preserve">Esimerkki 4.3176</w:t>
      </w:r>
    </w:p>
    <w:p>
      <w:r>
        <w:t xml:space="preserve">Tarvitsen aina lisää käteistä.</w:t>
      </w:r>
    </w:p>
    <w:p>
      <w:r>
        <w:rPr>
          <w:b/>
        </w:rPr>
        <w:t xml:space="preserve">Tulos</w:t>
      </w:r>
    </w:p>
    <w:p>
      <w:r>
        <w:t xml:space="preserve">Haluatko ansaita enemmän rahaa?</w:t>
      </w:r>
    </w:p>
    <w:p>
      <w:r>
        <w:rPr>
          <w:b/>
        </w:rPr>
        <w:t xml:space="preserve">Esimerkki 4.3177</w:t>
      </w:r>
    </w:p>
    <w:p>
      <w:r>
        <w:t xml:space="preserve">Se on jokaisen pennin arvoinen!</w:t>
      </w:r>
    </w:p>
    <w:p>
      <w:r>
        <w:rPr>
          <w:b/>
        </w:rPr>
        <w:t xml:space="preserve">Tulos</w:t>
      </w:r>
    </w:p>
    <w:p>
      <w:r>
        <w:t xml:space="preserve">Onko pihviravintola liian kallis?</w:t>
      </w:r>
    </w:p>
    <w:p>
      <w:r>
        <w:rPr>
          <w:b/>
        </w:rPr>
        <w:t xml:space="preserve">Esimerkki 4.3178</w:t>
      </w:r>
    </w:p>
    <w:p>
      <w:r>
        <w:t xml:space="preserve">Asiat voisivat olla paremmin.</w:t>
      </w:r>
    </w:p>
    <w:p>
      <w:r>
        <w:rPr>
          <w:b/>
        </w:rPr>
        <w:t xml:space="preserve">Tulos</w:t>
      </w:r>
    </w:p>
    <w:p>
      <w:r>
        <w:t xml:space="preserve">Oletko tyytyväinen siihen, miten asiat ovat menneet?</w:t>
      </w:r>
    </w:p>
    <w:p>
      <w:r>
        <w:rPr>
          <w:b/>
        </w:rPr>
        <w:t xml:space="preserve">Esimerkki 4.3179</w:t>
      </w:r>
    </w:p>
    <w:p>
      <w:r>
        <w:t xml:space="preserve">Katselen mieluummin kuin pelaan.</w:t>
      </w:r>
    </w:p>
    <w:p>
      <w:r>
        <w:rPr>
          <w:b/>
        </w:rPr>
        <w:t xml:space="preserve">Tulos</w:t>
      </w:r>
    </w:p>
    <w:p>
      <w:r>
        <w:t xml:space="preserve">Pidätkö urheilusta?</w:t>
      </w:r>
    </w:p>
    <w:p>
      <w:r>
        <w:rPr>
          <w:b/>
        </w:rPr>
        <w:t xml:space="preserve">Esimerkki 4.3180</w:t>
      </w:r>
    </w:p>
    <w:p>
      <w:r>
        <w:t xml:space="preserve">Olen odottanut sitä innolla.</w:t>
      </w:r>
    </w:p>
    <w:p>
      <w:r>
        <w:rPr>
          <w:b/>
        </w:rPr>
        <w:t xml:space="preserve">Tulos</w:t>
      </w:r>
    </w:p>
    <w:p>
      <w:r>
        <w:t xml:space="preserve">Haluatko tehdä jotain yhdessä?</w:t>
      </w:r>
    </w:p>
    <w:p>
      <w:r>
        <w:rPr>
          <w:b/>
        </w:rPr>
        <w:t xml:space="preserve">Esimerkki 4.3181</w:t>
      </w:r>
    </w:p>
    <w:p>
      <w:r>
        <w:t xml:space="preserve">Minua ei haittaisi, jos se riippuisi elokuvasta.</w:t>
      </w:r>
    </w:p>
    <w:p>
      <w:r>
        <w:rPr>
          <w:b/>
        </w:rPr>
        <w:t xml:space="preserve">Tulos</w:t>
      </w:r>
    </w:p>
    <w:p>
      <w:r>
        <w:t xml:space="preserve">Pitäisikö meidän katsoa tuo elokuva ensi viikolla?</w:t>
      </w:r>
    </w:p>
    <w:p>
      <w:r>
        <w:rPr>
          <w:b/>
        </w:rPr>
        <w:t xml:space="preserve">Esimerkki 4.3182</w:t>
      </w:r>
    </w:p>
    <w:p>
      <w:r>
        <w:t xml:space="preserve">Meillä on kanarialintu.</w:t>
      </w:r>
    </w:p>
    <w:p>
      <w:r>
        <w:rPr>
          <w:b/>
        </w:rPr>
        <w:t xml:space="preserve">Tulos</w:t>
      </w:r>
    </w:p>
    <w:p>
      <w:r>
        <w:t xml:space="preserve">Onko sinulla lemmikkejä?</w:t>
      </w:r>
    </w:p>
    <w:p>
      <w:r>
        <w:rPr>
          <w:b/>
        </w:rPr>
        <w:t xml:space="preserve">Esimerkki 4.3183</w:t>
      </w:r>
    </w:p>
    <w:p>
      <w:r>
        <w:t xml:space="preserve">Hän on niin epämiellyttävä ihminen.</w:t>
      </w:r>
    </w:p>
    <w:p>
      <w:r>
        <w:rPr>
          <w:b/>
        </w:rPr>
        <w:t xml:space="preserve">Tulos</w:t>
      </w:r>
    </w:p>
    <w:p>
      <w:r>
        <w:t xml:space="preserve">Pidätkö pomostasi?</w:t>
      </w:r>
    </w:p>
    <w:p>
      <w:r>
        <w:rPr>
          <w:b/>
        </w:rPr>
        <w:t xml:space="preserve">Esimerkki 4.3184</w:t>
      </w:r>
    </w:p>
    <w:p>
      <w:r>
        <w:t xml:space="preserve">Se oli niin hyvää.</w:t>
      </w:r>
    </w:p>
    <w:p>
      <w:r>
        <w:rPr>
          <w:b/>
        </w:rPr>
        <w:t xml:space="preserve">Tulos</w:t>
      </w:r>
    </w:p>
    <w:p>
      <w:r>
        <w:t xml:space="preserve">Piditkö musiikki-cd:stäni?</w:t>
      </w:r>
    </w:p>
    <w:p>
      <w:r>
        <w:rPr>
          <w:b/>
        </w:rPr>
        <w:t xml:space="preserve">Esimerkki 4.3185</w:t>
      </w:r>
    </w:p>
    <w:p>
      <w:r>
        <w:t xml:space="preserve">Söisin pihviä koska tahansa!</w:t>
      </w:r>
    </w:p>
    <w:p>
      <w:r>
        <w:rPr>
          <w:b/>
        </w:rPr>
        <w:t xml:space="preserve">Tulos</w:t>
      </w:r>
    </w:p>
    <w:p>
      <w:r>
        <w:t xml:space="preserve">Haluaisitko mennä pihviravintolaan?</w:t>
      </w:r>
    </w:p>
    <w:p>
      <w:r>
        <w:rPr>
          <w:b/>
        </w:rPr>
        <w:t xml:space="preserve">Esimerkki 4.3186</w:t>
      </w:r>
    </w:p>
    <w:p>
      <w:r>
        <w:t xml:space="preserve">Yritys perustettiin viisi vuotta sitten.</w:t>
      </w:r>
    </w:p>
    <w:p>
      <w:r>
        <w:rPr>
          <w:b/>
        </w:rPr>
        <w:t xml:space="preserve">Tulos</w:t>
      </w:r>
    </w:p>
    <w:p>
      <w:r>
        <w:t xml:space="preserve">Onko kyseessä vastaperustettu yritys?</w:t>
      </w:r>
    </w:p>
    <w:p>
      <w:r>
        <w:rPr>
          <w:b/>
        </w:rPr>
        <w:t xml:space="preserve">Esimerkki 4.3187</w:t>
      </w:r>
    </w:p>
    <w:p>
      <w:r>
        <w:t xml:space="preserve">Jatkuvasti.</w:t>
      </w:r>
    </w:p>
    <w:p>
      <w:r>
        <w:rPr>
          <w:b/>
        </w:rPr>
        <w:t xml:space="preserve">Tulos</w:t>
      </w:r>
    </w:p>
    <w:p>
      <w:r>
        <w:t xml:space="preserve">Onko se koko ajan stressaavaa?</w:t>
      </w:r>
    </w:p>
    <w:p>
      <w:r>
        <w:rPr>
          <w:b/>
        </w:rPr>
        <w:t xml:space="preserve">Esimerkki 4.3188</w:t>
      </w:r>
    </w:p>
    <w:p>
      <w:r>
        <w:t xml:space="preserve">Minun on hankittava uudet kengät.</w:t>
      </w:r>
    </w:p>
    <w:p>
      <w:r>
        <w:rPr>
          <w:b/>
        </w:rPr>
        <w:t xml:space="preserve">Tulos</w:t>
      </w:r>
    </w:p>
    <w:p>
      <w:r>
        <w:t xml:space="preserve">Haluatko mennä ostoskeskukseen?</w:t>
      </w:r>
    </w:p>
    <w:p>
      <w:r>
        <w:rPr>
          <w:b/>
        </w:rPr>
        <w:t xml:space="preserve">Esimerkki 4.3189</w:t>
      </w:r>
    </w:p>
    <w:p>
      <w:r>
        <w:t xml:space="preserve">Minun on säästettävä enemmän rahaa.</w:t>
      </w:r>
    </w:p>
    <w:p>
      <w:r>
        <w:rPr>
          <w:b/>
        </w:rPr>
        <w:t xml:space="preserve">Tulos</w:t>
      </w:r>
    </w:p>
    <w:p>
      <w:r>
        <w:t xml:space="preserve">Onko sinulla varaa ostaa asunto New Yorkista?</w:t>
      </w:r>
    </w:p>
    <w:p>
      <w:r>
        <w:rPr>
          <w:b/>
        </w:rPr>
        <w:t xml:space="preserve">Esimerkki 4.3190</w:t>
      </w:r>
    </w:p>
    <w:p>
      <w:r>
        <w:t xml:space="preserve">Muutin juuri lähiöstä, joten se ei ollut kovin paha.</w:t>
      </w:r>
    </w:p>
    <w:p>
      <w:r>
        <w:rPr>
          <w:b/>
        </w:rPr>
        <w:t xml:space="preserve">Tulos</w:t>
      </w:r>
    </w:p>
    <w:p>
      <w:r>
        <w:t xml:space="preserve">Onko muuttosi ollut helppo?</w:t>
      </w:r>
    </w:p>
    <w:p>
      <w:r>
        <w:rPr>
          <w:b/>
        </w:rPr>
        <w:t xml:space="preserve">Esimerkki 4.3191</w:t>
      </w:r>
    </w:p>
    <w:p>
      <w:r>
        <w:t xml:space="preserve">Kuuntelen yleensä podcasteja.</w:t>
      </w:r>
    </w:p>
    <w:p>
      <w:r>
        <w:rPr>
          <w:b/>
        </w:rPr>
        <w:t xml:space="preserve">Tulos</w:t>
      </w:r>
    </w:p>
    <w:p>
      <w:r>
        <w:t xml:space="preserve">Kuunteletko radiota?</w:t>
      </w:r>
    </w:p>
    <w:p>
      <w:r>
        <w:rPr>
          <w:b/>
        </w:rPr>
        <w:t xml:space="preserve">Esimerkki 4.3192</w:t>
      </w:r>
    </w:p>
    <w:p>
      <w:r>
        <w:t xml:space="preserve">En tee sellaista työtä.</w:t>
      </w:r>
    </w:p>
    <w:p>
      <w:r>
        <w:rPr>
          <w:b/>
        </w:rPr>
        <w:t xml:space="preserve">Tulos</w:t>
      </w:r>
    </w:p>
    <w:p>
      <w:r>
        <w:t xml:space="preserve">Työskenteletkö paljon tietojen parissa?</w:t>
      </w:r>
    </w:p>
    <w:p>
      <w:r>
        <w:rPr>
          <w:b/>
        </w:rPr>
        <w:t xml:space="preserve">Esimerkki 4.3193</w:t>
      </w:r>
    </w:p>
    <w:p>
      <w:r>
        <w:t xml:space="preserve">Vain ystävieni kanssa.</w:t>
      </w:r>
    </w:p>
    <w:p>
      <w:r>
        <w:rPr>
          <w:b/>
        </w:rPr>
        <w:t xml:space="preserve">Tulos</w:t>
      </w:r>
    </w:p>
    <w:p>
      <w:r>
        <w:t xml:space="preserve">Käytkö koskaan hengailemassa paikallisessa baarissa?</w:t>
      </w:r>
    </w:p>
    <w:p>
      <w:r>
        <w:rPr>
          <w:b/>
        </w:rPr>
        <w:t xml:space="preserve">Esimerkki 4.3194</w:t>
      </w:r>
    </w:p>
    <w:p>
      <w:r>
        <w:t xml:space="preserve">Olen saanut tarpeekseni luettuani kaikki Harry Potter -kirjat.</w:t>
      </w:r>
    </w:p>
    <w:p>
      <w:r>
        <w:rPr>
          <w:b/>
        </w:rPr>
        <w:t xml:space="preserve">Tulos</w:t>
      </w:r>
    </w:p>
    <w:p>
      <w:r>
        <w:t xml:space="preserve">Innostutko hieman liikaa tontuista ja velhoista?</w:t>
      </w:r>
    </w:p>
    <w:p>
      <w:r>
        <w:rPr>
          <w:b/>
        </w:rPr>
        <w:t xml:space="preserve">Esimerkki 4.3195</w:t>
      </w:r>
    </w:p>
    <w:p>
      <w:r>
        <w:t xml:space="preserve">Asiat voisivat aina olla paremmin, mutta en halua valittaa.</w:t>
      </w:r>
    </w:p>
    <w:p>
      <w:r>
        <w:rPr>
          <w:b/>
        </w:rPr>
        <w:t xml:space="preserve">Tulos</w:t>
      </w:r>
    </w:p>
    <w:p>
      <w:r>
        <w:t xml:space="preserve">Oletko tyytyväinen siihen, miten asiat ovat menneet?</w:t>
      </w:r>
    </w:p>
    <w:p>
      <w:r>
        <w:rPr>
          <w:b/>
        </w:rPr>
        <w:t xml:space="preserve">Esimerkki 4.3196</w:t>
      </w:r>
    </w:p>
    <w:p>
      <w:r>
        <w:t xml:space="preserve">Minun on luultavasti oltava kahdessa työssä, jotta minulla olisi varaa siihen.</w:t>
      </w:r>
    </w:p>
    <w:p>
      <w:r>
        <w:rPr>
          <w:b/>
        </w:rPr>
        <w:t xml:space="preserve">Tulos</w:t>
      </w:r>
    </w:p>
    <w:p>
      <w:r>
        <w:t xml:space="preserve">Aiotko työskennellä siellä?</w:t>
      </w:r>
    </w:p>
    <w:p>
      <w:r>
        <w:rPr>
          <w:b/>
        </w:rPr>
        <w:t xml:space="preserve">Esimerkki 4.3197</w:t>
      </w:r>
    </w:p>
    <w:p>
      <w:r>
        <w:t xml:space="preserve">Mitä enemmän, sitä parempi.</w:t>
      </w:r>
    </w:p>
    <w:p>
      <w:r>
        <w:rPr>
          <w:b/>
        </w:rPr>
        <w:t xml:space="preserve">Tulos</w:t>
      </w:r>
    </w:p>
    <w:p>
      <w:r>
        <w:t xml:space="preserve">Voinko liittyä seuraanne?</w:t>
      </w:r>
    </w:p>
    <w:p>
      <w:r>
        <w:rPr>
          <w:b/>
        </w:rPr>
        <w:t xml:space="preserve">Esimerkki 4.3198</w:t>
      </w:r>
    </w:p>
    <w:p>
      <w:r>
        <w:t xml:space="preserve">Pidän joistakin niistä, mutta pidän enemmän surrealistisista taiteilijoista.</w:t>
      </w:r>
    </w:p>
    <w:p>
      <w:r>
        <w:rPr>
          <w:b/>
        </w:rPr>
        <w:t xml:space="preserve">Tulos</w:t>
      </w:r>
    </w:p>
    <w:p>
      <w:r>
        <w:t xml:space="preserve">Pidätkö modernista taiteesta?</w:t>
      </w:r>
    </w:p>
    <w:p>
      <w:r>
        <w:rPr>
          <w:b/>
        </w:rPr>
        <w:t xml:space="preserve">Esimerkki 4.3199</w:t>
      </w:r>
    </w:p>
    <w:p>
      <w:r>
        <w:t xml:space="preserve">Käyn yleensä lauantaisin.</w:t>
      </w:r>
    </w:p>
    <w:p>
      <w:r>
        <w:rPr>
          <w:b/>
        </w:rPr>
        <w:t xml:space="preserve">Tulos</w:t>
      </w:r>
    </w:p>
    <w:p>
      <w:r>
        <w:t xml:space="preserve">Tykkäätkö käydä kuntosalilla viikonloppuisin ?</w:t>
      </w:r>
    </w:p>
    <w:p>
      <w:r>
        <w:rPr>
          <w:b/>
        </w:rPr>
        <w:t xml:space="preserve">Esimerkki 4.3200</w:t>
      </w:r>
    </w:p>
    <w:p>
      <w:r>
        <w:t xml:space="preserve">Jos sää on kaunis</w:t>
      </w:r>
    </w:p>
    <w:p>
      <w:r>
        <w:rPr>
          <w:b/>
        </w:rPr>
        <w:t xml:space="preserve">Tulos</w:t>
      </w:r>
    </w:p>
    <w:p>
      <w:r>
        <w:t xml:space="preserve">Pidätkö ulkoilusta?</w:t>
      </w:r>
    </w:p>
    <w:p>
      <w:r>
        <w:rPr>
          <w:b/>
        </w:rPr>
        <w:t xml:space="preserve">Tulos</w:t>
      </w:r>
    </w:p>
    <w:p>
      <w:r>
        <w:t xml:space="preserve">Pidätkö ulkoilusta?</w:t>
      </w:r>
    </w:p>
    <w:p>
      <w:r>
        <w:rPr>
          <w:b/>
        </w:rPr>
        <w:t xml:space="preserve">Esimerkki 4.3201</w:t>
      </w:r>
    </w:p>
    <w:p>
      <w:r>
        <w:t xml:space="preserve">Etsin yksin.</w:t>
      </w:r>
    </w:p>
    <w:p>
      <w:r>
        <w:rPr>
          <w:b/>
        </w:rPr>
        <w:t xml:space="preserve">Tulos</w:t>
      </w:r>
    </w:p>
    <w:p>
      <w:r>
        <w:t xml:space="preserve">Oletko löytänyt hyvän kiinteistönvälittäjän?</w:t>
      </w:r>
    </w:p>
    <w:p>
      <w:r>
        <w:rPr>
          <w:b/>
        </w:rPr>
        <w:t xml:space="preserve">Esimerkki 4.3202</w:t>
      </w:r>
    </w:p>
    <w:p>
      <w:r>
        <w:t xml:space="preserve">Olen tehnyt sen kerran tai kaksi</w:t>
      </w:r>
    </w:p>
    <w:p>
      <w:r>
        <w:rPr>
          <w:b/>
        </w:rPr>
        <w:t xml:space="preserve">Tulos</w:t>
      </w:r>
    </w:p>
    <w:p>
      <w:r>
        <w:t xml:space="preserve">Käytkö koskaan vaeltamassa?</w:t>
      </w:r>
    </w:p>
    <w:p>
      <w:r>
        <w:rPr>
          <w:b/>
        </w:rPr>
        <w:t xml:space="preserve">Esimerkki 4.3203</w:t>
      </w:r>
    </w:p>
    <w:p>
      <w:r>
        <w:t xml:space="preserve">Minulla ei ole ollut aikaa.</w:t>
      </w:r>
    </w:p>
    <w:p>
      <w:r>
        <w:rPr>
          <w:b/>
        </w:rPr>
        <w:t xml:space="preserve">Tulos</w:t>
      </w:r>
    </w:p>
    <w:p>
      <w:r>
        <w:t xml:space="preserve">Oletko käynyt kotikaupungissamme tänä vuonna?</w:t>
      </w:r>
    </w:p>
    <w:p>
      <w:r>
        <w:rPr>
          <w:b/>
        </w:rPr>
        <w:t xml:space="preserve">Esimerkki 4.3204</w:t>
      </w:r>
    </w:p>
    <w:p>
      <w:r>
        <w:t xml:space="preserve">Sarah ja minä hengailemme silloin tällöin.</w:t>
      </w:r>
    </w:p>
    <w:p>
      <w:r>
        <w:rPr>
          <w:b/>
        </w:rPr>
        <w:t xml:space="preserve">Tulos</w:t>
      </w:r>
    </w:p>
    <w:p>
      <w:r>
        <w:t xml:space="preserve">Oletko pitänyt yhteyttä kehenkään, jonka tunsimme aiemmin?</w:t>
      </w:r>
    </w:p>
    <w:p>
      <w:r>
        <w:rPr>
          <w:b/>
        </w:rPr>
        <w:t xml:space="preserve">Esimerkki 4.3205</w:t>
      </w:r>
    </w:p>
    <w:p>
      <w:r>
        <w:t xml:space="preserve">Sekä fiktio että tietokirjallisuus ovat tietyllä tavalla hyviä.</w:t>
      </w:r>
    </w:p>
    <w:p>
      <w:r>
        <w:rPr>
          <w:b/>
        </w:rPr>
        <w:t xml:space="preserve">Tulos</w:t>
      </w:r>
    </w:p>
    <w:p>
      <w:r>
        <w:t xml:space="preserve">Luetko mieluummin kaunokirjallisuutta?</w:t>
      </w:r>
    </w:p>
    <w:p>
      <w:r>
        <w:rPr>
          <w:b/>
        </w:rPr>
        <w:t xml:space="preserve">Esimerkki 4.3206</w:t>
      </w:r>
    </w:p>
    <w:p>
      <w:r>
        <w:t xml:space="preserve">se voi olla hieman pelottavaa</w:t>
      </w:r>
    </w:p>
    <w:p>
      <w:r>
        <w:rPr>
          <w:b/>
        </w:rPr>
        <w:t xml:space="preserve">Tulos</w:t>
      </w:r>
    </w:p>
    <w:p>
      <w:r>
        <w:t xml:space="preserve">Ovatko tosirikokset liian pelottavia sinulle?</w:t>
      </w:r>
    </w:p>
    <w:p>
      <w:r>
        <w:rPr>
          <w:b/>
        </w:rPr>
        <w:t xml:space="preserve">Esimerkki 4.3207</w:t>
      </w:r>
    </w:p>
    <w:p>
      <w:r>
        <w:t xml:space="preserve">Lähden pois kaupungista.</w:t>
      </w:r>
    </w:p>
    <w:p>
      <w:r>
        <w:rPr>
          <w:b/>
        </w:rPr>
        <w:t xml:space="preserve">Tulos</w:t>
      </w:r>
    </w:p>
    <w:p>
      <w:r>
        <w:t xml:space="preserve">Onko sinulla suunnitelmia tälle illalle?</w:t>
      </w:r>
    </w:p>
    <w:p>
      <w:r>
        <w:rPr>
          <w:b/>
        </w:rPr>
        <w:t xml:space="preserve">Esimerkki 4.3208</w:t>
      </w:r>
    </w:p>
    <w:p>
      <w:r>
        <w:t xml:space="preserve">En pidä siitä ohjelmasta.</w:t>
      </w:r>
    </w:p>
    <w:p>
      <w:r>
        <w:rPr>
          <w:b/>
        </w:rPr>
        <w:t xml:space="preserve">Tulos</w:t>
      </w:r>
    </w:p>
    <w:p>
      <w:r>
        <w:t xml:space="preserve">Oletko katsonut x factor -ohjelmaa</w:t>
      </w:r>
    </w:p>
    <w:p>
      <w:r>
        <w:rPr>
          <w:b/>
        </w:rPr>
        <w:t xml:space="preserve">Esimerkki 4.3209</w:t>
      </w:r>
    </w:p>
    <w:p>
      <w:r>
        <w:t xml:space="preserve">Käyn paljon elokuvissa.</w:t>
      </w:r>
    </w:p>
    <w:p>
      <w:r>
        <w:rPr>
          <w:b/>
        </w:rPr>
        <w:t xml:space="preserve">Tulos</w:t>
      </w:r>
    </w:p>
    <w:p>
      <w:r>
        <w:t xml:space="preserve">Pidätkö elokuvissa käymisestä?</w:t>
      </w:r>
    </w:p>
    <w:p>
      <w:r>
        <w:rPr>
          <w:b/>
        </w:rPr>
        <w:t xml:space="preserve">Esimerkki 4.3210</w:t>
      </w:r>
    </w:p>
    <w:p>
      <w:r>
        <w:t xml:space="preserve">Niin kai.</w:t>
      </w:r>
    </w:p>
    <w:p>
      <w:r>
        <w:rPr>
          <w:b/>
        </w:rPr>
        <w:t xml:space="preserve">Tulos</w:t>
      </w:r>
    </w:p>
    <w:p>
      <w:r>
        <w:t xml:space="preserve">Pidätkö onnellisista lopuista?</w:t>
      </w:r>
    </w:p>
    <w:p>
      <w:r>
        <w:rPr>
          <w:b/>
        </w:rPr>
        <w:t xml:space="preserve">Esimerkki 4.3211</w:t>
      </w:r>
    </w:p>
    <w:p>
      <w:r>
        <w:t xml:space="preserve">En päässyt sisään.</w:t>
      </w:r>
    </w:p>
    <w:p>
      <w:r>
        <w:rPr>
          <w:b/>
        </w:rPr>
        <w:t xml:space="preserve">Tulos</w:t>
      </w:r>
    </w:p>
    <w:p>
      <w:r>
        <w:t xml:space="preserve">Kävitkö yliopistoa?</w:t>
      </w:r>
    </w:p>
    <w:p>
      <w:r>
        <w:rPr>
          <w:b/>
        </w:rPr>
        <w:t xml:space="preserve">Esimerkki 4.3212</w:t>
      </w:r>
    </w:p>
    <w:p>
      <w:r>
        <w:t xml:space="preserve">Kävin hiljattain Thom Yorken konsertissa.</w:t>
      </w:r>
    </w:p>
    <w:p>
      <w:r>
        <w:rPr>
          <w:b/>
        </w:rPr>
        <w:t xml:space="preserve">Tulos</w:t>
      </w:r>
    </w:p>
    <w:p>
      <w:r>
        <w:t xml:space="preserve">Oletko käynyt musiikkikonserteissa?</w:t>
      </w:r>
    </w:p>
    <w:p>
      <w:r>
        <w:rPr>
          <w:b/>
        </w:rPr>
        <w:t xml:space="preserve">Esimerkki 4.3213</w:t>
      </w:r>
    </w:p>
    <w:p>
      <w:r>
        <w:t xml:space="preserve">Ne voivat olla aika siistejä, jos rumpali on lahjakas.</w:t>
      </w:r>
    </w:p>
    <w:p>
      <w:r>
        <w:rPr>
          <w:b/>
        </w:rPr>
        <w:t xml:space="preserve">Tulos</w:t>
      </w:r>
    </w:p>
    <w:p>
      <w:r>
        <w:t xml:space="preserve">Pidätkö rumpusooloista?</w:t>
      </w:r>
    </w:p>
    <w:p>
      <w:r>
        <w:rPr>
          <w:b/>
        </w:rPr>
        <w:t xml:space="preserve">Esimerkki 4.3214</w:t>
      </w:r>
    </w:p>
    <w:p>
      <w:r>
        <w:t xml:space="preserve">Menen klubille.</w:t>
      </w:r>
    </w:p>
    <w:p>
      <w:r>
        <w:rPr>
          <w:b/>
        </w:rPr>
        <w:t xml:space="preserve">Tulos</w:t>
      </w:r>
    </w:p>
    <w:p>
      <w:r>
        <w:t xml:space="preserve">Onko sinulla suunnitelmia tälle illalle?</w:t>
      </w:r>
    </w:p>
    <w:p>
      <w:r>
        <w:rPr>
          <w:b/>
        </w:rPr>
        <w:t xml:space="preserve">Esimerkki 4.3215</w:t>
      </w:r>
    </w:p>
    <w:p>
      <w:r>
        <w:t xml:space="preserve">Toivoin niin.</w:t>
      </w:r>
    </w:p>
    <w:p>
      <w:r>
        <w:rPr>
          <w:b/>
        </w:rPr>
        <w:t xml:space="preserve">Tulos</w:t>
      </w:r>
    </w:p>
    <w:p>
      <w:r>
        <w:t xml:space="preserve">Haluatko, että näytän sinulle paikkoja?</w:t>
      </w:r>
    </w:p>
    <w:p>
      <w:r>
        <w:rPr>
          <w:b/>
        </w:rPr>
        <w:t xml:space="preserve">Esimerkki 4.3216</w:t>
      </w:r>
    </w:p>
    <w:p>
      <w:r>
        <w:t xml:space="preserve">Olen nykyään yhteistoimintatilassa.</w:t>
      </w:r>
    </w:p>
    <w:p>
      <w:r>
        <w:rPr>
          <w:b/>
        </w:rPr>
        <w:t xml:space="preserve">Tulos</w:t>
      </w:r>
    </w:p>
    <w:p>
      <w:r>
        <w:t xml:space="preserve">Työskenteletkö toimistossa?</w:t>
      </w:r>
    </w:p>
    <w:p>
      <w:r>
        <w:rPr>
          <w:b/>
        </w:rPr>
        <w:t xml:space="preserve">Esimerkki 4.3217</w:t>
      </w:r>
    </w:p>
    <w:p>
      <w:r>
        <w:t xml:space="preserve">Minulla ei ole kärsivällisyyttä siihen.</w:t>
      </w:r>
    </w:p>
    <w:p>
      <w:r>
        <w:rPr>
          <w:b/>
        </w:rPr>
        <w:t xml:space="preserve">Tulos</w:t>
      </w:r>
    </w:p>
    <w:p>
      <w:r>
        <w:t xml:space="preserve">Oletteko valmiita lukemaan tämän kirjan yhdessä?</w:t>
      </w:r>
    </w:p>
    <w:p>
      <w:r>
        <w:rPr>
          <w:b/>
        </w:rPr>
        <w:t xml:space="preserve">Esimerkki 4.3218</w:t>
      </w:r>
    </w:p>
    <w:p>
      <w:r>
        <w:t xml:space="preserve">Pienikin ääni herättää minut.</w:t>
      </w:r>
    </w:p>
    <w:p>
      <w:r>
        <w:rPr>
          <w:b/>
        </w:rPr>
        <w:t xml:space="preserve">Tulos</w:t>
      </w:r>
    </w:p>
    <w:p>
      <w:r>
        <w:t xml:space="preserve">Oletko raskas nukkuja?</w:t>
      </w:r>
    </w:p>
    <w:p>
      <w:r>
        <w:rPr>
          <w:b/>
        </w:rPr>
        <w:t xml:space="preserve">Esimerkki 4.3219</w:t>
      </w:r>
    </w:p>
    <w:p>
      <w:r>
        <w:t xml:space="preserve">Olen koulutettu pianisti.</w:t>
      </w:r>
    </w:p>
    <w:p>
      <w:r>
        <w:rPr>
          <w:b/>
        </w:rPr>
        <w:t xml:space="preserve">Tulos</w:t>
      </w:r>
    </w:p>
    <w:p>
      <w:r>
        <w:t xml:space="preserve">Oletko soittanut soittimia aiemmin?</w:t>
      </w:r>
    </w:p>
    <w:p>
      <w:r>
        <w:rPr>
          <w:b/>
        </w:rPr>
        <w:t xml:space="preserve">Esimerkki 4.3220</w:t>
      </w:r>
    </w:p>
    <w:p>
      <w:r>
        <w:t xml:space="preserve">Olen kuiva juuri nyt.</w:t>
      </w:r>
    </w:p>
    <w:p>
      <w:r>
        <w:rPr>
          <w:b/>
        </w:rPr>
        <w:t xml:space="preserve">Tulos</w:t>
      </w:r>
    </w:p>
    <w:p>
      <w:r>
        <w:t xml:space="preserve">Juotko vielä?</w:t>
      </w:r>
    </w:p>
    <w:p>
      <w:r>
        <w:rPr>
          <w:b/>
        </w:rPr>
        <w:t xml:space="preserve">Esimerkki 4.3221</w:t>
      </w:r>
    </w:p>
    <w:p>
      <w:r>
        <w:t xml:space="preserve">Se on pohjakerroksessa.</w:t>
      </w:r>
    </w:p>
    <w:p>
      <w:r>
        <w:rPr>
          <w:b/>
        </w:rPr>
        <w:t xml:space="preserve">Tulos</w:t>
      </w:r>
    </w:p>
    <w:p>
      <w:r>
        <w:t xml:space="preserve">Onko se ylimmässä kerroksessa?</w:t>
      </w:r>
    </w:p>
    <w:p>
      <w:r>
        <w:rPr>
          <w:b/>
        </w:rPr>
        <w:t xml:space="preserve">Esimerkki 4.3222</w:t>
      </w:r>
    </w:p>
    <w:p>
      <w:r>
        <w:t xml:space="preserve">En ole koskaan voinut paremmin.</w:t>
      </w:r>
    </w:p>
    <w:p>
      <w:r>
        <w:rPr>
          <w:b/>
        </w:rPr>
        <w:t xml:space="preserve">Tulos</w:t>
      </w:r>
    </w:p>
    <w:p>
      <w:r>
        <w:t xml:space="preserve">Onko terveydentilasi hyvä?</w:t>
      </w:r>
    </w:p>
    <w:p>
      <w:r>
        <w:rPr>
          <w:b/>
        </w:rPr>
        <w:t xml:space="preserve">Tulos</w:t>
      </w:r>
    </w:p>
    <w:p>
      <w:r>
        <w:t xml:space="preserve">Onko kaikki hyvin?</w:t>
      </w:r>
    </w:p>
    <w:p>
      <w:r>
        <w:rPr>
          <w:b/>
        </w:rPr>
        <w:t xml:space="preserve">Esimerkki 4.3223</w:t>
      </w:r>
    </w:p>
    <w:p>
      <w:r>
        <w:t xml:space="preserve">Kun se ei polta kieltäni liikaa.</w:t>
      </w:r>
    </w:p>
    <w:p>
      <w:r>
        <w:rPr>
          <w:b/>
        </w:rPr>
        <w:t xml:space="preserve">Tulos</w:t>
      </w:r>
    </w:p>
    <w:p>
      <w:r>
        <w:t xml:space="preserve">Pidätkö mausteisesta ruoasta?</w:t>
      </w:r>
    </w:p>
    <w:p>
      <w:r>
        <w:rPr>
          <w:b/>
        </w:rPr>
        <w:t xml:space="preserve">Esimerkki 4.3224</w:t>
      </w:r>
    </w:p>
    <w:p>
      <w:r>
        <w:t xml:space="preserve">Se on lähempänä kotiani.</w:t>
      </w:r>
    </w:p>
    <w:p>
      <w:r>
        <w:rPr>
          <w:b/>
        </w:rPr>
        <w:t xml:space="preserve">Tulos</w:t>
      </w:r>
    </w:p>
    <w:p>
      <w:r>
        <w:t xml:space="preserve">Pidätkö kaupunginosasta, jossa se sijaitsee?</w:t>
      </w:r>
    </w:p>
    <w:p>
      <w:r>
        <w:rPr>
          <w:b/>
        </w:rPr>
        <w:t xml:space="preserve">Esimerkki 4.3225</w:t>
      </w:r>
    </w:p>
    <w:p>
      <w:r>
        <w:t xml:space="preserve">Siellä on liian kiireistä.</w:t>
      </w:r>
    </w:p>
    <w:p>
      <w:r>
        <w:rPr>
          <w:b/>
        </w:rPr>
        <w:t xml:space="preserve">Tulos</w:t>
      </w:r>
    </w:p>
    <w:p>
      <w:r>
        <w:t xml:space="preserve">Haluaisitko asua keskustassa?</w:t>
      </w:r>
    </w:p>
    <w:p>
      <w:r>
        <w:rPr>
          <w:b/>
        </w:rPr>
        <w:t xml:space="preserve">Esimerkki 4.3226</w:t>
      </w:r>
    </w:p>
    <w:p>
      <w:r>
        <w:t xml:space="preserve">Olen ollut siellä tarpeeksi kauan</w:t>
      </w:r>
    </w:p>
    <w:p>
      <w:r>
        <w:rPr>
          <w:b/>
        </w:rPr>
        <w:t xml:space="preserve">Tulos</w:t>
      </w:r>
    </w:p>
    <w:p>
      <w:r>
        <w:t xml:space="preserve">Tylsistytkö nykyisessä työssäsi?</w:t>
      </w:r>
    </w:p>
    <w:p>
      <w:r>
        <w:rPr>
          <w:b/>
        </w:rPr>
        <w:t xml:space="preserve">Esimerkki 4.3227</w:t>
      </w:r>
    </w:p>
    <w:p>
      <w:r>
        <w:t xml:space="preserve">Pidän tenniksen pelaamisesta.</w:t>
      </w:r>
    </w:p>
    <w:p>
      <w:r>
        <w:rPr>
          <w:b/>
        </w:rPr>
        <w:t xml:space="preserve">Tulos</w:t>
      </w:r>
    </w:p>
    <w:p>
      <w:r>
        <w:t xml:space="preserve">Pidätkö urheilusta?</w:t>
      </w:r>
    </w:p>
    <w:p>
      <w:r>
        <w:rPr>
          <w:b/>
        </w:rPr>
        <w:t xml:space="preserve">Esimerkki 4.3228</w:t>
      </w:r>
    </w:p>
    <w:p>
      <w:r>
        <w:t xml:space="preserve">Muistan hänen olleen hyvin hauska</w:t>
      </w:r>
    </w:p>
    <w:p>
      <w:r>
        <w:rPr>
          <w:b/>
        </w:rPr>
        <w:t xml:space="preserve">Tulos</w:t>
      </w:r>
    </w:p>
    <w:p>
      <w:r>
        <w:t xml:space="preserve">Muistatko Charlotten?</w:t>
      </w:r>
    </w:p>
    <w:p>
      <w:r>
        <w:rPr>
          <w:b/>
        </w:rPr>
        <w:t xml:space="preserve">Esimerkki 4.3229</w:t>
      </w:r>
    </w:p>
    <w:p>
      <w:r>
        <w:t xml:space="preserve">Pidän enemmän popista</w:t>
      </w:r>
    </w:p>
    <w:p>
      <w:r>
        <w:rPr>
          <w:b/>
        </w:rPr>
        <w:t xml:space="preserve">Tulos</w:t>
      </w:r>
    </w:p>
    <w:p>
      <w:r>
        <w:t xml:space="preserve">Onko kantrimusiikki lempimusiikkiasi?</w:t>
      </w:r>
    </w:p>
    <w:p>
      <w:r>
        <w:rPr>
          <w:b/>
        </w:rPr>
        <w:t xml:space="preserve">Esimerkki 4.3230</w:t>
      </w:r>
    </w:p>
    <w:p>
      <w:r>
        <w:t xml:space="preserve">En voi uida tässä lämpötilassa.</w:t>
      </w:r>
    </w:p>
    <w:p>
      <w:r>
        <w:rPr>
          <w:b/>
        </w:rPr>
        <w:t xml:space="preserve">Tulos</w:t>
      </w:r>
    </w:p>
    <w:p>
      <w:r>
        <w:t xml:space="preserve">Haluatko mennä uimaan?</w:t>
      </w:r>
    </w:p>
    <w:p>
      <w:r>
        <w:rPr>
          <w:b/>
        </w:rPr>
        <w:t xml:space="preserve">Esimerkki 4.3231</w:t>
      </w:r>
    </w:p>
    <w:p>
      <w:r>
        <w:t xml:space="preserve">Se on erittäin tilava ja lämmin.</w:t>
      </w:r>
    </w:p>
    <w:p>
      <w:r>
        <w:rPr>
          <w:b/>
        </w:rPr>
        <w:t xml:space="preserve">Tulos</w:t>
      </w:r>
    </w:p>
    <w:p>
      <w:r>
        <w:t xml:space="preserve">Onko huoneesi mukava?</w:t>
      </w:r>
    </w:p>
    <w:p>
      <w:r>
        <w:rPr>
          <w:b/>
        </w:rPr>
        <w:t xml:space="preserve">Esimerkki 4.3232</w:t>
      </w:r>
    </w:p>
    <w:p>
      <w:r>
        <w:t xml:space="preserve">Saan niistä päänsäryn.</w:t>
      </w:r>
    </w:p>
    <w:p>
      <w:r>
        <w:rPr>
          <w:b/>
        </w:rPr>
        <w:t xml:space="preserve">Tulos</w:t>
      </w:r>
    </w:p>
    <w:p>
      <w:r>
        <w:t xml:space="preserve">Pidätkö klubeista?</w:t>
      </w:r>
    </w:p>
    <w:p>
      <w:r>
        <w:rPr>
          <w:b/>
        </w:rPr>
        <w:t xml:space="preserve">Esimerkki 4.3233</w:t>
      </w:r>
    </w:p>
    <w:p>
      <w:r>
        <w:t xml:space="preserve">Olen mieluummin auringossa.</w:t>
      </w:r>
    </w:p>
    <w:p>
      <w:r>
        <w:rPr>
          <w:b/>
        </w:rPr>
        <w:t xml:space="preserve">Tulos</w:t>
      </w:r>
    </w:p>
    <w:p>
      <w:r>
        <w:t xml:space="preserve">Nautitko ulkoilusta?</w:t>
      </w:r>
    </w:p>
    <w:p>
      <w:r>
        <w:rPr>
          <w:b/>
        </w:rPr>
        <w:t xml:space="preserve">Esimerkki 4.3234</w:t>
      </w:r>
    </w:p>
    <w:p>
      <w:r>
        <w:t xml:space="preserve">Ikkunoita ei ole.</w:t>
      </w:r>
    </w:p>
    <w:p>
      <w:r>
        <w:rPr>
          <w:b/>
        </w:rPr>
        <w:t xml:space="preserve">Tulos</w:t>
      </w:r>
    </w:p>
    <w:p>
      <w:r>
        <w:t xml:space="preserve">Onko siitä näkymä?</w:t>
      </w:r>
    </w:p>
    <w:p>
      <w:r>
        <w:rPr>
          <w:b/>
        </w:rPr>
        <w:t xml:space="preserve">Esimerkki 4.3235</w:t>
      </w:r>
    </w:p>
    <w:p>
      <w:r>
        <w:t xml:space="preserve">Lähdemme perheeni kanssa viikonloppuna telttailemaan.</w:t>
      </w:r>
    </w:p>
    <w:p>
      <w:r>
        <w:rPr>
          <w:b/>
        </w:rPr>
        <w:t xml:space="preserve">Tulos</w:t>
      </w:r>
    </w:p>
    <w:p>
      <w:r>
        <w:t xml:space="preserve">Onko sinulla suunnitelmia tälle viikonlopulle?</w:t>
      </w:r>
    </w:p>
    <w:p>
      <w:r>
        <w:rPr>
          <w:b/>
        </w:rPr>
        <w:t xml:space="preserve">Esimerkki 4.3236</w:t>
      </w:r>
    </w:p>
    <w:p>
      <w:r>
        <w:t xml:space="preserve">Mitä enemmän, sitä parempi</w:t>
      </w:r>
    </w:p>
    <w:p>
      <w:r>
        <w:rPr>
          <w:b/>
        </w:rPr>
        <w:t xml:space="preserve">Tulos</w:t>
      </w:r>
    </w:p>
    <w:p>
      <w:r>
        <w:t xml:space="preserve">Haluatko suuria annoksia?</w:t>
      </w:r>
    </w:p>
    <w:p>
      <w:r>
        <w:rPr>
          <w:b/>
        </w:rPr>
        <w:t xml:space="preserve">Esimerkki 4.3237</w:t>
      </w:r>
    </w:p>
    <w:p>
      <w:r>
        <w:t xml:space="preserve">Olen innoissani nähdessäni sinut.</w:t>
      </w:r>
    </w:p>
    <w:p>
      <w:r>
        <w:rPr>
          <w:b/>
        </w:rPr>
        <w:t xml:space="preserve">Tulos</w:t>
      </w:r>
    </w:p>
    <w:p>
      <w:r>
        <w:t xml:space="preserve">Oletko onnellinen?</w:t>
      </w:r>
    </w:p>
    <w:p>
      <w:r>
        <w:rPr>
          <w:b/>
        </w:rPr>
        <w:t xml:space="preserve">Esimerkki 4.3238</w:t>
      </w:r>
    </w:p>
    <w:p>
      <w:r>
        <w:t xml:space="preserve">Minulle on tulossa kyyti.</w:t>
      </w:r>
    </w:p>
    <w:p>
      <w:r>
        <w:rPr>
          <w:b/>
        </w:rPr>
        <w:t xml:space="preserve">Tulos</w:t>
      </w:r>
    </w:p>
    <w:p>
      <w:r>
        <w:t xml:space="preserve">Haluatko mennä ystävän luo?</w:t>
      </w:r>
    </w:p>
    <w:p>
      <w:r>
        <w:rPr>
          <w:b/>
        </w:rPr>
        <w:t xml:space="preserve">Esimerkki 4.3239</w:t>
      </w:r>
    </w:p>
    <w:p>
      <w:r>
        <w:t xml:space="preserve">Tunnen kitaran johdot.</w:t>
      </w:r>
    </w:p>
    <w:p>
      <w:r>
        <w:rPr>
          <w:b/>
        </w:rPr>
        <w:t xml:space="preserve">Tulos</w:t>
      </w:r>
    </w:p>
    <w:p>
      <w:r>
        <w:t xml:space="preserve">Soitatko muita soittimia tämän lisäksi?</w:t>
      </w:r>
    </w:p>
    <w:p>
      <w:r>
        <w:rPr>
          <w:b/>
        </w:rPr>
        <w:t xml:space="preserve">Esimerkki 4.3240</w:t>
      </w:r>
    </w:p>
    <w:p>
      <w:r>
        <w:t xml:space="preserve">Luen niitä melko usein.</w:t>
      </w:r>
    </w:p>
    <w:p>
      <w:r>
        <w:rPr>
          <w:b/>
        </w:rPr>
        <w:t xml:space="preserve">Tulos</w:t>
      </w:r>
    </w:p>
    <w:p>
      <w:r>
        <w:t xml:space="preserve">Oletko lukenut viime aikoina elämäkertoja?</w:t>
      </w:r>
    </w:p>
    <w:p>
      <w:r>
        <w:rPr>
          <w:b/>
        </w:rPr>
        <w:t xml:space="preserve">Esimerkki 4.3241</w:t>
      </w:r>
    </w:p>
    <w:p>
      <w:r>
        <w:t xml:space="preserve">Se oli ensimmäinen kerta, kun join olutta.</w:t>
      </w:r>
    </w:p>
    <w:p>
      <w:r>
        <w:rPr>
          <w:b/>
        </w:rPr>
        <w:t xml:space="preserve">Tulos</w:t>
      </w:r>
    </w:p>
    <w:p>
      <w:r>
        <w:t xml:space="preserve">Oletko käynyt konsertissa aiemmin?</w:t>
      </w:r>
    </w:p>
    <w:p>
      <w:r>
        <w:rPr>
          <w:b/>
        </w:rPr>
        <w:t xml:space="preserve">Esimerkki 4.3242</w:t>
      </w:r>
    </w:p>
    <w:p>
      <w:r>
        <w:t xml:space="preserve">Pidän kirjailijasta, joka saa minut arvaamaan.</w:t>
      </w:r>
    </w:p>
    <w:p>
      <w:r>
        <w:rPr>
          <w:b/>
        </w:rPr>
        <w:t xml:space="preserve">Tulos</w:t>
      </w:r>
    </w:p>
    <w:p>
      <w:r>
        <w:t xml:space="preserve">Pidätkö kirjoista, joissa on käänteitä?</w:t>
      </w:r>
    </w:p>
    <w:p>
      <w:r>
        <w:rPr>
          <w:b/>
        </w:rPr>
        <w:t xml:space="preserve">Esimerkki 4.3243</w:t>
      </w:r>
    </w:p>
    <w:p>
      <w:r>
        <w:t xml:space="preserve">Se on tunnin matkan päässä.</w:t>
      </w:r>
    </w:p>
    <w:p>
      <w:r>
        <w:rPr>
          <w:b/>
        </w:rPr>
        <w:t xml:space="preserve">Tulos</w:t>
      </w:r>
    </w:p>
    <w:p>
      <w:r>
        <w:t xml:space="preserve">Onko työpaikkasi lähellä kotia?</w:t>
      </w:r>
    </w:p>
    <w:p>
      <w:r>
        <w:rPr>
          <w:b/>
        </w:rPr>
        <w:t xml:space="preserve">Esimerkki 4.3244</w:t>
      </w:r>
    </w:p>
    <w:p>
      <w:r>
        <w:t xml:space="preserve">Ei pitkään aikaan</w:t>
      </w:r>
    </w:p>
    <w:p>
      <w:r>
        <w:rPr>
          <w:b/>
        </w:rPr>
        <w:t xml:space="preserve">Tulos</w:t>
      </w:r>
    </w:p>
    <w:p>
      <w:r>
        <w:t xml:space="preserve">Oletko sinkku?</w:t>
      </w:r>
    </w:p>
    <w:p>
      <w:r>
        <w:rPr>
          <w:b/>
        </w:rPr>
        <w:t xml:space="preserve">Esimerkki 4.3245</w:t>
      </w:r>
    </w:p>
    <w:p>
      <w:r>
        <w:t xml:space="preserve">Elän unelmaani.</w:t>
      </w:r>
    </w:p>
    <w:p>
      <w:r>
        <w:rPr>
          <w:b/>
        </w:rPr>
        <w:t xml:space="preserve">Tulos</w:t>
      </w:r>
    </w:p>
    <w:p>
      <w:r>
        <w:t xml:space="preserve">Kasvoitko sellaiseksi kuin halusit lapsena?</w:t>
      </w:r>
    </w:p>
    <w:p>
      <w:r>
        <w:rPr>
          <w:b/>
        </w:rPr>
        <w:t xml:space="preserve">Esimerkki 4.3246</w:t>
      </w:r>
    </w:p>
    <w:p>
      <w:r>
        <w:t xml:space="preserve">En kaipaisi sitä mistään hinnasta</w:t>
      </w:r>
    </w:p>
    <w:p>
      <w:r>
        <w:rPr>
          <w:b/>
        </w:rPr>
        <w:t xml:space="preserve">Tulos</w:t>
      </w:r>
    </w:p>
    <w:p>
      <w:r>
        <w:t xml:space="preserve">Oletko iloinen, että palasit kaupunkiin?</w:t>
      </w:r>
    </w:p>
    <w:p>
      <w:r>
        <w:rPr>
          <w:b/>
        </w:rPr>
        <w:t xml:space="preserve">Esimerkki 4.3247</w:t>
      </w:r>
    </w:p>
    <w:p>
      <w:r>
        <w:t xml:space="preserve">Olen ollut sairaana koko vuoden.</w:t>
      </w:r>
    </w:p>
    <w:p>
      <w:r>
        <w:rPr>
          <w:b/>
        </w:rPr>
        <w:t xml:space="preserve">Tulos</w:t>
      </w:r>
    </w:p>
    <w:p>
      <w:r>
        <w:t xml:space="preserve">Oletko voinut hyvin?</w:t>
      </w:r>
    </w:p>
    <w:p>
      <w:r>
        <w:rPr>
          <w:b/>
        </w:rPr>
        <w:t xml:space="preserve">Esimerkki 4.3248</w:t>
      </w:r>
    </w:p>
    <w:p>
      <w:r>
        <w:t xml:space="preserve">Me muutamme yhteen.</w:t>
      </w:r>
    </w:p>
    <w:p>
      <w:r>
        <w:rPr>
          <w:b/>
        </w:rPr>
        <w:t xml:space="preserve">Tulos</w:t>
      </w:r>
    </w:p>
    <w:p>
      <w:r>
        <w:t xml:space="preserve">Asutko täällä yksin?</w:t>
      </w:r>
    </w:p>
    <w:p>
      <w:r>
        <w:rPr>
          <w:b/>
        </w:rPr>
        <w:t xml:space="preserve">Esimerkki 4.3249</w:t>
      </w:r>
    </w:p>
    <w:p>
      <w:r>
        <w:t xml:space="preserve">Pysyn mieluummin kotonani.</w:t>
      </w:r>
    </w:p>
    <w:p>
      <w:r>
        <w:rPr>
          <w:b/>
        </w:rPr>
        <w:t xml:space="preserve">Tulos</w:t>
      </w:r>
    </w:p>
    <w:p>
      <w:r>
        <w:t xml:space="preserve">Pidätkö tanssiklubeilla käymisestä?</w:t>
      </w:r>
    </w:p>
    <w:p>
      <w:r>
        <w:rPr>
          <w:b/>
        </w:rPr>
        <w:t xml:space="preserve">Esimerkki 4.3250</w:t>
      </w:r>
    </w:p>
    <w:p>
      <w:r>
        <w:t xml:space="preserve">Minulla ei ole tapana lukea sitä kovin paljon.</w:t>
      </w:r>
    </w:p>
    <w:p>
      <w:r>
        <w:rPr>
          <w:b/>
        </w:rPr>
        <w:t xml:space="preserve">Tulos</w:t>
      </w:r>
    </w:p>
    <w:p>
      <w:r>
        <w:t xml:space="preserve">Pidätkö fiktiosta?</w:t>
      </w:r>
    </w:p>
    <w:p>
      <w:r>
        <w:rPr>
          <w:b/>
        </w:rPr>
        <w:t xml:space="preserve">Esimerkki 4.3251</w:t>
      </w:r>
    </w:p>
    <w:p>
      <w:r>
        <w:t xml:space="preserve">Kun ne on tehty hyvin.</w:t>
      </w:r>
    </w:p>
    <w:p>
      <w:r>
        <w:rPr>
          <w:b/>
        </w:rPr>
        <w:t xml:space="preserve">Tulos</w:t>
      </w:r>
    </w:p>
    <w:p>
      <w:r>
        <w:t xml:space="preserve">Pidätkö burritoista</w:t>
      </w:r>
    </w:p>
    <w:p>
      <w:r>
        <w:rPr>
          <w:b/>
        </w:rPr>
        <w:t xml:space="preserve">Esimerkki 4.3252</w:t>
      </w:r>
    </w:p>
    <w:p>
      <w:r>
        <w:t xml:space="preserve">Minulla on jo suunnitelmia.</w:t>
      </w:r>
    </w:p>
    <w:p>
      <w:r>
        <w:rPr>
          <w:b/>
        </w:rPr>
        <w:t xml:space="preserve">Tulos</w:t>
      </w:r>
    </w:p>
    <w:p>
      <w:r>
        <w:t xml:space="preserve">Jos sinulla ei olisi vielä mitään suunnitelmia, haluaisitko käydä katsomassa Capitol-rakennusta kaupungissa ollessasi?</w:t>
      </w:r>
    </w:p>
    <w:p>
      <w:r>
        <w:rPr>
          <w:b/>
        </w:rPr>
        <w:t xml:space="preserve">Tulos</w:t>
      </w:r>
    </w:p>
    <w:p>
      <w:r>
        <w:t xml:space="preserve">Haluaisitko syödä päivällistä?</w:t>
      </w:r>
    </w:p>
    <w:p>
      <w:r>
        <w:rPr>
          <w:b/>
        </w:rPr>
        <w:t xml:space="preserve">Esimerkki 4.3253</w:t>
      </w:r>
    </w:p>
    <w:p>
      <w:r>
        <w:t xml:space="preserve">Pidän enemmän acid housesta.</w:t>
      </w:r>
    </w:p>
    <w:p>
      <w:r>
        <w:rPr>
          <w:b/>
        </w:rPr>
        <w:t xml:space="preserve">Tulos</w:t>
      </w:r>
    </w:p>
    <w:p>
      <w:r>
        <w:t xml:space="preserve">Pidätkö drum and bassista?</w:t>
      </w:r>
    </w:p>
    <w:p>
      <w:r>
        <w:rPr>
          <w:b/>
        </w:rPr>
        <w:t xml:space="preserve">Esimerkki 4.3254</w:t>
      </w:r>
    </w:p>
    <w:p>
      <w:r>
        <w:t xml:space="preserve">Olemme olleet täällä nyt kaksi vuotta.</w:t>
      </w:r>
    </w:p>
    <w:p>
      <w:r>
        <w:rPr>
          <w:b/>
        </w:rPr>
        <w:t xml:space="preserve">Tulos</w:t>
      </w:r>
    </w:p>
    <w:p>
      <w:r>
        <w:t xml:space="preserve">Oletko uusi naapurustossa?</w:t>
      </w:r>
    </w:p>
    <w:p>
      <w:r>
        <w:rPr>
          <w:b/>
        </w:rPr>
        <w:t xml:space="preserve">Esimerkki 4.3255</w:t>
      </w:r>
    </w:p>
    <w:p>
      <w:r>
        <w:t xml:space="preserve">Olen liian väsynyt.</w:t>
      </w:r>
    </w:p>
    <w:p>
      <w:r>
        <w:rPr>
          <w:b/>
        </w:rPr>
        <w:t xml:space="preserve">Tulos</w:t>
      </w:r>
    </w:p>
    <w:p>
      <w:r>
        <w:t xml:space="preserve">Haluatko elokuviin?</w:t>
      </w:r>
    </w:p>
    <w:p>
      <w:r>
        <w:rPr>
          <w:b/>
        </w:rPr>
        <w:t xml:space="preserve">Esimerkki 4.3256</w:t>
      </w:r>
    </w:p>
    <w:p>
      <w:r>
        <w:t xml:space="preserve">Tykkään paeta sillä tavalla.</w:t>
      </w:r>
    </w:p>
    <w:p>
      <w:r>
        <w:rPr>
          <w:b/>
        </w:rPr>
        <w:t xml:space="preserve">Tulos</w:t>
      </w:r>
    </w:p>
    <w:p>
      <w:r>
        <w:t xml:space="preserve">Pidätkö elokuvissa käymisestä?</w:t>
      </w:r>
    </w:p>
    <w:p>
      <w:r>
        <w:rPr>
          <w:b/>
        </w:rPr>
        <w:t xml:space="preserve">Esimerkki 4.3257</w:t>
      </w:r>
    </w:p>
    <w:p>
      <w:r>
        <w:t xml:space="preserve">Pidän big band -soundista.</w:t>
      </w:r>
    </w:p>
    <w:p>
      <w:r>
        <w:rPr>
          <w:b/>
        </w:rPr>
        <w:t xml:space="preserve">Tulos</w:t>
      </w:r>
    </w:p>
    <w:p>
      <w:r>
        <w:t xml:space="preserve">Pidätkö Michael Bublesta?</w:t>
      </w:r>
    </w:p>
    <w:p>
      <w:r>
        <w:rPr>
          <w:b/>
        </w:rPr>
        <w:t xml:space="preserve">Esimerkki 4.3258</w:t>
      </w:r>
    </w:p>
    <w:p>
      <w:r>
        <w:t xml:space="preserve">Sain hampurilaisen matkalla.</w:t>
      </w:r>
    </w:p>
    <w:p>
      <w:r>
        <w:rPr>
          <w:b/>
        </w:rPr>
        <w:t xml:space="preserve">Tulos</w:t>
      </w:r>
    </w:p>
    <w:p>
      <w:r>
        <w:t xml:space="preserve">Oletko jo syönyt?</w:t>
      </w:r>
    </w:p>
    <w:p>
      <w:r>
        <w:rPr>
          <w:b/>
        </w:rPr>
        <w:t xml:space="preserve">Esimerkki 4.3259</w:t>
      </w:r>
    </w:p>
    <w:p>
      <w:r>
        <w:t xml:space="preserve">Voisin mennä syömään kunnon aterian.</w:t>
      </w:r>
    </w:p>
    <w:p>
      <w:r>
        <w:rPr>
          <w:b/>
        </w:rPr>
        <w:t xml:space="preserve">Tulos</w:t>
      </w:r>
    </w:p>
    <w:p>
      <w:r>
        <w:t xml:space="preserve">Haluatko syödä jotain?</w:t>
      </w:r>
    </w:p>
    <w:p>
      <w:r>
        <w:rPr>
          <w:b/>
        </w:rPr>
        <w:t xml:space="preserve">Esimerkki 4.3260</w:t>
      </w:r>
    </w:p>
    <w:p>
      <w:r>
        <w:t xml:space="preserve">Kieltäydyn työskentelemästä liikaa.</w:t>
      </w:r>
    </w:p>
    <w:p>
      <w:r>
        <w:rPr>
          <w:b/>
        </w:rPr>
        <w:t xml:space="preserve">Tulos</w:t>
      </w:r>
    </w:p>
    <w:p>
      <w:r>
        <w:t xml:space="preserve">Joudutko tekemään paljon ylitöitä?</w:t>
      </w:r>
    </w:p>
    <w:p>
      <w:r>
        <w:rPr>
          <w:b/>
        </w:rPr>
        <w:t xml:space="preserve">Esimerkki 4.3261</w:t>
      </w:r>
    </w:p>
    <w:p>
      <w:r>
        <w:t xml:space="preserve">Hän oli lentokoneessa kanssani.</w:t>
      </w:r>
    </w:p>
    <w:p>
      <w:r>
        <w:rPr>
          <w:b/>
        </w:rPr>
        <w:t xml:space="preserve">Tulos</w:t>
      </w:r>
    </w:p>
    <w:p>
      <w:r>
        <w:t xml:space="preserve">Oletko kuullut vanhasta ystävästämme Jillistä viime aikoina?</w:t>
      </w:r>
    </w:p>
    <w:p>
      <w:r>
        <w:rPr>
          <w:b/>
        </w:rPr>
        <w:t xml:space="preserve">Esimerkki 4.3262</w:t>
      </w:r>
    </w:p>
    <w:p>
      <w:r>
        <w:t xml:space="preserve">Toivottavasti se on</w:t>
      </w:r>
    </w:p>
    <w:p>
      <w:r>
        <w:rPr>
          <w:b/>
        </w:rPr>
        <w:t xml:space="preserve">Tulos</w:t>
      </w:r>
    </w:p>
    <w:p>
      <w:r>
        <w:t xml:space="preserve">Tuleeko tästä kokopäiväinen?</w:t>
      </w:r>
    </w:p>
    <w:p>
      <w:r>
        <w:rPr>
          <w:b/>
        </w:rPr>
        <w:t xml:space="preserve">Esimerkki 4.3263</w:t>
      </w:r>
    </w:p>
    <w:p>
      <w:r>
        <w:t xml:space="preserve">Tällä hetkellä.</w:t>
      </w:r>
    </w:p>
    <w:p>
      <w:r>
        <w:rPr>
          <w:b/>
        </w:rPr>
        <w:t xml:space="preserve">Tulos</w:t>
      </w:r>
    </w:p>
    <w:p>
      <w:r>
        <w:t xml:space="preserve">Työskenteletkö kotona?</w:t>
      </w:r>
    </w:p>
    <w:p>
      <w:r>
        <w:rPr>
          <w:b/>
        </w:rPr>
        <w:t xml:space="preserve">Esimerkki 4.3264</w:t>
      </w:r>
    </w:p>
    <w:p>
      <w:r>
        <w:t xml:space="preserve">Rakastan leikkiä meressä.</w:t>
      </w:r>
    </w:p>
    <w:p>
      <w:r>
        <w:rPr>
          <w:b/>
        </w:rPr>
        <w:t xml:space="preserve">Tulos</w:t>
      </w:r>
    </w:p>
    <w:p>
      <w:r>
        <w:t xml:space="preserve">Onko ranta paikka, jossa haluat käydä?</w:t>
      </w:r>
    </w:p>
    <w:p>
      <w:r>
        <w:rPr>
          <w:b/>
        </w:rPr>
        <w:t xml:space="preserve">Esimerkki 4.3265</w:t>
      </w:r>
    </w:p>
    <w:p>
      <w:r>
        <w:t xml:space="preserve">Takuulla olen</w:t>
      </w:r>
    </w:p>
    <w:p>
      <w:r>
        <w:rPr>
          <w:b/>
        </w:rPr>
        <w:t xml:space="preserve">Tulos</w:t>
      </w:r>
    </w:p>
    <w:p>
      <w:r>
        <w:t xml:space="preserve">Oletko valmis hauskanpitoon?</w:t>
      </w:r>
    </w:p>
    <w:p>
      <w:r>
        <w:rPr>
          <w:b/>
        </w:rPr>
        <w:t xml:space="preserve">Esimerkki 4.3266</w:t>
      </w:r>
    </w:p>
    <w:p>
      <w:r>
        <w:t xml:space="preserve">Sydänliikuntaa pitää harrastaa ainakin vähän joka päivä, eikö niin?</w:t>
      </w:r>
    </w:p>
    <w:p>
      <w:r>
        <w:rPr>
          <w:b/>
        </w:rPr>
        <w:t xml:space="preserve">Tulos</w:t>
      </w:r>
    </w:p>
    <w:p>
      <w:r>
        <w:t xml:space="preserve">Pidätkö sydänliikunnasta?</w:t>
      </w:r>
    </w:p>
    <w:p>
      <w:r>
        <w:rPr>
          <w:b/>
        </w:rPr>
        <w:t xml:space="preserve">Esimerkki 4.3267</w:t>
      </w:r>
    </w:p>
    <w:p>
      <w:r>
        <w:t xml:space="preserve">Heillä on hyviä juomia.</w:t>
      </w:r>
    </w:p>
    <w:p>
      <w:r>
        <w:rPr>
          <w:b/>
        </w:rPr>
        <w:t xml:space="preserve">Tulos</w:t>
      </w:r>
    </w:p>
    <w:p>
      <w:r>
        <w:t xml:space="preserve">Oletko kokeillut uutta ravintolaa työpaikan vieressä?</w:t>
      </w:r>
    </w:p>
    <w:p>
      <w:r>
        <w:rPr>
          <w:b/>
        </w:rPr>
        <w:t xml:space="preserve">Esimerkki 4.3268</w:t>
      </w:r>
    </w:p>
    <w:p>
      <w:r>
        <w:t xml:space="preserve">Olen valmis kello 20.00.</w:t>
      </w:r>
    </w:p>
    <w:p>
      <w:r>
        <w:rPr>
          <w:b/>
        </w:rPr>
        <w:t xml:space="preserve">Tulos</w:t>
      </w:r>
    </w:p>
    <w:p>
      <w:r>
        <w:t xml:space="preserve">Varaanko pöydän suosikkiravintolastani huomisillaksi?</w:t>
      </w:r>
    </w:p>
    <w:p>
      <w:r>
        <w:rPr>
          <w:b/>
        </w:rPr>
        <w:t xml:space="preserve">Esimerkki 4.3269</w:t>
      </w:r>
    </w:p>
    <w:p>
      <w:r>
        <w:t xml:space="preserve">Rakastan vaihtelua ja uusien asioiden kokeilemista.</w:t>
      </w:r>
    </w:p>
    <w:p>
      <w:r>
        <w:rPr>
          <w:b/>
        </w:rPr>
        <w:t xml:space="preserve">Tulos</w:t>
      </w:r>
    </w:p>
    <w:p>
      <w:r>
        <w:t xml:space="preserve">Oletko kokeillut kansainvälistä ruokaa?</w:t>
      </w:r>
    </w:p>
    <w:p>
      <w:r>
        <w:rPr>
          <w:b/>
        </w:rPr>
        <w:t xml:space="preserve">Esimerkki 4.3270</w:t>
      </w:r>
    </w:p>
    <w:p>
      <w:r>
        <w:t xml:space="preserve">Olen syntynyt ja kasvanut Chicagossa.</w:t>
      </w:r>
    </w:p>
    <w:p>
      <w:r>
        <w:rPr>
          <w:b/>
        </w:rPr>
        <w:t xml:space="preserve">Tulos</w:t>
      </w:r>
    </w:p>
    <w:p>
      <w:r>
        <w:t xml:space="preserve">Oletko Nepalista?</w:t>
      </w:r>
    </w:p>
    <w:p>
      <w:r>
        <w:rPr>
          <w:b/>
        </w:rPr>
        <w:t xml:space="preserve">Esimerkki 4.3271</w:t>
      </w:r>
    </w:p>
    <w:p>
      <w:r>
        <w:t xml:space="preserve">En ole kuullut Terrystä.</w:t>
      </w:r>
    </w:p>
    <w:p>
      <w:r>
        <w:rPr>
          <w:b/>
        </w:rPr>
        <w:t xml:space="preserve">Tulos</w:t>
      </w:r>
    </w:p>
    <w:p>
      <w:r>
        <w:t xml:space="preserve">Oletko lukenut Terry Pratchettin kirjoja?</w:t>
      </w:r>
    </w:p>
    <w:p>
      <w:r>
        <w:rPr>
          <w:b/>
        </w:rPr>
        <w:t xml:space="preserve">Esimerkki 4.3272</w:t>
      </w:r>
    </w:p>
    <w:p>
      <w:r>
        <w:t xml:space="preserve">Vain heidän ravistelunsa.</w:t>
      </w:r>
    </w:p>
    <w:p>
      <w:r>
        <w:rPr>
          <w:b/>
        </w:rPr>
        <w:t xml:space="preserve">Tulos</w:t>
      </w:r>
    </w:p>
    <w:p>
      <w:r>
        <w:t xml:space="preserve">Pidätkö yhä McDonald'sista?</w:t>
      </w:r>
    </w:p>
    <w:p>
      <w:r>
        <w:rPr>
          <w:b/>
        </w:rPr>
        <w:t xml:space="preserve">Esimerkki 4.3273</w:t>
      </w:r>
    </w:p>
    <w:p>
      <w:r>
        <w:t xml:space="preserve">En pääse koskaan minnekään.</w:t>
      </w:r>
    </w:p>
    <w:p>
      <w:r>
        <w:rPr>
          <w:b/>
        </w:rPr>
        <w:t xml:space="preserve">Tulos</w:t>
      </w:r>
    </w:p>
    <w:p>
      <w:r>
        <w:t xml:space="preserve">Matkustatko sinä?</w:t>
      </w:r>
    </w:p>
    <w:p>
      <w:r>
        <w:rPr>
          <w:b/>
        </w:rPr>
        <w:t xml:space="preserve">Esimerkki 4.3274</w:t>
      </w:r>
    </w:p>
    <w:p>
      <w:r>
        <w:t xml:space="preserve">Olen kunnossa pomoni kanssa</w:t>
      </w:r>
    </w:p>
    <w:p>
      <w:r>
        <w:rPr>
          <w:b/>
        </w:rPr>
        <w:t xml:space="preserve">Tulos</w:t>
      </w:r>
    </w:p>
    <w:p>
      <w:r>
        <w:t xml:space="preserve">Etkö pidä pomostasi?</w:t>
      </w:r>
    </w:p>
    <w:p>
      <w:r>
        <w:rPr>
          <w:b/>
        </w:rPr>
        <w:t xml:space="preserve">Esimerkki 4.3275</w:t>
      </w:r>
    </w:p>
    <w:p>
      <w:r>
        <w:t xml:space="preserve">Se oli hyvin luonnonkaunis.</w:t>
      </w:r>
    </w:p>
    <w:p>
      <w:r>
        <w:rPr>
          <w:b/>
        </w:rPr>
        <w:t xml:space="preserve">Tulos</w:t>
      </w:r>
    </w:p>
    <w:p>
      <w:r>
        <w:t xml:space="preserve">Nautitko junamatkasta tänne asti?</w:t>
      </w:r>
    </w:p>
    <w:p>
      <w:r>
        <w:rPr>
          <w:b/>
        </w:rPr>
        <w:t xml:space="preserve">Esimerkki 4.3276</w:t>
      </w:r>
    </w:p>
    <w:p>
      <w:r>
        <w:t xml:space="preserve">Olen italialaisen keittiön ystävä.</w:t>
      </w:r>
    </w:p>
    <w:p>
      <w:r>
        <w:rPr>
          <w:b/>
        </w:rPr>
        <w:t xml:space="preserve">Tulos</w:t>
      </w:r>
    </w:p>
    <w:p>
      <w:r>
        <w:t xml:space="preserve">Ennen kuin menemme pidemmälle, minun on tiedettävä, pidätkö lasagnesta?</w:t>
      </w:r>
    </w:p>
    <w:p>
      <w:r>
        <w:rPr>
          <w:b/>
        </w:rPr>
        <w:t xml:space="preserve">Esimerkki 4.3277</w:t>
      </w:r>
    </w:p>
    <w:p>
      <w:r>
        <w:t xml:space="preserve">Meillä on paljon hauskoja suunnitelmia!</w:t>
      </w:r>
    </w:p>
    <w:p>
      <w:r>
        <w:rPr>
          <w:b/>
        </w:rPr>
        <w:t xml:space="preserve">Tulos</w:t>
      </w:r>
    </w:p>
    <w:p>
      <w:r>
        <w:t xml:space="preserve">Odotatko hauskaa viikonloppua?</w:t>
      </w:r>
    </w:p>
    <w:p>
      <w:r>
        <w:rPr>
          <w:b/>
        </w:rPr>
        <w:t xml:space="preserve">Esimerkki 4.3278</w:t>
      </w:r>
    </w:p>
    <w:p>
      <w:r>
        <w:t xml:space="preserve">Haluan todella nähdä uusimmat taidenäyttelyt.</w:t>
      </w:r>
    </w:p>
    <w:p>
      <w:r>
        <w:rPr>
          <w:b/>
        </w:rPr>
        <w:t xml:space="preserve">Tulos</w:t>
      </w:r>
    </w:p>
    <w:p>
      <w:r>
        <w:t xml:space="preserve">Onko sinulla mielessäsi jokin paikka, johon haluat mennä?</w:t>
      </w:r>
    </w:p>
    <w:p>
      <w:r>
        <w:rPr>
          <w:b/>
        </w:rPr>
        <w:t xml:space="preserve">Esimerkki 4.3279</w:t>
      </w:r>
    </w:p>
    <w:p>
      <w:r>
        <w:t xml:space="preserve">Asun lähellä</w:t>
      </w:r>
    </w:p>
    <w:p>
      <w:r>
        <w:rPr>
          <w:b/>
        </w:rPr>
        <w:t xml:space="preserve">Tulos</w:t>
      </w:r>
    </w:p>
    <w:p>
      <w:r>
        <w:t xml:space="preserve">Asutko vielä täälläpäin?</w:t>
      </w:r>
    </w:p>
    <w:p>
      <w:r>
        <w:rPr>
          <w:b/>
        </w:rPr>
        <w:t xml:space="preserve">Esimerkki 4.3280</w:t>
      </w:r>
    </w:p>
    <w:p>
      <w:r>
        <w:t xml:space="preserve">Asuin korttelin päässä sinusta.</w:t>
      </w:r>
    </w:p>
    <w:p>
      <w:r>
        <w:rPr>
          <w:b/>
        </w:rPr>
        <w:t xml:space="preserve">Tulos</w:t>
      </w:r>
    </w:p>
    <w:p>
      <w:r>
        <w:t xml:space="preserve">Asuitko ennen vanhalla asuinalueellani?</w:t>
      </w:r>
    </w:p>
    <w:p>
      <w:r>
        <w:rPr>
          <w:b/>
        </w:rPr>
        <w:t xml:space="preserve">Esimerkki 4.3281</w:t>
      </w:r>
    </w:p>
    <w:p>
      <w:r>
        <w:t xml:space="preserve">Menen bussilla.</w:t>
      </w:r>
    </w:p>
    <w:p>
      <w:r>
        <w:rPr>
          <w:b/>
        </w:rPr>
        <w:t xml:space="preserve">Tulos</w:t>
      </w:r>
    </w:p>
    <w:p>
      <w:r>
        <w:t xml:space="preserve">Miten pääset kotiin tänä iltana?</w:t>
      </w:r>
    </w:p>
    <w:p>
      <w:r>
        <w:rPr>
          <w:b/>
        </w:rPr>
        <w:t xml:space="preserve">Esimerkki 4.3282</w:t>
      </w:r>
    </w:p>
    <w:p>
      <w:r>
        <w:t xml:space="preserve">Olemme ostamassa taloa.</w:t>
      </w:r>
    </w:p>
    <w:p>
      <w:r>
        <w:rPr>
          <w:b/>
        </w:rPr>
        <w:t xml:space="preserve">Tulos</w:t>
      </w:r>
    </w:p>
    <w:p>
      <w:r>
        <w:t xml:space="preserve">Onko sinulla viikonloppusuunnitelmia?</w:t>
      </w:r>
    </w:p>
    <w:p>
      <w:r>
        <w:rPr>
          <w:b/>
        </w:rPr>
        <w:t xml:space="preserve">Esimerkki 4.3283</w:t>
      </w:r>
    </w:p>
    <w:p>
      <w:r>
        <w:t xml:space="preserve">Vain jos se on paikallista.</w:t>
      </w:r>
    </w:p>
    <w:p>
      <w:r>
        <w:rPr>
          <w:b/>
        </w:rPr>
        <w:t xml:space="preserve">Tulos</w:t>
      </w:r>
    </w:p>
    <w:p>
      <w:r>
        <w:t xml:space="preserve">Pidätkö merenelävistä?</w:t>
      </w:r>
    </w:p>
    <w:p>
      <w:r>
        <w:rPr>
          <w:b/>
        </w:rPr>
        <w:t xml:space="preserve">Esimerkki 4.3284</w:t>
      </w:r>
    </w:p>
    <w:p>
      <w:r>
        <w:t xml:space="preserve">Tein eräänä kesänä töitä tätini maatilalla.</w:t>
      </w:r>
    </w:p>
    <w:p>
      <w:r>
        <w:rPr>
          <w:b/>
        </w:rPr>
        <w:t xml:space="preserve">Tulos</w:t>
      </w:r>
    </w:p>
    <w:p>
      <w:r>
        <w:t xml:space="preserve">Oletko koskaan työskennellyt hevosten kanssa?</w:t>
      </w:r>
    </w:p>
    <w:p>
      <w:r>
        <w:rPr>
          <w:b/>
        </w:rPr>
        <w:t xml:space="preserve">Esimerkki 4.3285</w:t>
      </w:r>
    </w:p>
    <w:p>
      <w:r>
        <w:t xml:space="preserve">Jo 11 vuoden ajan!</w:t>
      </w:r>
    </w:p>
    <w:p>
      <w:r>
        <w:rPr>
          <w:b/>
        </w:rPr>
        <w:t xml:space="preserve">Tulos</w:t>
      </w:r>
    </w:p>
    <w:p>
      <w:r>
        <w:t xml:space="preserve">Oletko naimisissa?</w:t>
      </w:r>
    </w:p>
    <w:p>
      <w:r>
        <w:rPr>
          <w:b/>
        </w:rPr>
        <w:t xml:space="preserve">Esimerkki 4.3286</w:t>
      </w:r>
    </w:p>
    <w:p>
      <w:r>
        <w:t xml:space="preserve">Halvin ja turvallisin.</w:t>
      </w:r>
    </w:p>
    <w:p>
      <w:r>
        <w:rPr>
          <w:b/>
        </w:rPr>
        <w:t xml:space="preserve">Tulos</w:t>
      </w:r>
    </w:p>
    <w:p>
      <w:r>
        <w:t xml:space="preserve">Onko sinulla mielessäsi jokin tietty asuinalue?</w:t>
      </w:r>
    </w:p>
    <w:p>
      <w:r>
        <w:rPr>
          <w:b/>
        </w:rPr>
        <w:t xml:space="preserve">Esimerkki 4.3287</w:t>
      </w:r>
    </w:p>
    <w:p>
      <w:r>
        <w:t xml:space="preserve">Olen nyt paljon suuremmassa paikassa.</w:t>
      </w:r>
    </w:p>
    <w:p>
      <w:r>
        <w:rPr>
          <w:b/>
        </w:rPr>
        <w:t xml:space="preserve">Tulos</w:t>
      </w:r>
    </w:p>
    <w:p>
      <w:r>
        <w:t xml:space="preserve">Asutko yhä samassa talossa?</w:t>
      </w:r>
    </w:p>
    <w:p>
      <w:r>
        <w:rPr>
          <w:b/>
        </w:rPr>
        <w:t xml:space="preserve">Esimerkki 4.3288</w:t>
      </w:r>
    </w:p>
    <w:p>
      <w:r>
        <w:t xml:space="preserve">En ole koskaan ennen tehnyt sitä.</w:t>
      </w:r>
    </w:p>
    <w:p>
      <w:r>
        <w:rPr>
          <w:b/>
        </w:rPr>
        <w:t xml:space="preserve">Tulos</w:t>
      </w:r>
    </w:p>
    <w:p>
      <w:r>
        <w:t xml:space="preserve">Pidätkö luistelusta?</w:t>
      </w:r>
    </w:p>
    <w:p>
      <w:r>
        <w:rPr>
          <w:b/>
        </w:rPr>
        <w:t xml:space="preserve">Esimerkki 4.3289</w:t>
      </w:r>
    </w:p>
    <w:p>
      <w:r>
        <w:t xml:space="preserve">Olen tyytyväinen siihen, että viimeistelen sitä, mitä teen juuri nyt.</w:t>
      </w:r>
    </w:p>
    <w:p>
      <w:r>
        <w:rPr>
          <w:b/>
        </w:rPr>
        <w:t xml:space="preserve">Tulos</w:t>
      </w:r>
    </w:p>
    <w:p>
      <w:r>
        <w:t xml:space="preserve">Etsitkö jotain haastavampaa?</w:t>
      </w:r>
    </w:p>
    <w:p>
      <w:r>
        <w:rPr>
          <w:b/>
        </w:rPr>
        <w:t xml:space="preserve">Esimerkki 4.3290</w:t>
      </w:r>
    </w:p>
    <w:p>
      <w:r>
        <w:t xml:space="preserve">Käyn retkeilemässä muutaman kerran vuodessa.</w:t>
      </w:r>
    </w:p>
    <w:p>
      <w:r>
        <w:rPr>
          <w:b/>
        </w:rPr>
        <w:t xml:space="preserve">Tulos</w:t>
      </w:r>
    </w:p>
    <w:p>
      <w:r>
        <w:t xml:space="preserve">Oletko ulkoilmaihminen?</w:t>
      </w:r>
    </w:p>
    <w:p>
      <w:r>
        <w:rPr>
          <w:b/>
        </w:rPr>
        <w:t xml:space="preserve">Esimerkki 4.3291</w:t>
      </w:r>
    </w:p>
    <w:p>
      <w:r>
        <w:t xml:space="preserve">Ei oikeastaan ne ovat quire huono</w:t>
      </w:r>
    </w:p>
    <w:p>
      <w:r>
        <w:rPr>
          <w:b/>
        </w:rPr>
        <w:t xml:space="preserve">Tulos</w:t>
      </w:r>
    </w:p>
    <w:p>
      <w:r>
        <w:t xml:space="preserve">Oletko tyytymätön työoloihisi?</w:t>
      </w:r>
    </w:p>
    <w:p>
      <w:r>
        <w:rPr>
          <w:b/>
        </w:rPr>
        <w:t xml:space="preserve">Esimerkki 4.3292</w:t>
      </w:r>
    </w:p>
    <w:p>
      <w:r>
        <w:t xml:space="preserve">Pidän uunissa paistetuista asioista.</w:t>
      </w:r>
    </w:p>
    <w:p>
      <w:r>
        <w:rPr>
          <w:b/>
        </w:rPr>
        <w:t xml:space="preserve">Tulos</w:t>
      </w:r>
    </w:p>
    <w:p>
      <w:r>
        <w:t xml:space="preserve">Pidätkö pääasiassa grillatusta ruoasta?</w:t>
      </w:r>
    </w:p>
    <w:p>
      <w:r>
        <w:rPr>
          <w:b/>
        </w:rPr>
        <w:t xml:space="preserve">Esimerkki 4.3293</w:t>
      </w:r>
    </w:p>
    <w:p>
      <w:r>
        <w:t xml:space="preserve">Olen suorittanut kaikki tehtäväni</w:t>
      </w:r>
    </w:p>
    <w:p>
      <w:r>
        <w:rPr>
          <w:b/>
        </w:rPr>
        <w:t xml:space="preserve">Tulos</w:t>
      </w:r>
    </w:p>
    <w:p>
      <w:r>
        <w:t xml:space="preserve">Oletko päässyt kiinni työsi kanssa?</w:t>
      </w:r>
    </w:p>
    <w:p>
      <w:r>
        <w:rPr>
          <w:b/>
        </w:rPr>
        <w:t xml:space="preserve">Esimerkki 4.3294</w:t>
      </w:r>
    </w:p>
    <w:p>
      <w:r>
        <w:t xml:space="preserve">Osaan lukea pianon nuotteja.</w:t>
      </w:r>
    </w:p>
    <w:p>
      <w:r>
        <w:rPr>
          <w:b/>
        </w:rPr>
        <w:t xml:space="preserve">Tulos</w:t>
      </w:r>
    </w:p>
    <w:p>
      <w:r>
        <w:t xml:space="preserve">Osaatko lukea nuotteja?</w:t>
      </w:r>
    </w:p>
    <w:p>
      <w:r>
        <w:rPr>
          <w:b/>
        </w:rPr>
        <w:t xml:space="preserve">Esimerkki 4.3295</w:t>
      </w:r>
    </w:p>
    <w:p>
      <w:r>
        <w:t xml:space="preserve">Saatan mennä kalastamaan, jos sää kestää.</w:t>
      </w:r>
    </w:p>
    <w:p>
      <w:r>
        <w:rPr>
          <w:b/>
        </w:rPr>
        <w:t xml:space="preserve">Tulos</w:t>
      </w:r>
    </w:p>
    <w:p>
      <w:r>
        <w:t xml:space="preserve">Osallistutko urheilutoimintaan lauantaina?</w:t>
      </w:r>
    </w:p>
    <w:p>
      <w:r>
        <w:rPr>
          <w:b/>
        </w:rPr>
        <w:t xml:space="preserve">Esimerkki 4.3296</w:t>
      </w:r>
    </w:p>
    <w:p>
      <w:r>
        <w:t xml:space="preserve">Tiimimme oli hyvin pieni.</w:t>
      </w:r>
    </w:p>
    <w:p>
      <w:r>
        <w:rPr>
          <w:b/>
        </w:rPr>
        <w:t xml:space="preserve">Tulos</w:t>
      </w:r>
    </w:p>
    <w:p>
      <w:r>
        <w:t xml:space="preserve">Työskenteletkö paljon ihmisten kanssa?</w:t>
      </w:r>
    </w:p>
    <w:p>
      <w:r>
        <w:rPr>
          <w:b/>
        </w:rPr>
        <w:t xml:space="preserve">Esimerkki 4.3297</w:t>
      </w:r>
    </w:p>
    <w:p>
      <w:r>
        <w:t xml:space="preserve">Olen loistava pianisti.</w:t>
      </w:r>
    </w:p>
    <w:p>
      <w:r>
        <w:rPr>
          <w:b/>
        </w:rPr>
        <w:t xml:space="preserve">Tulos</w:t>
      </w:r>
    </w:p>
    <w:p>
      <w:r>
        <w:t xml:space="preserve">Soitatko jotain instrumenttia?</w:t>
      </w:r>
    </w:p>
    <w:p>
      <w:r>
        <w:rPr>
          <w:b/>
        </w:rPr>
        <w:t xml:space="preserve">Esimerkki 4.3298</w:t>
      </w:r>
    </w:p>
    <w:p>
      <w:r>
        <w:t xml:space="preserve">Asun mieluummin yksin.</w:t>
      </w:r>
    </w:p>
    <w:p>
      <w:r>
        <w:rPr>
          <w:b/>
        </w:rPr>
        <w:t xml:space="preserve">Tulos</w:t>
      </w:r>
    </w:p>
    <w:p>
      <w:r>
        <w:t xml:space="preserve">Oletko valmis ottamaan kämppiksiä, joille vuokraat?</w:t>
      </w:r>
    </w:p>
    <w:p>
      <w:r>
        <w:rPr>
          <w:b/>
        </w:rPr>
        <w:t xml:space="preserve">Esimerkki 4.3299</w:t>
      </w:r>
    </w:p>
    <w:p>
      <w:r>
        <w:t xml:space="preserve">Se oli mukavaa, mutta kokeillaan tällä kertaa jotain uutta.</w:t>
      </w:r>
    </w:p>
    <w:p>
      <w:r>
        <w:rPr>
          <w:b/>
        </w:rPr>
        <w:t xml:space="preserve">Tulos</w:t>
      </w:r>
    </w:p>
    <w:p>
      <w:r>
        <w:t xml:space="preserve">Piditkö ravintolasta, jossa söimme?</w:t>
      </w:r>
    </w:p>
    <w:p>
      <w:r>
        <w:rPr>
          <w:b/>
        </w:rPr>
        <w:t xml:space="preserve">Esimerkki 4.3300</w:t>
      </w:r>
    </w:p>
    <w:p>
      <w:r>
        <w:t xml:space="preserve">Se on ihan hyvä paikka toistaiseksi.</w:t>
      </w:r>
    </w:p>
    <w:p>
      <w:r>
        <w:rPr>
          <w:b/>
        </w:rPr>
        <w:t xml:space="preserve">Tulos</w:t>
      </w:r>
    </w:p>
    <w:p>
      <w:r>
        <w:t xml:space="preserve">Viihdytkö täällä?</w:t>
      </w:r>
    </w:p>
    <w:p>
      <w:r>
        <w:rPr>
          <w:b/>
        </w:rPr>
        <w:t xml:space="preserve">Esimerkki 4.3301</w:t>
      </w:r>
    </w:p>
    <w:p>
      <w:r>
        <w:t xml:space="preserve">Luin sen jostain.</w:t>
      </w:r>
    </w:p>
    <w:p>
      <w:r>
        <w:rPr>
          <w:b/>
        </w:rPr>
        <w:t xml:space="preserve">Tulos</w:t>
      </w:r>
    </w:p>
    <w:p>
      <w:r>
        <w:t xml:space="preserve">Tiesitkö, että Oregonissa ei ole liikevaihtoveroa?</w:t>
      </w:r>
    </w:p>
    <w:p>
      <w:r>
        <w:rPr>
          <w:b/>
        </w:rPr>
        <w:t xml:space="preserve">Esimerkki 4.3302</w:t>
      </w:r>
    </w:p>
    <w:p>
      <w:r>
        <w:t xml:space="preserve">Meksikolainen ruoka Kaliforniassa on uskomatonta.</w:t>
      </w:r>
    </w:p>
    <w:p>
      <w:r>
        <w:rPr>
          <w:b/>
        </w:rPr>
        <w:t xml:space="preserve">Tulos</w:t>
      </w:r>
    </w:p>
    <w:p>
      <w:r>
        <w:t xml:space="preserve">Oletko koskaan maistanut meksikolaista ruokaa?</w:t>
      </w:r>
    </w:p>
    <w:p>
      <w:r>
        <w:rPr>
          <w:b/>
        </w:rPr>
        <w:t xml:space="preserve">Esimerkki 4.3303</w:t>
      </w:r>
    </w:p>
    <w:p>
      <w:r>
        <w:t xml:space="preserve">Se riippuu kaupungista.</w:t>
      </w:r>
    </w:p>
    <w:p>
      <w:r>
        <w:rPr>
          <w:b/>
        </w:rPr>
        <w:t xml:space="preserve">Tulos</w:t>
      </w:r>
    </w:p>
    <w:p>
      <w:r>
        <w:t xml:space="preserve">Haluaisitko asua keskustassa?</w:t>
      </w:r>
    </w:p>
    <w:p>
      <w:r>
        <w:rPr>
          <w:b/>
        </w:rPr>
        <w:t xml:space="preserve">Esimerkki 4.3304</w:t>
      </w:r>
    </w:p>
    <w:p>
      <w:r>
        <w:t xml:space="preserve">Harry Potter on klassikko!</w:t>
      </w:r>
    </w:p>
    <w:p>
      <w:r>
        <w:rPr>
          <w:b/>
        </w:rPr>
        <w:t xml:space="preserve">Tulos</w:t>
      </w:r>
    </w:p>
    <w:p>
      <w:r>
        <w:t xml:space="preserve">Pidätkö Harry Potterista?</w:t>
      </w:r>
    </w:p>
    <w:p>
      <w:r>
        <w:rPr>
          <w:b/>
        </w:rPr>
        <w:t xml:space="preserve">Esimerkki 4.3305</w:t>
      </w:r>
    </w:p>
    <w:p>
      <w:r>
        <w:t xml:space="preserve">En voi syödä aasialaista ruokaa.</w:t>
      </w:r>
    </w:p>
    <w:p>
      <w:r>
        <w:rPr>
          <w:b/>
        </w:rPr>
        <w:t xml:space="preserve">Tulos</w:t>
      </w:r>
    </w:p>
    <w:p>
      <w:r>
        <w:t xml:space="preserve">Mitä jos kokeilisit sitä uutta thaimaalaista ruokapaikkaa tien varrella?</w:t>
      </w:r>
    </w:p>
    <w:p>
      <w:r>
        <w:rPr>
          <w:b/>
        </w:rPr>
        <w:t xml:space="preserve">Esimerkki 4.3306</w:t>
      </w:r>
    </w:p>
    <w:p>
      <w:r>
        <w:t xml:space="preserve">Pidän enemmän brasilialaisesta ruoasta.</w:t>
      </w:r>
    </w:p>
    <w:p>
      <w:r>
        <w:rPr>
          <w:b/>
        </w:rPr>
        <w:t xml:space="preserve">Tulos</w:t>
      </w:r>
    </w:p>
    <w:p>
      <w:r>
        <w:t xml:space="preserve">Pidätkö italialaisesta ruoasta?</w:t>
      </w:r>
    </w:p>
    <w:p>
      <w:r>
        <w:rPr>
          <w:b/>
        </w:rPr>
        <w:t xml:space="preserve">Esimerkki 4.3307</w:t>
      </w:r>
    </w:p>
    <w:p>
      <w:r>
        <w:t xml:space="preserve">Tehdään sateenvarjo.</w:t>
      </w:r>
    </w:p>
    <w:p>
      <w:r>
        <w:rPr>
          <w:b/>
        </w:rPr>
        <w:t xml:space="preserve">Tulos</w:t>
      </w:r>
    </w:p>
    <w:p>
      <w:r>
        <w:t xml:space="preserve">Haluaisitko tavata illallisella?</w:t>
      </w:r>
    </w:p>
    <w:p>
      <w:r>
        <w:rPr>
          <w:b/>
        </w:rPr>
        <w:t xml:space="preserve">Esimerkki 4.3308</w:t>
      </w:r>
    </w:p>
    <w:p>
      <w:r>
        <w:t xml:space="preserve">He sanoivat, että se voi kestää muutaman viikon.</w:t>
      </w:r>
    </w:p>
    <w:p>
      <w:r>
        <w:rPr>
          <w:b/>
        </w:rPr>
        <w:t xml:space="preserve">Tulos</w:t>
      </w:r>
    </w:p>
    <w:p>
      <w:r>
        <w:t xml:space="preserve">Tiedätkö, kun aloitat uuden työn?</w:t>
      </w:r>
    </w:p>
    <w:p>
      <w:r>
        <w:rPr>
          <w:b/>
        </w:rPr>
        <w:t xml:space="preserve">Esimerkki 4.3309</w:t>
      </w:r>
    </w:p>
    <w:p>
      <w:r>
        <w:t xml:space="preserve">En ole ollut vielä</w:t>
      </w:r>
    </w:p>
    <w:p>
      <w:r>
        <w:rPr>
          <w:b/>
        </w:rPr>
        <w:t xml:space="preserve">Tulos</w:t>
      </w:r>
    </w:p>
    <w:p>
      <w:r>
        <w:t xml:space="preserve">Oletko käynyt viljelijöiden markkinoilla?</w:t>
      </w:r>
    </w:p>
    <w:p>
      <w:r>
        <w:rPr>
          <w:b/>
        </w:rPr>
        <w:t xml:space="preserve">Esimerkki 4.3310</w:t>
      </w:r>
    </w:p>
    <w:p>
      <w:r>
        <w:t xml:space="preserve">Minulta kesti 10 minuuttia ajaa tänne.</w:t>
      </w:r>
    </w:p>
    <w:p>
      <w:r>
        <w:rPr>
          <w:b/>
        </w:rPr>
        <w:t xml:space="preserve">Tulos</w:t>
      </w:r>
    </w:p>
    <w:p>
      <w:r>
        <w:t xml:space="preserve">Asutko kaukana täältä?</w:t>
      </w:r>
    </w:p>
    <w:p>
      <w:r>
        <w:rPr>
          <w:b/>
        </w:rPr>
        <w:t xml:space="preserve">Esimerkki 4.3311</w:t>
      </w:r>
    </w:p>
    <w:p>
      <w:r>
        <w:t xml:space="preserve">Itse asiassa siksi tulin tännepäin.</w:t>
      </w:r>
    </w:p>
    <w:p>
      <w:r>
        <w:rPr>
          <w:b/>
        </w:rPr>
        <w:t xml:space="preserve">Tulos</w:t>
      </w:r>
    </w:p>
    <w:p>
      <w:r>
        <w:t xml:space="preserve">Asuuko perheesi yhä naapurustossa?</w:t>
      </w:r>
    </w:p>
    <w:p>
      <w:r>
        <w:rPr>
          <w:b/>
        </w:rPr>
        <w:t xml:space="preserve">Esimerkki 4.3312</w:t>
      </w:r>
    </w:p>
    <w:p>
      <w:r>
        <w:t xml:space="preserve">Miten muuten televisiota voi nykyään katsoa?</w:t>
      </w:r>
    </w:p>
    <w:p>
      <w:r>
        <w:rPr>
          <w:b/>
        </w:rPr>
        <w:t xml:space="preserve">Tulos</w:t>
      </w:r>
    </w:p>
    <w:p>
      <w:r>
        <w:t xml:space="preserve">Onko sinulla Netflix-tili?</w:t>
      </w:r>
    </w:p>
    <w:p>
      <w:r>
        <w:rPr>
          <w:b/>
        </w:rPr>
        <w:t xml:space="preserve">Esimerkki 4.3313</w:t>
      </w:r>
    </w:p>
    <w:p>
      <w:r>
        <w:t xml:space="preserve">Vuosia sitten näin siellä paljon punkbändejä.</w:t>
      </w:r>
    </w:p>
    <w:p>
      <w:r>
        <w:rPr>
          <w:b/>
        </w:rPr>
        <w:t xml:space="preserve">Tulos</w:t>
      </w:r>
    </w:p>
    <w:p>
      <w:r>
        <w:t xml:space="preserve">Oletko ollut Warped Tourilla?</w:t>
      </w:r>
    </w:p>
    <w:p>
      <w:r>
        <w:rPr>
          <w:b/>
        </w:rPr>
        <w:t xml:space="preserve">Esimerkki 4.3314</w:t>
      </w:r>
    </w:p>
    <w:p>
      <w:r>
        <w:t xml:space="preserve">Haluaisin mennä jazz-baariin.</w:t>
      </w:r>
    </w:p>
    <w:p>
      <w:r>
        <w:rPr>
          <w:b/>
        </w:rPr>
        <w:t xml:space="preserve">Tulos</w:t>
      </w:r>
    </w:p>
    <w:p>
      <w:r>
        <w:t xml:space="preserve">Oletko jazz-musiikin ystävä?</w:t>
      </w:r>
    </w:p>
    <w:p>
      <w:r>
        <w:rPr>
          <w:b/>
        </w:rPr>
        <w:t xml:space="preserve">Esimerkki 4.3315</w:t>
      </w:r>
    </w:p>
    <w:p>
      <w:r>
        <w:t xml:space="preserve">En usko, että haluaisin sitä koskaan...</w:t>
      </w:r>
    </w:p>
    <w:p>
      <w:r>
        <w:rPr>
          <w:b/>
        </w:rPr>
        <w:t xml:space="preserve">Tulos</w:t>
      </w:r>
    </w:p>
    <w:p>
      <w:r>
        <w:t xml:space="preserve">Haluatko olla oma pomosi?</w:t>
      </w:r>
    </w:p>
    <w:p>
      <w:r>
        <w:rPr>
          <w:b/>
        </w:rPr>
        <w:t xml:space="preserve">Esimerkki 4.3316</w:t>
      </w:r>
    </w:p>
    <w:p>
      <w:r>
        <w:t xml:space="preserve">Shoppailu kuulostaa hauskalta juuri nyt.</w:t>
      </w:r>
    </w:p>
    <w:p>
      <w:r>
        <w:rPr>
          <w:b/>
        </w:rPr>
        <w:t xml:space="preserve">Tulos</w:t>
      </w:r>
    </w:p>
    <w:p>
      <w:r>
        <w:t xml:space="preserve">Haluatko tehdä ostoksia ostoskeskuksessa?</w:t>
      </w:r>
    </w:p>
    <w:p>
      <w:r>
        <w:rPr>
          <w:b/>
        </w:rPr>
        <w:t xml:space="preserve">Esimerkki 4.3317</w:t>
      </w:r>
    </w:p>
    <w:p>
      <w:r>
        <w:t xml:space="preserve">Tykkään mennä keikalta toiselle.</w:t>
      </w:r>
    </w:p>
    <w:p>
      <w:r>
        <w:rPr>
          <w:b/>
        </w:rPr>
        <w:t xml:space="preserve">Tulos</w:t>
      </w:r>
    </w:p>
    <w:p>
      <w:r>
        <w:t xml:space="preserve">Onko sinulla kokopäivätyö?</w:t>
      </w:r>
    </w:p>
    <w:p>
      <w:r>
        <w:rPr>
          <w:b/>
        </w:rPr>
        <w:t xml:space="preserve">Esimerkki 4.3318</w:t>
      </w:r>
    </w:p>
    <w:p>
      <w:r>
        <w:t xml:space="preserve">Vältän tekniikkaa kaikin keinoin</w:t>
      </w:r>
    </w:p>
    <w:p>
      <w:r>
        <w:rPr>
          <w:b/>
        </w:rPr>
        <w:t xml:space="preserve">Tulos</w:t>
      </w:r>
    </w:p>
    <w:p>
      <w:r>
        <w:t xml:space="preserve">Työskenteletkö tekniikan alalla?</w:t>
      </w:r>
    </w:p>
    <w:p>
      <w:r>
        <w:rPr>
          <w:b/>
        </w:rPr>
        <w:t xml:space="preserve">Esimerkki 4.3319</w:t>
      </w:r>
    </w:p>
    <w:p>
      <w:r>
        <w:t xml:space="preserve">Olin kerran osa feminististä kirjakerhoa.</w:t>
      </w:r>
    </w:p>
    <w:p>
      <w:r>
        <w:rPr>
          <w:b/>
        </w:rPr>
        <w:t xml:space="preserve">Tulos</w:t>
      </w:r>
    </w:p>
    <w:p>
      <w:r>
        <w:t xml:space="preserve">Oletko järjestänyt kirjakerhoa aiemmin?</w:t>
      </w:r>
    </w:p>
    <w:p>
      <w:r>
        <w:rPr>
          <w:b/>
        </w:rPr>
        <w:t xml:space="preserve">Esimerkki 4.3320</w:t>
      </w:r>
    </w:p>
    <w:p>
      <w:r>
        <w:t xml:space="preserve">Se ei ole vaatimus.</w:t>
      </w:r>
    </w:p>
    <w:p>
      <w:r>
        <w:rPr>
          <w:b/>
        </w:rPr>
        <w:t xml:space="preserve">Tulos</w:t>
      </w:r>
    </w:p>
    <w:p>
      <w:r>
        <w:t xml:space="preserve">Haluaisitko rakennuksen, jossa on ovimies?</w:t>
      </w:r>
    </w:p>
    <w:p>
      <w:r>
        <w:rPr>
          <w:b/>
        </w:rPr>
        <w:t xml:space="preserve">Esimerkki 4.3321</w:t>
      </w:r>
    </w:p>
    <w:p>
      <w:r>
        <w:t xml:space="preserve">Se ei ole lempilajini.</w:t>
      </w:r>
    </w:p>
    <w:p>
      <w:r>
        <w:rPr>
          <w:b/>
        </w:rPr>
        <w:t xml:space="preserve">Tulos</w:t>
      </w:r>
    </w:p>
    <w:p>
      <w:r>
        <w:t xml:space="preserve">Menisitkö punkrock-keikalle?</w:t>
      </w:r>
    </w:p>
    <w:p>
      <w:r>
        <w:rPr>
          <w:b/>
        </w:rPr>
        <w:t xml:space="preserve">Esimerkki 4.3322</w:t>
      </w:r>
    </w:p>
    <w:p>
      <w:r>
        <w:t xml:space="preserve">Kokeillaan sitä uutta kahvilaa.</w:t>
      </w:r>
    </w:p>
    <w:p>
      <w:r>
        <w:rPr>
          <w:b/>
        </w:rPr>
        <w:t xml:space="preserve">Tulos</w:t>
      </w:r>
    </w:p>
    <w:p>
      <w:r>
        <w:t xml:space="preserve">Missä haluaisit käydä ensin?</w:t>
      </w:r>
    </w:p>
    <w:p>
      <w:r>
        <w:rPr>
          <w:b/>
        </w:rPr>
        <w:t xml:space="preserve">Esimerkki 4.3323</w:t>
      </w:r>
    </w:p>
    <w:p>
      <w:r>
        <w:t xml:space="preserve">Vain jos se on alle yhden kupin.</w:t>
      </w:r>
    </w:p>
    <w:p>
      <w:r>
        <w:rPr>
          <w:b/>
        </w:rPr>
        <w:t xml:space="preserve">Tulos</w:t>
      </w:r>
    </w:p>
    <w:p>
      <w:r>
        <w:t xml:space="preserve">Saatko syödä pastaa dieetilläsi?</w:t>
      </w:r>
    </w:p>
    <w:p>
      <w:r>
        <w:rPr>
          <w:b/>
        </w:rPr>
        <w:t xml:space="preserve">Esimerkki 4.3324</w:t>
      </w:r>
    </w:p>
    <w:p>
      <w:r>
        <w:t xml:space="preserve">Olen auringon vauva.</w:t>
      </w:r>
    </w:p>
    <w:p>
      <w:r>
        <w:rPr>
          <w:b/>
        </w:rPr>
        <w:t xml:space="preserve">Tulos</w:t>
      </w:r>
    </w:p>
    <w:p>
      <w:r>
        <w:t xml:space="preserve">Viihdytkö mielelläsi ulkona?</w:t>
      </w:r>
    </w:p>
    <w:p>
      <w:r>
        <w:rPr>
          <w:b/>
        </w:rPr>
        <w:t xml:space="preserve">Esimerkki 4.3325</w:t>
      </w:r>
    </w:p>
    <w:p>
      <w:r>
        <w:t xml:space="preserve">Muistan sinut kouluajoiltani.</w:t>
      </w:r>
    </w:p>
    <w:p>
      <w:r>
        <w:rPr>
          <w:b/>
        </w:rPr>
        <w:t xml:space="preserve">Tulos</w:t>
      </w:r>
    </w:p>
    <w:p>
      <w:r>
        <w:t xml:space="preserve">Asuitko ennen vanhalla asuinalueellani?</w:t>
      </w:r>
    </w:p>
    <w:p>
      <w:r>
        <w:rPr>
          <w:b/>
        </w:rPr>
        <w:t xml:space="preserve">Esimerkki 4.3326</w:t>
      </w:r>
    </w:p>
    <w:p>
      <w:r>
        <w:t xml:space="preserve">Hintaa ei mainittu.</w:t>
      </w:r>
    </w:p>
    <w:p>
      <w:r>
        <w:rPr>
          <w:b/>
        </w:rPr>
        <w:t xml:space="preserve">Tulos</w:t>
      </w:r>
    </w:p>
    <w:p>
      <w:r>
        <w:t xml:space="preserve">Tiedätkö, paljonko asunto maksaa?</w:t>
      </w:r>
    </w:p>
    <w:p>
      <w:r>
        <w:rPr>
          <w:b/>
        </w:rPr>
        <w:t xml:space="preserve">Esimerkki 4.3327</w:t>
      </w:r>
    </w:p>
    <w:p>
      <w:r>
        <w:t xml:space="preserve">Eivät ole suosikkejani, mutta kuuntelen niitä.</w:t>
      </w:r>
    </w:p>
    <w:p>
      <w:r>
        <w:rPr>
          <w:b/>
        </w:rPr>
        <w:t xml:space="preserve">Tulos</w:t>
      </w:r>
    </w:p>
    <w:p>
      <w:r>
        <w:t xml:space="preserve">Pidätkö country- ja western-yhtyeistä?</w:t>
      </w:r>
    </w:p>
    <w:p>
      <w:r>
        <w:rPr>
          <w:b/>
        </w:rPr>
        <w:t xml:space="preserve">Esimerkki 4.3328</w:t>
      </w:r>
    </w:p>
    <w:p>
      <w:r>
        <w:t xml:space="preserve">Metrolla matkustaminen antaa minulle mahdollisuuden lukea enemmän.</w:t>
      </w:r>
    </w:p>
    <w:p>
      <w:r>
        <w:rPr>
          <w:b/>
        </w:rPr>
        <w:t xml:space="preserve">Tulos</w:t>
      </w:r>
    </w:p>
    <w:p>
      <w:r>
        <w:t xml:space="preserve">Haittaako pitkä metromatka?</w:t>
      </w:r>
    </w:p>
    <w:p>
      <w:r>
        <w:rPr>
          <w:b/>
        </w:rPr>
        <w:t xml:space="preserve">Esimerkki 4.3329</w:t>
      </w:r>
    </w:p>
    <w:p>
      <w:r>
        <w:t xml:space="preserve">Kaksi teini-ikäistä tyttöä.</w:t>
      </w:r>
    </w:p>
    <w:p>
      <w:r>
        <w:rPr>
          <w:b/>
        </w:rPr>
        <w:t xml:space="preserve">Tulos</w:t>
      </w:r>
    </w:p>
    <w:p>
      <w:r>
        <w:t xml:space="preserve">Onko teillä lapsia?</w:t>
      </w:r>
    </w:p>
    <w:p>
      <w:r>
        <w:rPr>
          <w:b/>
        </w:rPr>
        <w:t xml:space="preserve">Esimerkki 4.3330</w:t>
      </w:r>
    </w:p>
    <w:p>
      <w:r>
        <w:t xml:space="preserve">En ole käynyt aikoihin</w:t>
      </w:r>
    </w:p>
    <w:p>
      <w:r>
        <w:rPr>
          <w:b/>
        </w:rPr>
        <w:t xml:space="preserve">Tulos</w:t>
      </w:r>
    </w:p>
    <w:p>
      <w:r>
        <w:t xml:space="preserve">Oletko käynyt kotikaupungissamme tänä vuonna?</w:t>
      </w:r>
    </w:p>
    <w:p>
      <w:r>
        <w:rPr>
          <w:b/>
        </w:rPr>
        <w:t xml:space="preserve">Esimerkki 4.3331</w:t>
      </w:r>
    </w:p>
    <w:p>
      <w:r>
        <w:t xml:space="preserve">Lähistöllä on yksi.</w:t>
      </w:r>
    </w:p>
    <w:p>
      <w:r>
        <w:rPr>
          <w:b/>
        </w:rPr>
        <w:t xml:space="preserve">Tulos</w:t>
      </w:r>
    </w:p>
    <w:p>
      <w:r>
        <w:t xml:space="preserve">Onko se lähellä metroasemaa?</w:t>
      </w:r>
    </w:p>
    <w:p>
      <w:r>
        <w:rPr>
          <w:b/>
        </w:rPr>
        <w:t xml:space="preserve">Esimerkki 4.3332</w:t>
      </w:r>
    </w:p>
    <w:p>
      <w:r>
        <w:t xml:space="preserve">Jos ne ovat todella tummia ja synkkiä.</w:t>
      </w:r>
    </w:p>
    <w:p>
      <w:r>
        <w:rPr>
          <w:b/>
        </w:rPr>
        <w:t xml:space="preserve">Tulos</w:t>
      </w:r>
    </w:p>
    <w:p>
      <w:r>
        <w:t xml:space="preserve">Pidätkö rikosromaaneista?</w:t>
      </w:r>
    </w:p>
    <w:p>
      <w:r>
        <w:rPr>
          <w:b/>
        </w:rPr>
        <w:t xml:space="preserve">Esimerkki 4.3333</w:t>
      </w:r>
    </w:p>
    <w:p>
      <w:r>
        <w:t xml:space="preserve">Kasvoin Bronxissa, ja kortteli on yhä sama.</w:t>
      </w:r>
    </w:p>
    <w:p>
      <w:r>
        <w:rPr>
          <w:b/>
        </w:rPr>
        <w:t xml:space="preserve">Tulos</w:t>
      </w:r>
    </w:p>
    <w:p>
      <w:r>
        <w:t xml:space="preserve">Onko sinulla ystäviä tai sukulaisia New Yorkissa?</w:t>
      </w:r>
    </w:p>
    <w:p>
      <w:r>
        <w:rPr>
          <w:b/>
        </w:rPr>
        <w:t xml:space="preserve">Esimerkki 4.3334</w:t>
      </w:r>
    </w:p>
    <w:p>
      <w:r>
        <w:t xml:space="preserve">Siinä on upeat biitit.</w:t>
      </w:r>
    </w:p>
    <w:p>
      <w:r>
        <w:rPr>
          <w:b/>
        </w:rPr>
        <w:t xml:space="preserve">Tulos</w:t>
      </w:r>
    </w:p>
    <w:p>
      <w:r>
        <w:t xml:space="preserve">Pidätkö hip/hop-musiikista?</w:t>
      </w:r>
    </w:p>
    <w:p>
      <w:r>
        <w:rPr>
          <w:b/>
        </w:rPr>
        <w:t xml:space="preserve">Esimerkki 4.3335</w:t>
      </w:r>
    </w:p>
    <w:p>
      <w:r>
        <w:t xml:space="preserve">Käytän metroa kaikkeen,</w:t>
      </w:r>
    </w:p>
    <w:p>
      <w:r>
        <w:rPr>
          <w:b/>
        </w:rPr>
        <w:t xml:space="preserve">Tulos</w:t>
      </w:r>
    </w:p>
    <w:p>
      <w:r>
        <w:t xml:space="preserve">Haluatko asua lähellä metroasemaa?</w:t>
      </w:r>
    </w:p>
    <w:p>
      <w:r>
        <w:rPr>
          <w:b/>
        </w:rPr>
        <w:t xml:space="preserve">Esimerkki 4.3336</w:t>
      </w:r>
    </w:p>
    <w:p>
      <w:r>
        <w:t xml:space="preserve">Rakastan lukea todellisista ihmisistä.</w:t>
      </w:r>
    </w:p>
    <w:p>
      <w:r>
        <w:rPr>
          <w:b/>
        </w:rPr>
        <w:t xml:space="preserve">Tulos</w:t>
      </w:r>
    </w:p>
    <w:p>
      <w:r>
        <w:t xml:space="preserve">Luetko elämäkertoja?</w:t>
      </w:r>
    </w:p>
    <w:p>
      <w:r>
        <w:rPr>
          <w:b/>
        </w:rPr>
        <w:t xml:space="preserve">Esimerkki 4.3337</w:t>
      </w:r>
    </w:p>
    <w:p>
      <w:r>
        <w:t xml:space="preserve">Olen hyppinyt vähän ympäriinsä.</w:t>
      </w:r>
    </w:p>
    <w:p>
      <w:r>
        <w:rPr>
          <w:b/>
        </w:rPr>
        <w:t xml:space="preserve">Tulos</w:t>
      </w:r>
    </w:p>
    <w:p>
      <w:r>
        <w:t xml:space="preserve">Oletko aina työskennellyt tällä alalla?</w:t>
      </w:r>
    </w:p>
    <w:p>
      <w:r>
        <w:rPr>
          <w:b/>
        </w:rPr>
        <w:t xml:space="preserve">Esimerkki 4.3338</w:t>
      </w:r>
    </w:p>
    <w:p>
      <w:r>
        <w:t xml:space="preserve">Kuuntelin innokkaasti Jazzia vuosien ajan.</w:t>
      </w:r>
    </w:p>
    <w:p>
      <w:r>
        <w:rPr>
          <w:b/>
        </w:rPr>
        <w:t xml:space="preserve">Tulos</w:t>
      </w:r>
    </w:p>
    <w:p>
      <w:r>
        <w:t xml:space="preserve">Pidätkö jazz-musiikista?</w:t>
      </w:r>
    </w:p>
    <w:p>
      <w:r>
        <w:rPr>
          <w:b/>
        </w:rPr>
        <w:t xml:space="preserve">Esimerkki 4.3339</w:t>
      </w:r>
    </w:p>
    <w:p>
      <w:r>
        <w:t xml:space="preserve">Tallennan sen videonauhuriin.</w:t>
      </w:r>
    </w:p>
    <w:p>
      <w:r>
        <w:rPr>
          <w:b/>
        </w:rPr>
        <w:t xml:space="preserve">Tulos</w:t>
      </w:r>
    </w:p>
    <w:p>
      <w:r>
        <w:t xml:space="preserve">Katsotko sinä tänä iltana sitä uutta draamaa?</w:t>
      </w:r>
    </w:p>
    <w:p>
      <w:r>
        <w:rPr>
          <w:b/>
        </w:rPr>
        <w:t xml:space="preserve">Esimerkki 4.3340</w:t>
      </w:r>
    </w:p>
    <w:p>
      <w:r>
        <w:t xml:space="preserve">Olen lukenut muutamia Kingin kirjoja, ne ovat hyviä.</w:t>
      </w:r>
    </w:p>
    <w:p>
      <w:r>
        <w:rPr>
          <w:b/>
        </w:rPr>
        <w:t xml:space="preserve">Tulos</w:t>
      </w:r>
    </w:p>
    <w:p>
      <w:r>
        <w:t xml:space="preserve">Oletko koskaan lukenut Stephen Kingin kirjoja?</w:t>
      </w:r>
    </w:p>
    <w:p>
      <w:r>
        <w:rPr>
          <w:b/>
        </w:rPr>
        <w:t xml:space="preserve">Esimerkki 4.3341</w:t>
      </w:r>
    </w:p>
    <w:p>
      <w:r>
        <w:t xml:space="preserve">Kunhan he ovat hiljaa.</w:t>
      </w:r>
    </w:p>
    <w:p>
      <w:r>
        <w:rPr>
          <w:b/>
        </w:rPr>
        <w:t xml:space="preserve">Tulos</w:t>
      </w:r>
    </w:p>
    <w:p>
      <w:r>
        <w:t xml:space="preserve">Sopiiko sinulle, että lapset leikkivät ulkona?</w:t>
      </w:r>
    </w:p>
    <w:p>
      <w:r>
        <w:rPr>
          <w:b/>
        </w:rPr>
        <w:t xml:space="preserve">Esimerkki 4.3342</w:t>
      </w:r>
    </w:p>
    <w:p>
      <w:r>
        <w:t xml:space="preserve">Katson mieluummin jotain Netflixistä.</w:t>
      </w:r>
    </w:p>
    <w:p>
      <w:r>
        <w:rPr>
          <w:b/>
        </w:rPr>
        <w:t xml:space="preserve">Tulos</w:t>
      </w:r>
    </w:p>
    <w:p>
      <w:r>
        <w:t xml:space="preserve">Haluatko mennä elokuviin?</w:t>
      </w:r>
    </w:p>
    <w:p>
      <w:r>
        <w:rPr>
          <w:b/>
        </w:rPr>
        <w:t xml:space="preserve">Esimerkki 4.3343</w:t>
      </w:r>
    </w:p>
    <w:p>
      <w:r>
        <w:t xml:space="preserve">Vielä on niin monta laatikkoa tyhjennettävänä!</w:t>
      </w:r>
    </w:p>
    <w:p>
      <w:r>
        <w:rPr>
          <w:b/>
        </w:rPr>
        <w:t xml:space="preserve">Tulos</w:t>
      </w:r>
    </w:p>
    <w:p>
      <w:r>
        <w:t xml:space="preserve">Oletteko asettumassa uuteen asuntoonne?</w:t>
      </w:r>
    </w:p>
    <w:p>
      <w:r>
        <w:rPr>
          <w:b/>
        </w:rPr>
        <w:t xml:space="preserve">Esimerkki 4.3344</w:t>
      </w:r>
    </w:p>
    <w:p>
      <w:r>
        <w:t xml:space="preserve">Kuuntelen mieluummin radiota.</w:t>
      </w:r>
    </w:p>
    <w:p>
      <w:r>
        <w:rPr>
          <w:b/>
        </w:rPr>
        <w:t xml:space="preserve">Tulos</w:t>
      </w:r>
    </w:p>
    <w:p>
      <w:r>
        <w:t xml:space="preserve">Katseletko aina televisiota?</w:t>
      </w:r>
    </w:p>
    <w:p>
      <w:r>
        <w:rPr>
          <w:b/>
        </w:rPr>
        <w:t xml:space="preserve">Esimerkki 4.3345</w:t>
      </w:r>
    </w:p>
    <w:p>
      <w:r>
        <w:t xml:space="preserve">Kerro minulle hänestä.</w:t>
      </w:r>
    </w:p>
    <w:p>
      <w:r>
        <w:rPr>
          <w:b/>
        </w:rPr>
        <w:t xml:space="preserve">Tulos</w:t>
      </w:r>
    </w:p>
    <w:p>
      <w:r>
        <w:t xml:space="preserve">Tiedätkö, kuka Christine Feehan on?</w:t>
      </w:r>
    </w:p>
    <w:p>
      <w:r>
        <w:rPr>
          <w:b/>
        </w:rPr>
        <w:t xml:space="preserve">Esimerkki 4.3346</w:t>
      </w:r>
    </w:p>
    <w:p>
      <w:r>
        <w:t xml:space="preserve">Minulla on Kindle.</w:t>
      </w:r>
    </w:p>
    <w:p>
      <w:r>
        <w:rPr>
          <w:b/>
        </w:rPr>
        <w:t xml:space="preserve">Tulos</w:t>
      </w:r>
    </w:p>
    <w:p>
      <w:r>
        <w:t xml:space="preserve">Omistatko sähköisen lukulaitteen?</w:t>
      </w:r>
    </w:p>
    <w:p>
      <w:r>
        <w:rPr>
          <w:b/>
        </w:rPr>
        <w:t xml:space="preserve">Esimerkki 4.3347</w:t>
      </w:r>
    </w:p>
    <w:p>
      <w:r>
        <w:t xml:space="preserve">Tykkään tehdä asioita käsilläni.</w:t>
      </w:r>
    </w:p>
    <w:p>
      <w:r>
        <w:rPr>
          <w:b/>
        </w:rPr>
        <w:t xml:space="preserve">Tulos</w:t>
      </w:r>
    </w:p>
    <w:p>
      <w:r>
        <w:t xml:space="preserve">Pidätkö taiteesta ja käsityöstä?</w:t>
      </w:r>
    </w:p>
    <w:p>
      <w:r>
        <w:rPr>
          <w:b/>
        </w:rPr>
        <w:t xml:space="preserve">Esimerkki 4.3348</w:t>
      </w:r>
    </w:p>
    <w:p>
      <w:r>
        <w:t xml:space="preserve">Rakastan mausteista ruokaa.</w:t>
      </w:r>
    </w:p>
    <w:p>
      <w:r>
        <w:rPr>
          <w:b/>
        </w:rPr>
        <w:t xml:space="preserve">Tulos</w:t>
      </w:r>
    </w:p>
    <w:p>
      <w:r>
        <w:t xml:space="preserve">Pidätkö mausteisesta ruoasta?</w:t>
      </w:r>
    </w:p>
    <w:p>
      <w:r>
        <w:rPr>
          <w:b/>
        </w:rPr>
        <w:t xml:space="preserve">Tulos</w:t>
      </w:r>
    </w:p>
    <w:p>
      <w:r>
        <w:t xml:space="preserve">Pidätkö mausteisista ruoista?</w:t>
      </w:r>
    </w:p>
    <w:p>
      <w:r>
        <w:rPr>
          <w:b/>
        </w:rPr>
        <w:t xml:space="preserve">Esimerkki 4.3349</w:t>
      </w:r>
    </w:p>
    <w:p>
      <w:r>
        <w:t xml:space="preserve">En ole koskaan lukenut yhtään Harry Potteria.</w:t>
      </w:r>
    </w:p>
    <w:p>
      <w:r>
        <w:rPr>
          <w:b/>
        </w:rPr>
        <w:t xml:space="preserve">Tulos</w:t>
      </w:r>
    </w:p>
    <w:p>
      <w:r>
        <w:t xml:space="preserve">Oletko Harry Potter -sarjan fani?</w:t>
      </w:r>
    </w:p>
    <w:p>
      <w:r>
        <w:rPr>
          <w:b/>
        </w:rPr>
        <w:t xml:space="preserve">Esimerkki 4.3350</w:t>
      </w:r>
    </w:p>
    <w:p>
      <w:r>
        <w:t xml:space="preserve">Jos maksat kaasusta.</w:t>
      </w:r>
    </w:p>
    <w:p>
      <w:r>
        <w:rPr>
          <w:b/>
        </w:rPr>
        <w:t xml:space="preserve">Tulos</w:t>
      </w:r>
    </w:p>
    <w:p>
      <w:r>
        <w:t xml:space="preserve">Voinko tulla kyydissäsi?</w:t>
      </w:r>
    </w:p>
    <w:p>
      <w:r>
        <w:rPr>
          <w:b/>
        </w:rPr>
        <w:t xml:space="preserve">Esimerkki 4.3351</w:t>
      </w:r>
    </w:p>
    <w:p>
      <w:r>
        <w:t xml:space="preserve">Käy katsomassa Facebook-sivuni.</w:t>
      </w:r>
    </w:p>
    <w:p>
      <w:r>
        <w:rPr>
          <w:b/>
        </w:rPr>
        <w:t xml:space="preserve">Tulos</w:t>
      </w:r>
    </w:p>
    <w:p>
      <w:r>
        <w:t xml:space="preserve">Onko sinulla nyt kuvia perheestäsi?</w:t>
      </w:r>
    </w:p>
    <w:p>
      <w:r>
        <w:rPr>
          <w:b/>
        </w:rPr>
        <w:t xml:space="preserve">Esimerkki 4.3352</w:t>
      </w:r>
    </w:p>
    <w:p>
      <w:r>
        <w:t xml:space="preserve">Riippuu siitä, mitä siihen laitetaan.</w:t>
      </w:r>
    </w:p>
    <w:p>
      <w:r>
        <w:rPr>
          <w:b/>
        </w:rPr>
        <w:t xml:space="preserve">Tulos</w:t>
      </w:r>
    </w:p>
    <w:p>
      <w:r>
        <w:t xml:space="preserve">Kiinnostaako sinua salaatti?</w:t>
      </w:r>
    </w:p>
    <w:p>
      <w:r>
        <w:rPr>
          <w:b/>
        </w:rPr>
        <w:t xml:space="preserve">Esimerkki 4.3353</w:t>
      </w:r>
    </w:p>
    <w:p>
      <w:r>
        <w:t xml:space="preserve">Rakastan aina live-esityksiä.</w:t>
      </w:r>
    </w:p>
    <w:p>
      <w:r>
        <w:rPr>
          <w:b/>
        </w:rPr>
        <w:t xml:space="preserve">Tulos</w:t>
      </w:r>
    </w:p>
    <w:p>
      <w:r>
        <w:t xml:space="preserve">Haluaisitko mieluummin elävää musiikkia?</w:t>
      </w:r>
    </w:p>
    <w:p>
      <w:r>
        <w:rPr>
          <w:b/>
        </w:rPr>
        <w:t xml:space="preserve">Esimerkki 4.3354</w:t>
      </w:r>
    </w:p>
    <w:p>
      <w:r>
        <w:t xml:space="preserve">Se on ensi viikolla</w:t>
      </w:r>
    </w:p>
    <w:p>
      <w:r>
        <w:rPr>
          <w:b/>
        </w:rPr>
        <w:t xml:space="preserve">Tulos</w:t>
      </w:r>
    </w:p>
    <w:p>
      <w:r>
        <w:t xml:space="preserve">Oletteko menossa drinkille?</w:t>
      </w:r>
    </w:p>
    <w:p>
      <w:r>
        <w:rPr>
          <w:b/>
        </w:rPr>
        <w:t xml:space="preserve">Esimerkki 4.3355</w:t>
      </w:r>
    </w:p>
    <w:p>
      <w:r>
        <w:t xml:space="preserve">se ei todellakaan ole</w:t>
      </w:r>
    </w:p>
    <w:p>
      <w:r>
        <w:rPr>
          <w:b/>
        </w:rPr>
        <w:t xml:space="preserve">Tulos</w:t>
      </w:r>
    </w:p>
    <w:p>
      <w:r>
        <w:t xml:space="preserve">Onko reggae sinun juttusi?</w:t>
      </w:r>
    </w:p>
    <w:p>
      <w:r>
        <w:rPr>
          <w:b/>
        </w:rPr>
        <w:t xml:space="preserve">Esimerkki 4.3356</w:t>
      </w:r>
    </w:p>
    <w:p>
      <w:r>
        <w:t xml:space="preserve">Se on budjetissani</w:t>
      </w:r>
    </w:p>
    <w:p>
      <w:r>
        <w:rPr>
          <w:b/>
        </w:rPr>
        <w:t xml:space="preserve">Tulos</w:t>
      </w:r>
    </w:p>
    <w:p>
      <w:r>
        <w:t xml:space="preserve">Onko sinulla varaa kalliiseen vuokraan?</w:t>
      </w:r>
    </w:p>
    <w:p>
      <w:r>
        <w:rPr>
          <w:b/>
        </w:rPr>
        <w:t xml:space="preserve">Esimerkki 4.3357</w:t>
      </w:r>
    </w:p>
    <w:p>
      <w:r>
        <w:t xml:space="preserve">Joukkueeni ei ole suuri.</w:t>
      </w:r>
    </w:p>
    <w:p>
      <w:r>
        <w:rPr>
          <w:b/>
        </w:rPr>
        <w:t xml:space="preserve">Tulos</w:t>
      </w:r>
    </w:p>
    <w:p>
      <w:r>
        <w:t xml:space="preserve">Työskenteletkö paljon ihmisten kanssa?</w:t>
      </w:r>
    </w:p>
    <w:p>
      <w:r>
        <w:rPr>
          <w:b/>
        </w:rPr>
        <w:t xml:space="preserve">Esimerkki 4.3358</w:t>
      </w:r>
    </w:p>
    <w:p>
      <w:r>
        <w:t xml:space="preserve">Se on mukava pesutupa</w:t>
      </w:r>
    </w:p>
    <w:p>
      <w:r>
        <w:rPr>
          <w:b/>
        </w:rPr>
        <w:t xml:space="preserve">Tulos</w:t>
      </w:r>
    </w:p>
    <w:p>
      <w:r>
        <w:t xml:space="preserve">Onko teillä pesutupa?</w:t>
      </w:r>
    </w:p>
    <w:p>
      <w:r>
        <w:rPr>
          <w:b/>
        </w:rPr>
        <w:t xml:space="preserve">Esimerkki 4.3359</w:t>
      </w:r>
    </w:p>
    <w:p>
      <w:r>
        <w:t xml:space="preserve">Se on henkisesti vaativampaa</w:t>
      </w:r>
    </w:p>
    <w:p>
      <w:r>
        <w:rPr>
          <w:b/>
        </w:rPr>
        <w:t xml:space="preserve">Tulos</w:t>
      </w:r>
    </w:p>
    <w:p>
      <w:r>
        <w:t xml:space="preserve">Onko työsi fyysisesti vaativaa?</w:t>
      </w:r>
    </w:p>
    <w:p>
      <w:r>
        <w:rPr>
          <w:b/>
        </w:rPr>
        <w:t xml:space="preserve">Esimerkki 4.3360</w:t>
      </w:r>
    </w:p>
    <w:p>
      <w:r>
        <w:t xml:space="preserve">En ole ollut siinä vielä</w:t>
      </w:r>
    </w:p>
    <w:p>
      <w:r>
        <w:rPr>
          <w:b/>
        </w:rPr>
        <w:t xml:space="preserve">Tulos</w:t>
      </w:r>
    </w:p>
    <w:p>
      <w:r>
        <w:t xml:space="preserve">Oletko kokeillut sitä thaimaalaista paikkaa kulman takana?</w:t>
      </w:r>
    </w:p>
    <w:p>
      <w:r>
        <w:rPr>
          <w:b/>
        </w:rPr>
        <w:t xml:space="preserve">Esimerkki 4.3361</w:t>
      </w:r>
    </w:p>
    <w:p>
      <w:r>
        <w:t xml:space="preserve">Pidän siitä melko paljon</w:t>
      </w:r>
    </w:p>
    <w:p>
      <w:r>
        <w:rPr>
          <w:b/>
        </w:rPr>
        <w:t xml:space="preserve">Tulos</w:t>
      </w:r>
    </w:p>
    <w:p>
      <w:r>
        <w:t xml:space="preserve">Pidätkö rap-musiikin genrestä?</w:t>
      </w:r>
    </w:p>
    <w:p>
      <w:r>
        <w:rPr>
          <w:b/>
        </w:rPr>
        <w:t xml:space="preserve">Esimerkki 4.3362</w:t>
      </w:r>
    </w:p>
    <w:p>
      <w:r>
        <w:t xml:space="preserve">Yllätysloppu räjäyttää minut pois.</w:t>
      </w:r>
    </w:p>
    <w:p>
      <w:r>
        <w:rPr>
          <w:b/>
        </w:rPr>
        <w:t xml:space="preserve">Tulos</w:t>
      </w:r>
    </w:p>
    <w:p>
      <w:r>
        <w:t xml:space="preserve">Pidätkö kirjoista, joissa on käänteitä?</w:t>
      </w:r>
    </w:p>
    <w:p>
      <w:r>
        <w:rPr>
          <w:b/>
        </w:rPr>
        <w:t xml:space="preserve">Esimerkki 4.3363</w:t>
      </w:r>
    </w:p>
    <w:p>
      <w:r>
        <w:t xml:space="preserve">Vain jos se on vegaanihampurilainen.</w:t>
      </w:r>
    </w:p>
    <w:p>
      <w:r>
        <w:rPr>
          <w:b/>
        </w:rPr>
        <w:t xml:space="preserve">Tulos</w:t>
      </w:r>
    </w:p>
    <w:p>
      <w:r>
        <w:t xml:space="preserve">Pidätkö hampurilaispaikoista?</w:t>
      </w:r>
    </w:p>
    <w:p>
      <w:r>
        <w:rPr>
          <w:b/>
        </w:rPr>
        <w:t xml:space="preserve">Esimerkki 4.3364</w:t>
      </w:r>
    </w:p>
    <w:p>
      <w:r>
        <w:t xml:space="preserve">Kuulostaa hyvältä</w:t>
      </w:r>
    </w:p>
    <w:p>
      <w:r>
        <w:rPr>
          <w:b/>
        </w:rPr>
        <w:t xml:space="preserve">Tulos</w:t>
      </w:r>
    </w:p>
    <w:p>
      <w:r>
        <w:t xml:space="preserve">Kuulostaako illallinen tänään hyvältä?</w:t>
      </w:r>
    </w:p>
    <w:p>
      <w:r>
        <w:rPr>
          <w:b/>
        </w:rPr>
        <w:t xml:space="preserve">Esimerkki 4.3365</w:t>
      </w:r>
    </w:p>
    <w:p>
      <w:r>
        <w:t xml:space="preserve">Kerro minulle siitä.</w:t>
      </w:r>
    </w:p>
    <w:p>
      <w:r>
        <w:rPr>
          <w:b/>
        </w:rPr>
        <w:t xml:space="preserve">Tulos</w:t>
      </w:r>
    </w:p>
    <w:p>
      <w:r>
        <w:t xml:space="preserve">Oletko kuullut Jojo Moyesin uudesta kirjasta?</w:t>
      </w:r>
    </w:p>
    <w:p>
      <w:r>
        <w:rPr>
          <w:b/>
        </w:rPr>
        <w:t xml:space="preserve">Esimerkki 4.3366</w:t>
      </w:r>
    </w:p>
    <w:p>
      <w:r>
        <w:t xml:space="preserve">Riippuu siitä, minkä elokuvan haluaisit nähdä.</w:t>
      </w:r>
    </w:p>
    <w:p>
      <w:r>
        <w:rPr>
          <w:b/>
        </w:rPr>
        <w:t xml:space="preserve">Tulos</w:t>
      </w:r>
    </w:p>
    <w:p>
      <w:r>
        <w:t xml:space="preserve">Haluaisitko mennä elokuviin?</w:t>
      </w:r>
    </w:p>
    <w:p>
      <w:r>
        <w:rPr>
          <w:b/>
        </w:rPr>
        <w:t xml:space="preserve">Esimerkki 4.3367</w:t>
      </w:r>
    </w:p>
    <w:p>
      <w:r>
        <w:t xml:space="preserve">Katselisin mieluummin Netflixiä.</w:t>
      </w:r>
    </w:p>
    <w:p>
      <w:r>
        <w:rPr>
          <w:b/>
        </w:rPr>
        <w:t xml:space="preserve">Tulos</w:t>
      </w:r>
    </w:p>
    <w:p>
      <w:r>
        <w:t xml:space="preserve">Haluatko mennä elokuviin?</w:t>
      </w:r>
    </w:p>
    <w:p>
      <w:r>
        <w:rPr>
          <w:b/>
        </w:rPr>
        <w:t xml:space="preserve">Esimerkki 4.3368</w:t>
      </w:r>
    </w:p>
    <w:p>
      <w:r>
        <w:t xml:space="preserve">Luen mieluummin enemmän tekstiä.</w:t>
      </w:r>
    </w:p>
    <w:p>
      <w:r>
        <w:rPr>
          <w:b/>
        </w:rPr>
        <w:t xml:space="preserve">Tulos</w:t>
      </w:r>
    </w:p>
    <w:p>
      <w:r>
        <w:t xml:space="preserve">Oletko sarjakuvien ystävä?</w:t>
      </w:r>
    </w:p>
    <w:p>
      <w:r>
        <w:rPr>
          <w:b/>
        </w:rPr>
        <w:t xml:space="preserve">Esimerkki 4.3369</w:t>
      </w:r>
    </w:p>
    <w:p>
      <w:r>
        <w:t xml:space="preserve">Minulla on pukuni valmiina.</w:t>
      </w:r>
    </w:p>
    <w:p>
      <w:r>
        <w:rPr>
          <w:b/>
        </w:rPr>
        <w:t xml:space="preserve">Tulos</w:t>
      </w:r>
    </w:p>
    <w:p>
      <w:r>
        <w:t xml:space="preserve">Osallistutko jouluparaatiin?</w:t>
      </w:r>
    </w:p>
    <w:p>
      <w:r>
        <w:rPr>
          <w:b/>
        </w:rPr>
        <w:t xml:space="preserve">Esimerkki 4.3370</w:t>
      </w:r>
    </w:p>
    <w:p>
      <w:r>
        <w:t xml:space="preserve">Meillä on koira.</w:t>
      </w:r>
    </w:p>
    <w:p>
      <w:r>
        <w:rPr>
          <w:b/>
        </w:rPr>
        <w:t xml:space="preserve">Tulos</w:t>
      </w:r>
    </w:p>
    <w:p>
      <w:r>
        <w:t xml:space="preserve">Onko sinulla lemmikkejä?</w:t>
      </w:r>
    </w:p>
    <w:p>
      <w:r>
        <w:rPr>
          <w:b/>
        </w:rPr>
        <w:t xml:space="preserve">Esimerkki 4.3371</w:t>
      </w:r>
    </w:p>
    <w:p>
      <w:r>
        <w:t xml:space="preserve">Minulla on aviomies ja 2 koiraa.</w:t>
      </w:r>
    </w:p>
    <w:p>
      <w:r>
        <w:rPr>
          <w:b/>
        </w:rPr>
        <w:t xml:space="preserve">Tulos</w:t>
      </w:r>
    </w:p>
    <w:p>
      <w:r>
        <w:t xml:space="preserve">Onko teillä lapsia?</w:t>
      </w:r>
    </w:p>
    <w:p>
      <w:r>
        <w:rPr>
          <w:b/>
        </w:rPr>
        <w:t xml:space="preserve">Esimerkki 4.3372</w:t>
      </w:r>
    </w:p>
    <w:p>
      <w:r>
        <w:t xml:space="preserve">Käymme usein kotonamme Espanjassa.</w:t>
      </w:r>
    </w:p>
    <w:p>
      <w:r>
        <w:rPr>
          <w:b/>
        </w:rPr>
        <w:t xml:space="preserve">Tulos</w:t>
      </w:r>
    </w:p>
    <w:p>
      <w:r>
        <w:t xml:space="preserve">Matkustatko sinä?</w:t>
      </w:r>
    </w:p>
    <w:p>
      <w:r>
        <w:rPr>
          <w:b/>
        </w:rPr>
        <w:t xml:space="preserve">Esimerkki 4.3373</w:t>
      </w:r>
    </w:p>
    <w:p>
      <w:r>
        <w:t xml:space="preserve">En ole lukenut paljon.</w:t>
      </w:r>
    </w:p>
    <w:p>
      <w:r>
        <w:rPr>
          <w:b/>
        </w:rPr>
        <w:t xml:space="preserve">Tulos</w:t>
      </w:r>
    </w:p>
    <w:p>
      <w:r>
        <w:t xml:space="preserve">Oletko scifi-fani?</w:t>
      </w:r>
    </w:p>
    <w:p>
      <w:r>
        <w:rPr>
          <w:b/>
        </w:rPr>
        <w:t xml:space="preserve">Esimerkki 4.3374</w:t>
      </w:r>
    </w:p>
    <w:p>
      <w:r>
        <w:t xml:space="preserve">En pystyisi valitsemaan suosikkikirjailijaa.</w:t>
      </w:r>
    </w:p>
    <w:p>
      <w:r>
        <w:rPr>
          <w:b/>
        </w:rPr>
        <w:t xml:space="preserve">Tulos</w:t>
      </w:r>
    </w:p>
    <w:p>
      <w:r>
        <w:t xml:space="preserve">Onko sinulla suosikkikirjailija?</w:t>
      </w:r>
    </w:p>
    <w:p>
      <w:r>
        <w:rPr>
          <w:b/>
        </w:rPr>
        <w:t xml:space="preserve">Esimerkki 4.3375</w:t>
      </w:r>
    </w:p>
    <w:p>
      <w:r>
        <w:t xml:space="preserve">Pizza maistuisi juuri nyt.</w:t>
      </w:r>
    </w:p>
    <w:p>
      <w:r>
        <w:rPr>
          <w:b/>
        </w:rPr>
        <w:t xml:space="preserve">Tulos</w:t>
      </w:r>
    </w:p>
    <w:p>
      <w:r>
        <w:t xml:space="preserve">Haluatko mennä syömään Brooklynin pizzaa?</w:t>
      </w:r>
    </w:p>
    <w:p>
      <w:r>
        <w:rPr>
          <w:b/>
        </w:rPr>
        <w:t xml:space="preserve">Esimerkki 4.3376</w:t>
      </w:r>
    </w:p>
    <w:p>
      <w:r>
        <w:t xml:space="preserve">Rakastan uusia asioita.</w:t>
      </w:r>
    </w:p>
    <w:p>
      <w:r>
        <w:rPr>
          <w:b/>
        </w:rPr>
        <w:t xml:space="preserve">Tulos</w:t>
      </w:r>
    </w:p>
    <w:p>
      <w:r>
        <w:t xml:space="preserve">Pidätkö kokeellisesta keittiöstä?</w:t>
      </w:r>
    </w:p>
    <w:p>
      <w:r>
        <w:rPr>
          <w:b/>
        </w:rPr>
        <w:t xml:space="preserve">Tulos</w:t>
      </w:r>
    </w:p>
    <w:p>
      <w:r>
        <w:t xml:space="preserve">Pidätkö ainutlaatuisten ruokien kokeilemisesta?</w:t>
      </w:r>
    </w:p>
    <w:p>
      <w:r>
        <w:rPr>
          <w:b/>
        </w:rPr>
        <w:t xml:space="preserve">Esimerkki 4.3377</w:t>
      </w:r>
    </w:p>
    <w:p>
      <w:r>
        <w:t xml:space="preserve">Olemme täällä kuukauden.</w:t>
      </w:r>
    </w:p>
    <w:p>
      <w:r>
        <w:rPr>
          <w:b/>
        </w:rPr>
        <w:t xml:space="preserve">Tulos</w:t>
      </w:r>
    </w:p>
    <w:p>
      <w:r>
        <w:t xml:space="preserve">Jäättekö muutamaksi päiväksi?</w:t>
      </w:r>
    </w:p>
    <w:p>
      <w:r>
        <w:rPr>
          <w:b/>
        </w:rPr>
        <w:t xml:space="preserve">Esimerkki 4.3378</w:t>
      </w:r>
    </w:p>
    <w:p>
      <w:r>
        <w:t xml:space="preserve">Minun täytyy nukkua pitkään.</w:t>
      </w:r>
    </w:p>
    <w:p>
      <w:r>
        <w:rPr>
          <w:b/>
        </w:rPr>
        <w:t xml:space="preserve">Tulos</w:t>
      </w:r>
    </w:p>
    <w:p>
      <w:r>
        <w:t xml:space="preserve">Oletko valmis patikoimaan huomisaamuna?</w:t>
      </w:r>
    </w:p>
    <w:p>
      <w:r>
        <w:rPr>
          <w:b/>
        </w:rPr>
        <w:t xml:space="preserve">Esimerkki 4.3379</w:t>
      </w:r>
    </w:p>
    <w:p>
      <w:r>
        <w:t xml:space="preserve">Se ei kuulosta kovin hauskalta.</w:t>
      </w:r>
    </w:p>
    <w:p>
      <w:r>
        <w:rPr>
          <w:b/>
        </w:rPr>
        <w:t xml:space="preserve">Tulos</w:t>
      </w:r>
    </w:p>
    <w:p>
      <w:r>
        <w:t xml:space="preserve">Näitkö kirjamessujen listan?</w:t>
      </w:r>
    </w:p>
    <w:p>
      <w:r>
        <w:rPr>
          <w:b/>
        </w:rPr>
        <w:t xml:space="preserve">Esimerkki 4.3380</w:t>
      </w:r>
    </w:p>
    <w:p>
      <w:r>
        <w:t xml:space="preserve">Vain kiinalaisia.</w:t>
      </w:r>
    </w:p>
    <w:p>
      <w:r>
        <w:rPr>
          <w:b/>
        </w:rPr>
        <w:t xml:space="preserve">Tulos</w:t>
      </w:r>
    </w:p>
    <w:p>
      <w:r>
        <w:t xml:space="preserve">Oletko koskaan kokeillut aasialaista ruokaa?</w:t>
      </w:r>
    </w:p>
    <w:p>
      <w:r>
        <w:rPr>
          <w:b/>
        </w:rPr>
        <w:t xml:space="preserve">Esimerkki 4.3381</w:t>
      </w:r>
    </w:p>
    <w:p>
      <w:r>
        <w:t xml:space="preserve">Kunhan se ei ole liian rasvaista.</w:t>
      </w:r>
    </w:p>
    <w:p>
      <w:r>
        <w:rPr>
          <w:b/>
        </w:rPr>
        <w:t xml:space="preserve">Tulos</w:t>
      </w:r>
    </w:p>
    <w:p>
      <w:r>
        <w:t xml:space="preserve">Pidätkö kuppilaruoasta?</w:t>
      </w:r>
    </w:p>
    <w:p>
      <w:r>
        <w:rPr>
          <w:b/>
        </w:rPr>
        <w:t xml:space="preserve">Esimerkki 4.3382</w:t>
      </w:r>
    </w:p>
    <w:p>
      <w:r>
        <w:t xml:space="preserve">Olen yöpöllö</w:t>
      </w:r>
    </w:p>
    <w:p>
      <w:r>
        <w:rPr>
          <w:b/>
        </w:rPr>
        <w:t xml:space="preserve">Tulos</w:t>
      </w:r>
    </w:p>
    <w:p>
      <w:r>
        <w:t xml:space="preserve">Valvotko myöhään?</w:t>
      </w:r>
    </w:p>
    <w:p>
      <w:r>
        <w:rPr>
          <w:b/>
        </w:rPr>
        <w:t xml:space="preserve">Esimerkki 4.3383</w:t>
      </w:r>
    </w:p>
    <w:p>
      <w:r>
        <w:t xml:space="preserve">Myös poikani asuu kanssamme.</w:t>
      </w:r>
    </w:p>
    <w:p>
      <w:r>
        <w:rPr>
          <w:b/>
        </w:rPr>
        <w:t xml:space="preserve">Tulos</w:t>
      </w:r>
    </w:p>
    <w:p>
      <w:r>
        <w:t xml:space="preserve">Asutko täällä vain sinä ja miehesi?</w:t>
      </w:r>
    </w:p>
    <w:p>
      <w:r>
        <w:rPr>
          <w:b/>
        </w:rPr>
        <w:t xml:space="preserve">Esimerkki 4.3384</w:t>
      </w:r>
    </w:p>
    <w:p>
      <w:r>
        <w:t xml:space="preserve">Minulla on ollut huonompiakin lentoja.</w:t>
      </w:r>
    </w:p>
    <w:p>
      <w:r>
        <w:rPr>
          <w:b/>
        </w:rPr>
        <w:t xml:space="preserve">Tulos</w:t>
      </w:r>
    </w:p>
    <w:p>
      <w:r>
        <w:t xml:space="preserve">Miten lento sujui?</w:t>
      </w:r>
    </w:p>
    <w:p>
      <w:r>
        <w:rPr>
          <w:b/>
        </w:rPr>
        <w:t xml:space="preserve">Esimerkki 4.3385</w:t>
      </w:r>
    </w:p>
    <w:p>
      <w:r>
        <w:t xml:space="preserve">Jos siinä on onnellinen loppu, niin ehkä sittenkin.</w:t>
      </w:r>
    </w:p>
    <w:p>
      <w:r>
        <w:rPr>
          <w:b/>
        </w:rPr>
        <w:t xml:space="preserve">Tulos</w:t>
      </w:r>
    </w:p>
    <w:p>
      <w:r>
        <w:t xml:space="preserve">Pidätkö jännittävistä kirjoista?</w:t>
      </w:r>
    </w:p>
    <w:p>
      <w:r>
        <w:rPr>
          <w:b/>
        </w:rPr>
        <w:t xml:space="preserve">Esimerkki 4.3386</w:t>
      </w:r>
    </w:p>
    <w:p>
      <w:r>
        <w:t xml:space="preserve">Seurat eivät ole minusta kovin jännittäviä.</w:t>
      </w:r>
    </w:p>
    <w:p>
      <w:r>
        <w:rPr>
          <w:b/>
        </w:rPr>
        <w:t xml:space="preserve">Tulos</w:t>
      </w:r>
    </w:p>
    <w:p>
      <w:r>
        <w:t xml:space="preserve">Pidätkö klubeista?</w:t>
      </w:r>
    </w:p>
    <w:p>
      <w:r>
        <w:rPr>
          <w:b/>
        </w:rPr>
        <w:t xml:space="preserve">Esimerkki 4.3387</w:t>
      </w:r>
    </w:p>
    <w:p>
      <w:r>
        <w:t xml:space="preserve">Yrityksen koolla ei ole minulle merkitystä.</w:t>
      </w:r>
    </w:p>
    <w:p>
      <w:r>
        <w:rPr>
          <w:b/>
        </w:rPr>
        <w:t xml:space="preserve">Tulos</w:t>
      </w:r>
    </w:p>
    <w:p>
      <w:r>
        <w:t xml:space="preserve">Haluatko työskennellä pienemmässä yrityksessä?</w:t>
      </w:r>
    </w:p>
    <w:p>
      <w:r>
        <w:rPr>
          <w:b/>
        </w:rPr>
        <w:t xml:space="preserve">Esimerkki 4.3388</w:t>
      </w:r>
    </w:p>
    <w:p>
      <w:r>
        <w:t xml:space="preserve">Työskentelen yhdeksän tuntia päivässä.</w:t>
      </w:r>
    </w:p>
    <w:p>
      <w:r>
        <w:rPr>
          <w:b/>
        </w:rPr>
        <w:t xml:space="preserve">Tulos</w:t>
      </w:r>
    </w:p>
    <w:p>
      <w:r>
        <w:t xml:space="preserve">Työskenteletkö yli 8 tuntia?</w:t>
      </w:r>
    </w:p>
    <w:p>
      <w:r>
        <w:rPr>
          <w:b/>
        </w:rPr>
        <w:t xml:space="preserve">Esimerkki 4.3389</w:t>
      </w:r>
    </w:p>
    <w:p>
      <w:r>
        <w:t xml:space="preserve">Vaihtuvuus on banaania.</w:t>
      </w:r>
    </w:p>
    <w:p>
      <w:r>
        <w:rPr>
          <w:b/>
        </w:rPr>
        <w:t xml:space="preserve">Tulos</w:t>
      </w:r>
    </w:p>
    <w:p>
      <w:r>
        <w:t xml:space="preserve">Onko paljon ihmisiä, jotka tulevat ja menevät?</w:t>
      </w:r>
    </w:p>
    <w:p>
      <w:r>
        <w:rPr>
          <w:b/>
        </w:rPr>
        <w:t xml:space="preserve">Esimerkki 4.3390</w:t>
      </w:r>
    </w:p>
    <w:p>
      <w:r>
        <w:t xml:space="preserve">Riippuu siitä, mitä ystäväni haluaa tehdä.</w:t>
      </w:r>
    </w:p>
    <w:p>
      <w:r>
        <w:rPr>
          <w:b/>
        </w:rPr>
        <w:t xml:space="preserve">Tulos</w:t>
      </w:r>
    </w:p>
    <w:p>
      <w:r>
        <w:t xml:space="preserve">Oletko lähdössä?</w:t>
      </w:r>
    </w:p>
    <w:p>
      <w:r>
        <w:rPr>
          <w:b/>
        </w:rPr>
        <w:t xml:space="preserve">Esimerkki 4.3391</w:t>
      </w:r>
    </w:p>
    <w:p>
      <w:r>
        <w:t xml:space="preserve">En kaipaisi sitä mistään hinnasta.</w:t>
      </w:r>
    </w:p>
    <w:p>
      <w:r>
        <w:rPr>
          <w:b/>
        </w:rPr>
        <w:t xml:space="preserve">Tulos</w:t>
      </w:r>
    </w:p>
    <w:p>
      <w:r>
        <w:t xml:space="preserve">Menetkö tänä vuonna suuriin uudenvuodenaaton juhliin?</w:t>
      </w:r>
    </w:p>
    <w:p>
      <w:r>
        <w:rPr>
          <w:b/>
        </w:rPr>
        <w:t xml:space="preserve">Esimerkki 4.3392</w:t>
      </w:r>
    </w:p>
    <w:p>
      <w:r>
        <w:t xml:space="preserve">Valvoin ihmisiä edellisessä työpaikassani.</w:t>
      </w:r>
    </w:p>
    <w:p>
      <w:r>
        <w:rPr>
          <w:b/>
        </w:rPr>
        <w:t xml:space="preserve">Tulos</w:t>
      </w:r>
    </w:p>
    <w:p>
      <w:r>
        <w:t xml:space="preserve">Onko sinulla kokemusta johtamisesta?</w:t>
      </w:r>
    </w:p>
    <w:p>
      <w:r>
        <w:rPr>
          <w:b/>
        </w:rPr>
        <w:t xml:space="preserve">Esimerkki 4.3393</w:t>
      </w:r>
    </w:p>
    <w:p>
      <w:r>
        <w:t xml:space="preserve">Sushi on täydellinen ateria minulle.</w:t>
      </w:r>
    </w:p>
    <w:p>
      <w:r>
        <w:rPr>
          <w:b/>
        </w:rPr>
        <w:t xml:space="preserve">Tulos</w:t>
      </w:r>
    </w:p>
    <w:p>
      <w:r>
        <w:t xml:space="preserve">Tekeekö sushi sinut kylläiseksi?</w:t>
      </w:r>
    </w:p>
    <w:p>
      <w:r>
        <w:rPr>
          <w:b/>
        </w:rPr>
        <w:t xml:space="preserve">Esimerkki 4.3394</w:t>
      </w:r>
    </w:p>
    <w:p>
      <w:r>
        <w:t xml:space="preserve">Riippuu tilanteesta.</w:t>
      </w:r>
    </w:p>
    <w:p>
      <w:r>
        <w:rPr>
          <w:b/>
        </w:rPr>
        <w:t xml:space="preserve">Tulos</w:t>
      </w:r>
    </w:p>
    <w:p>
      <w:r>
        <w:t xml:space="preserve">Onko hyvä moraali tärkeä?</w:t>
      </w:r>
    </w:p>
    <w:p>
      <w:r>
        <w:rPr>
          <w:b/>
        </w:rPr>
        <w:t xml:space="preserve">Esimerkki 4.3395</w:t>
      </w:r>
    </w:p>
    <w:p>
      <w:r>
        <w:t xml:space="preserve">Hän näyttää pitävän minusta.</w:t>
      </w:r>
    </w:p>
    <w:p>
      <w:r>
        <w:rPr>
          <w:b/>
        </w:rPr>
        <w:t xml:space="preserve">Tulos</w:t>
      </w:r>
    </w:p>
    <w:p>
      <w:r>
        <w:t xml:space="preserve">Onko pomosi mukava?</w:t>
      </w:r>
    </w:p>
    <w:p>
      <w:r>
        <w:rPr>
          <w:b/>
        </w:rPr>
        <w:t xml:space="preserve">Esimerkki 4.3396</w:t>
      </w:r>
    </w:p>
    <w:p>
      <w:r>
        <w:t xml:space="preserve">ei kovin usein</w:t>
      </w:r>
    </w:p>
    <w:p>
      <w:r>
        <w:rPr>
          <w:b/>
        </w:rPr>
        <w:t xml:space="preserve">Tulos</w:t>
      </w:r>
    </w:p>
    <w:p>
      <w:r>
        <w:t xml:space="preserve">Tunnetko usein olevasi vailla haasteita työssäsi?</w:t>
      </w:r>
    </w:p>
    <w:p>
      <w:r>
        <w:rPr>
          <w:b/>
        </w:rPr>
        <w:t xml:space="preserve">Esimerkki 4.3397</w:t>
      </w:r>
    </w:p>
    <w:p>
      <w:r>
        <w:t xml:space="preserve">Pidän niistä</w:t>
      </w:r>
    </w:p>
    <w:p>
      <w:r>
        <w:rPr>
          <w:b/>
        </w:rPr>
        <w:t xml:space="preserve">Tulos</w:t>
      </w:r>
    </w:p>
    <w:p>
      <w:r>
        <w:t xml:space="preserve">Pidätkö enemmän hienoista ravintoloista?</w:t>
      </w:r>
    </w:p>
    <w:p>
      <w:r>
        <w:rPr>
          <w:b/>
        </w:rPr>
        <w:t xml:space="preserve">Esimerkki 4.3398</w:t>
      </w:r>
    </w:p>
    <w:p>
      <w:r>
        <w:t xml:space="preserve">Se on juuri niin ihana kuin toivoin sen olevan.</w:t>
      </w:r>
    </w:p>
    <w:p>
      <w:r>
        <w:rPr>
          <w:b/>
        </w:rPr>
        <w:t xml:space="preserve">Tulos</w:t>
      </w:r>
    </w:p>
    <w:p>
      <w:r>
        <w:t xml:space="preserve">Pidätkö naapurustosta tähän mennessä</w:t>
      </w:r>
    </w:p>
    <w:p>
      <w:r>
        <w:rPr>
          <w:b/>
        </w:rPr>
        <w:t xml:space="preserve">Esimerkki 4.3399</w:t>
      </w:r>
    </w:p>
    <w:p>
      <w:r>
        <w:t xml:space="preserve">Meillä on budgeja.</w:t>
      </w:r>
    </w:p>
    <w:p>
      <w:r>
        <w:rPr>
          <w:b/>
        </w:rPr>
        <w:t xml:space="preserve">Tulos</w:t>
      </w:r>
    </w:p>
    <w:p>
      <w:r>
        <w:t xml:space="preserve">Onko sinulla lemmikkejä?</w:t>
      </w:r>
    </w:p>
    <w:p>
      <w:r>
        <w:rPr>
          <w:b/>
        </w:rPr>
        <w:t xml:space="preserve">Esimerkki 4.3400</w:t>
      </w:r>
    </w:p>
    <w:p>
      <w:r>
        <w:t xml:space="preserve">Lopetin jo vuosia sitten.</w:t>
      </w:r>
    </w:p>
    <w:p>
      <w:r>
        <w:rPr>
          <w:b/>
        </w:rPr>
        <w:t xml:space="preserve">Tulos</w:t>
      </w:r>
    </w:p>
    <w:p>
      <w:r>
        <w:t xml:space="preserve">Soitatko yhä pianoa?</w:t>
      </w:r>
    </w:p>
    <w:p>
      <w:r>
        <w:rPr>
          <w:b/>
        </w:rPr>
        <w:t xml:space="preserve">Esimerkki 4.3401</w:t>
      </w:r>
    </w:p>
    <w:p>
      <w:r>
        <w:t xml:space="preserve">Pelaan rugbya.</w:t>
      </w:r>
    </w:p>
    <w:p>
      <w:r>
        <w:rPr>
          <w:b/>
        </w:rPr>
        <w:t xml:space="preserve">Tulos</w:t>
      </w:r>
    </w:p>
    <w:p>
      <w:r>
        <w:t xml:space="preserve">Harrastatko urheilua?</w:t>
      </w:r>
    </w:p>
    <w:p>
      <w:r>
        <w:rPr>
          <w:b/>
        </w:rPr>
        <w:t xml:space="preserve">Esimerkki 4.3402</w:t>
      </w:r>
    </w:p>
    <w:p>
      <w:r>
        <w:t xml:space="preserve">Harry oli lastenleikkiä.</w:t>
      </w:r>
    </w:p>
    <w:p>
      <w:r>
        <w:rPr>
          <w:b/>
        </w:rPr>
        <w:t xml:space="preserve">Tulos</w:t>
      </w:r>
    </w:p>
    <w:p>
      <w:r>
        <w:t xml:space="preserve">Pidätkö Harry Potterista?</w:t>
      </w:r>
    </w:p>
    <w:p>
      <w:r>
        <w:rPr>
          <w:b/>
        </w:rPr>
        <w:t xml:space="preserve">Esimerkki 4.3403</w:t>
      </w:r>
    </w:p>
    <w:p>
      <w:r>
        <w:t xml:space="preserve">Ne ovat kaikki hyviä minulle.</w:t>
      </w:r>
    </w:p>
    <w:p>
      <w:r>
        <w:rPr>
          <w:b/>
        </w:rPr>
        <w:t xml:space="preserve">Tulos</w:t>
      </w:r>
    </w:p>
    <w:p>
      <w:r>
        <w:t xml:space="preserve">Oliko sinulla mukavia pomoja?</w:t>
      </w:r>
    </w:p>
    <w:p>
      <w:r>
        <w:rPr>
          <w:b/>
        </w:rPr>
        <w:t xml:space="preserve">Esimerkki 4.3404</w:t>
      </w:r>
    </w:p>
    <w:p>
      <w:r>
        <w:t xml:space="preserve">Tunnen itseni energiseksi.</w:t>
      </w:r>
    </w:p>
    <w:p>
      <w:r>
        <w:rPr>
          <w:b/>
        </w:rPr>
        <w:t xml:space="preserve">Tulos</w:t>
      </w:r>
    </w:p>
    <w:p>
      <w:r>
        <w:t xml:space="preserve">Oletko väsynyt?</w:t>
      </w:r>
    </w:p>
    <w:p>
      <w:r>
        <w:rPr>
          <w:b/>
        </w:rPr>
        <w:t xml:space="preserve">Esimerkki 4.3405</w:t>
      </w:r>
    </w:p>
    <w:p>
      <w:r>
        <w:t xml:space="preserve">Minulla on vielä muutama asia tekemättä</w:t>
      </w:r>
    </w:p>
    <w:p>
      <w:r>
        <w:rPr>
          <w:b/>
        </w:rPr>
        <w:t xml:space="preserve">Tulos</w:t>
      </w:r>
    </w:p>
    <w:p>
      <w:r>
        <w:t xml:space="preserve">Saitko kaiken valmiiksi?</w:t>
      </w:r>
    </w:p>
    <w:p>
      <w:r>
        <w:rPr>
          <w:b/>
        </w:rPr>
        <w:t xml:space="preserve">Esimerkki 4.3406</w:t>
      </w:r>
    </w:p>
    <w:p>
      <w:r>
        <w:t xml:space="preserve">Rakastan churrascoa!</w:t>
      </w:r>
    </w:p>
    <w:p>
      <w:r>
        <w:rPr>
          <w:b/>
        </w:rPr>
        <w:t xml:space="preserve">Tulos</w:t>
      </w:r>
    </w:p>
    <w:p>
      <w:r>
        <w:t xml:space="preserve">Oletko kiinnostunut menemään brasilialaiseen pihviravintolaan?</w:t>
      </w:r>
    </w:p>
    <w:p>
      <w:r>
        <w:rPr>
          <w:b/>
        </w:rPr>
        <w:t xml:space="preserve">Esimerkki 4.3407</w:t>
      </w:r>
    </w:p>
    <w:p>
      <w:r>
        <w:t xml:space="preserve">Matkustin vuoden ajan</w:t>
      </w:r>
    </w:p>
    <w:p>
      <w:r>
        <w:rPr>
          <w:b/>
        </w:rPr>
        <w:t xml:space="preserve">Tulos</w:t>
      </w:r>
    </w:p>
    <w:p>
      <w:r>
        <w:t xml:space="preserve">Oletko matkustellut?</w:t>
      </w:r>
    </w:p>
    <w:p>
      <w:r>
        <w:rPr>
          <w:b/>
        </w:rPr>
        <w:t xml:space="preserve">Esimerkki 4.3408</w:t>
      </w:r>
    </w:p>
    <w:p>
      <w:r>
        <w:t xml:space="preserve">Olet muuttunut paljon, mutta äänesi on sama.</w:t>
      </w:r>
    </w:p>
    <w:p>
      <w:r>
        <w:rPr>
          <w:b/>
        </w:rPr>
        <w:t xml:space="preserve">Tulos</w:t>
      </w:r>
    </w:p>
    <w:p>
      <w:r>
        <w:t xml:space="preserve">Muistatko minut?</w:t>
      </w:r>
    </w:p>
    <w:p>
      <w:r>
        <w:rPr>
          <w:b/>
        </w:rPr>
        <w:t xml:space="preserve">Esimerkki 4.3409</w:t>
      </w:r>
    </w:p>
    <w:p>
      <w:r>
        <w:t xml:space="preserve">Minulla ei ole pääsyä suoratoistopalveluihin.</w:t>
      </w:r>
    </w:p>
    <w:p>
      <w:r>
        <w:rPr>
          <w:b/>
        </w:rPr>
        <w:t xml:space="preserve">Tulos</w:t>
      </w:r>
    </w:p>
    <w:p>
      <w:r>
        <w:t xml:space="preserve">Oletko nähnyt uuden Netflix-sarjan?</w:t>
      </w:r>
    </w:p>
    <w:p>
      <w:r>
        <w:rPr>
          <w:b/>
        </w:rPr>
        <w:t xml:space="preserve">Esimerkki 4.3410</w:t>
      </w:r>
    </w:p>
    <w:p>
      <w:r>
        <w:t xml:space="preserve">En ole suuri historian ystävä.</w:t>
      </w:r>
    </w:p>
    <w:p>
      <w:r>
        <w:rPr>
          <w:b/>
        </w:rPr>
        <w:t xml:space="preserve">Tulos</w:t>
      </w:r>
    </w:p>
    <w:p>
      <w:r>
        <w:t xml:space="preserve">Satutko pitämään sotahistoriasta tai maailmanhistoriasta?</w:t>
      </w:r>
    </w:p>
    <w:p>
      <w:r>
        <w:rPr>
          <w:b/>
        </w:rPr>
        <w:t xml:space="preserve">Esimerkki 4.3411</w:t>
      </w:r>
    </w:p>
    <w:p>
      <w:r>
        <w:t xml:space="preserve">Niin tein, mutta jätin sen autooni.</w:t>
      </w:r>
    </w:p>
    <w:p>
      <w:r>
        <w:rPr>
          <w:b/>
        </w:rPr>
        <w:t xml:space="preserve">Tulos</w:t>
      </w:r>
    </w:p>
    <w:p>
      <w:r>
        <w:t xml:space="preserve">Muistitko sateenvarjon?</w:t>
      </w:r>
    </w:p>
    <w:p>
      <w:r>
        <w:rPr>
          <w:b/>
        </w:rPr>
        <w:t xml:space="preserve">Esimerkki 4.3412</w:t>
      </w:r>
    </w:p>
    <w:p>
      <w:r>
        <w:t xml:space="preserve">En voi sanoa, että minulla on</w:t>
      </w:r>
    </w:p>
    <w:p>
      <w:r>
        <w:rPr>
          <w:b/>
        </w:rPr>
        <w:t xml:space="preserve">Tulos</w:t>
      </w:r>
    </w:p>
    <w:p>
      <w:r>
        <w:t xml:space="preserve">Oletko koskaan käynyt roller derbyssä?</w:t>
      </w:r>
    </w:p>
    <w:p>
      <w:r>
        <w:rPr>
          <w:b/>
        </w:rPr>
        <w:t xml:space="preserve">Tulos</w:t>
      </w:r>
    </w:p>
    <w:p>
      <w:r>
        <w:t xml:space="preserve">Oletko ollut Warped Tourilla?</w:t>
      </w:r>
    </w:p>
    <w:p>
      <w:r>
        <w:rPr>
          <w:b/>
        </w:rPr>
        <w:t xml:space="preserve">Tulos</w:t>
      </w:r>
    </w:p>
    <w:p>
      <w:r>
        <w:t xml:space="preserve">Oletko tavannut HOA:n puheenjohtajan?</w:t>
      </w:r>
    </w:p>
    <w:p>
      <w:r>
        <w:rPr>
          <w:b/>
        </w:rPr>
        <w:t xml:space="preserve">Esimerkki 4.3413</w:t>
      </w:r>
    </w:p>
    <w:p>
      <w:r>
        <w:t xml:space="preserve">Se on valtion organisaatio.</w:t>
      </w:r>
    </w:p>
    <w:p>
      <w:r>
        <w:rPr>
          <w:b/>
        </w:rPr>
        <w:t xml:space="preserve">Tulos</w:t>
      </w:r>
    </w:p>
    <w:p>
      <w:r>
        <w:t xml:space="preserve">Onko yrityksesi yksityinen?</w:t>
      </w:r>
    </w:p>
    <w:p>
      <w:r>
        <w:rPr>
          <w:b/>
        </w:rPr>
        <w:t xml:space="preserve">Esimerkki 4.3414</w:t>
      </w:r>
    </w:p>
    <w:p>
      <w:r>
        <w:t xml:space="preserve">Opetan yliopistossa.</w:t>
      </w:r>
    </w:p>
    <w:p>
      <w:r>
        <w:rPr>
          <w:b/>
        </w:rPr>
        <w:t xml:space="preserve">Tulos</w:t>
      </w:r>
    </w:p>
    <w:p>
      <w:r>
        <w:t xml:space="preserve">Opiskeletko jossain?</w:t>
      </w:r>
    </w:p>
    <w:p>
      <w:r>
        <w:rPr>
          <w:b/>
        </w:rPr>
        <w:t xml:space="preserve">Esimerkki 4.3415</w:t>
      </w:r>
    </w:p>
    <w:p>
      <w:r>
        <w:t xml:space="preserve">Olen hiljainen urheilullinen</w:t>
      </w:r>
    </w:p>
    <w:p>
      <w:r>
        <w:rPr>
          <w:b/>
        </w:rPr>
        <w:t xml:space="preserve">Tulos</w:t>
      </w:r>
    </w:p>
    <w:p>
      <w:r>
        <w:t xml:space="preserve">Pidätkö urheilusta?</w:t>
      </w:r>
    </w:p>
    <w:p>
      <w:r>
        <w:rPr>
          <w:b/>
        </w:rPr>
        <w:t xml:space="preserve">Esimerkki 4.3416</w:t>
      </w:r>
    </w:p>
    <w:p>
      <w:r>
        <w:t xml:space="preserve">En ole fani.</w:t>
      </w:r>
    </w:p>
    <w:p>
      <w:r>
        <w:rPr>
          <w:b/>
        </w:rPr>
        <w:t xml:space="preserve">Tulos</w:t>
      </w:r>
    </w:p>
    <w:p>
      <w:r>
        <w:t xml:space="preserve">Pidätkö tanssimisesta?</w:t>
      </w:r>
    </w:p>
    <w:p>
      <w:r>
        <w:rPr>
          <w:b/>
        </w:rPr>
        <w:t xml:space="preserve">Esimerkki 4.3417</w:t>
      </w:r>
    </w:p>
    <w:p>
      <w:r>
        <w:t xml:space="preserve">Suosin joukkueurheilua.</w:t>
      </w:r>
    </w:p>
    <w:p>
      <w:r>
        <w:rPr>
          <w:b/>
        </w:rPr>
        <w:t xml:space="preserve">Tulos</w:t>
      </w:r>
    </w:p>
    <w:p>
      <w:r>
        <w:t xml:space="preserve">Oletko koskaan luistellut?</w:t>
      </w:r>
    </w:p>
    <w:p>
      <w:r>
        <w:rPr>
          <w:b/>
        </w:rPr>
        <w:t xml:space="preserve">Esimerkki 4.3418</w:t>
      </w:r>
    </w:p>
    <w:p>
      <w:r>
        <w:t xml:space="preserve">Emma on yksi lempikirjoistani.</w:t>
      </w:r>
    </w:p>
    <w:p>
      <w:r>
        <w:rPr>
          <w:b/>
        </w:rPr>
        <w:t xml:space="preserve">Tulos</w:t>
      </w:r>
    </w:p>
    <w:p>
      <w:r>
        <w:t xml:space="preserve">Pidätkö Jane Austenista?</w:t>
      </w:r>
    </w:p>
    <w:p>
      <w:r>
        <w:rPr>
          <w:b/>
        </w:rPr>
        <w:t xml:space="preserve">Esimerkki 4.3419</w:t>
      </w:r>
    </w:p>
    <w:p>
      <w:r>
        <w:t xml:space="preserve">Tarvitsen tuoreita vihanneksia.</w:t>
      </w:r>
    </w:p>
    <w:p>
      <w:r>
        <w:rPr>
          <w:b/>
        </w:rPr>
        <w:t xml:space="preserve">Tulos</w:t>
      </w:r>
    </w:p>
    <w:p>
      <w:r>
        <w:t xml:space="preserve">Saisitko salaatin?</w:t>
      </w:r>
    </w:p>
    <w:p>
      <w:r>
        <w:rPr>
          <w:b/>
        </w:rPr>
        <w:t xml:space="preserve">Esimerkki 4.3420</w:t>
      </w:r>
    </w:p>
    <w:p>
      <w:r>
        <w:t xml:space="preserve">Minä luen aina</w:t>
      </w:r>
    </w:p>
    <w:p>
      <w:r>
        <w:rPr>
          <w:b/>
        </w:rPr>
        <w:t xml:space="preserve">Tulos</w:t>
      </w:r>
    </w:p>
    <w:p>
      <w:r>
        <w:t xml:space="preserve">Pidätkö lukemisesta?</w:t>
      </w:r>
    </w:p>
    <w:p>
      <w:r>
        <w:rPr>
          <w:b/>
        </w:rPr>
        <w:t xml:space="preserve">Esimerkki 4.3421</w:t>
      </w:r>
    </w:p>
    <w:p>
      <w:r>
        <w:t xml:space="preserve">Enimmäkseen töissä.</w:t>
      </w:r>
    </w:p>
    <w:p>
      <w:r>
        <w:rPr>
          <w:b/>
        </w:rPr>
        <w:t xml:space="preserve">Tulos</w:t>
      </w:r>
    </w:p>
    <w:p>
      <w:r>
        <w:t xml:space="preserve">Mitä teet nykyään?</w:t>
      </w:r>
    </w:p>
    <w:p>
      <w:r>
        <w:rPr>
          <w:b/>
        </w:rPr>
        <w:t xml:space="preserve">Esimerkki 4.3422</w:t>
      </w:r>
    </w:p>
    <w:p>
      <w:r>
        <w:t xml:space="preserve">Kävin kerran modernin taiteen museossa.</w:t>
      </w:r>
    </w:p>
    <w:p>
      <w:r>
        <w:rPr>
          <w:b/>
        </w:rPr>
        <w:t xml:space="preserve">Tulos</w:t>
      </w:r>
    </w:p>
    <w:p>
      <w:r>
        <w:t xml:space="preserve">Oletko käynyt keskustan museoissa?</w:t>
      </w:r>
    </w:p>
    <w:p>
      <w:r>
        <w:rPr>
          <w:b/>
        </w:rPr>
        <w:t xml:space="preserve">Esimerkki 4.3423</w:t>
      </w:r>
    </w:p>
    <w:p>
      <w:r>
        <w:t xml:space="preserve">Löydän aina jotain hyvää asuinpaikastani.</w:t>
      </w:r>
    </w:p>
    <w:p>
      <w:r>
        <w:rPr>
          <w:b/>
        </w:rPr>
        <w:t xml:space="preserve">Tulos</w:t>
      </w:r>
    </w:p>
    <w:p>
      <w:r>
        <w:t xml:space="preserve">Piditkö edellisestä asuinpaikastasi?</w:t>
      </w:r>
    </w:p>
    <w:p>
      <w:r>
        <w:rPr>
          <w:b/>
        </w:rPr>
        <w:t xml:space="preserve">Esimerkki 4.3424</w:t>
      </w:r>
    </w:p>
    <w:p>
      <w:r>
        <w:t xml:space="preserve">He kuolivat.</w:t>
      </w:r>
    </w:p>
    <w:p>
      <w:r>
        <w:rPr>
          <w:b/>
        </w:rPr>
        <w:t xml:space="preserve">Tulos</w:t>
      </w:r>
    </w:p>
    <w:p>
      <w:r>
        <w:t xml:space="preserve">Eivätkö lapsesi tulleet tällä kertaa mukaasi?</w:t>
      </w:r>
    </w:p>
    <w:p>
      <w:r>
        <w:rPr>
          <w:b/>
        </w:rPr>
        <w:t xml:space="preserve">Esimerkki 4.3425</w:t>
      </w:r>
    </w:p>
    <w:p>
      <w:r>
        <w:t xml:space="preserve">Rakastan buffetteja</w:t>
      </w:r>
    </w:p>
    <w:p>
      <w:r>
        <w:rPr>
          <w:b/>
        </w:rPr>
        <w:t xml:space="preserve">Tulos</w:t>
      </w:r>
    </w:p>
    <w:p>
      <w:r>
        <w:t xml:space="preserve">Pidätkö buffeteista?</w:t>
      </w:r>
    </w:p>
    <w:p>
      <w:r>
        <w:rPr>
          <w:b/>
        </w:rPr>
        <w:t xml:space="preserve">Esimerkki 4.3426</w:t>
      </w:r>
    </w:p>
    <w:p>
      <w:r>
        <w:t xml:space="preserve">siitä on muutama vuosi</w:t>
      </w:r>
    </w:p>
    <w:p>
      <w:r>
        <w:rPr>
          <w:b/>
        </w:rPr>
        <w:t xml:space="preserve">Tulos</w:t>
      </w:r>
    </w:p>
    <w:p>
      <w:r>
        <w:t xml:space="preserve">Oletko nähnyt vanhoja talojamme aikoihin?</w:t>
      </w:r>
    </w:p>
    <w:p>
      <w:r>
        <w:rPr>
          <w:b/>
        </w:rPr>
        <w:t xml:space="preserve">Esimerkki 4.3427</w:t>
      </w:r>
    </w:p>
    <w:p>
      <w:r>
        <w:t xml:space="preserve">Pelaan edelleen joskus koripalloa Peterin kanssa.</w:t>
      </w:r>
    </w:p>
    <w:p>
      <w:r>
        <w:rPr>
          <w:b/>
        </w:rPr>
        <w:t xml:space="preserve">Tulos</w:t>
      </w:r>
    </w:p>
    <w:p>
      <w:r>
        <w:t xml:space="preserve">Oletko yhä yhteydessä lapsuudenystäviin?</w:t>
      </w:r>
    </w:p>
    <w:p>
      <w:r>
        <w:rPr>
          <w:b/>
        </w:rPr>
        <w:t xml:space="preserve">Esimerkki 4.3428</w:t>
      </w:r>
    </w:p>
    <w:p>
      <w:r>
        <w:t xml:space="preserve">Ihannetapauksessa teen</w:t>
      </w:r>
    </w:p>
    <w:p>
      <w:r>
        <w:rPr>
          <w:b/>
        </w:rPr>
        <w:t xml:space="preserve">Tulos</w:t>
      </w:r>
    </w:p>
    <w:p>
      <w:r>
        <w:t xml:space="preserve">Työskenteletkö mieluummin etänä?</w:t>
      </w:r>
    </w:p>
    <w:p>
      <w:r>
        <w:rPr>
          <w:b/>
        </w:rPr>
        <w:t xml:space="preserve">Esimerkki 4.3429</w:t>
      </w:r>
    </w:p>
    <w:p>
      <w:r>
        <w:t xml:space="preserve">Apple on parempi.</w:t>
      </w:r>
    </w:p>
    <w:p>
      <w:r>
        <w:rPr>
          <w:b/>
        </w:rPr>
        <w:t xml:space="preserve">Tulos</w:t>
      </w:r>
    </w:p>
    <w:p>
      <w:r>
        <w:t xml:space="preserve">Pidätkö mustikkapiirakasta?</w:t>
      </w:r>
    </w:p>
    <w:p>
      <w:r>
        <w:rPr>
          <w:b/>
        </w:rPr>
        <w:t xml:space="preserve">Esimerkki 4.3430</w:t>
      </w:r>
    </w:p>
    <w:p>
      <w:r>
        <w:t xml:space="preserve">Mitä mausteisempi, sitä parempi.</w:t>
      </w:r>
    </w:p>
    <w:p>
      <w:r>
        <w:rPr>
          <w:b/>
        </w:rPr>
        <w:t xml:space="preserve">Tulos</w:t>
      </w:r>
    </w:p>
    <w:p>
      <w:r>
        <w:t xml:space="preserve">Pidätkö mausteisesta ruoasta?</w:t>
      </w:r>
    </w:p>
    <w:p>
      <w:r>
        <w:rPr>
          <w:b/>
        </w:rPr>
        <w:t xml:space="preserve">Tulos</w:t>
      </w:r>
    </w:p>
    <w:p>
      <w:r>
        <w:t xml:space="preserve">Pidätkö mausteisista ruoista?</w:t>
      </w:r>
    </w:p>
    <w:p>
      <w:r>
        <w:rPr>
          <w:b/>
        </w:rPr>
        <w:t xml:space="preserve">Esimerkki 4.3431</w:t>
      </w:r>
    </w:p>
    <w:p>
      <w:r>
        <w:t xml:space="preserve">Itse asiassa naapurissa.</w:t>
      </w:r>
    </w:p>
    <w:p>
      <w:r>
        <w:rPr>
          <w:b/>
        </w:rPr>
        <w:t xml:space="preserve">Tulos</w:t>
      </w:r>
    </w:p>
    <w:p>
      <w:r>
        <w:t xml:space="preserve">Asutko täällä päin</w:t>
      </w:r>
    </w:p>
    <w:p>
      <w:r>
        <w:rPr>
          <w:b/>
        </w:rPr>
        <w:t xml:space="preserve">Esimerkki 4.3432</w:t>
      </w:r>
    </w:p>
    <w:p>
      <w:r>
        <w:t xml:space="preserve">Olen pelannut vain hiekalla.</w:t>
      </w:r>
    </w:p>
    <w:p>
      <w:r>
        <w:rPr>
          <w:b/>
        </w:rPr>
        <w:t xml:space="preserve">Tulos</w:t>
      </w:r>
    </w:p>
    <w:p>
      <w:r>
        <w:t xml:space="preserve">Oletko hyvä vesilentopallossa?</w:t>
      </w:r>
    </w:p>
    <w:p>
      <w:r>
        <w:rPr>
          <w:b/>
        </w:rPr>
        <w:t xml:space="preserve">Esimerkki 4.3433</w:t>
      </w:r>
    </w:p>
    <w:p>
      <w:r>
        <w:t xml:space="preserve">Suhteellisesti</w:t>
      </w:r>
    </w:p>
    <w:p>
      <w:r>
        <w:rPr>
          <w:b/>
        </w:rPr>
        <w:t xml:space="preserve">Tulos</w:t>
      </w:r>
    </w:p>
    <w:p>
      <w:r>
        <w:t xml:space="preserve">Onko se iso?</w:t>
      </w:r>
    </w:p>
    <w:p>
      <w:r>
        <w:rPr>
          <w:b/>
        </w:rPr>
        <w:t xml:space="preserve">Esimerkki 4.3434</w:t>
      </w:r>
    </w:p>
    <w:p>
      <w:r>
        <w:t xml:space="preserve">Siellä ei ole pyykkihuoltoa, joten minun on mentävä pesulaan.</w:t>
      </w:r>
    </w:p>
    <w:p>
      <w:r>
        <w:rPr>
          <w:b/>
        </w:rPr>
        <w:t xml:space="preserve">Tulos</w:t>
      </w:r>
    </w:p>
    <w:p>
      <w:r>
        <w:t xml:space="preserve">Onko teillä pesutupa?</w:t>
      </w:r>
    </w:p>
    <w:p>
      <w:r>
        <w:rPr>
          <w:b/>
        </w:rPr>
        <w:t xml:space="preserve">Esimerkki 4.3435</w:t>
      </w:r>
    </w:p>
    <w:p>
      <w:r>
        <w:t xml:space="preserve">Tapasin eilen vanhan jengin.</w:t>
      </w:r>
    </w:p>
    <w:p>
      <w:r>
        <w:rPr>
          <w:b/>
        </w:rPr>
        <w:t xml:space="preserve">Tulos</w:t>
      </w:r>
    </w:p>
    <w:p>
      <w:r>
        <w:t xml:space="preserve">Oletko nähnyt ketään muuta vanhasta naapurustosta?</w:t>
      </w:r>
    </w:p>
    <w:p>
      <w:r>
        <w:rPr>
          <w:b/>
        </w:rPr>
        <w:t xml:space="preserve">Esimerkki 4.3436</w:t>
      </w:r>
    </w:p>
    <w:p>
      <w:r>
        <w:t xml:space="preserve">Tänään oli hauskaa.</w:t>
      </w:r>
    </w:p>
    <w:p>
      <w:r>
        <w:rPr>
          <w:b/>
        </w:rPr>
        <w:t xml:space="preserve">Tulos</w:t>
      </w:r>
    </w:p>
    <w:p>
      <w:r>
        <w:t xml:space="preserve">Nautitko päivästä?</w:t>
      </w:r>
    </w:p>
    <w:p>
      <w:r>
        <w:rPr>
          <w:b/>
        </w:rPr>
        <w:t xml:space="preserve">Esimerkki 4.3437</w:t>
      </w:r>
    </w:p>
    <w:p>
      <w:r>
        <w:t xml:space="preserve">Rakastan Adelea.</w:t>
      </w:r>
    </w:p>
    <w:p>
      <w:r>
        <w:rPr>
          <w:b/>
        </w:rPr>
        <w:t xml:space="preserve">Tulos</w:t>
      </w:r>
    </w:p>
    <w:p>
      <w:r>
        <w:t xml:space="preserve">Kuka on suosikkilaulajasi/lauluntekijäsi?</w:t>
      </w:r>
    </w:p>
    <w:p>
      <w:r>
        <w:rPr>
          <w:b/>
        </w:rPr>
        <w:t xml:space="preserve">Esimerkki 4.3438</w:t>
      </w:r>
    </w:p>
    <w:p>
      <w:r>
        <w:t xml:space="preserve">Olen tehnyt sitä ennenkin; se on jännittävää.</w:t>
      </w:r>
    </w:p>
    <w:p>
      <w:r>
        <w:rPr>
          <w:b/>
        </w:rPr>
        <w:t xml:space="preserve">Tulos</w:t>
      </w:r>
    </w:p>
    <w:p>
      <w:r>
        <w:t xml:space="preserve">Muuttaisitko koskaan toiseen osavaltioon?</w:t>
      </w:r>
    </w:p>
    <w:p>
      <w:r>
        <w:rPr>
          <w:b/>
        </w:rPr>
        <w:t xml:space="preserve">Esimerkki 4.3439</w:t>
      </w:r>
    </w:p>
    <w:p>
      <w:r>
        <w:t xml:space="preserve">Enemmän kuin mitään muuta!</w:t>
      </w:r>
    </w:p>
    <w:p>
      <w:r>
        <w:rPr>
          <w:b/>
        </w:rPr>
        <w:t xml:space="preserve">Tulos</w:t>
      </w:r>
    </w:p>
    <w:p>
      <w:r>
        <w:t xml:space="preserve">Pidätkö rap-musiikin genrestä?</w:t>
      </w:r>
    </w:p>
    <w:p>
      <w:r>
        <w:rPr>
          <w:b/>
        </w:rPr>
        <w:t xml:space="preserve">Esimerkki 4.3440</w:t>
      </w:r>
    </w:p>
    <w:p>
      <w:r>
        <w:t xml:space="preserve">En valehtele urheilusta</w:t>
      </w:r>
    </w:p>
    <w:p>
      <w:r>
        <w:rPr>
          <w:b/>
        </w:rPr>
        <w:t xml:space="preserve">Tulos</w:t>
      </w:r>
    </w:p>
    <w:p>
      <w:r>
        <w:t xml:space="preserve">Pidätkö urheilutapahtumissa käymisestä?</w:t>
      </w:r>
    </w:p>
    <w:p>
      <w:r>
        <w:rPr>
          <w:b/>
        </w:rPr>
        <w:t xml:space="preserve">Esimerkki 4.3441</w:t>
      </w:r>
    </w:p>
    <w:p>
      <w:r>
        <w:t xml:space="preserve">Kylie on paras.</w:t>
      </w:r>
    </w:p>
    <w:p>
      <w:r>
        <w:rPr>
          <w:b/>
        </w:rPr>
        <w:t xml:space="preserve">Tulos</w:t>
      </w:r>
    </w:p>
    <w:p>
      <w:r>
        <w:t xml:space="preserve">Onko sinulla suosikkimuusikko?</w:t>
      </w:r>
    </w:p>
    <w:p>
      <w:r>
        <w:rPr>
          <w:b/>
        </w:rPr>
        <w:t xml:space="preserve">Esimerkki 4.3442</w:t>
      </w:r>
    </w:p>
    <w:p>
      <w:r>
        <w:t xml:space="preserve">Meillä on liput Bossille.</w:t>
      </w:r>
    </w:p>
    <w:p>
      <w:r>
        <w:rPr>
          <w:b/>
        </w:rPr>
        <w:t xml:space="preserve">Tulos</w:t>
      </w:r>
    </w:p>
    <w:p>
      <w:r>
        <w:t xml:space="preserve">Oletko menossa konsertteihin tänä vuonna?</w:t>
      </w:r>
    </w:p>
    <w:p>
      <w:r>
        <w:rPr>
          <w:b/>
        </w:rPr>
        <w:t xml:space="preserve">Esimerkki 4.3443</w:t>
      </w:r>
    </w:p>
    <w:p>
      <w:r>
        <w:t xml:space="preserve">Vihaan sushia</w:t>
      </w:r>
    </w:p>
    <w:p>
      <w:r>
        <w:rPr>
          <w:b/>
        </w:rPr>
        <w:t xml:space="preserve">Tulos</w:t>
      </w:r>
    </w:p>
    <w:p>
      <w:r>
        <w:t xml:space="preserve">Oletko kiinnostunut sushista?</w:t>
      </w:r>
    </w:p>
    <w:p>
      <w:r>
        <w:rPr>
          <w:b/>
        </w:rPr>
        <w:t xml:space="preserve">Esimerkki 4.3444</w:t>
      </w:r>
    </w:p>
    <w:p>
      <w:r>
        <w:t xml:space="preserve">Kehoni on temppeli.</w:t>
      </w:r>
    </w:p>
    <w:p>
      <w:r>
        <w:rPr>
          <w:b/>
        </w:rPr>
        <w:t xml:space="preserve">Tulos</w:t>
      </w:r>
    </w:p>
    <w:p>
      <w:r>
        <w:t xml:space="preserve">Pidätkö pikaruoasta?</w:t>
      </w:r>
    </w:p>
    <w:p>
      <w:r>
        <w:rPr>
          <w:b/>
        </w:rPr>
        <w:t xml:space="preserve">Esimerkki 4.3445</w:t>
      </w:r>
    </w:p>
    <w:p>
      <w:r>
        <w:t xml:space="preserve">Näin sen viime viikolla.</w:t>
      </w:r>
    </w:p>
    <w:p>
      <w:r>
        <w:rPr>
          <w:b/>
        </w:rPr>
        <w:t xml:space="preserve">Tulos</w:t>
      </w:r>
    </w:p>
    <w:p>
      <w:r>
        <w:t xml:space="preserve">Oletko nähnyt pähkinänsärkijän vielä?</w:t>
      </w:r>
    </w:p>
    <w:p>
      <w:r>
        <w:rPr>
          <w:b/>
        </w:rPr>
        <w:t xml:space="preserve">Esimerkki 4.3446</w:t>
      </w:r>
    </w:p>
    <w:p>
      <w:r>
        <w:t xml:space="preserve">Luen vain asiallista kirjallisuutta.</w:t>
      </w:r>
    </w:p>
    <w:p>
      <w:r>
        <w:rPr>
          <w:b/>
        </w:rPr>
        <w:t xml:space="preserve">Tulos</w:t>
      </w:r>
    </w:p>
    <w:p>
      <w:r>
        <w:t xml:space="preserve">Pidätkö kaunokirjallisuudesta?</w:t>
      </w:r>
    </w:p>
    <w:p>
      <w:r>
        <w:rPr>
          <w:b/>
        </w:rPr>
        <w:t xml:space="preserve">Esimerkki 4.3447</w:t>
      </w:r>
    </w:p>
    <w:p>
      <w:r>
        <w:t xml:space="preserve">Pidän eniten mysteereistä, mutta olen lukenut myös muutamia hyviä romansseja.</w:t>
      </w:r>
    </w:p>
    <w:p>
      <w:r>
        <w:rPr>
          <w:b/>
        </w:rPr>
        <w:t xml:space="preserve">Tulos</w:t>
      </w:r>
    </w:p>
    <w:p>
      <w:r>
        <w:t xml:space="preserve">Oletko suuri romanttisten romaanien ystävä?</w:t>
      </w:r>
    </w:p>
    <w:p>
      <w:r>
        <w:rPr>
          <w:b/>
        </w:rPr>
        <w:t xml:space="preserve">Esimerkki 4.3448</w:t>
      </w:r>
    </w:p>
    <w:p>
      <w:r>
        <w:t xml:space="preserve">Vain jos ne ovat hauskoja.</w:t>
      </w:r>
    </w:p>
    <w:p>
      <w:r>
        <w:rPr>
          <w:b/>
        </w:rPr>
        <w:t xml:space="preserve">Tulos</w:t>
      </w:r>
    </w:p>
    <w:p>
      <w:r>
        <w:t xml:space="preserve">Katsotko romanttisia elokuvia?</w:t>
      </w:r>
    </w:p>
    <w:p>
      <w:r>
        <w:rPr>
          <w:b/>
        </w:rPr>
        <w:t xml:space="preserve">Esimerkki 4.3449</w:t>
      </w:r>
    </w:p>
    <w:p>
      <w:r>
        <w:t xml:space="preserve">Mitä juustoisempi, sen parempi.</w:t>
      </w:r>
    </w:p>
    <w:p>
      <w:r>
        <w:rPr>
          <w:b/>
        </w:rPr>
        <w:t xml:space="preserve">Tulos</w:t>
      </w:r>
    </w:p>
    <w:p>
      <w:r>
        <w:t xml:space="preserve">Pidätkö juustohampurilaisista?</w:t>
      </w:r>
    </w:p>
    <w:p>
      <w:r>
        <w:rPr>
          <w:b/>
        </w:rPr>
        <w:t xml:space="preserve">Esimerkki 4.3450</w:t>
      </w:r>
    </w:p>
    <w:p>
      <w:r>
        <w:t xml:space="preserve">Olen aina valmis ottamaan cocktailin.</w:t>
      </w:r>
    </w:p>
    <w:p>
      <w:r>
        <w:rPr>
          <w:b/>
        </w:rPr>
        <w:t xml:space="preserve">Tulos</w:t>
      </w:r>
    </w:p>
    <w:p>
      <w:r>
        <w:t xml:space="preserve">Mennäänkö drinkille?</w:t>
      </w:r>
    </w:p>
    <w:p>
      <w:r>
        <w:rPr>
          <w:b/>
        </w:rPr>
        <w:t xml:space="preserve">Esimerkki 4.3451</w:t>
      </w:r>
    </w:p>
    <w:p>
      <w:r>
        <w:t xml:space="preserve">David Attenborough on sankarini.</w:t>
      </w:r>
    </w:p>
    <w:p>
      <w:r>
        <w:rPr>
          <w:b/>
        </w:rPr>
        <w:t xml:space="preserve">Tulos</w:t>
      </w:r>
    </w:p>
    <w:p>
      <w:r>
        <w:t xml:space="preserve">Katsotko usein dokumentteja?</w:t>
      </w:r>
    </w:p>
    <w:p>
      <w:r>
        <w:rPr>
          <w:b/>
        </w:rPr>
        <w:t xml:space="preserve">Esimerkki 4.3452</w:t>
      </w:r>
    </w:p>
    <w:p>
      <w:r>
        <w:t xml:space="preserve">Käytän enimmäkseen iTunes-kirjastoa.</w:t>
      </w:r>
    </w:p>
    <w:p>
      <w:r>
        <w:rPr>
          <w:b/>
        </w:rPr>
        <w:t xml:space="preserve">Tulos</w:t>
      </w:r>
    </w:p>
    <w:p>
      <w:r>
        <w:t xml:space="preserve">Onko Spotify puhelimessasi?</w:t>
      </w:r>
    </w:p>
    <w:p>
      <w:r>
        <w:rPr>
          <w:b/>
        </w:rPr>
        <w:t xml:space="preserve">Esimerkki 4.3453</w:t>
      </w:r>
    </w:p>
    <w:p>
      <w:r>
        <w:t xml:space="preserve">Minulla ei ole koskaan ollut siihen mahdollisuutta.</w:t>
      </w:r>
    </w:p>
    <w:p>
      <w:r>
        <w:rPr>
          <w:b/>
        </w:rPr>
        <w:t xml:space="preserve">Tulos</w:t>
      </w:r>
    </w:p>
    <w:p>
      <w:r>
        <w:t xml:space="preserve">Oletko koskaan tehnyt sellaista mysteerilabyrinttiä?</w:t>
      </w:r>
    </w:p>
    <w:p>
      <w:r>
        <w:rPr>
          <w:b/>
        </w:rPr>
        <w:t xml:space="preserve">Esimerkki 4.3454</w:t>
      </w:r>
    </w:p>
    <w:p>
      <w:r>
        <w:t xml:space="preserve">Olen käynyt monilla suurilla taide- ja musiikkifestivaaleilla elämäni aikana.</w:t>
      </w:r>
    </w:p>
    <w:p>
      <w:r>
        <w:rPr>
          <w:b/>
        </w:rPr>
        <w:t xml:space="preserve">Tulos</w:t>
      </w:r>
    </w:p>
    <w:p>
      <w:r>
        <w:t xml:space="preserve">Oletko koskaan ollut suurilla musiikkifestivaaleilla?</w:t>
      </w:r>
    </w:p>
    <w:p>
      <w:r>
        <w:rPr>
          <w:b/>
        </w:rPr>
        <w:t xml:space="preserve">Esimerkki 4.3455</w:t>
      </w:r>
    </w:p>
    <w:p>
      <w:r>
        <w:t xml:space="preserve">Käyn usein konserteissa.</w:t>
      </w:r>
    </w:p>
    <w:p>
      <w:r>
        <w:rPr>
          <w:b/>
        </w:rPr>
        <w:t xml:space="preserve">Tulos</w:t>
      </w:r>
    </w:p>
    <w:p>
      <w:r>
        <w:t xml:space="preserve">Käytkö konserteissa?</w:t>
      </w:r>
    </w:p>
    <w:p>
      <w:r>
        <w:rPr>
          <w:b/>
        </w:rPr>
        <w:t xml:space="preserve">Esimerkki 4.3456</w:t>
      </w:r>
    </w:p>
    <w:p>
      <w:r>
        <w:t xml:space="preserve">Vaimoni pyysi minua pysähtymään leivän takia.</w:t>
      </w:r>
    </w:p>
    <w:p>
      <w:r>
        <w:rPr>
          <w:b/>
        </w:rPr>
        <w:t xml:space="preserve">Tulos</w:t>
      </w:r>
    </w:p>
    <w:p>
      <w:r>
        <w:t xml:space="preserve">Menetkö suoraan kotiin töiden jälkeen?</w:t>
      </w:r>
    </w:p>
    <w:p>
      <w:r>
        <w:rPr>
          <w:b/>
        </w:rPr>
        <w:t xml:space="preserve">Esimerkki 4.3457</w:t>
      </w:r>
    </w:p>
    <w:p>
      <w:r>
        <w:t xml:space="preserve">En ole juoppo.</w:t>
      </w:r>
    </w:p>
    <w:p>
      <w:r>
        <w:rPr>
          <w:b/>
        </w:rPr>
        <w:t xml:space="preserve">Tulos</w:t>
      </w:r>
    </w:p>
    <w:p>
      <w:r>
        <w:t xml:space="preserve">Oletko käynyt uudessa baarissa keskustassa?</w:t>
      </w:r>
    </w:p>
    <w:p>
      <w:r>
        <w:rPr>
          <w:b/>
        </w:rPr>
        <w:t xml:space="preserve">Esimerkki 4.3458</w:t>
      </w:r>
    </w:p>
    <w:p>
      <w:r>
        <w:t xml:space="preserve">Enderin peli on lempikirjani.</w:t>
      </w:r>
    </w:p>
    <w:p>
      <w:r>
        <w:rPr>
          <w:b/>
        </w:rPr>
        <w:t xml:space="preserve">Tulos</w:t>
      </w:r>
    </w:p>
    <w:p>
      <w:r>
        <w:t xml:space="preserve">Oletko scifi-fani?</w:t>
      </w:r>
    </w:p>
    <w:p>
      <w:r>
        <w:rPr>
          <w:b/>
        </w:rPr>
        <w:t xml:space="preserve">Esimerkki 4.3459</w:t>
      </w:r>
    </w:p>
    <w:p>
      <w:r>
        <w:t xml:space="preserve">Olen scifi-tyttö.</w:t>
      </w:r>
    </w:p>
    <w:p>
      <w:r>
        <w:rPr>
          <w:b/>
        </w:rPr>
        <w:t xml:space="preserve">Tulos</w:t>
      </w:r>
    </w:p>
    <w:p>
      <w:r>
        <w:t xml:space="preserve">Pidätkö fantasiakirjoista?</w:t>
      </w:r>
    </w:p>
    <w:p>
      <w:r>
        <w:rPr>
          <w:b/>
        </w:rPr>
        <w:t xml:space="preserve">Esimerkki 4.3460</w:t>
      </w:r>
    </w:p>
    <w:p>
      <w:r>
        <w:t xml:space="preserve">Kävin hänen häissään.</w:t>
      </w:r>
    </w:p>
    <w:p>
      <w:r>
        <w:rPr>
          <w:b/>
        </w:rPr>
        <w:t xml:space="preserve">Tulos</w:t>
      </w:r>
    </w:p>
    <w:p>
      <w:r>
        <w:t xml:space="preserve">Kuulitko ystävämme Johnin avioliitosta?</w:t>
      </w:r>
    </w:p>
    <w:p>
      <w:r>
        <w:rPr>
          <w:b/>
        </w:rPr>
        <w:t xml:space="preserve">Esimerkki 4.3461</w:t>
      </w:r>
    </w:p>
    <w:p>
      <w:r>
        <w:t xml:space="preserve">Luulen, että olen</w:t>
      </w:r>
    </w:p>
    <w:p>
      <w:r>
        <w:rPr>
          <w:b/>
        </w:rPr>
        <w:t xml:space="preserve">Tulos</w:t>
      </w:r>
    </w:p>
    <w:p>
      <w:r>
        <w:t xml:space="preserve">Oletko töissä tänä viikonloppuna?</w:t>
      </w:r>
    </w:p>
    <w:p>
      <w:r>
        <w:rPr>
          <w:b/>
        </w:rPr>
        <w:t xml:space="preserve">Esimerkki 4.3462</w:t>
      </w:r>
    </w:p>
    <w:p>
      <w:r>
        <w:t xml:space="preserve">En aio tehdä niin.</w:t>
      </w:r>
    </w:p>
    <w:p>
      <w:r>
        <w:rPr>
          <w:b/>
        </w:rPr>
        <w:t xml:space="preserve">Tulos</w:t>
      </w:r>
    </w:p>
    <w:p>
      <w:r>
        <w:t xml:space="preserve">Oletko lukenut uudet Game of Thrones -kirjat?</w:t>
      </w:r>
    </w:p>
    <w:p>
      <w:r>
        <w:rPr>
          <w:b/>
        </w:rPr>
        <w:t xml:space="preserve">Esimerkki 4.3463</w:t>
      </w:r>
    </w:p>
    <w:p>
      <w:r>
        <w:t xml:space="preserve">Bändit ovat tylsiä.</w:t>
      </w:r>
    </w:p>
    <w:p>
      <w:r>
        <w:rPr>
          <w:b/>
        </w:rPr>
        <w:t xml:space="preserve">Tulos</w:t>
      </w:r>
    </w:p>
    <w:p>
      <w:r>
        <w:t xml:space="preserve">Pidätkö elävästä musiikista?</w:t>
      </w:r>
    </w:p>
    <w:p>
      <w:r>
        <w:rPr>
          <w:b/>
        </w:rPr>
        <w:t xml:space="preserve">Esimerkki 4.3464</w:t>
      </w:r>
    </w:p>
    <w:p>
      <w:r>
        <w:t xml:space="preserve">Olen kehunut keittoa.</w:t>
      </w:r>
    </w:p>
    <w:p>
      <w:r>
        <w:rPr>
          <w:b/>
        </w:rPr>
        <w:t xml:space="preserve">Tulos</w:t>
      </w:r>
    </w:p>
    <w:p>
      <w:r>
        <w:t xml:space="preserve">Piditkö ravintolasta, jossa söimme?</w:t>
      </w:r>
    </w:p>
    <w:p>
      <w:r>
        <w:rPr>
          <w:b/>
        </w:rPr>
        <w:t xml:space="preserve">Esimerkki 4.3465</w:t>
      </w:r>
    </w:p>
    <w:p>
      <w:r>
        <w:t xml:space="preserve">Olen kaikkiruokainen.</w:t>
      </w:r>
    </w:p>
    <w:p>
      <w:r>
        <w:rPr>
          <w:b/>
        </w:rPr>
        <w:t xml:space="preserve">Tulos</w:t>
      </w:r>
    </w:p>
    <w:p>
      <w:r>
        <w:t xml:space="preserve">Oletko vegaani/vegetaristi?</w:t>
      </w:r>
    </w:p>
    <w:p>
      <w:r>
        <w:rPr>
          <w:b/>
        </w:rPr>
        <w:t xml:space="preserve">Esimerkki 4.3466</w:t>
      </w:r>
    </w:p>
    <w:p>
      <w:r>
        <w:t xml:space="preserve">En ole koskaan ennen ollut</w:t>
      </w:r>
    </w:p>
    <w:p>
      <w:r>
        <w:rPr>
          <w:b/>
        </w:rPr>
        <w:t xml:space="preserve">Tulos</w:t>
      </w:r>
    </w:p>
    <w:p>
      <w:r>
        <w:t xml:space="preserve">Käytkö usein tässä kahvilassa?</w:t>
      </w:r>
    </w:p>
    <w:p>
      <w:r>
        <w:rPr>
          <w:b/>
        </w:rPr>
        <w:t xml:space="preserve">Esimerkki 4.3467</w:t>
      </w:r>
    </w:p>
    <w:p>
      <w:r>
        <w:t xml:space="preserve">kun sää on kaunis</w:t>
      </w:r>
    </w:p>
    <w:p>
      <w:r>
        <w:rPr>
          <w:b/>
        </w:rPr>
        <w:t xml:space="preserve">Tulos</w:t>
      </w:r>
    </w:p>
    <w:p>
      <w:r>
        <w:t xml:space="preserve">Aiotko kävellä töihin?</w:t>
      </w:r>
    </w:p>
    <w:p>
      <w:r>
        <w:rPr>
          <w:b/>
        </w:rPr>
        <w:t xml:space="preserve">Esimerkki 4.3468</w:t>
      </w:r>
    </w:p>
    <w:p>
      <w:r>
        <w:t xml:space="preserve">Minun oli pakko, jos halusin saada parhaat hinnat.</w:t>
      </w:r>
    </w:p>
    <w:p>
      <w:r>
        <w:rPr>
          <w:b/>
        </w:rPr>
        <w:t xml:space="preserve">Tulos</w:t>
      </w:r>
    </w:p>
    <w:p>
      <w:r>
        <w:t xml:space="preserve">Oletko tutkinut asuntojen hintoja New Yorkissa?</w:t>
      </w:r>
    </w:p>
    <w:p>
      <w:r>
        <w:rPr>
          <w:b/>
        </w:rPr>
        <w:t xml:space="preserve">Esimerkki 4.3469</w:t>
      </w:r>
    </w:p>
    <w:p>
      <w:r>
        <w:t xml:space="preserve">Minulla on noin tunti aikaa.</w:t>
      </w:r>
    </w:p>
    <w:p>
      <w:r>
        <w:rPr>
          <w:b/>
        </w:rPr>
        <w:t xml:space="preserve">Tulos</w:t>
      </w:r>
    </w:p>
    <w:p>
      <w:r>
        <w:t xml:space="preserve">Haluatko käydä kahvilla, jotta voimme vaihtaa kuulumisia?</w:t>
      </w:r>
    </w:p>
    <w:p>
      <w:r>
        <w:rPr>
          <w:b/>
        </w:rPr>
        <w:t xml:space="preserve">Esimerkki 4.3470</w:t>
      </w:r>
    </w:p>
    <w:p>
      <w:r>
        <w:t xml:space="preserve">Minulla on mennyt oikein hyvin, kiitos.</w:t>
      </w:r>
    </w:p>
    <w:p>
      <w:r>
        <w:rPr>
          <w:b/>
        </w:rPr>
        <w:t xml:space="preserve">Tulos</w:t>
      </w:r>
    </w:p>
    <w:p>
      <w:r>
        <w:t xml:space="preserve">Oletko voinut hyvin?</w:t>
      </w:r>
    </w:p>
    <w:p>
      <w:r>
        <w:rPr>
          <w:b/>
        </w:rPr>
        <w:t xml:space="preserve">Esimerkki 4.3471</w:t>
      </w:r>
    </w:p>
    <w:p>
      <w:r>
        <w:t xml:space="preserve">Suurin osa siitä on liian mausteista.</w:t>
      </w:r>
    </w:p>
    <w:p>
      <w:r>
        <w:rPr>
          <w:b/>
        </w:rPr>
        <w:t xml:space="preserve">Tulos</w:t>
      </w:r>
    </w:p>
    <w:p>
      <w:r>
        <w:t xml:space="preserve">Onko meksikolainen ruoka liian mausteista sinulle?</w:t>
      </w:r>
    </w:p>
    <w:p>
      <w:r>
        <w:rPr>
          <w:b/>
        </w:rPr>
        <w:t xml:space="preserve">Esimerkki 4.3472</w:t>
      </w:r>
    </w:p>
    <w:p>
      <w:r>
        <w:t xml:space="preserve">se olisi ihanaa</w:t>
      </w:r>
    </w:p>
    <w:p>
      <w:r>
        <w:rPr>
          <w:b/>
        </w:rPr>
        <w:t xml:space="preserve">Tulos</w:t>
      </w:r>
    </w:p>
    <w:p>
      <w:r>
        <w:t xml:space="preserve">Haluatko vaihtaa numeroita ja pitää yhteyttä?</w:t>
      </w:r>
    </w:p>
    <w:p>
      <w:r>
        <w:rPr>
          <w:b/>
        </w:rPr>
        <w:t xml:space="preserve">Esimerkki 4.3473</w:t>
      </w:r>
    </w:p>
    <w:p>
      <w:r>
        <w:t xml:space="preserve">Se on lempikujani.</w:t>
      </w:r>
    </w:p>
    <w:p>
      <w:r>
        <w:rPr>
          <w:b/>
        </w:rPr>
        <w:t xml:space="preserve">Tulos</w:t>
      </w:r>
    </w:p>
    <w:p>
      <w:r>
        <w:t xml:space="preserve">Oletko kokeillut keilailua BigAl'sissa?</w:t>
      </w:r>
    </w:p>
    <w:p>
      <w:r>
        <w:rPr>
          <w:b/>
        </w:rPr>
        <w:t xml:space="preserve">Esimerkki 4.3474</w:t>
      </w:r>
    </w:p>
    <w:p>
      <w:r>
        <w:t xml:space="preserve">Sanoisin niin, jos olen rehellinen.</w:t>
      </w:r>
    </w:p>
    <w:p>
      <w:r>
        <w:rPr>
          <w:b/>
        </w:rPr>
        <w:t xml:space="preserve">Tulos</w:t>
      </w:r>
    </w:p>
    <w:p>
      <w:r>
        <w:t xml:space="preserve">Innostutko hieman liikaa tontuista ja velhoista?</w:t>
      </w:r>
    </w:p>
    <w:p>
      <w:r>
        <w:rPr>
          <w:b/>
        </w:rPr>
        <w:t xml:space="preserve">Esimerkki 4.3475</w:t>
      </w:r>
    </w:p>
    <w:p>
      <w:r>
        <w:t xml:space="preserve">Riippuu siitä, mikä kappale on kyseessä.</w:t>
      </w:r>
    </w:p>
    <w:p>
      <w:r>
        <w:rPr>
          <w:b/>
        </w:rPr>
        <w:t xml:space="preserve">Tulos</w:t>
      </w:r>
    </w:p>
    <w:p>
      <w:r>
        <w:t xml:space="preserve">Pidätkö korkeista lauluista?</w:t>
      </w:r>
    </w:p>
    <w:p>
      <w:r>
        <w:rPr>
          <w:b/>
        </w:rPr>
        <w:t xml:space="preserve">Esimerkki 4.3476</w:t>
      </w:r>
    </w:p>
    <w:p>
      <w:r>
        <w:t xml:space="preserve">se olisi</w:t>
      </w:r>
    </w:p>
    <w:p>
      <w:r>
        <w:rPr>
          <w:b/>
        </w:rPr>
        <w:t xml:space="preserve">Tulos</w:t>
      </w:r>
    </w:p>
    <w:p>
      <w:r>
        <w:t xml:space="preserve">Onko kauhu liikaa sinulle?</w:t>
      </w:r>
    </w:p>
    <w:p>
      <w:r>
        <w:rPr>
          <w:b/>
        </w:rPr>
        <w:t xml:space="preserve">Esimerkki 4.3477</w:t>
      </w:r>
    </w:p>
    <w:p>
      <w:r>
        <w:t xml:space="preserve">Minusta se oli unohdettava.</w:t>
      </w:r>
    </w:p>
    <w:p>
      <w:r>
        <w:rPr>
          <w:b/>
        </w:rPr>
        <w:t xml:space="preserve">Tulos</w:t>
      </w:r>
    </w:p>
    <w:p>
      <w:r>
        <w:t xml:space="preserve">Oliko lukemasi elämäkerta hyvä?</w:t>
      </w:r>
    </w:p>
    <w:p>
      <w:r>
        <w:rPr>
          <w:b/>
        </w:rPr>
        <w:t xml:space="preserve">Esimerkki 4.3478</w:t>
      </w:r>
    </w:p>
    <w:p>
      <w:r>
        <w:t xml:space="preserve">En oikein pidä jännitysromaaneista.</w:t>
      </w:r>
    </w:p>
    <w:p>
      <w:r>
        <w:rPr>
          <w:b/>
        </w:rPr>
        <w:t xml:space="preserve">Tulos</w:t>
      </w:r>
    </w:p>
    <w:p>
      <w:r>
        <w:t xml:space="preserve">Oletko lukenut Stephen Kingin romaaneja?</w:t>
      </w:r>
    </w:p>
    <w:p>
      <w:r>
        <w:rPr>
          <w:b/>
        </w:rPr>
        <w:t xml:space="preserve">Esimerkki 4.3479</w:t>
      </w:r>
    </w:p>
    <w:p>
      <w:r>
        <w:t xml:space="preserve">Tällä hetkellä minulla ei ole mitään</w:t>
      </w:r>
    </w:p>
    <w:p>
      <w:r>
        <w:rPr>
          <w:b/>
        </w:rPr>
        <w:t xml:space="preserve">Tulos</w:t>
      </w:r>
    </w:p>
    <w:p>
      <w:r>
        <w:t xml:space="preserve">Onko sinulla huomenna kokouksia?</w:t>
      </w:r>
    </w:p>
    <w:p>
      <w:r>
        <w:rPr>
          <w:b/>
        </w:rPr>
        <w:t xml:space="preserve">Esimerkki 4.3480</w:t>
      </w:r>
    </w:p>
    <w:p>
      <w:r>
        <w:t xml:space="preserve">Taisin syödä currya toissapäivänä.</w:t>
      </w:r>
    </w:p>
    <w:p>
      <w:r>
        <w:rPr>
          <w:b/>
        </w:rPr>
        <w:t xml:space="preserve">Tulos</w:t>
      </w:r>
    </w:p>
    <w:p>
      <w:r>
        <w:t xml:space="preserve">Oletko syönyt intialaista ruokaa viime aikoina?</w:t>
      </w:r>
    </w:p>
    <w:p>
      <w:r>
        <w:rPr>
          <w:b/>
        </w:rPr>
        <w:t xml:space="preserve">Esimerkki 4.3481</w:t>
      </w:r>
    </w:p>
    <w:p>
      <w:r>
        <w:t xml:space="preserve">Luultavasti fantasiaa.</w:t>
      </w:r>
    </w:p>
    <w:p>
      <w:r>
        <w:rPr>
          <w:b/>
        </w:rPr>
        <w:t xml:space="preserve">Tulos</w:t>
      </w:r>
    </w:p>
    <w:p>
      <w:r>
        <w:t xml:space="preserve">Onko mitään genreä, jota vihaat?</w:t>
      </w:r>
    </w:p>
    <w:p>
      <w:r>
        <w:rPr>
          <w:b/>
        </w:rPr>
        <w:t xml:space="preserve">Esimerkki 4.3482</w:t>
      </w:r>
    </w:p>
    <w:p>
      <w:r>
        <w:t xml:space="preserve">Suosikkini ovat Alter Bridge</w:t>
      </w:r>
    </w:p>
    <w:p>
      <w:r>
        <w:rPr>
          <w:b/>
        </w:rPr>
        <w:t xml:space="preserve">Tulos</w:t>
      </w:r>
    </w:p>
    <w:p>
      <w:r>
        <w:t xml:space="preserve">Kuka on suosikki rock-yhtyeesi?</w:t>
      </w:r>
    </w:p>
    <w:p>
      <w:r>
        <w:rPr>
          <w:b/>
        </w:rPr>
        <w:t xml:space="preserve">Esimerkki 4.3483</w:t>
      </w:r>
    </w:p>
    <w:p>
      <w:r>
        <w:t xml:space="preserve">Rakastan klassikoita.</w:t>
      </w:r>
    </w:p>
    <w:p>
      <w:r>
        <w:rPr>
          <w:b/>
        </w:rPr>
        <w:t xml:space="preserve">Tulos</w:t>
      </w:r>
    </w:p>
    <w:p>
      <w:r>
        <w:t xml:space="preserve">Pidätkö modernista kirjallisuudesta?</w:t>
      </w:r>
    </w:p>
    <w:p>
      <w:r>
        <w:rPr>
          <w:b/>
        </w:rPr>
        <w:t xml:space="preserve">Esimerkki 4.3484</w:t>
      </w:r>
    </w:p>
    <w:p>
      <w:r>
        <w:t xml:space="preserve">New Yorkin puolesta!</w:t>
      </w:r>
    </w:p>
    <w:p>
      <w:r>
        <w:rPr>
          <w:b/>
        </w:rPr>
        <w:t xml:space="preserve">Tulos</w:t>
      </w:r>
    </w:p>
    <w:p>
      <w:r>
        <w:t xml:space="preserve">Onko se kohtuuhintainen?</w:t>
      </w:r>
    </w:p>
    <w:p>
      <w:r>
        <w:rPr>
          <w:b/>
        </w:rPr>
        <w:t xml:space="preserve">Esimerkki 4.3485</w:t>
      </w:r>
    </w:p>
    <w:p>
      <w:r>
        <w:t xml:space="preserve">Olen muutaman kerran</w:t>
      </w:r>
    </w:p>
    <w:p>
      <w:r>
        <w:rPr>
          <w:b/>
        </w:rPr>
        <w:t xml:space="preserve">Tulos</w:t>
      </w:r>
    </w:p>
    <w:p>
      <w:r>
        <w:t xml:space="preserve">Oletko syönyt uunipizzaa?</w:t>
      </w:r>
    </w:p>
    <w:p>
      <w:r>
        <w:rPr>
          <w:b/>
        </w:rPr>
        <w:t xml:space="preserve">Esimerkki 4.3486</w:t>
      </w:r>
    </w:p>
    <w:p>
      <w:r>
        <w:t xml:space="preserve">Olen lukenut hyviä omaelämäkertoja -</w:t>
      </w:r>
    </w:p>
    <w:p>
      <w:r>
        <w:rPr>
          <w:b/>
        </w:rPr>
        <w:t xml:space="preserve">Tulos</w:t>
      </w:r>
    </w:p>
    <w:p>
      <w:r>
        <w:t xml:space="preserve">Pidätkö tietokirjallisuudesta?</w:t>
      </w:r>
    </w:p>
    <w:p>
      <w:r>
        <w:rPr>
          <w:b/>
        </w:rPr>
        <w:t xml:space="preserve">Esimerkki 4.3487</w:t>
      </w:r>
    </w:p>
    <w:p>
      <w:r>
        <w:t xml:space="preserve">Asun kahden sellaisen kanssa.</w:t>
      </w:r>
    </w:p>
    <w:p>
      <w:r>
        <w:rPr>
          <w:b/>
        </w:rPr>
        <w:t xml:space="preserve">Tulos</w:t>
      </w:r>
    </w:p>
    <w:p>
      <w:r>
        <w:t xml:space="preserve">Onko sinulla kämppiksiä?</w:t>
      </w:r>
    </w:p>
    <w:p>
      <w:r>
        <w:rPr>
          <w:b/>
        </w:rPr>
        <w:t xml:space="preserve">Esimerkki 4.3488</w:t>
      </w:r>
    </w:p>
    <w:p>
      <w:r>
        <w:t xml:space="preserve">Olen katsonut joitakin verkossa.</w:t>
      </w:r>
    </w:p>
    <w:p>
      <w:r>
        <w:rPr>
          <w:b/>
        </w:rPr>
        <w:t xml:space="preserve">Tulos</w:t>
      </w:r>
    </w:p>
    <w:p>
      <w:r>
        <w:t xml:space="preserve">Oletko tutkinut asuntojen hintoja New Yorkissa?</w:t>
      </w:r>
    </w:p>
    <w:p>
      <w:r>
        <w:rPr>
          <w:b/>
        </w:rPr>
        <w:t xml:space="preserve">Esimerkki 4.3489</w:t>
      </w:r>
    </w:p>
    <w:p>
      <w:r>
        <w:t xml:space="preserve">Olen jo pitkään halunnut kokeilla sitä.</w:t>
      </w:r>
    </w:p>
    <w:p>
      <w:r>
        <w:rPr>
          <w:b/>
        </w:rPr>
        <w:t xml:space="preserve">Tulos</w:t>
      </w:r>
    </w:p>
    <w:p>
      <w:r>
        <w:t xml:space="preserve">Haluatko tutustua uuteen kahvilaan?</w:t>
      </w:r>
    </w:p>
    <w:p>
      <w:r>
        <w:rPr>
          <w:b/>
        </w:rPr>
        <w:t xml:space="preserve">Esimerkki 4.3490</w:t>
      </w:r>
    </w:p>
    <w:p>
      <w:r>
        <w:t xml:space="preserve">Olen mukana.</w:t>
      </w:r>
    </w:p>
    <w:p>
      <w:r>
        <w:rPr>
          <w:b/>
        </w:rPr>
        <w:t xml:space="preserve">Tulos</w:t>
      </w:r>
    </w:p>
    <w:p>
      <w:r>
        <w:t xml:space="preserve">Mennäänkö takaisin samaan herkkukauppaan, jota kokeilimme viime viikolla?</w:t>
      </w:r>
    </w:p>
    <w:p>
      <w:r>
        <w:rPr>
          <w:b/>
        </w:rPr>
        <w:t xml:space="preserve">Esimerkki 4.3491</w:t>
      </w:r>
    </w:p>
    <w:p>
      <w:r>
        <w:t xml:space="preserve">Rakastan burritoja.</w:t>
      </w:r>
    </w:p>
    <w:p>
      <w:r>
        <w:rPr>
          <w:b/>
        </w:rPr>
        <w:t xml:space="preserve">Tulos</w:t>
      </w:r>
    </w:p>
    <w:p>
      <w:r>
        <w:t xml:space="preserve">Pidätkö tex-mex-ruoasta?</w:t>
      </w:r>
    </w:p>
    <w:p>
      <w:r>
        <w:rPr>
          <w:b/>
        </w:rPr>
        <w:t xml:space="preserve">Esimerkki 4.3492</w:t>
      </w:r>
    </w:p>
    <w:p>
      <w:r>
        <w:t xml:space="preserve">He suunnittelivat sitä.</w:t>
      </w:r>
    </w:p>
    <w:p>
      <w:r>
        <w:rPr>
          <w:b/>
        </w:rPr>
        <w:t xml:space="preserve">Tulos</w:t>
      </w:r>
    </w:p>
    <w:p>
      <w:r>
        <w:t xml:space="preserve">Tuleeko perheesi käymään viikonloppuna?</w:t>
      </w:r>
    </w:p>
    <w:p>
      <w:r>
        <w:rPr>
          <w:b/>
        </w:rPr>
        <w:t xml:space="preserve">Esimerkki 4.3493</w:t>
      </w:r>
    </w:p>
    <w:p>
      <w:r>
        <w:t xml:space="preserve">Luen elämäkertoja ja tiedekirjoja.</w:t>
      </w:r>
    </w:p>
    <w:p>
      <w:r>
        <w:rPr>
          <w:b/>
        </w:rPr>
        <w:t xml:space="preserve">Tulos</w:t>
      </w:r>
    </w:p>
    <w:p>
      <w:r>
        <w:t xml:space="preserve">Luetko tietokirjoja?</w:t>
      </w:r>
    </w:p>
    <w:p>
      <w:r>
        <w:rPr>
          <w:b/>
        </w:rPr>
        <w:t xml:space="preserve">Esimerkki 4.3494</w:t>
      </w:r>
    </w:p>
    <w:p>
      <w:r>
        <w:t xml:space="preserve">Pidän enimmäkseen vihanneksista.</w:t>
      </w:r>
    </w:p>
    <w:p>
      <w:r>
        <w:rPr>
          <w:b/>
        </w:rPr>
        <w:t xml:space="preserve">Tulos</w:t>
      </w:r>
    </w:p>
    <w:p>
      <w:r>
        <w:t xml:space="preserve">Pidätkö monipuolisesta ruoasta?</w:t>
      </w:r>
    </w:p>
    <w:p>
      <w:r>
        <w:rPr>
          <w:b/>
        </w:rPr>
        <w:t xml:space="preserve">Esimerkki 4.3495</w:t>
      </w:r>
    </w:p>
    <w:p>
      <w:r>
        <w:t xml:space="preserve">Olen seurustellut vakavasti muutaman kuukauden ajan.</w:t>
      </w:r>
    </w:p>
    <w:p>
      <w:r>
        <w:rPr>
          <w:b/>
        </w:rPr>
        <w:t xml:space="preserve">Tulos</w:t>
      </w:r>
    </w:p>
    <w:p>
      <w:r>
        <w:t xml:space="preserve">Oletko sinkku?</w:t>
      </w:r>
    </w:p>
    <w:p>
      <w:r>
        <w:rPr>
          <w:b/>
        </w:rPr>
        <w:t xml:space="preserve">Esimerkki 4.3496</w:t>
      </w:r>
    </w:p>
    <w:p>
      <w:r>
        <w:t xml:space="preserve">Menemme tyttöystäväni kanssa elokuviin.</w:t>
      </w:r>
    </w:p>
    <w:p>
      <w:r>
        <w:rPr>
          <w:b/>
        </w:rPr>
        <w:t xml:space="preserve">Tulos</w:t>
      </w:r>
    </w:p>
    <w:p>
      <w:r>
        <w:t xml:space="preserve">Onko sinulla treffit?</w:t>
      </w:r>
    </w:p>
    <w:p>
      <w:r>
        <w:rPr>
          <w:b/>
        </w:rPr>
        <w:t xml:space="preserve">Esimerkki 4.3497</w:t>
      </w:r>
    </w:p>
    <w:p>
      <w:r>
        <w:t xml:space="preserve">Sanotaan vain, etten ole nukkunut kovin hyvin.</w:t>
      </w:r>
    </w:p>
    <w:p>
      <w:r>
        <w:rPr>
          <w:b/>
        </w:rPr>
        <w:t xml:space="preserve">Tulos</w:t>
      </w:r>
    </w:p>
    <w:p>
      <w:r>
        <w:t xml:space="preserve">Onko osastollasi kiireistä tähän aikaan vuodesta?</w:t>
      </w:r>
    </w:p>
    <w:p>
      <w:r>
        <w:rPr>
          <w:b/>
        </w:rPr>
        <w:t xml:space="preserve">Esimerkki 4.3498</w:t>
      </w:r>
    </w:p>
    <w:p>
      <w:r>
        <w:t xml:space="preserve">Olen aina asunut taloissa.</w:t>
      </w:r>
    </w:p>
    <w:p>
      <w:r>
        <w:rPr>
          <w:b/>
        </w:rPr>
        <w:t xml:space="preserve">Tulos</w:t>
      </w:r>
    </w:p>
    <w:p>
      <w:r>
        <w:t xml:space="preserve">Oletko asunut asunnossa aiemmin?</w:t>
      </w:r>
    </w:p>
    <w:p>
      <w:r>
        <w:rPr>
          <w:b/>
        </w:rPr>
        <w:t xml:space="preserve">Esimerkki 4.3499</w:t>
      </w:r>
    </w:p>
    <w:p>
      <w:r>
        <w:t xml:space="preserve">Rehellisesti sanottuna, en saanut paljoa aikaan.</w:t>
      </w:r>
    </w:p>
    <w:p>
      <w:r>
        <w:rPr>
          <w:b/>
        </w:rPr>
        <w:t xml:space="preserve">Tulos</w:t>
      </w:r>
    </w:p>
    <w:p>
      <w:r>
        <w:t xml:space="preserve">Oliko sinulla tuottava päivä?</w:t>
      </w:r>
    </w:p>
    <w:p>
      <w:r>
        <w:rPr>
          <w:b/>
        </w:rPr>
        <w:t xml:space="preserve">Esimerkki 4.3500</w:t>
      </w:r>
    </w:p>
    <w:p>
      <w:r>
        <w:t xml:space="preserve">Se oli erittäin kiireinen.</w:t>
      </w:r>
    </w:p>
    <w:p>
      <w:r>
        <w:rPr>
          <w:b/>
        </w:rPr>
        <w:t xml:space="preserve">Tulos</w:t>
      </w:r>
    </w:p>
    <w:p>
      <w:r>
        <w:t xml:space="preserve">Oliko sinulla hyvä viikko töissä?</w:t>
      </w:r>
    </w:p>
    <w:p>
      <w:r>
        <w:rPr>
          <w:b/>
        </w:rPr>
        <w:t xml:space="preserve">Esimerkki 4.3501</w:t>
      </w:r>
    </w:p>
    <w:p>
      <w:r>
        <w:t xml:space="preserve">Kun minulla on hyvä tanssipartneri.</w:t>
      </w:r>
    </w:p>
    <w:p>
      <w:r>
        <w:rPr>
          <w:b/>
        </w:rPr>
        <w:t xml:space="preserve">Tulos</w:t>
      </w:r>
    </w:p>
    <w:p>
      <w:r>
        <w:t xml:space="preserve">Pidätkö hitaista lauluista?</w:t>
      </w:r>
    </w:p>
    <w:p>
      <w:r>
        <w:rPr>
          <w:b/>
        </w:rPr>
        <w:t xml:space="preserve">Esimerkki 4.3502</w:t>
      </w:r>
    </w:p>
    <w:p>
      <w:r>
        <w:t xml:space="preserve">Haluaisin käydä museossa.</w:t>
      </w:r>
    </w:p>
    <w:p>
      <w:r>
        <w:rPr>
          <w:b/>
        </w:rPr>
        <w:t xml:space="preserve">Tulos</w:t>
      </w:r>
    </w:p>
    <w:p>
      <w:r>
        <w:t xml:space="preserve">Oletko valmis käymään museossa kanssani?</w:t>
      </w:r>
    </w:p>
    <w:p>
      <w:r>
        <w:rPr>
          <w:b/>
        </w:rPr>
        <w:t xml:space="preserve">Esimerkki 4.3503</w:t>
      </w:r>
    </w:p>
    <w:p>
      <w:r>
        <w:t xml:space="preserve">Se vaikuttaa mukavalta toistaiseksi</w:t>
      </w:r>
    </w:p>
    <w:p>
      <w:r>
        <w:rPr>
          <w:b/>
        </w:rPr>
        <w:t xml:space="preserve">Tulos</w:t>
      </w:r>
    </w:p>
    <w:p>
      <w:r>
        <w:t xml:space="preserve">Viihdytkö naapurustossa?</w:t>
      </w:r>
    </w:p>
    <w:p>
      <w:r>
        <w:rPr>
          <w:b/>
        </w:rPr>
        <w:t xml:space="preserve">Esimerkki 4.3504</w:t>
      </w:r>
    </w:p>
    <w:p>
      <w:r>
        <w:t xml:space="preserve">Kuulin, että se on hyvää Austinissa.</w:t>
      </w:r>
    </w:p>
    <w:p>
      <w:r>
        <w:rPr>
          <w:b/>
        </w:rPr>
        <w:t xml:space="preserve">Tulos</w:t>
      </w:r>
    </w:p>
    <w:p>
      <w:r>
        <w:t xml:space="preserve">onko sinulla ollut hyvää grilliruokaa ennen?</w:t>
      </w:r>
    </w:p>
    <w:p>
      <w:r>
        <w:rPr>
          <w:b/>
        </w:rPr>
        <w:t xml:space="preserve">Esimerkki 4.3505</w:t>
      </w:r>
    </w:p>
    <w:p>
      <w:r>
        <w:t xml:space="preserve">Se on kaupungin paras.</w:t>
      </w:r>
    </w:p>
    <w:p>
      <w:r>
        <w:rPr>
          <w:b/>
        </w:rPr>
        <w:t xml:space="preserve">Tulos</w:t>
      </w:r>
    </w:p>
    <w:p>
      <w:r>
        <w:t xml:space="preserve">Onko naapurusto hyvä?</w:t>
      </w:r>
    </w:p>
    <w:p>
      <w:r>
        <w:rPr>
          <w:b/>
        </w:rPr>
        <w:t xml:space="preserve">Esimerkki 4.3506</w:t>
      </w:r>
    </w:p>
    <w:p>
      <w:r>
        <w:t xml:space="preserve">En tuo töitä kotiin.</w:t>
      </w:r>
    </w:p>
    <w:p>
      <w:r>
        <w:rPr>
          <w:b/>
        </w:rPr>
        <w:t xml:space="preserve">Tulos</w:t>
      </w:r>
    </w:p>
    <w:p>
      <w:r>
        <w:t xml:space="preserve">Työskenteletkö viikonloppuisin?</w:t>
      </w:r>
    </w:p>
    <w:p>
      <w:r>
        <w:rPr>
          <w:b/>
        </w:rPr>
        <w:t xml:space="preserve">Esimerkki 4.3507</w:t>
      </w:r>
    </w:p>
    <w:p>
      <w:r>
        <w:t xml:space="preserve">Pidän puhtaista sanoituksista.</w:t>
      </w:r>
    </w:p>
    <w:p>
      <w:r>
        <w:rPr>
          <w:b/>
        </w:rPr>
        <w:t xml:space="preserve">Tulos</w:t>
      </w:r>
    </w:p>
    <w:p>
      <w:r>
        <w:t xml:space="preserve">Välitätkö lainkaan sanoituksista?</w:t>
      </w:r>
    </w:p>
    <w:p>
      <w:r>
        <w:rPr>
          <w:b/>
        </w:rPr>
        <w:t xml:space="preserve">Esimerkki 4.3508</w:t>
      </w:r>
    </w:p>
    <w:p>
      <w:r>
        <w:t xml:space="preserve">Mieluummin baarissa.</w:t>
      </w:r>
    </w:p>
    <w:p>
      <w:r>
        <w:rPr>
          <w:b/>
        </w:rPr>
        <w:t xml:space="preserve">Tulos</w:t>
      </w:r>
    </w:p>
    <w:p>
      <w:r>
        <w:t xml:space="preserve">Miten olisi istumapaikat?</w:t>
      </w:r>
    </w:p>
    <w:p>
      <w:r>
        <w:rPr>
          <w:b/>
        </w:rPr>
        <w:t xml:space="preserve">Esimerkki 4.3509</w:t>
      </w:r>
    </w:p>
    <w:p>
      <w:r>
        <w:t xml:space="preserve">niitä?", "Minun ei tarvitse nykyisessä asemassani.</w:t>
      </w:r>
    </w:p>
    <w:p>
      <w:r>
        <w:rPr>
          <w:b/>
        </w:rPr>
        <w:t xml:space="preserve">Tulos</w:t>
      </w:r>
    </w:p>
    <w:p>
      <w:r>
        <w:t xml:space="preserve">Onko sinulla ollut</w:t>
      </w:r>
    </w:p>
    <w:p>
      <w:r>
        <w:rPr>
          <w:b/>
        </w:rPr>
        <w:t xml:space="preserve">Esimerkki 4.3510</w:t>
      </w:r>
    </w:p>
    <w:p>
      <w:r>
        <w:t xml:space="preserve">Tein aivan liikaa tutkimusta.</w:t>
      </w:r>
    </w:p>
    <w:p>
      <w:r>
        <w:rPr>
          <w:b/>
        </w:rPr>
        <w:t xml:space="preserve">Tulos</w:t>
      </w:r>
    </w:p>
    <w:p>
      <w:r>
        <w:t xml:space="preserve">Oletko tehnyt listan asioista, joita haluaisit tehdä?</w:t>
      </w:r>
    </w:p>
    <w:p>
      <w:r>
        <w:rPr>
          <w:b/>
        </w:rPr>
        <w:t xml:space="preserve">Esimerkki 4.3511</w:t>
      </w:r>
    </w:p>
    <w:p>
      <w:r>
        <w:t xml:space="preserve">Se saa vatsani kääntymään.</w:t>
      </w:r>
    </w:p>
    <w:p>
      <w:r>
        <w:rPr>
          <w:b/>
        </w:rPr>
        <w:t xml:space="preserve">Tulos</w:t>
      </w:r>
    </w:p>
    <w:p>
      <w:r>
        <w:t xml:space="preserve">Voitko syödä mausteista ruokaa?</w:t>
      </w:r>
    </w:p>
    <w:p>
      <w:r>
        <w:rPr>
          <w:b/>
        </w:rPr>
        <w:t xml:space="preserve">Esimerkki 4.3512</w:t>
      </w:r>
    </w:p>
    <w:p>
      <w:r>
        <w:t xml:space="preserve">Se ei kuulunut budjettiini.</w:t>
      </w:r>
    </w:p>
    <w:p>
      <w:r>
        <w:rPr>
          <w:b/>
        </w:rPr>
        <w:t xml:space="preserve">Tulos</w:t>
      </w:r>
    </w:p>
    <w:p>
      <w:r>
        <w:t xml:space="preserve">Kävitkö Glastonburyssa viime vuonna?</w:t>
      </w:r>
    </w:p>
    <w:p>
      <w:r>
        <w:rPr>
          <w:b/>
        </w:rPr>
        <w:t xml:space="preserve">Esimerkki 4.3513</w:t>
      </w:r>
    </w:p>
    <w:p>
      <w:r>
        <w:t xml:space="preserve">Minulla on kissa kotona</w:t>
      </w:r>
    </w:p>
    <w:p>
      <w:r>
        <w:rPr>
          <w:b/>
        </w:rPr>
        <w:t xml:space="preserve">Tulos</w:t>
      </w:r>
    </w:p>
    <w:p>
      <w:r>
        <w:t xml:space="preserve">Onko sinulla kissa</w:t>
      </w:r>
    </w:p>
    <w:p>
      <w:r>
        <w:rPr>
          <w:b/>
        </w:rPr>
        <w:t xml:space="preserve">Esimerkki 4.3514</w:t>
      </w:r>
    </w:p>
    <w:p>
      <w:r>
        <w:t xml:space="preserve">Kolme, ja he ovat kaikki aikuisia.</w:t>
      </w:r>
    </w:p>
    <w:p>
      <w:r>
        <w:rPr>
          <w:b/>
        </w:rPr>
        <w:t xml:space="preserve">Tulos</w:t>
      </w:r>
    </w:p>
    <w:p>
      <w:r>
        <w:t xml:space="preserve">Onko sinulla lapsia?</w:t>
      </w:r>
    </w:p>
    <w:p>
      <w:r>
        <w:rPr>
          <w:b/>
        </w:rPr>
        <w:t xml:space="preserve">Esimerkki 4.3515</w:t>
      </w:r>
    </w:p>
    <w:p>
      <w:r>
        <w:t xml:space="preserve">Minulla ei ole varaa menoihini tällä hetkellä.</w:t>
      </w:r>
    </w:p>
    <w:p>
      <w:r>
        <w:rPr>
          <w:b/>
        </w:rPr>
        <w:t xml:space="preserve">Tulos</w:t>
      </w:r>
    </w:p>
    <w:p>
      <w:r>
        <w:t xml:space="preserve">Haluaisitko ansaita enemmän rahaa?</w:t>
      </w:r>
    </w:p>
    <w:p>
      <w:r>
        <w:rPr>
          <w:b/>
        </w:rPr>
        <w:t xml:space="preserve">Esimerkki 4.3516</w:t>
      </w:r>
    </w:p>
    <w:p>
      <w:r>
        <w:t xml:space="preserve">Monta vuotta sitten</w:t>
      </w:r>
    </w:p>
    <w:p>
      <w:r>
        <w:rPr>
          <w:b/>
        </w:rPr>
        <w:t xml:space="preserve">Tulos</w:t>
      </w:r>
    </w:p>
    <w:p>
      <w:r>
        <w:t xml:space="preserve">Oletko koskaan ollut rock-keikalla?</w:t>
      </w:r>
    </w:p>
    <w:p>
      <w:r>
        <w:rPr>
          <w:b/>
        </w:rPr>
        <w:t xml:space="preserve">Esimerkki 4.3517</w:t>
      </w:r>
    </w:p>
    <w:p>
      <w:r>
        <w:t xml:space="preserve">Jutellaan siitä myöhemmin.</w:t>
      </w:r>
    </w:p>
    <w:p>
      <w:r>
        <w:rPr>
          <w:b/>
        </w:rPr>
        <w:t xml:space="preserve">Tulos</w:t>
      </w:r>
    </w:p>
    <w:p>
      <w:r>
        <w:t xml:space="preserve">Onko sinulla energiaa lähteä ulos tänä iltana?</w:t>
      </w:r>
    </w:p>
    <w:p>
      <w:r>
        <w:rPr>
          <w:b/>
        </w:rPr>
        <w:t xml:space="preserve">Esimerkki 4.3518</w:t>
      </w:r>
    </w:p>
    <w:p>
      <w:r>
        <w:t xml:space="preserve">Asuin Perussa.</w:t>
      </w:r>
    </w:p>
    <w:p>
      <w:r>
        <w:rPr>
          <w:b/>
        </w:rPr>
        <w:t xml:space="preserve">Tulos</w:t>
      </w:r>
    </w:p>
    <w:p>
      <w:r>
        <w:t xml:space="preserve">Oletko koskaan käynyt toisessa maassa?</w:t>
      </w:r>
    </w:p>
    <w:p>
      <w:r>
        <w:rPr>
          <w:b/>
        </w:rPr>
        <w:t xml:space="preserve">Esimerkki 4.3519</w:t>
      </w:r>
    </w:p>
    <w:p>
      <w:r>
        <w:t xml:space="preserve">Minusta blues rentouttaa.</w:t>
      </w:r>
    </w:p>
    <w:p>
      <w:r>
        <w:rPr>
          <w:b/>
        </w:rPr>
        <w:t xml:space="preserve">Tulos</w:t>
      </w:r>
    </w:p>
    <w:p>
      <w:r>
        <w:t xml:space="preserve">Pidätkö bluesista?</w:t>
      </w:r>
    </w:p>
    <w:p>
      <w:r>
        <w:rPr>
          <w:b/>
        </w:rPr>
        <w:t xml:space="preserve">Esimerkki 4.3520</w:t>
      </w:r>
    </w:p>
    <w:p>
      <w:r>
        <w:t xml:space="preserve">Kaksi vuotta sitten.</w:t>
      </w:r>
    </w:p>
    <w:p>
      <w:r>
        <w:rPr>
          <w:b/>
        </w:rPr>
        <w:t xml:space="preserve">Tulos</w:t>
      </w:r>
    </w:p>
    <w:p>
      <w:r>
        <w:t xml:space="preserve">Oletko jo mennyt naimisiin?</w:t>
      </w:r>
    </w:p>
    <w:p>
      <w:r>
        <w:rPr>
          <w:b/>
        </w:rPr>
        <w:t xml:space="preserve">Esimerkki 4.3521</w:t>
      </w:r>
    </w:p>
    <w:p>
      <w:r>
        <w:t xml:space="preserve">Haluan asua Greenwich Villagessa.</w:t>
      </w:r>
    </w:p>
    <w:p>
      <w:r>
        <w:rPr>
          <w:b/>
        </w:rPr>
        <w:t xml:space="preserve">Tulos</w:t>
      </w:r>
    </w:p>
    <w:p>
      <w:r>
        <w:t xml:space="preserve">Haluatko muuttaa Manhattanille?</w:t>
      </w:r>
    </w:p>
    <w:p>
      <w:r>
        <w:rPr>
          <w:b/>
        </w:rPr>
        <w:t xml:space="preserve">Esimerkki 4.3522</w:t>
      </w:r>
    </w:p>
    <w:p>
      <w:r>
        <w:t xml:space="preserve">Kun ei ole liian kuuma.</w:t>
      </w:r>
    </w:p>
    <w:p>
      <w:r>
        <w:rPr>
          <w:b/>
        </w:rPr>
        <w:t xml:space="preserve">Tulos</w:t>
      </w:r>
    </w:p>
    <w:p>
      <w:r>
        <w:t xml:space="preserve">Syötkö mausteista ruokaa?</w:t>
      </w:r>
    </w:p>
    <w:p>
      <w:r>
        <w:rPr>
          <w:b/>
        </w:rPr>
        <w:t xml:space="preserve">Esimerkki 4.3523</w:t>
      </w:r>
    </w:p>
    <w:p>
      <w:r>
        <w:t xml:space="preserve">Olin täällä melko nopeasti.</w:t>
      </w:r>
    </w:p>
    <w:p>
      <w:r>
        <w:rPr>
          <w:b/>
        </w:rPr>
        <w:t xml:space="preserve">Tulos</w:t>
      </w:r>
    </w:p>
    <w:p>
      <w:r>
        <w:t xml:space="preserve">Kestikö tänne saapuminen kauan?</w:t>
      </w:r>
    </w:p>
    <w:p>
      <w:r>
        <w:rPr>
          <w:b/>
        </w:rPr>
        <w:t xml:space="preserve">Esimerkki 4.3524</w:t>
      </w:r>
    </w:p>
    <w:p>
      <w:r>
        <w:t xml:space="preserve">Etsin mieluummin terapeuttia.</w:t>
      </w:r>
    </w:p>
    <w:p>
      <w:r>
        <w:rPr>
          <w:b/>
        </w:rPr>
        <w:t xml:space="preserve">Tulos</w:t>
      </w:r>
    </w:p>
    <w:p>
      <w:r>
        <w:t xml:space="preserve">Pidätkö itseapukirjoista?</w:t>
      </w:r>
    </w:p>
    <w:p>
      <w:r>
        <w:rPr>
          <w:b/>
        </w:rPr>
        <w:t xml:space="preserve">Esimerkki 4.3525</w:t>
      </w:r>
    </w:p>
    <w:p>
      <w:r>
        <w:t xml:space="preserve">He ovat 4. ja 5. luokalla.</w:t>
      </w:r>
    </w:p>
    <w:p>
      <w:r>
        <w:rPr>
          <w:b/>
        </w:rPr>
        <w:t xml:space="preserve">Tulos</w:t>
      </w:r>
    </w:p>
    <w:p>
      <w:r>
        <w:t xml:space="preserve">Onko sinulla jo lapsia?</w:t>
      </w:r>
    </w:p>
    <w:p>
      <w:r>
        <w:rPr>
          <w:b/>
        </w:rPr>
        <w:t xml:space="preserve">Esimerkki 4.3526</w:t>
      </w:r>
    </w:p>
    <w:p>
      <w:r>
        <w:t xml:space="preserve">Asun poikaystäväni kanssa.</w:t>
      </w:r>
    </w:p>
    <w:p>
      <w:r>
        <w:rPr>
          <w:b/>
        </w:rPr>
        <w:t xml:space="preserve">Tulos</w:t>
      </w:r>
    </w:p>
    <w:p>
      <w:r>
        <w:t xml:space="preserve">Muuttaako perheesi luoksesi?</w:t>
      </w:r>
    </w:p>
    <w:p>
      <w:r>
        <w:rPr>
          <w:b/>
        </w:rPr>
        <w:t xml:space="preserve">Esimerkki 4.3527</w:t>
      </w:r>
    </w:p>
    <w:p>
      <w:r>
        <w:t xml:space="preserve">Asiat sujuvat melko hyvin.</w:t>
      </w:r>
    </w:p>
    <w:p>
      <w:r>
        <w:rPr>
          <w:b/>
        </w:rPr>
        <w:t xml:space="preserve">Tulos</w:t>
      </w:r>
    </w:p>
    <w:p>
      <w:r>
        <w:t xml:space="preserve">Oletko onnellinen?</w:t>
      </w:r>
    </w:p>
    <w:p>
      <w:r>
        <w:rPr>
          <w:b/>
        </w:rPr>
        <w:t xml:space="preserve">Esimerkki 4.3528</w:t>
      </w:r>
    </w:p>
    <w:p>
      <w:r>
        <w:t xml:space="preserve">Söin aamiaisella.</w:t>
      </w:r>
    </w:p>
    <w:p>
      <w:r>
        <w:rPr>
          <w:b/>
        </w:rPr>
        <w:t xml:space="preserve">Tulos</w:t>
      </w:r>
    </w:p>
    <w:p>
      <w:r>
        <w:t xml:space="preserve">Oletko jo syönyt?</w:t>
      </w:r>
    </w:p>
    <w:p>
      <w:r>
        <w:rPr>
          <w:b/>
        </w:rPr>
        <w:t xml:space="preserve">Esimerkki 4.3529</w:t>
      </w:r>
    </w:p>
    <w:p>
      <w:r>
        <w:t xml:space="preserve">Sen on oltava lähellä kotia.</w:t>
      </w:r>
    </w:p>
    <w:p>
      <w:r>
        <w:rPr>
          <w:b/>
        </w:rPr>
        <w:t xml:space="preserve">Tulos</w:t>
      </w:r>
    </w:p>
    <w:p>
      <w:r>
        <w:t xml:space="preserve">Onko työpaikkasi sijainti huolenaihe?</w:t>
      </w:r>
    </w:p>
    <w:p>
      <w:r>
        <w:rPr>
          <w:b/>
        </w:rPr>
        <w:t xml:space="preserve">Esimerkki 4.3530</w:t>
      </w:r>
    </w:p>
    <w:p>
      <w:r>
        <w:t xml:space="preserve">Käytän itse asiassa toista nimeäni.</w:t>
      </w:r>
    </w:p>
    <w:p>
      <w:r>
        <w:rPr>
          <w:b/>
        </w:rPr>
        <w:t xml:space="preserve">Tulos</w:t>
      </w:r>
    </w:p>
    <w:p>
      <w:r>
        <w:t xml:space="preserve">Käytätkö etunimeäsi?</w:t>
      </w:r>
    </w:p>
    <w:p>
      <w:r>
        <w:rPr>
          <w:b/>
        </w:rPr>
        <w:t xml:space="preserve">Esimerkki 4.3531</w:t>
      </w:r>
    </w:p>
    <w:p>
      <w:r>
        <w:t xml:space="preserve">Pidän enemmän muunlaisista kirjoista</w:t>
      </w:r>
    </w:p>
    <w:p>
      <w:r>
        <w:rPr>
          <w:b/>
        </w:rPr>
        <w:t xml:space="preserve">Tulos</w:t>
      </w:r>
    </w:p>
    <w:p>
      <w:r>
        <w:t xml:space="preserve">Pidätkö romanssien lukemisesta?</w:t>
      </w:r>
    </w:p>
    <w:p>
      <w:r>
        <w:rPr>
          <w:b/>
        </w:rPr>
        <w:t xml:space="preserve">Esimerkki 4.3532</w:t>
      </w:r>
    </w:p>
    <w:p>
      <w:r>
        <w:t xml:space="preserve">Budjettini ei salli minun matkustaa vähään aikaan.</w:t>
      </w:r>
    </w:p>
    <w:p>
      <w:r>
        <w:rPr>
          <w:b/>
        </w:rPr>
        <w:t xml:space="preserve">Tulos</w:t>
      </w:r>
    </w:p>
    <w:p>
      <w:r>
        <w:t xml:space="preserve">Suunnitteletko matkoja tänä vuonna?</w:t>
      </w:r>
    </w:p>
    <w:p>
      <w:r>
        <w:rPr>
          <w:b/>
        </w:rPr>
        <w:t xml:space="preserve">Esimerkki 4.3533</w:t>
      </w:r>
    </w:p>
    <w:p>
      <w:r>
        <w:t xml:space="preserve">Tykkään lukea kirjoja omaan tahtiin.</w:t>
      </w:r>
    </w:p>
    <w:p>
      <w:r>
        <w:rPr>
          <w:b/>
        </w:rPr>
        <w:t xml:space="preserve">Tulos</w:t>
      </w:r>
    </w:p>
    <w:p>
      <w:r>
        <w:t xml:space="preserve">Liitytkö johonkin kirjakerhoon?</w:t>
      </w:r>
    </w:p>
    <w:p>
      <w:r>
        <w:rPr>
          <w:b/>
        </w:rPr>
        <w:t xml:space="preserve">Esimerkki 4.3534</w:t>
      </w:r>
    </w:p>
    <w:p>
      <w:r>
        <w:t xml:space="preserve">Jos se on saanut hyviä arvosteluja.</w:t>
      </w:r>
    </w:p>
    <w:p>
      <w:r>
        <w:rPr>
          <w:b/>
        </w:rPr>
        <w:t xml:space="preserve">Tulos</w:t>
      </w:r>
    </w:p>
    <w:p>
      <w:r>
        <w:t xml:space="preserve">Olisitko kiinnostunut katsomaan komediaesityksen?</w:t>
      </w:r>
    </w:p>
    <w:p>
      <w:r>
        <w:rPr>
          <w:b/>
        </w:rPr>
        <w:t xml:space="preserve">Esimerkki 4.3535</w:t>
      </w:r>
    </w:p>
    <w:p>
      <w:r>
        <w:t xml:space="preserve">En todellakaan aio jäädä tänne.</w:t>
      </w:r>
    </w:p>
    <w:p>
      <w:r>
        <w:rPr>
          <w:b/>
        </w:rPr>
        <w:t xml:space="preserve">Tulos</w:t>
      </w:r>
    </w:p>
    <w:p>
      <w:r>
        <w:t xml:space="preserve">Oletko sinäkin lähdössä?</w:t>
      </w:r>
    </w:p>
    <w:p>
      <w:r>
        <w:rPr>
          <w:b/>
        </w:rPr>
        <w:t xml:space="preserve">Esimerkki 4.3536</w:t>
      </w:r>
    </w:p>
    <w:p>
      <w:r>
        <w:t xml:space="preserve">En tunne oloani tyydytetyksi.</w:t>
      </w:r>
    </w:p>
    <w:p>
      <w:r>
        <w:rPr>
          <w:b/>
        </w:rPr>
        <w:t xml:space="preserve">Tulos</w:t>
      </w:r>
    </w:p>
    <w:p>
      <w:r>
        <w:t xml:space="preserve">Etkö nauti nykyisestä työstäsi?</w:t>
      </w:r>
    </w:p>
    <w:p>
      <w:r>
        <w:rPr>
          <w:b/>
        </w:rPr>
        <w:t xml:space="preserve">Esimerkki 4.3537</w:t>
      </w:r>
    </w:p>
    <w:p>
      <w:r>
        <w:t xml:space="preserve">En malttanut odottaa ajomatkan päättymistä.</w:t>
      </w:r>
    </w:p>
    <w:p>
      <w:r>
        <w:rPr>
          <w:b/>
        </w:rPr>
        <w:t xml:space="preserve">Tulos</w:t>
      </w:r>
    </w:p>
    <w:p>
      <w:r>
        <w:t xml:space="preserve">Nautitko ajelusta täällä?</w:t>
      </w:r>
    </w:p>
    <w:p>
      <w:r>
        <w:rPr>
          <w:b/>
        </w:rPr>
        <w:t xml:space="preserve">Esimerkki 4.3538</w:t>
      </w:r>
    </w:p>
    <w:p>
      <w:r>
        <w:t xml:space="preserve">Rakennuksen takana on yksi.</w:t>
      </w:r>
    </w:p>
    <w:p>
      <w:r>
        <w:rPr>
          <w:b/>
        </w:rPr>
        <w:t xml:space="preserve">Tulos</w:t>
      </w:r>
    </w:p>
    <w:p>
      <w:r>
        <w:t xml:space="preserve">Onko lähistöllä leikkikenttä?</w:t>
      </w:r>
    </w:p>
    <w:p>
      <w:r>
        <w:rPr>
          <w:b/>
        </w:rPr>
        <w:t xml:space="preserve">Esimerkki 4.3539</w:t>
      </w:r>
    </w:p>
    <w:p>
      <w:r>
        <w:t xml:space="preserve">Viikko on ollut pitkä.</w:t>
      </w:r>
    </w:p>
    <w:p>
      <w:r>
        <w:rPr>
          <w:b/>
        </w:rPr>
        <w:t xml:space="preserve">Tulos</w:t>
      </w:r>
    </w:p>
    <w:p>
      <w:r>
        <w:t xml:space="preserve">Oletko valmis nauttimaan viikonlopusta?</w:t>
      </w:r>
    </w:p>
    <w:p>
      <w:r>
        <w:rPr>
          <w:b/>
        </w:rPr>
        <w:t xml:space="preserve">Esimerkki 4.3540</w:t>
      </w:r>
    </w:p>
    <w:p>
      <w:r>
        <w:t xml:space="preserve">Haluan tarkistaa ne.</w:t>
      </w:r>
    </w:p>
    <w:p>
      <w:r>
        <w:rPr>
          <w:b/>
        </w:rPr>
        <w:t xml:space="preserve">Tulos</w:t>
      </w:r>
    </w:p>
    <w:p>
      <w:r>
        <w:t xml:space="preserve">Oletko käynyt Torchyssa?</w:t>
      </w:r>
    </w:p>
    <w:p>
      <w:r>
        <w:rPr>
          <w:b/>
        </w:rPr>
        <w:t xml:space="preserve">Esimerkki 4.3541</w:t>
      </w:r>
    </w:p>
    <w:p>
      <w:r>
        <w:t xml:space="preserve">Olen ollut täällä muutaman kuukauden</w:t>
      </w:r>
    </w:p>
    <w:p>
      <w:r>
        <w:rPr>
          <w:b/>
        </w:rPr>
        <w:t xml:space="preserve">Tulos</w:t>
      </w:r>
    </w:p>
    <w:p>
      <w:r>
        <w:t xml:space="preserve">Oletko uusi tässä maassa?</w:t>
      </w:r>
    </w:p>
    <w:p>
      <w:r>
        <w:rPr>
          <w:b/>
        </w:rPr>
        <w:t xml:space="preserve">Esimerkki 4.3542</w:t>
      </w:r>
    </w:p>
    <w:p>
      <w:r>
        <w:t xml:space="preserve">Hän pakeni Kaliforniaan kirjoittamaan musiikkia.</w:t>
      </w:r>
    </w:p>
    <w:p>
      <w:r>
        <w:rPr>
          <w:b/>
        </w:rPr>
        <w:t xml:space="preserve">Tulos</w:t>
      </w:r>
    </w:p>
    <w:p>
      <w:r>
        <w:t xml:space="preserve">Menitkö naimisiin lukioaikaisen rakkaasi kanssa?</w:t>
      </w:r>
    </w:p>
    <w:p>
      <w:r>
        <w:rPr>
          <w:b/>
        </w:rPr>
        <w:t xml:space="preserve">Esimerkki 4.3543</w:t>
      </w:r>
    </w:p>
    <w:p>
      <w:r>
        <w:t xml:space="preserve">Olen nähnyt sen vain elokuvissa.</w:t>
      </w:r>
    </w:p>
    <w:p>
      <w:r>
        <w:rPr>
          <w:b/>
        </w:rPr>
        <w:t xml:space="preserve">Tulos</w:t>
      </w:r>
    </w:p>
    <w:p>
      <w:r>
        <w:t xml:space="preserve">Oletko koskaan käynyt New Yorkissa?</w:t>
      </w:r>
    </w:p>
    <w:p>
      <w:r>
        <w:rPr>
          <w:b/>
        </w:rPr>
        <w:t xml:space="preserve">Esimerkki 4.3544</w:t>
      </w:r>
    </w:p>
    <w:p>
      <w:r>
        <w:t xml:space="preserve">Päivä ei mennyt minulta yhtä nopeasti.</w:t>
      </w:r>
    </w:p>
    <w:p>
      <w:r>
        <w:rPr>
          <w:b/>
        </w:rPr>
        <w:t xml:space="preserve">Tulos</w:t>
      </w:r>
    </w:p>
    <w:p>
      <w:r>
        <w:t xml:space="preserve">Onko päivä jo lopussa?</w:t>
      </w:r>
    </w:p>
    <w:p>
      <w:r>
        <w:rPr>
          <w:b/>
        </w:rPr>
        <w:t xml:space="preserve">Esimerkki 4.3545</w:t>
      </w:r>
    </w:p>
    <w:p>
      <w:r>
        <w:t xml:space="preserve">Mieluummin uusia kirjoja</w:t>
      </w:r>
    </w:p>
    <w:p>
      <w:r>
        <w:rPr>
          <w:b/>
        </w:rPr>
        <w:t xml:space="preserve">Tulos</w:t>
      </w:r>
    </w:p>
    <w:p>
      <w:r>
        <w:t xml:space="preserve">Pidättekö mieluummin hiljattain julkaistuista kirjoista?</w:t>
      </w:r>
    </w:p>
    <w:p>
      <w:r>
        <w:rPr>
          <w:b/>
        </w:rPr>
        <w:t xml:space="preserve">Esimerkki 4.3546</w:t>
      </w:r>
    </w:p>
    <w:p>
      <w:r>
        <w:t xml:space="preserve">Annoin omani vanhentua.</w:t>
      </w:r>
    </w:p>
    <w:p>
      <w:r>
        <w:rPr>
          <w:b/>
        </w:rPr>
        <w:t xml:space="preserve">Tulos</w:t>
      </w:r>
    </w:p>
    <w:p>
      <w:r>
        <w:t xml:space="preserve">Onko sinulla jäsenyys kuntosalilla?</w:t>
      </w:r>
    </w:p>
    <w:p>
      <w:r>
        <w:rPr>
          <w:b/>
        </w:rPr>
        <w:t xml:space="preserve">Esimerkki 4.3547</w:t>
      </w:r>
    </w:p>
    <w:p>
      <w:r>
        <w:t xml:space="preserve">En ole koskaan pitänyt sinusta sillä tavalla.</w:t>
      </w:r>
    </w:p>
    <w:p>
      <w:r>
        <w:rPr>
          <w:b/>
        </w:rPr>
        <w:t xml:space="preserve">Tulos</w:t>
      </w:r>
    </w:p>
    <w:p>
      <w:r>
        <w:t xml:space="preserve">Olitko salaa ihastunut minuun lukiossa?</w:t>
      </w:r>
    </w:p>
    <w:p>
      <w:r>
        <w:rPr>
          <w:b/>
        </w:rPr>
        <w:t xml:space="preserve">Esimerkki 4.3548</w:t>
      </w:r>
    </w:p>
    <w:p>
      <w:r>
        <w:t xml:space="preserve">En voi tänään, entä huomenna?</w:t>
      </w:r>
    </w:p>
    <w:p>
      <w:r>
        <w:rPr>
          <w:b/>
        </w:rPr>
        <w:t xml:space="preserve">Tulos</w:t>
      </w:r>
    </w:p>
    <w:p>
      <w:r>
        <w:t xml:space="preserve">Haluatko pitää lounaan tänään?</w:t>
      </w:r>
    </w:p>
    <w:p>
      <w:r>
        <w:rPr>
          <w:b/>
        </w:rPr>
        <w:t xml:space="preserve">Esimerkki 4.3549</w:t>
      </w:r>
    </w:p>
    <w:p>
      <w:r>
        <w:t xml:space="preserve">Mieluummin pizzaa.</w:t>
      </w:r>
    </w:p>
    <w:p>
      <w:r>
        <w:rPr>
          <w:b/>
        </w:rPr>
        <w:t xml:space="preserve">Tulos</w:t>
      </w:r>
    </w:p>
    <w:p>
      <w:r>
        <w:t xml:space="preserve">Mitä jos söisimme hampurilaisia päivälliseksi?</w:t>
      </w:r>
    </w:p>
    <w:p>
      <w:r>
        <w:rPr>
          <w:b/>
        </w:rPr>
        <w:t xml:space="preserve">Esimerkki 4.3550</w:t>
      </w:r>
    </w:p>
    <w:p>
      <w:r>
        <w:t xml:space="preserve">Olen nähnyt sen jo</w:t>
      </w:r>
    </w:p>
    <w:p>
      <w:r>
        <w:rPr>
          <w:b/>
        </w:rPr>
        <w:t xml:space="preserve">Tulos</w:t>
      </w:r>
    </w:p>
    <w:p>
      <w:r>
        <w:t xml:space="preserve">Haluatko nähdä uuden Avengers-elokuvan?</w:t>
      </w:r>
    </w:p>
    <w:p>
      <w:r>
        <w:rPr>
          <w:b/>
        </w:rPr>
        <w:t xml:space="preserve">Esimerkki 4.3551</w:t>
      </w:r>
    </w:p>
    <w:p>
      <w:r>
        <w:t xml:space="preserve">Minun täytyi tehdä paljon, jotta voisin nauttia siitä.</w:t>
      </w:r>
    </w:p>
    <w:p>
      <w:r>
        <w:rPr>
          <w:b/>
        </w:rPr>
        <w:t xml:space="preserve">Tulos</w:t>
      </w:r>
    </w:p>
    <w:p>
      <w:r>
        <w:t xml:space="preserve">Pääsitkö viime viikonloppuna ulos nauttimaan aurinkoisesta säästä?</w:t>
      </w:r>
    </w:p>
    <w:p>
      <w:r>
        <w:rPr>
          <w:b/>
        </w:rPr>
        <w:t xml:space="preserve">Esimerkki 4.3552</w:t>
      </w:r>
    </w:p>
    <w:p>
      <w:r>
        <w:t xml:space="preserve">Se oli todella helppoa.</w:t>
      </w:r>
    </w:p>
    <w:p>
      <w:r>
        <w:rPr>
          <w:b/>
        </w:rPr>
        <w:t xml:space="preserve">Tulos</w:t>
      </w:r>
    </w:p>
    <w:p>
      <w:r>
        <w:t xml:space="preserve">Oliko matka hyvä?</w:t>
      </w:r>
    </w:p>
    <w:p>
      <w:r>
        <w:rPr>
          <w:b/>
        </w:rPr>
        <w:t xml:space="preserve">Esimerkki 4.3553</w:t>
      </w:r>
    </w:p>
    <w:p>
      <w:r>
        <w:t xml:space="preserve">Vain silloin, kun joku tuttuni pelaa.</w:t>
      </w:r>
    </w:p>
    <w:p>
      <w:r>
        <w:rPr>
          <w:b/>
        </w:rPr>
        <w:t xml:space="preserve">Tulos</w:t>
      </w:r>
    </w:p>
    <w:p>
      <w:r>
        <w:t xml:space="preserve">Kävitkö säännöllisesti live-keikoilla?</w:t>
      </w:r>
    </w:p>
    <w:p>
      <w:r>
        <w:rPr>
          <w:b/>
        </w:rPr>
        <w:t xml:space="preserve">Esimerkki 4.3554</w:t>
      </w:r>
    </w:p>
    <w:p>
      <w:r>
        <w:t xml:space="preserve">Kuten tavallista.</w:t>
      </w:r>
    </w:p>
    <w:p>
      <w:r>
        <w:rPr>
          <w:b/>
        </w:rPr>
        <w:t xml:space="preserve">Tulos</w:t>
      </w:r>
    </w:p>
    <w:p>
      <w:r>
        <w:t xml:space="preserve">Onko kyseessä toimistotyö?</w:t>
      </w:r>
    </w:p>
    <w:p>
      <w:r>
        <w:rPr>
          <w:b/>
        </w:rPr>
        <w:t xml:space="preserve">Esimerkki 4.3555</w:t>
      </w:r>
    </w:p>
    <w:p>
      <w:r>
        <w:t xml:space="preserve">Kunpa löytäisin seurustelukumppanin.</w:t>
      </w:r>
    </w:p>
    <w:p>
      <w:r>
        <w:rPr>
          <w:b/>
        </w:rPr>
        <w:t xml:space="preserve">Tulos</w:t>
      </w:r>
    </w:p>
    <w:p>
      <w:r>
        <w:t xml:space="preserve">Onko sinulla treffit?</w:t>
      </w:r>
    </w:p>
    <w:p>
      <w:r>
        <w:rPr>
          <w:b/>
        </w:rPr>
        <w:t xml:space="preserve">Esimerkki 4.3556</w:t>
      </w:r>
    </w:p>
    <w:p>
      <w:r>
        <w:t xml:space="preserve">Vanhemmillani on, mutta minä asun kaupungissa.</w:t>
      </w:r>
    </w:p>
    <w:p>
      <w:r>
        <w:rPr>
          <w:b/>
        </w:rPr>
        <w:t xml:space="preserve">Tulos</w:t>
      </w:r>
    </w:p>
    <w:p>
      <w:r>
        <w:t xml:space="preserve">Asutko yhä West End Roadilla?</w:t>
      </w:r>
    </w:p>
    <w:p>
      <w:r>
        <w:rPr>
          <w:b/>
        </w:rPr>
        <w:t xml:space="preserve">Esimerkki 4.3557</w:t>
      </w:r>
    </w:p>
    <w:p>
      <w:r>
        <w:t xml:space="preserve">Pidän suuremmasta toimistosta.</w:t>
      </w:r>
    </w:p>
    <w:p>
      <w:r>
        <w:rPr>
          <w:b/>
        </w:rPr>
        <w:t xml:space="preserve">Tulos</w:t>
      </w:r>
    </w:p>
    <w:p>
      <w:r>
        <w:t xml:space="preserve">Haluatko työskennellä pienemmässä yrityksessä?</w:t>
      </w:r>
    </w:p>
    <w:p>
      <w:r>
        <w:rPr>
          <w:b/>
        </w:rPr>
        <w:t xml:space="preserve">Esimerkki 4.3558</w:t>
      </w:r>
    </w:p>
    <w:p>
      <w:r>
        <w:t xml:space="preserve">Kaipaisin lisää haastetta.</w:t>
      </w:r>
    </w:p>
    <w:p>
      <w:r>
        <w:rPr>
          <w:b/>
        </w:rPr>
        <w:t xml:space="preserve">Tulos</w:t>
      </w:r>
    </w:p>
    <w:p>
      <w:r>
        <w:t xml:space="preserve">Onko työsi tarpeeksi haastavaa sinulle?</w:t>
      </w:r>
    </w:p>
    <w:p>
      <w:r>
        <w:rPr>
          <w:b/>
        </w:rPr>
        <w:t xml:space="preserve">Esimerkki 4.3559</w:t>
      </w:r>
    </w:p>
    <w:p>
      <w:r>
        <w:t xml:space="preserve">Tykkään käydä peleissä henkilökohtaisesti.</w:t>
      </w:r>
    </w:p>
    <w:p>
      <w:r>
        <w:rPr>
          <w:b/>
        </w:rPr>
        <w:t xml:space="preserve">Tulos</w:t>
      </w:r>
    </w:p>
    <w:p>
      <w:r>
        <w:t xml:space="preserve">Haluatko nähdä urheilupelin?</w:t>
      </w:r>
    </w:p>
    <w:p>
      <w:r>
        <w:rPr>
          <w:b/>
        </w:rPr>
        <w:t xml:space="preserve">Esimerkki 4.3560</w:t>
      </w:r>
    </w:p>
    <w:p>
      <w:r>
        <w:t xml:space="preserve">Palasin yhteen exäni kanssa.</w:t>
      </w:r>
    </w:p>
    <w:p>
      <w:r>
        <w:rPr>
          <w:b/>
        </w:rPr>
        <w:t xml:space="preserve">Tulos</w:t>
      </w:r>
    </w:p>
    <w:p>
      <w:r>
        <w:t xml:space="preserve">Oletko sinkku?</w:t>
      </w:r>
    </w:p>
    <w:p>
      <w:r>
        <w:rPr>
          <w:b/>
        </w:rPr>
        <w:t xml:space="preserve">Esimerkki 4.3561</w:t>
      </w:r>
    </w:p>
    <w:p>
      <w:r>
        <w:t xml:space="preserve">Minulla on yhä kissani</w:t>
      </w:r>
    </w:p>
    <w:p>
      <w:r>
        <w:rPr>
          <w:b/>
        </w:rPr>
        <w:t xml:space="preserve">Tulos</w:t>
      </w:r>
    </w:p>
    <w:p>
      <w:r>
        <w:t xml:space="preserve">Onko sinulla vielä lemmikki?</w:t>
      </w:r>
    </w:p>
    <w:p>
      <w:r>
        <w:rPr>
          <w:b/>
        </w:rPr>
        <w:t xml:space="preserve">Esimerkki 4.3562</w:t>
      </w:r>
    </w:p>
    <w:p>
      <w:r>
        <w:t xml:space="preserve">Vihaan sitä kamaa</w:t>
      </w:r>
    </w:p>
    <w:p>
      <w:r>
        <w:rPr>
          <w:b/>
        </w:rPr>
        <w:t xml:space="preserve">Tulos</w:t>
      </w:r>
    </w:p>
    <w:p>
      <w:r>
        <w:t xml:space="preserve">Pidätkö viskistä?</w:t>
      </w:r>
    </w:p>
    <w:p>
      <w:r>
        <w:rPr>
          <w:b/>
        </w:rPr>
        <w:t xml:space="preserve">Esimerkki 4.3563</w:t>
      </w:r>
    </w:p>
    <w:p>
      <w:r>
        <w:t xml:space="preserve">se on lempiruokaani</w:t>
      </w:r>
    </w:p>
    <w:p>
      <w:r>
        <w:rPr>
          <w:b/>
        </w:rPr>
        <w:t xml:space="preserve">Tulos</w:t>
      </w:r>
    </w:p>
    <w:p>
      <w:r>
        <w:t xml:space="preserve">Pidätkö italialaisesta?</w:t>
      </w:r>
    </w:p>
    <w:p>
      <w:r>
        <w:rPr>
          <w:b/>
        </w:rPr>
        <w:t xml:space="preserve">Esimerkki 4.3564</w:t>
      </w:r>
    </w:p>
    <w:p>
      <w:r>
        <w:t xml:space="preserve">Näin jälleennäkemisessä Sarahin ja Jessican.</w:t>
      </w:r>
    </w:p>
    <w:p>
      <w:r>
        <w:rPr>
          <w:b/>
        </w:rPr>
        <w:t xml:space="preserve">Tulos</w:t>
      </w:r>
    </w:p>
    <w:p>
      <w:r>
        <w:t xml:space="preserve">Näetkö koskaan muita vanhoja lapsuudenystäviämme?</w:t>
      </w:r>
    </w:p>
    <w:p>
      <w:r>
        <w:rPr>
          <w:b/>
        </w:rPr>
        <w:t xml:space="preserve">Esimerkki 4.3565</w:t>
      </w:r>
    </w:p>
    <w:p>
      <w:r>
        <w:t xml:space="preserve">En usko, että minun tarvitsee</w:t>
      </w:r>
    </w:p>
    <w:p>
      <w:r>
        <w:rPr>
          <w:b/>
        </w:rPr>
        <w:t xml:space="preserve">Tulos</w:t>
      </w:r>
    </w:p>
    <w:p>
      <w:r>
        <w:t xml:space="preserve">Haluatko vaihtaa vaatteet ennen kuin menemme ulos syömään?</w:t>
      </w:r>
    </w:p>
    <w:p>
      <w:r>
        <w:rPr>
          <w:b/>
        </w:rPr>
        <w:t xml:space="preserve">Esimerkki 4.3566</w:t>
      </w:r>
    </w:p>
    <w:p>
      <w:r>
        <w:t xml:space="preserve">Luultavasti paistettua pihviä.</w:t>
      </w:r>
    </w:p>
    <w:p>
      <w:r>
        <w:rPr>
          <w:b/>
        </w:rPr>
        <w:t xml:space="preserve">Tulos</w:t>
      </w:r>
    </w:p>
    <w:p>
      <w:r>
        <w:t xml:space="preserve">Mikä on lempiruokasi?</w:t>
      </w:r>
    </w:p>
    <w:p>
      <w:r>
        <w:rPr>
          <w:b/>
        </w:rPr>
        <w:t xml:space="preserve">Esimerkki 4.3567</w:t>
      </w:r>
    </w:p>
    <w:p>
      <w:r>
        <w:t xml:space="preserve">Kuuntelen mieluummin musiikkia.</w:t>
      </w:r>
    </w:p>
    <w:p>
      <w:r>
        <w:rPr>
          <w:b/>
        </w:rPr>
        <w:t xml:space="preserve">Tulos</w:t>
      </w:r>
    </w:p>
    <w:p>
      <w:r>
        <w:t xml:space="preserve">Haluaisitko katsoa elokuvaa, kun syömme päivällistä?</w:t>
      </w:r>
    </w:p>
    <w:p>
      <w:r>
        <w:rPr>
          <w:b/>
        </w:rPr>
        <w:t xml:space="preserve">Esimerkki 4.3568</w:t>
      </w:r>
    </w:p>
    <w:p>
      <w:r>
        <w:t xml:space="preserve">Saatan palata hakemaan todistuksen.</w:t>
      </w:r>
    </w:p>
    <w:p>
      <w:r>
        <w:rPr>
          <w:b/>
        </w:rPr>
        <w:t xml:space="preserve">Tulos</w:t>
      </w:r>
    </w:p>
    <w:p>
      <w:r>
        <w:t xml:space="preserve">Aiotko koskaan palata kouluun?</w:t>
      </w:r>
    </w:p>
    <w:p>
      <w:r>
        <w:rPr>
          <w:b/>
        </w:rPr>
        <w:t xml:space="preserve">Esimerkki 4.3569</w:t>
      </w:r>
    </w:p>
    <w:p>
      <w:r>
        <w:t xml:space="preserve">En ole hänen faninsa.</w:t>
      </w:r>
    </w:p>
    <w:p>
      <w:r>
        <w:rPr>
          <w:b/>
        </w:rPr>
        <w:t xml:space="preserve">Tulos</w:t>
      </w:r>
    </w:p>
    <w:p>
      <w:r>
        <w:t xml:space="preserve">Oletko lukenut Malcolm Gladwellin kirjan?</w:t>
      </w:r>
    </w:p>
    <w:p>
      <w:r>
        <w:rPr>
          <w:b/>
        </w:rPr>
        <w:t xml:space="preserve">Esimerkki 4.3570</w:t>
      </w:r>
    </w:p>
    <w:p>
      <w:r>
        <w:t xml:space="preserve">En ole koskaan kokeillut häntä.</w:t>
      </w:r>
    </w:p>
    <w:p>
      <w:r>
        <w:rPr>
          <w:b/>
        </w:rPr>
        <w:t xml:space="preserve">Tulos</w:t>
      </w:r>
    </w:p>
    <w:p>
      <w:r>
        <w:t xml:space="preserve">Entä Stephen King?</w:t>
      </w:r>
    </w:p>
    <w:p>
      <w:r>
        <w:rPr>
          <w:b/>
        </w:rPr>
        <w:t xml:space="preserve">Esimerkki 4.3571</w:t>
      </w:r>
    </w:p>
    <w:p>
      <w:r>
        <w:t xml:space="preserve">hieman</w:t>
      </w:r>
    </w:p>
    <w:p>
      <w:r>
        <w:rPr>
          <w:b/>
        </w:rPr>
        <w:t xml:space="preserve">Tulos</w:t>
      </w:r>
    </w:p>
    <w:p>
      <w:r>
        <w:t xml:space="preserve">Oletko väsynyt matkastasi?</w:t>
      </w:r>
    </w:p>
    <w:p>
      <w:r>
        <w:rPr>
          <w:b/>
        </w:rPr>
        <w:t xml:space="preserve">Esimerkki 4.3572</w:t>
      </w:r>
    </w:p>
    <w:p>
      <w:r>
        <w:t xml:space="preserve">Olen kasvissyöjä.</w:t>
      </w:r>
    </w:p>
    <w:p>
      <w:r>
        <w:rPr>
          <w:b/>
        </w:rPr>
        <w:t xml:space="preserve">Tulos</w:t>
      </w:r>
    </w:p>
    <w:p>
      <w:r>
        <w:t xml:space="preserve">Oletko vegaani?</w:t>
      </w:r>
    </w:p>
    <w:p>
      <w:r>
        <w:rPr>
          <w:b/>
        </w:rPr>
        <w:t xml:space="preserve">Tulos</w:t>
      </w:r>
    </w:p>
    <w:p>
      <w:r>
        <w:t xml:space="preserve">Syötkö sinä kalaa?</w:t>
      </w:r>
    </w:p>
    <w:p>
      <w:r>
        <w:rPr>
          <w:b/>
        </w:rPr>
        <w:t xml:space="preserve">Esimerkki 4.3573</w:t>
      </w:r>
    </w:p>
    <w:p>
      <w:r>
        <w:t xml:space="preserve">Voisin tehdä sitä noin tunnin ajan.</w:t>
      </w:r>
    </w:p>
    <w:p>
      <w:r>
        <w:rPr>
          <w:b/>
        </w:rPr>
        <w:t xml:space="preserve">Tulos</w:t>
      </w:r>
    </w:p>
    <w:p>
      <w:r>
        <w:t xml:space="preserve">Haluatko pelata videopelejä?</w:t>
      </w:r>
    </w:p>
    <w:p>
      <w:r>
        <w:rPr>
          <w:b/>
        </w:rPr>
        <w:t xml:space="preserve">Esimerkki 4.3574</w:t>
      </w:r>
    </w:p>
    <w:p>
      <w:r>
        <w:t xml:space="preserve">Olen palkattu.</w:t>
      </w:r>
    </w:p>
    <w:p>
      <w:r>
        <w:rPr>
          <w:b/>
        </w:rPr>
        <w:t xml:space="preserve">Tulos</w:t>
      </w:r>
    </w:p>
    <w:p>
      <w:r>
        <w:t xml:space="preserve">Onko sinun tehtävä vuorotyötä?</w:t>
      </w:r>
    </w:p>
    <w:p>
      <w:r>
        <w:rPr>
          <w:b/>
        </w:rPr>
        <w:t xml:space="preserve">Esimerkki 4.3575</w:t>
      </w:r>
    </w:p>
    <w:p>
      <w:r>
        <w:t xml:space="preserve">olemme puhuneet siitä</w:t>
      </w:r>
    </w:p>
    <w:p>
      <w:r>
        <w:rPr>
          <w:b/>
        </w:rPr>
        <w:t xml:space="preserve">Tulos</w:t>
      </w:r>
    </w:p>
    <w:p>
      <w:r>
        <w:t xml:space="preserve">Oletko keskustellut asunnon ostamisesta perheesi kanssa?</w:t>
      </w:r>
    </w:p>
    <w:p>
      <w:r>
        <w:rPr>
          <w:b/>
        </w:rPr>
        <w:t xml:space="preserve">Esimerkki 4.3576</w:t>
      </w:r>
    </w:p>
    <w:p>
      <w:r>
        <w:t xml:space="preserve">Vaimoni asuu kanssani.</w:t>
      </w:r>
    </w:p>
    <w:p>
      <w:r>
        <w:rPr>
          <w:b/>
        </w:rPr>
        <w:t xml:space="preserve">Tulos</w:t>
      </w:r>
    </w:p>
    <w:p>
      <w:r>
        <w:t xml:space="preserve">Asutko yksin?</w:t>
      </w:r>
    </w:p>
    <w:p>
      <w:r>
        <w:rPr>
          <w:b/>
        </w:rPr>
        <w:t xml:space="preserve">Esimerkki 4.3577</w:t>
      </w:r>
    </w:p>
    <w:p>
      <w:r>
        <w:t xml:space="preserve">Kunhan se ei ole liian kaukana.</w:t>
      </w:r>
    </w:p>
    <w:p>
      <w:r>
        <w:rPr>
          <w:b/>
        </w:rPr>
        <w:t xml:space="preserve">Tulos</w:t>
      </w:r>
    </w:p>
    <w:p>
      <w:r>
        <w:t xml:space="preserve">Olisiko työmatkat ok?</w:t>
      </w:r>
    </w:p>
    <w:p>
      <w:r>
        <w:rPr>
          <w:b/>
        </w:rPr>
        <w:t xml:space="preserve">Esimerkki 4.3578</w:t>
      </w:r>
    </w:p>
    <w:p>
      <w:r>
        <w:t xml:space="preserve">Adoptoimme kaksi lasta.</w:t>
      </w:r>
    </w:p>
    <w:p>
      <w:r>
        <w:rPr>
          <w:b/>
        </w:rPr>
        <w:t xml:space="preserve">Tulos</w:t>
      </w:r>
    </w:p>
    <w:p>
      <w:r>
        <w:t xml:space="preserve">Onko sinulla nyt lapsia?</w:t>
      </w:r>
    </w:p>
    <w:p>
      <w:r>
        <w:rPr>
          <w:b/>
        </w:rPr>
        <w:t xml:space="preserve">Esimerkki 4.3579</w:t>
      </w:r>
    </w:p>
    <w:p>
      <w:r>
        <w:t xml:space="preserve">En ole koskaan käynyt teatterissa.</w:t>
      </w:r>
    </w:p>
    <w:p>
      <w:r>
        <w:rPr>
          <w:b/>
        </w:rPr>
        <w:t xml:space="preserve">Tulos</w:t>
      </w:r>
    </w:p>
    <w:p>
      <w:r>
        <w:t xml:space="preserve">Pidätkö teatterinäytelmistä?</w:t>
      </w:r>
    </w:p>
    <w:p>
      <w:r>
        <w:rPr>
          <w:b/>
        </w:rPr>
        <w:t xml:space="preserve">Esimerkki 4.3580</w:t>
      </w:r>
    </w:p>
    <w:p>
      <w:r>
        <w:t xml:space="preserve">En koskaan pääse niiden läpi.</w:t>
      </w:r>
    </w:p>
    <w:p>
      <w:r>
        <w:rPr>
          <w:b/>
        </w:rPr>
        <w:t xml:space="preserve">Tulos</w:t>
      </w:r>
    </w:p>
    <w:p>
      <w:r>
        <w:t xml:space="preserve">Ovatko pitkät kirjat sinun juttusi?</w:t>
      </w:r>
    </w:p>
    <w:p>
      <w:r>
        <w:rPr>
          <w:b/>
        </w:rPr>
        <w:t xml:space="preserve">Esimerkki 4.3581</w:t>
      </w:r>
    </w:p>
    <w:p>
      <w:r>
        <w:t xml:space="preserve">Voisin syödä sushia joka päivä.</w:t>
      </w:r>
    </w:p>
    <w:p>
      <w:r>
        <w:rPr>
          <w:b/>
        </w:rPr>
        <w:t xml:space="preserve">Tulos</w:t>
      </w:r>
    </w:p>
    <w:p>
      <w:r>
        <w:t xml:space="preserve">Oletko kiinnostunut sushista?</w:t>
      </w:r>
    </w:p>
    <w:p>
      <w:r>
        <w:rPr>
          <w:b/>
        </w:rPr>
        <w:t xml:space="preserve">Esimerkki 4.3582</w:t>
      </w:r>
    </w:p>
    <w:p>
      <w:r>
        <w:t xml:space="preserve">Jos siinä käytetään tuttuja ainesosia.</w:t>
      </w:r>
    </w:p>
    <w:p>
      <w:r>
        <w:rPr>
          <w:b/>
        </w:rPr>
        <w:t xml:space="preserve">Tulos</w:t>
      </w:r>
    </w:p>
    <w:p>
      <w:r>
        <w:t xml:space="preserve">Haluaisitko kokeilla jotain, mitä et ole koskaan ennen syönyt?</w:t>
      </w:r>
    </w:p>
    <w:p>
      <w:r>
        <w:rPr>
          <w:b/>
        </w:rPr>
        <w:t xml:space="preserve">Esimerkki 4.3583</w:t>
      </w:r>
    </w:p>
    <w:p>
      <w:r>
        <w:t xml:space="preserve">Olen kaupungissa vain hautajaisten takia.</w:t>
      </w:r>
    </w:p>
    <w:p>
      <w:r>
        <w:rPr>
          <w:b/>
        </w:rPr>
        <w:t xml:space="preserve">Tulos</w:t>
      </w:r>
    </w:p>
    <w:p>
      <w:r>
        <w:t xml:space="preserve">Muutitko tänne?</w:t>
      </w:r>
    </w:p>
    <w:p>
      <w:r>
        <w:rPr>
          <w:b/>
        </w:rPr>
        <w:t xml:space="preserve">Esimerkki 4.3584</w:t>
      </w:r>
    </w:p>
    <w:p>
      <w:r>
        <w:t xml:space="preserve">En juo paljon.</w:t>
      </w:r>
    </w:p>
    <w:p>
      <w:r>
        <w:rPr>
          <w:b/>
        </w:rPr>
        <w:t xml:space="preserve">Tulos</w:t>
      </w:r>
    </w:p>
    <w:p>
      <w:r>
        <w:t xml:space="preserve">Haluaisitko lähteä drinkille?</w:t>
      </w:r>
    </w:p>
    <w:p>
      <w:r>
        <w:rPr>
          <w:b/>
        </w:rPr>
        <w:t xml:space="preserve">Esimerkki 4.3585</w:t>
      </w:r>
    </w:p>
    <w:p>
      <w:r>
        <w:t xml:space="preserve">Pelkään koiria.</w:t>
      </w:r>
    </w:p>
    <w:p>
      <w:r>
        <w:rPr>
          <w:b/>
        </w:rPr>
        <w:t xml:space="preserve">Tulos</w:t>
      </w:r>
    </w:p>
    <w:p>
      <w:r>
        <w:t xml:space="preserve">Haluatko mennä puistoon?</w:t>
      </w:r>
    </w:p>
    <w:p>
      <w:r>
        <w:rPr>
          <w:b/>
        </w:rPr>
        <w:t xml:space="preserve">Esimerkki 4.3586</w:t>
      </w:r>
    </w:p>
    <w:p>
      <w:r>
        <w:t xml:space="preserve">Enemmän kuin koskaan.</w:t>
      </w:r>
    </w:p>
    <w:p>
      <w:r>
        <w:rPr>
          <w:b/>
        </w:rPr>
        <w:t xml:space="preserve">Tulos</w:t>
      </w:r>
    </w:p>
    <w:p>
      <w:r>
        <w:t xml:space="preserve">Juotko vielä?</w:t>
      </w:r>
    </w:p>
    <w:p>
      <w:r>
        <w:rPr>
          <w:b/>
        </w:rPr>
        <w:t xml:space="preserve">Esimerkki 4.3587</w:t>
      </w:r>
    </w:p>
    <w:p>
      <w:r>
        <w:t xml:space="preserve">Elokuvat tulevat yhä kalliimmiksi.</w:t>
      </w:r>
    </w:p>
    <w:p>
      <w:r>
        <w:rPr>
          <w:b/>
        </w:rPr>
        <w:t xml:space="preserve">Tulos</w:t>
      </w:r>
    </w:p>
    <w:p>
      <w:r>
        <w:t xml:space="preserve">Käytkö viikonloppuisin elokuvissa?</w:t>
      </w:r>
    </w:p>
    <w:p>
      <w:r>
        <w:rPr>
          <w:b/>
        </w:rPr>
        <w:t xml:space="preserve">Esimerkki 4.3588</w:t>
      </w:r>
    </w:p>
    <w:p>
      <w:r>
        <w:t xml:space="preserve">Kokeillaan viinibaaria.</w:t>
      </w:r>
    </w:p>
    <w:p>
      <w:r>
        <w:rPr>
          <w:b/>
        </w:rPr>
        <w:t xml:space="preserve">Tulos</w:t>
      </w:r>
    </w:p>
    <w:p>
      <w:r>
        <w:t xml:space="preserve">Mennäänkö illalla drinkille?</w:t>
      </w:r>
    </w:p>
    <w:p>
      <w:r>
        <w:rPr>
          <w:b/>
        </w:rPr>
        <w:t xml:space="preserve">Esimerkki 4.3589</w:t>
      </w:r>
    </w:p>
    <w:p>
      <w:r>
        <w:t xml:space="preserve">Olen elänyt hyvin täyttä ja rikasta elämää.</w:t>
      </w:r>
    </w:p>
    <w:p>
      <w:r>
        <w:rPr>
          <w:b/>
        </w:rPr>
        <w:t xml:space="preserve">Tulos</w:t>
      </w:r>
    </w:p>
    <w:p>
      <w:r>
        <w:t xml:space="preserve">Onko sinulla ollut hyvä elämä tähän mennessä?</w:t>
      </w:r>
    </w:p>
    <w:p>
      <w:r>
        <w:rPr>
          <w:b/>
        </w:rPr>
        <w:t xml:space="preserve">Esimerkki 4.3590</w:t>
      </w:r>
    </w:p>
    <w:p>
      <w:r>
        <w:t xml:space="preserve">Vain jos niissä on Sandra Bullock.</w:t>
      </w:r>
    </w:p>
    <w:p>
      <w:r>
        <w:rPr>
          <w:b/>
        </w:rPr>
        <w:t xml:space="preserve">Tulos</w:t>
      </w:r>
    </w:p>
    <w:p>
      <w:r>
        <w:t xml:space="preserve">Katsotko paljon romanttisia elokuvia?</w:t>
      </w:r>
    </w:p>
    <w:p>
      <w:r>
        <w:rPr>
          <w:b/>
        </w:rPr>
        <w:t xml:space="preserve">Esimerkki 4.3591</w:t>
      </w:r>
    </w:p>
    <w:p>
      <w:r>
        <w:t xml:space="preserve">Kokeillaan kaupungin uutta grillipaikkaa.</w:t>
      </w:r>
    </w:p>
    <w:p>
      <w:r>
        <w:rPr>
          <w:b/>
        </w:rPr>
        <w:t xml:space="preserve">Tulos</w:t>
      </w:r>
    </w:p>
    <w:p>
      <w:r>
        <w:t xml:space="preserve">Minulle maistuisi grilliruoka, oletko valmis?</w:t>
      </w:r>
    </w:p>
    <w:p>
      <w:r>
        <w:rPr>
          <w:b/>
        </w:rPr>
        <w:t xml:space="preserve">Esimerkki 4.3592</w:t>
      </w:r>
    </w:p>
    <w:p>
      <w:r>
        <w:t xml:space="preserve">Kaikki käy tylsäksi muutaman vuoden kuluttua, eikö niin?</w:t>
      </w:r>
    </w:p>
    <w:p>
      <w:r>
        <w:rPr>
          <w:b/>
        </w:rPr>
        <w:t xml:space="preserve">Tulos</w:t>
      </w:r>
    </w:p>
    <w:p>
      <w:r>
        <w:t xml:space="preserve">Tylsistytkö työssäsi?</w:t>
      </w:r>
    </w:p>
    <w:p>
      <w:r>
        <w:rPr>
          <w:b/>
        </w:rPr>
        <w:t xml:space="preserve">Esimerkki 4.3593</w:t>
      </w:r>
    </w:p>
    <w:p>
      <w:r>
        <w:t xml:space="preserve">Ne eivät ole tarpeeksi hajallaan.</w:t>
      </w:r>
    </w:p>
    <w:p>
      <w:r>
        <w:rPr>
          <w:b/>
        </w:rPr>
        <w:t xml:space="preserve">Tulos</w:t>
      </w:r>
    </w:p>
    <w:p>
      <w:r>
        <w:t xml:space="preserve">Onko määräaikoja liikaa?</w:t>
      </w:r>
    </w:p>
    <w:p>
      <w:r>
        <w:rPr>
          <w:b/>
        </w:rPr>
        <w:t xml:space="preserve">Esimerkki 4.3594</w:t>
      </w:r>
    </w:p>
    <w:p>
      <w:r>
        <w:t xml:space="preserve">Luen mitä tahansa, jos se on hyvin kirjoitettu.</w:t>
      </w:r>
    </w:p>
    <w:p>
      <w:r>
        <w:rPr>
          <w:b/>
        </w:rPr>
        <w:t xml:space="preserve">Tulos</w:t>
      </w:r>
    </w:p>
    <w:p>
      <w:r>
        <w:t xml:space="preserve">Onko mitään genreä, jota vihaat?</w:t>
      </w:r>
    </w:p>
    <w:p>
      <w:r>
        <w:rPr>
          <w:b/>
        </w:rPr>
        <w:t xml:space="preserve">Esimerkki 4.3595</w:t>
      </w:r>
    </w:p>
    <w:p>
      <w:r>
        <w:t xml:space="preserve">Garth Brooks on suosikkini.</w:t>
      </w:r>
    </w:p>
    <w:p>
      <w:r>
        <w:rPr>
          <w:b/>
        </w:rPr>
        <w:t xml:space="preserve">Tulos</w:t>
      </w:r>
    </w:p>
    <w:p>
      <w:r>
        <w:t xml:space="preserve">Pidätkö country-musiikista?</w:t>
      </w:r>
    </w:p>
    <w:p>
      <w:r>
        <w:rPr>
          <w:b/>
        </w:rPr>
        <w:t xml:space="preserve">Esimerkki 4.3596</w:t>
      </w:r>
    </w:p>
    <w:p>
      <w:r>
        <w:t xml:space="preserve">Käsin tehty pasta on suosikkini.</w:t>
      </w:r>
    </w:p>
    <w:p>
      <w:r>
        <w:rPr>
          <w:b/>
        </w:rPr>
        <w:t xml:space="preserve">Tulos</w:t>
      </w:r>
    </w:p>
    <w:p>
      <w:r>
        <w:t xml:space="preserve">Pidätkö italialaisesta ruoasta?</w:t>
      </w:r>
    </w:p>
    <w:p>
      <w:r>
        <w:rPr>
          <w:b/>
        </w:rPr>
        <w:t xml:space="preserve">Esimerkki 4.3597</w:t>
      </w:r>
    </w:p>
    <w:p>
      <w:r>
        <w:t xml:space="preserve">Teen yleensä päivävuoroja</w:t>
      </w:r>
    </w:p>
    <w:p>
      <w:r>
        <w:rPr>
          <w:b/>
        </w:rPr>
        <w:t xml:space="preserve">Tulos</w:t>
      </w:r>
    </w:p>
    <w:p>
      <w:r>
        <w:t xml:space="preserve">Työskenteletkö päivisin?</w:t>
      </w:r>
    </w:p>
    <w:p>
      <w:r>
        <w:rPr>
          <w:b/>
        </w:rPr>
        <w:t xml:space="preserve">Esimerkki 4.3598</w:t>
      </w:r>
    </w:p>
    <w:p>
      <w:r>
        <w:t xml:space="preserve">Hän on yhä siellä</w:t>
      </w:r>
    </w:p>
    <w:p>
      <w:r>
        <w:rPr>
          <w:b/>
        </w:rPr>
        <w:t xml:space="preserve">Tulos</w:t>
      </w:r>
    </w:p>
    <w:p>
      <w:r>
        <w:t xml:space="preserve">Onko veljesi yhä Lontoossa?</w:t>
      </w:r>
    </w:p>
    <w:p>
      <w:r>
        <w:rPr>
          <w:b/>
        </w:rPr>
        <w:t xml:space="preserve">Esimerkki 4.3599</w:t>
      </w:r>
    </w:p>
    <w:p>
      <w:r>
        <w:t xml:space="preserve">Noin kaksi vuotta.</w:t>
      </w:r>
    </w:p>
    <w:p>
      <w:r>
        <w:rPr>
          <w:b/>
        </w:rPr>
        <w:t xml:space="preserve">Tulos</w:t>
      </w:r>
    </w:p>
    <w:p>
      <w:r>
        <w:t xml:space="preserve">Oletko ollut yrityksessä pitkään?</w:t>
      </w:r>
    </w:p>
    <w:p>
      <w:r>
        <w:rPr>
          <w:b/>
        </w:rPr>
        <w:t xml:space="preserve">Esimerkki 4.3600</w:t>
      </w:r>
    </w:p>
    <w:p>
      <w:r>
        <w:t xml:space="preserve">Siitä pidetään todella hyvää huolta.</w:t>
      </w:r>
    </w:p>
    <w:p>
      <w:r>
        <w:rPr>
          <w:b/>
        </w:rPr>
        <w:t xml:space="preserve">Tulos</w:t>
      </w:r>
    </w:p>
    <w:p>
      <w:r>
        <w:t xml:space="preserve">Pidätkö rakennuksesta, jossa se sijaitsee?</w:t>
      </w:r>
    </w:p>
    <w:p>
      <w:r>
        <w:rPr>
          <w:b/>
        </w:rPr>
        <w:t xml:space="preserve">Esimerkki 4.3601</w:t>
      </w:r>
    </w:p>
    <w:p>
      <w:r>
        <w:t xml:space="preserve">Se oli hieman myöhässä</w:t>
      </w:r>
    </w:p>
    <w:p>
      <w:r>
        <w:rPr>
          <w:b/>
        </w:rPr>
        <w:t xml:space="preserve">Tulos</w:t>
      </w:r>
    </w:p>
    <w:p>
      <w:r>
        <w:t xml:space="preserve">Oliko lentosi ajoissa?</w:t>
      </w:r>
    </w:p>
    <w:p>
      <w:r>
        <w:rPr>
          <w:b/>
        </w:rPr>
        <w:t xml:space="preserve">Esimerkki 4.3602</w:t>
      </w:r>
    </w:p>
    <w:p>
      <w:r>
        <w:t xml:space="preserve">Itselleni työskentely on parasta.</w:t>
      </w:r>
    </w:p>
    <w:p>
      <w:r>
        <w:rPr>
          <w:b/>
        </w:rPr>
        <w:t xml:space="preserve">Tulos</w:t>
      </w:r>
    </w:p>
    <w:p>
      <w:r>
        <w:t xml:space="preserve">Haluatko olla oma pomosi?</w:t>
      </w:r>
    </w:p>
    <w:p>
      <w:r>
        <w:rPr>
          <w:b/>
        </w:rPr>
        <w:t xml:space="preserve">Esimerkki 4.3603</w:t>
      </w:r>
    </w:p>
    <w:p>
      <w:r>
        <w:t xml:space="preserve">Se on toivoa.</w:t>
      </w:r>
    </w:p>
    <w:p>
      <w:r>
        <w:rPr>
          <w:b/>
        </w:rPr>
        <w:t xml:space="preserve">Tulos</w:t>
      </w:r>
    </w:p>
    <w:p>
      <w:r>
        <w:t xml:space="preserve">Onko metroasema lähellä?</w:t>
      </w:r>
    </w:p>
    <w:p>
      <w:r>
        <w:rPr>
          <w:b/>
        </w:rPr>
        <w:t xml:space="preserve">Esimerkki 4.3604</w:t>
      </w:r>
    </w:p>
    <w:p>
      <w:r>
        <w:t xml:space="preserve">Jos onnistun täällä, onnistun missä tahansa.</w:t>
      </w:r>
    </w:p>
    <w:p>
      <w:r>
        <w:rPr>
          <w:b/>
        </w:rPr>
        <w:t xml:space="preserve">Tulos</w:t>
      </w:r>
    </w:p>
    <w:p>
      <w:r>
        <w:t xml:space="preserve">Luuletko, että saat työpaikan New Yorkista?</w:t>
      </w:r>
    </w:p>
    <w:p>
      <w:r>
        <w:rPr>
          <w:b/>
        </w:rPr>
        <w:t xml:space="preserve">Esimerkki 4.3605</w:t>
      </w:r>
    </w:p>
    <w:p>
      <w:r>
        <w:t xml:space="preserve">Se on nyt paljon turvallisempaa.</w:t>
      </w:r>
    </w:p>
    <w:p>
      <w:r>
        <w:rPr>
          <w:b/>
        </w:rPr>
        <w:t xml:space="preserve">Tulos</w:t>
      </w:r>
    </w:p>
    <w:p>
      <w:r>
        <w:t xml:space="preserve">Onko tämä naapurusto muuttunut täällä ollessasi?</w:t>
      </w:r>
    </w:p>
    <w:p>
      <w:r>
        <w:rPr>
          <w:b/>
        </w:rPr>
        <w:t xml:space="preserve">Esimerkki 4.3606</w:t>
      </w:r>
    </w:p>
    <w:p>
      <w:r>
        <w:t xml:space="preserve">Olen hieman masentunut.</w:t>
      </w:r>
    </w:p>
    <w:p>
      <w:r>
        <w:rPr>
          <w:b/>
        </w:rPr>
        <w:t xml:space="preserve">Tulos</w:t>
      </w:r>
    </w:p>
    <w:p>
      <w:r>
        <w:t xml:space="preserve">Onko kaikki kunnossa?</w:t>
      </w:r>
    </w:p>
    <w:p>
      <w:r>
        <w:rPr>
          <w:b/>
        </w:rPr>
        <w:t xml:space="preserve">Esimerkki 4.3607</w:t>
      </w:r>
    </w:p>
    <w:p>
      <w:r>
        <w:t xml:space="preserve">Yksi hampurilainen riittää minulle hyvin.</w:t>
      </w:r>
    </w:p>
    <w:p>
      <w:r>
        <w:rPr>
          <w:b/>
        </w:rPr>
        <w:t xml:space="preserve">Tulos</w:t>
      </w:r>
    </w:p>
    <w:p>
      <w:r>
        <w:t xml:space="preserve">Voisitko syödä hampurilaisia?</w:t>
      </w:r>
    </w:p>
    <w:p>
      <w:r>
        <w:rPr>
          <w:b/>
        </w:rPr>
        <w:t xml:space="preserve">Esimerkki 4.3608</w:t>
      </w:r>
    </w:p>
    <w:p>
      <w:r>
        <w:t xml:space="preserve">Melu ei ole koskaan häirinnyt minua, koska olen aina asunut kaupungeissa.</w:t>
      </w:r>
    </w:p>
    <w:p>
      <w:r>
        <w:rPr>
          <w:b/>
        </w:rPr>
        <w:t xml:space="preserve">Tulos</w:t>
      </w:r>
    </w:p>
    <w:p>
      <w:r>
        <w:t xml:space="preserve">Haittaako sinua asua meluisalla alueella?</w:t>
      </w:r>
    </w:p>
    <w:p>
      <w:r>
        <w:rPr>
          <w:b/>
        </w:rPr>
        <w:t xml:space="preserve">Esimerkki 4.3609</w:t>
      </w:r>
    </w:p>
    <w:p>
      <w:r>
        <w:t xml:space="preserve">Vain silloin, kun luen lapsilleni.</w:t>
      </w:r>
    </w:p>
    <w:p>
      <w:r>
        <w:rPr>
          <w:b/>
        </w:rPr>
        <w:t xml:space="preserve">Tulos</w:t>
      </w:r>
    </w:p>
    <w:p>
      <w:r>
        <w:t xml:space="preserve">Pidätkö lastenkirjoista?</w:t>
      </w:r>
    </w:p>
    <w:p>
      <w:r>
        <w:rPr>
          <w:b/>
        </w:rPr>
        <w:t xml:space="preserve">Esimerkki 4.3610</w:t>
      </w:r>
    </w:p>
    <w:p>
      <w:r>
        <w:t xml:space="preserve">Rakastan koppia, jossa istua.</w:t>
      </w:r>
    </w:p>
    <w:p>
      <w:r>
        <w:rPr>
          <w:b/>
        </w:rPr>
        <w:t xml:space="preserve">Tulos</w:t>
      </w:r>
    </w:p>
    <w:p>
      <w:r>
        <w:t xml:space="preserve">Miten olisi istumapaikat?</w:t>
      </w:r>
    </w:p>
    <w:p>
      <w:r>
        <w:rPr>
          <w:b/>
        </w:rPr>
        <w:t xml:space="preserve">Esimerkki 4.3611</w:t>
      </w:r>
    </w:p>
    <w:p>
      <w:r>
        <w:t xml:space="preserve">Työskentelen paikallisessa yliopistossa</w:t>
      </w:r>
    </w:p>
    <w:p>
      <w:r>
        <w:rPr>
          <w:b/>
        </w:rPr>
        <w:t xml:space="preserve">Tulos</w:t>
      </w:r>
    </w:p>
    <w:p>
      <w:r>
        <w:t xml:space="preserve">Työskenteletkö lähistöllä?</w:t>
      </w:r>
    </w:p>
    <w:p>
      <w:r>
        <w:rPr>
          <w:b/>
        </w:rPr>
        <w:t xml:space="preserve">Esimerkki 4.3612</w:t>
      </w:r>
    </w:p>
    <w:p>
      <w:r>
        <w:t xml:space="preserve">Luulen, että voisin olla</w:t>
      </w:r>
    </w:p>
    <w:p>
      <w:r>
        <w:rPr>
          <w:b/>
        </w:rPr>
        <w:t xml:space="preserve">Tulos</w:t>
      </w:r>
    </w:p>
    <w:p>
      <w:r>
        <w:t xml:space="preserve">Oletko vapaa tänään?</w:t>
      </w:r>
    </w:p>
    <w:p>
      <w:r>
        <w:rPr>
          <w:b/>
        </w:rPr>
        <w:t xml:space="preserve">Esimerkki 4.3613</w:t>
      </w:r>
    </w:p>
    <w:p>
      <w:r>
        <w:t xml:space="preserve">Katson niitä vain tyttöystäväni kanssa.</w:t>
      </w:r>
    </w:p>
    <w:p>
      <w:r>
        <w:rPr>
          <w:b/>
        </w:rPr>
        <w:t xml:space="preserve">Tulos</w:t>
      </w:r>
    </w:p>
    <w:p>
      <w:r>
        <w:t xml:space="preserve">Katsotko paljon romanttisia elokuvia?</w:t>
      </w:r>
    </w:p>
    <w:p>
      <w:r>
        <w:rPr>
          <w:b/>
        </w:rPr>
        <w:t xml:space="preserve">Esimerkki 4.3614</w:t>
      </w:r>
    </w:p>
    <w:p>
      <w:r>
        <w:t xml:space="preserve">Taco Bell olisi täydellinen.</w:t>
      </w:r>
    </w:p>
    <w:p>
      <w:r>
        <w:rPr>
          <w:b/>
        </w:rPr>
        <w:t xml:space="preserve">Tulos</w:t>
      </w:r>
    </w:p>
    <w:p>
      <w:r>
        <w:t xml:space="preserve">Haluatko pikaruokaa?</w:t>
      </w:r>
    </w:p>
    <w:p>
      <w:r>
        <w:rPr>
          <w:b/>
        </w:rPr>
        <w:t xml:space="preserve">Esimerkki 4.3615</w:t>
      </w:r>
    </w:p>
    <w:p>
      <w:r>
        <w:t xml:space="preserve">Pidän itseäni hyvin sosiaalisena ihmisenä.</w:t>
      </w:r>
    </w:p>
    <w:p>
      <w:r>
        <w:rPr>
          <w:b/>
        </w:rPr>
        <w:t xml:space="preserve">Tulos</w:t>
      </w:r>
    </w:p>
    <w:p>
      <w:r>
        <w:t xml:space="preserve">Oletko ulospäinsuuntautunut?</w:t>
      </w:r>
    </w:p>
    <w:p>
      <w:r>
        <w:rPr>
          <w:b/>
        </w:rPr>
        <w:t xml:space="preserve">Esimerkki 4.3616</w:t>
      </w:r>
    </w:p>
    <w:p>
      <w:r>
        <w:t xml:space="preserve">Työskentelen 40 tuntia viikossa.</w:t>
      </w:r>
    </w:p>
    <w:p>
      <w:r>
        <w:rPr>
          <w:b/>
        </w:rPr>
        <w:t xml:space="preserve">Tulos</w:t>
      </w:r>
    </w:p>
    <w:p>
      <w:r>
        <w:t xml:space="preserve">Onko työsi kokopäivätyö?</w:t>
      </w:r>
    </w:p>
    <w:p>
      <w:r>
        <w:rPr>
          <w:b/>
        </w:rPr>
        <w:t xml:space="preserve">Esimerkki 4.3617</w:t>
      </w:r>
    </w:p>
    <w:p>
      <w:r>
        <w:t xml:space="preserve">En ole Tylypahkan suuri fani.</w:t>
      </w:r>
    </w:p>
    <w:p>
      <w:r>
        <w:rPr>
          <w:b/>
        </w:rPr>
        <w:t xml:space="preserve">Tulos</w:t>
      </w:r>
    </w:p>
    <w:p>
      <w:r>
        <w:t xml:space="preserve">Oletko lukenut Harry Potter -kirjat?</w:t>
      </w:r>
    </w:p>
    <w:p>
      <w:r>
        <w:rPr>
          <w:b/>
        </w:rPr>
        <w:t xml:space="preserve">Esimerkki 4.3618</w:t>
      </w:r>
    </w:p>
    <w:p>
      <w:r>
        <w:t xml:space="preserve">Grillaus kuulostaa aika hauskalta.</w:t>
      </w:r>
    </w:p>
    <w:p>
      <w:r>
        <w:rPr>
          <w:b/>
        </w:rPr>
        <w:t xml:space="preserve">Tulos</w:t>
      </w:r>
    </w:p>
    <w:p>
      <w:r>
        <w:t xml:space="preserve">Haluatko grillata tänä viikonloppuna?</w:t>
      </w:r>
    </w:p>
    <w:p>
      <w:r>
        <w:rPr>
          <w:b/>
        </w:rPr>
        <w:t xml:space="preserve">Esimerkki 4.3619</w:t>
      </w:r>
    </w:p>
    <w:p>
      <w:r>
        <w:t xml:space="preserve">Se oli niin helppoa.</w:t>
      </w:r>
    </w:p>
    <w:p>
      <w:r>
        <w:rPr>
          <w:b/>
        </w:rPr>
        <w:t xml:space="preserve">Tulos</w:t>
      </w:r>
    </w:p>
    <w:p>
      <w:r>
        <w:t xml:space="preserve">Oliko sinulla mukava matka?</w:t>
      </w:r>
    </w:p>
    <w:p>
      <w:r>
        <w:rPr>
          <w:b/>
        </w:rPr>
        <w:t xml:space="preserve">Esimerkki 4.3620</w:t>
      </w:r>
    </w:p>
    <w:p>
      <w:r>
        <w:t xml:space="preserve">Jos saan koulutusta.</w:t>
      </w:r>
    </w:p>
    <w:p>
      <w:r>
        <w:rPr>
          <w:b/>
        </w:rPr>
        <w:t xml:space="preserve">Tulos</w:t>
      </w:r>
    </w:p>
    <w:p>
      <w:r>
        <w:t xml:space="preserve">Pystytkö työskentelemään kotoa käsin?</w:t>
      </w:r>
    </w:p>
    <w:p>
      <w:r>
        <w:rPr>
          <w:b/>
        </w:rPr>
        <w:t xml:space="preserve">Esimerkki 4.3621</w:t>
      </w:r>
    </w:p>
    <w:p>
      <w:r>
        <w:t xml:space="preserve">Sain juuri uuden etätyön.</w:t>
      </w:r>
    </w:p>
    <w:p>
      <w:r>
        <w:rPr>
          <w:b/>
        </w:rPr>
        <w:t xml:space="preserve">Tulos</w:t>
      </w:r>
    </w:p>
    <w:p>
      <w:r>
        <w:t xml:space="preserve">Työskentelettekö samassa kaupungissa?</w:t>
      </w:r>
    </w:p>
    <w:p>
      <w:r>
        <w:rPr>
          <w:b/>
        </w:rPr>
        <w:t xml:space="preserve">Esimerkki 4.3622</w:t>
      </w:r>
    </w:p>
    <w:p>
      <w:r>
        <w:t xml:space="preserve">Olen vapaa vaellukselle huomenna.</w:t>
      </w:r>
    </w:p>
    <w:p>
      <w:r>
        <w:rPr>
          <w:b/>
        </w:rPr>
        <w:t xml:space="preserve">Tulos</w:t>
      </w:r>
    </w:p>
    <w:p>
      <w:r>
        <w:t xml:space="preserve">Haluaisitko lähteä patikoimaan?</w:t>
      </w:r>
    </w:p>
    <w:p>
      <w:r>
        <w:rPr>
          <w:b/>
        </w:rPr>
        <w:t xml:space="preserve">Esimerkki 4.3623</w:t>
      </w:r>
    </w:p>
    <w:p>
      <w:r>
        <w:t xml:space="preserve">Lempinimeni on Sherlock.</w:t>
      </w:r>
    </w:p>
    <w:p>
      <w:r>
        <w:rPr>
          <w:b/>
        </w:rPr>
        <w:t xml:space="preserve">Tulos</w:t>
      </w:r>
    </w:p>
    <w:p>
      <w:r>
        <w:t xml:space="preserve">Oletko kiinnostunut mysteereistä?</w:t>
      </w:r>
    </w:p>
    <w:p>
      <w:r>
        <w:rPr>
          <w:b/>
        </w:rPr>
        <w:t xml:space="preserve">Esimerkki 4.3624</w:t>
      </w:r>
    </w:p>
    <w:p>
      <w:r>
        <w:t xml:space="preserve">Sen pitäisi olla</w:t>
      </w:r>
    </w:p>
    <w:p>
      <w:r>
        <w:rPr>
          <w:b/>
        </w:rPr>
        <w:t xml:space="preserve">Tulos</w:t>
      </w:r>
    </w:p>
    <w:p>
      <w:r>
        <w:t xml:space="preserve">Riittääkö yksi makuuhuone?</w:t>
      </w:r>
    </w:p>
    <w:p>
      <w:r>
        <w:rPr>
          <w:b/>
        </w:rPr>
        <w:t xml:space="preserve">Esimerkki 4.3625</w:t>
      </w:r>
    </w:p>
    <w:p>
      <w:r>
        <w:t xml:space="preserve">Rakastan kuulla Brandon Flowersin laulavan.</w:t>
      </w:r>
    </w:p>
    <w:p>
      <w:r>
        <w:rPr>
          <w:b/>
        </w:rPr>
        <w:t xml:space="preserve">Tulos</w:t>
      </w:r>
    </w:p>
    <w:p>
      <w:r>
        <w:t xml:space="preserve">Haluatko mennä katsomaan The Killersiä tänä iltana?</w:t>
      </w:r>
    </w:p>
    <w:p>
      <w:r>
        <w:rPr>
          <w:b/>
        </w:rPr>
        <w:t xml:space="preserve">Esimerkki 4.3626</w:t>
      </w:r>
    </w:p>
    <w:p>
      <w:r>
        <w:t xml:space="preserve">Menen mieluummin pallopeliin.</w:t>
      </w:r>
    </w:p>
    <w:p>
      <w:r>
        <w:rPr>
          <w:b/>
        </w:rPr>
        <w:t xml:space="preserve">Tulos</w:t>
      </w:r>
    </w:p>
    <w:p>
      <w:r>
        <w:t xml:space="preserve">Haluatko mennä katsomaan elokuvaa?</w:t>
      </w:r>
    </w:p>
    <w:p>
      <w:r>
        <w:rPr>
          <w:b/>
        </w:rPr>
        <w:t xml:space="preserve">Esimerkki 4.3627</w:t>
      </w:r>
    </w:p>
    <w:p>
      <w:r>
        <w:t xml:space="preserve">Otan mieluummin päiväunet kuin harrastan liikuntaa.</w:t>
      </w:r>
    </w:p>
    <w:p>
      <w:r>
        <w:rPr>
          <w:b/>
        </w:rPr>
        <w:t xml:space="preserve">Tulos</w:t>
      </w:r>
    </w:p>
    <w:p>
      <w:r>
        <w:t xml:space="preserve">Pidätkö aktiivisuudesta?</w:t>
      </w:r>
    </w:p>
    <w:p>
      <w:r>
        <w:rPr>
          <w:b/>
        </w:rPr>
        <w:t xml:space="preserve">Esimerkki 4.3628</w:t>
      </w:r>
    </w:p>
    <w:p>
      <w:r>
        <w:t xml:space="preserve">Yritän kävellä 5 mailia päivässä.</w:t>
      </w:r>
    </w:p>
    <w:p>
      <w:r>
        <w:rPr>
          <w:b/>
        </w:rPr>
        <w:t xml:space="preserve">Tulos</w:t>
      </w:r>
    </w:p>
    <w:p>
      <w:r>
        <w:t xml:space="preserve">Pidätkö kävelyistä?</w:t>
      </w:r>
    </w:p>
    <w:p>
      <w:r>
        <w:rPr>
          <w:b/>
        </w:rPr>
        <w:t xml:space="preserve">Esimerkki 4.3629</w:t>
      </w:r>
    </w:p>
    <w:p>
      <w:r>
        <w:t xml:space="preserve">Haluan jotain mausteista.</w:t>
      </w:r>
    </w:p>
    <w:p>
      <w:r>
        <w:rPr>
          <w:b/>
        </w:rPr>
        <w:t xml:space="preserve">Tulos</w:t>
      </w:r>
    </w:p>
    <w:p>
      <w:r>
        <w:t xml:space="preserve">Kaipaatko jotain tiettyä makua?</w:t>
      </w:r>
    </w:p>
    <w:p>
      <w:r>
        <w:rPr>
          <w:b/>
        </w:rPr>
        <w:t xml:space="preserve">Esimerkki 4.3630</w:t>
      </w:r>
    </w:p>
    <w:p>
      <w:r>
        <w:t xml:space="preserve">En tunne heidän musiikkiaan.</w:t>
      </w:r>
    </w:p>
    <w:p>
      <w:r>
        <w:rPr>
          <w:b/>
        </w:rPr>
        <w:t xml:space="preserve">Tulos</w:t>
      </w:r>
    </w:p>
    <w:p>
      <w:r>
        <w:t xml:space="preserve">Haluatko lähteä kanssani Jonas Brothersin konserttiin?</w:t>
      </w:r>
    </w:p>
    <w:p>
      <w:r>
        <w:rPr>
          <w:b/>
        </w:rPr>
        <w:t xml:space="preserve">Esimerkki 4.3631</w:t>
      </w:r>
    </w:p>
    <w:p>
      <w:r>
        <w:t xml:space="preserve">Minusta metro voisi olla jännittävä.</w:t>
      </w:r>
    </w:p>
    <w:p>
      <w:r>
        <w:rPr>
          <w:b/>
        </w:rPr>
        <w:t xml:space="preserve">Tulos</w:t>
      </w:r>
    </w:p>
    <w:p>
      <w:r>
        <w:t xml:space="preserve">Haittaako pitkä metromatka?</w:t>
      </w:r>
    </w:p>
    <w:p>
      <w:r>
        <w:rPr>
          <w:b/>
        </w:rPr>
        <w:t xml:space="preserve">Esimerkki 4.3632</w:t>
      </w:r>
    </w:p>
    <w:p>
      <w:r>
        <w:t xml:space="preserve">Olin onneksi</w:t>
      </w:r>
    </w:p>
    <w:p>
      <w:r>
        <w:rPr>
          <w:b/>
        </w:rPr>
        <w:t xml:space="preserve">Tulos</w:t>
      </w:r>
    </w:p>
    <w:p>
      <w:r>
        <w:t xml:space="preserve">Saitko projektin valmiiksi ennen päivän päättymistä?</w:t>
      </w:r>
    </w:p>
    <w:p>
      <w:r>
        <w:rPr>
          <w:b/>
        </w:rPr>
        <w:t xml:space="preserve">Esimerkki 4.3633</w:t>
      </w:r>
    </w:p>
    <w:p>
      <w:r>
        <w:t xml:space="preserve">Rakastan luontoa.</w:t>
      </w:r>
    </w:p>
    <w:p>
      <w:r>
        <w:rPr>
          <w:b/>
        </w:rPr>
        <w:t xml:space="preserve">Tulos</w:t>
      </w:r>
    </w:p>
    <w:p>
      <w:r>
        <w:t xml:space="preserve">Oletko kiinnostunut ulkoilma-aktiviteeteista?</w:t>
      </w:r>
    </w:p>
    <w:p>
      <w:r>
        <w:rPr>
          <w:b/>
        </w:rPr>
        <w:t xml:space="preserve">Esimerkki 4.3634</w:t>
      </w:r>
    </w:p>
    <w:p>
      <w:r>
        <w:t xml:space="preserve">En ole kiinnostunut historiasta.</w:t>
      </w:r>
    </w:p>
    <w:p>
      <w:r>
        <w:rPr>
          <w:b/>
        </w:rPr>
        <w:t xml:space="preserve">Tulos</w:t>
      </w:r>
    </w:p>
    <w:p>
      <w:r>
        <w:t xml:space="preserve">Satutko pitämään sotahistoriasta tai maailmanhistoriasta?</w:t>
      </w:r>
    </w:p>
    <w:p>
      <w:r>
        <w:rPr>
          <w:b/>
        </w:rPr>
        <w:t xml:space="preserve">Esimerkki 4.3635</w:t>
      </w:r>
    </w:p>
    <w:p>
      <w:r>
        <w:t xml:space="preserve">Escargot on ihanaa.</w:t>
      </w:r>
    </w:p>
    <w:p>
      <w:r>
        <w:rPr>
          <w:b/>
        </w:rPr>
        <w:t xml:space="preserve">Tulos</w:t>
      </w:r>
    </w:p>
    <w:p>
      <w:r>
        <w:t xml:space="preserve">Söisitkö etanoita?</w:t>
      </w:r>
    </w:p>
    <w:p>
      <w:r>
        <w:rPr>
          <w:b/>
        </w:rPr>
        <w:t xml:space="preserve">Esimerkki 4.3636</w:t>
      </w:r>
    </w:p>
    <w:p>
      <w:r>
        <w:t xml:space="preserve">En tiedä, mitä se tarkoittaa.</w:t>
      </w:r>
    </w:p>
    <w:p>
      <w:r>
        <w:rPr>
          <w:b/>
        </w:rPr>
        <w:t xml:space="preserve">Tulos</w:t>
      </w:r>
    </w:p>
    <w:p>
      <w:r>
        <w:t xml:space="preserve">Pidätkö dekkareista?</w:t>
      </w:r>
    </w:p>
    <w:p>
      <w:r>
        <w:rPr>
          <w:b/>
        </w:rPr>
        <w:t xml:space="preserve">Esimerkki 4.3637</w:t>
      </w:r>
    </w:p>
    <w:p>
      <w:r>
        <w:t xml:space="preserve">Käyn rock-keikalla vähintään kerran kuukaudessa.</w:t>
      </w:r>
    </w:p>
    <w:p>
      <w:r>
        <w:rPr>
          <w:b/>
        </w:rPr>
        <w:t xml:space="preserve">Tulos</w:t>
      </w:r>
    </w:p>
    <w:p>
      <w:r>
        <w:t xml:space="preserve">Oletko koskaan ollut rock-keikalla?</w:t>
      </w:r>
    </w:p>
    <w:p>
      <w:r>
        <w:rPr>
          <w:b/>
        </w:rPr>
        <w:t xml:space="preserve">Esimerkki 4.3638</w:t>
      </w:r>
    </w:p>
    <w:p>
      <w:r>
        <w:t xml:space="preserve">En malta odottaa</w:t>
      </w:r>
    </w:p>
    <w:p>
      <w:r>
        <w:rPr>
          <w:b/>
        </w:rPr>
        <w:t xml:space="preserve">Tulos</w:t>
      </w:r>
    </w:p>
    <w:p>
      <w:r>
        <w:t xml:space="preserve">Odotatko innolla tätä viikonloppua?</w:t>
      </w:r>
    </w:p>
    <w:p>
      <w:r>
        <w:rPr>
          <w:b/>
        </w:rPr>
        <w:t xml:space="preserve">Esimerkki 4.3639</w:t>
      </w:r>
    </w:p>
    <w:p>
      <w:r>
        <w:t xml:space="preserve">Olemme täällä vain käymässä perheen luona.</w:t>
      </w:r>
    </w:p>
    <w:p>
      <w:r>
        <w:rPr>
          <w:b/>
        </w:rPr>
        <w:t xml:space="preserve">Tulos</w:t>
      </w:r>
    </w:p>
    <w:p>
      <w:r>
        <w:t xml:space="preserve">Asutko yhä siellä?</w:t>
      </w:r>
    </w:p>
    <w:p>
      <w:r>
        <w:rPr>
          <w:b/>
        </w:rPr>
        <w:t xml:space="preserve">Esimerkki 4.3640</w:t>
      </w:r>
    </w:p>
    <w:p>
      <w:r>
        <w:t xml:space="preserve">Kuka ei haluaisi?</w:t>
      </w:r>
    </w:p>
    <w:p>
      <w:r>
        <w:rPr>
          <w:b/>
        </w:rPr>
        <w:t xml:space="preserve">Tulos</w:t>
      </w:r>
    </w:p>
    <w:p>
      <w:r>
        <w:t xml:space="preserve">Haluatko työskennellä lähempänä kotia?</w:t>
      </w:r>
    </w:p>
    <w:p>
      <w:r>
        <w:rPr>
          <w:b/>
        </w:rPr>
        <w:t xml:space="preserve">Esimerkki 4.3641</w:t>
      </w:r>
    </w:p>
    <w:p>
      <w:r>
        <w:t xml:space="preserve">Minusta se on aivan liian valtavirtaista.</w:t>
      </w:r>
    </w:p>
    <w:p>
      <w:r>
        <w:rPr>
          <w:b/>
        </w:rPr>
        <w:t xml:space="preserve">Tulos</w:t>
      </w:r>
    </w:p>
    <w:p>
      <w:r>
        <w:t xml:space="preserve">Pidätkö top 40 -musiikista?</w:t>
      </w:r>
    </w:p>
    <w:p>
      <w:r>
        <w:rPr>
          <w:b/>
        </w:rPr>
        <w:t xml:space="preserve">Esimerkki 4.3642</w:t>
      </w:r>
    </w:p>
    <w:p>
      <w:r>
        <w:t xml:space="preserve">Se on tylsää.</w:t>
      </w:r>
    </w:p>
    <w:p>
      <w:r>
        <w:rPr>
          <w:b/>
        </w:rPr>
        <w:t xml:space="preserve">Tulos</w:t>
      </w:r>
    </w:p>
    <w:p>
      <w:r>
        <w:t xml:space="preserve">Pidätkö tuotantolinjalla työskentelystä?</w:t>
      </w:r>
    </w:p>
    <w:p>
      <w:r>
        <w:rPr>
          <w:b/>
        </w:rPr>
        <w:t xml:space="preserve">Esimerkki 4.3643</w:t>
      </w:r>
    </w:p>
    <w:p>
      <w:r>
        <w:t xml:space="preserve">Ulkona oleminen rauhallisissa paikoissa auttaa minua todella rentoutumaan.</w:t>
      </w:r>
    </w:p>
    <w:p>
      <w:r>
        <w:rPr>
          <w:b/>
        </w:rPr>
        <w:t xml:space="preserve">Tulos</w:t>
      </w:r>
    </w:p>
    <w:p>
      <w:r>
        <w:t xml:space="preserve">Rentoutuuko luonnossa oleminen?</w:t>
      </w:r>
    </w:p>
    <w:p>
      <w:r>
        <w:rPr>
          <w:b/>
        </w:rPr>
        <w:t xml:space="preserve">Esimerkki 4.3644</w:t>
      </w:r>
    </w:p>
    <w:p>
      <w:r>
        <w:t xml:space="preserve">En oikein pidä hänen uusista kappaleistaan.</w:t>
      </w:r>
    </w:p>
    <w:p>
      <w:r>
        <w:rPr>
          <w:b/>
        </w:rPr>
        <w:t xml:space="preserve">Tulos</w:t>
      </w:r>
    </w:p>
    <w:p>
      <w:r>
        <w:t xml:space="preserve">Kuuntelitko Taylor Swiftin uuden albumin?</w:t>
      </w:r>
    </w:p>
    <w:p>
      <w:r>
        <w:rPr>
          <w:b/>
        </w:rPr>
        <w:t xml:space="preserve">Esimerkki 4.3645</w:t>
      </w:r>
    </w:p>
    <w:p>
      <w:r>
        <w:t xml:space="preserve">En pidä mausteisista ruoista.</w:t>
      </w:r>
    </w:p>
    <w:p>
      <w:r>
        <w:rPr>
          <w:b/>
        </w:rPr>
        <w:t xml:space="preserve">Tulos</w:t>
      </w:r>
    </w:p>
    <w:p>
      <w:r>
        <w:t xml:space="preserve">Onko jotain, mitä et missään nimessä suostu syömään?</w:t>
      </w:r>
    </w:p>
    <w:p>
      <w:r>
        <w:rPr>
          <w:b/>
        </w:rPr>
        <w:t xml:space="preserve">Esimerkki 4.3646</w:t>
      </w:r>
    </w:p>
    <w:p>
      <w:r>
        <w:t xml:space="preserve">Olen aina halunnut kokeilla kreikkalaista ruokaa.</w:t>
      </w:r>
    </w:p>
    <w:p>
      <w:r>
        <w:rPr>
          <w:b/>
        </w:rPr>
        <w:t xml:space="preserve">Tulos</w:t>
      </w:r>
    </w:p>
    <w:p>
      <w:r>
        <w:t xml:space="preserve">Haluaisitko kokeilla jotain, mitä et ole koskaan ennen syönyt?</w:t>
      </w:r>
    </w:p>
    <w:p>
      <w:r>
        <w:rPr>
          <w:b/>
        </w:rPr>
        <w:t xml:space="preserve">Esimerkki 4.3647</w:t>
      </w:r>
    </w:p>
    <w:p>
      <w:r>
        <w:t xml:space="preserve">Jätin puhelimeni kotiin.</w:t>
      </w:r>
    </w:p>
    <w:p>
      <w:r>
        <w:rPr>
          <w:b/>
        </w:rPr>
        <w:t xml:space="preserve">Tulos</w:t>
      </w:r>
    </w:p>
    <w:p>
      <w:r>
        <w:t xml:space="preserve">Onko sinulla nyt kuvia perheestäsi?</w:t>
      </w:r>
    </w:p>
    <w:p>
      <w:r>
        <w:rPr>
          <w:b/>
        </w:rPr>
        <w:t xml:space="preserve">Esimerkki 4.3648</w:t>
      </w:r>
    </w:p>
    <w:p>
      <w:r>
        <w:t xml:space="preserve">Mieluummin niin kuin jotain liian hienoa.</w:t>
      </w:r>
    </w:p>
    <w:p>
      <w:r>
        <w:rPr>
          <w:b/>
        </w:rPr>
        <w:t xml:space="preserve">Tulos</w:t>
      </w:r>
    </w:p>
    <w:p>
      <w:r>
        <w:t xml:space="preserve">Pidätkö enemmän rennosta ruokailusta?</w:t>
      </w:r>
    </w:p>
    <w:p>
      <w:r>
        <w:rPr>
          <w:b/>
        </w:rPr>
        <w:t xml:space="preserve">Esimerkki 4.3649</w:t>
      </w:r>
    </w:p>
    <w:p>
      <w:r>
        <w:t xml:space="preserve">Tällä kertaa käytän AirBNB:tä.</w:t>
      </w:r>
    </w:p>
    <w:p>
      <w:r>
        <w:rPr>
          <w:b/>
        </w:rPr>
        <w:t xml:space="preserve">Tulos</w:t>
      </w:r>
    </w:p>
    <w:p>
      <w:r>
        <w:t xml:space="preserve">Oletko jo varannut hotellin?</w:t>
      </w:r>
    </w:p>
    <w:p>
      <w:r>
        <w:rPr>
          <w:b/>
        </w:rPr>
        <w:t xml:space="preserve">Esimerkki 4.3650</w:t>
      </w:r>
    </w:p>
    <w:p>
      <w:r>
        <w:t xml:space="preserve">Minulla on tutkinto</w:t>
      </w:r>
    </w:p>
    <w:p>
      <w:r>
        <w:rPr>
          <w:b/>
        </w:rPr>
        <w:t xml:space="preserve">Tulos</w:t>
      </w:r>
    </w:p>
    <w:p>
      <w:r>
        <w:t xml:space="preserve">Oletko valmistunut korkeakoulusta?</w:t>
      </w:r>
    </w:p>
    <w:p>
      <w:r>
        <w:rPr>
          <w:b/>
        </w:rPr>
        <w:t xml:space="preserve">Esimerkki 4.3651</w:t>
      </w:r>
    </w:p>
    <w:p>
      <w:r>
        <w:t xml:space="preserve">Ne eivät ole minun juttuni.</w:t>
      </w:r>
    </w:p>
    <w:p>
      <w:r>
        <w:rPr>
          <w:b/>
        </w:rPr>
        <w:t xml:space="preserve">Tulos</w:t>
      </w:r>
    </w:p>
    <w:p>
      <w:r>
        <w:t xml:space="preserve">Pidätkö mysteeriromaaneista?</w:t>
      </w:r>
    </w:p>
    <w:p>
      <w:r>
        <w:rPr>
          <w:b/>
        </w:rPr>
        <w:t xml:space="preserve">Esimerkki 4.3652</w:t>
      </w:r>
    </w:p>
    <w:p>
      <w:r>
        <w:t xml:space="preserve">Olen ollut sinkku jo vuosia.</w:t>
      </w:r>
    </w:p>
    <w:p>
      <w:r>
        <w:rPr>
          <w:b/>
        </w:rPr>
        <w:t xml:space="preserve">Tulos</w:t>
      </w:r>
    </w:p>
    <w:p>
      <w:r>
        <w:t xml:space="preserve">Onko teillä puoliso/parisuhde?</w:t>
      </w:r>
    </w:p>
    <w:p>
      <w:r>
        <w:rPr>
          <w:b/>
        </w:rPr>
        <w:t xml:space="preserve">Esimerkki 4.3653</w:t>
      </w:r>
    </w:p>
    <w:p>
      <w:r>
        <w:t xml:space="preserve">Tapaan erään henkilön.</w:t>
      </w:r>
    </w:p>
    <w:p>
      <w:r>
        <w:rPr>
          <w:b/>
        </w:rPr>
        <w:t xml:space="preserve">Tulos</w:t>
      </w:r>
    </w:p>
    <w:p>
      <w:r>
        <w:t xml:space="preserve">Oliko sinulla suunnitelmia tälle illalle?</w:t>
      </w:r>
    </w:p>
    <w:p>
      <w:r>
        <w:rPr>
          <w:b/>
        </w:rPr>
        <w:t xml:space="preserve">Esimerkki 4.3654</w:t>
      </w:r>
    </w:p>
    <w:p>
      <w:r>
        <w:t xml:space="preserve">Haluan kuulla ruokailukumppanini.</w:t>
      </w:r>
    </w:p>
    <w:p>
      <w:r>
        <w:rPr>
          <w:b/>
        </w:rPr>
        <w:t xml:space="preserve">Tulos</w:t>
      </w:r>
    </w:p>
    <w:p>
      <w:r>
        <w:t xml:space="preserve">Pidätkö rauhallisesta ateriasta?</w:t>
      </w:r>
    </w:p>
    <w:p>
      <w:r>
        <w:rPr>
          <w:b/>
        </w:rPr>
        <w:t xml:space="preserve">Esimerkki 4.3655</w:t>
      </w:r>
    </w:p>
    <w:p>
      <w:r>
        <w:t xml:space="preserve">Haluaisin mieluummin kokopäivätyön.</w:t>
      </w:r>
    </w:p>
    <w:p>
      <w:r>
        <w:rPr>
          <w:b/>
        </w:rPr>
        <w:t xml:space="preserve">Tulos</w:t>
      </w:r>
    </w:p>
    <w:p>
      <w:r>
        <w:t xml:space="preserve">Oletko harkinnut freelancerina toimimista?</w:t>
      </w:r>
    </w:p>
    <w:p>
      <w:r>
        <w:rPr>
          <w:b/>
        </w:rPr>
        <w:t xml:space="preserve">Esimerkki 4.3656</w:t>
      </w:r>
    </w:p>
    <w:p>
      <w:r>
        <w:t xml:space="preserve">Luen tällä hetkellä jo liikaa.</w:t>
      </w:r>
    </w:p>
    <w:p>
      <w:r>
        <w:rPr>
          <w:b/>
        </w:rPr>
        <w:t xml:space="preserve">Tulos</w:t>
      </w:r>
    </w:p>
    <w:p>
      <w:r>
        <w:t xml:space="preserve">Haluaisitko lainata Robinson Crusoeta?</w:t>
      </w:r>
    </w:p>
    <w:p>
      <w:r>
        <w:rPr>
          <w:b/>
        </w:rPr>
        <w:t xml:space="preserve">Esimerkki 4.3657</w:t>
      </w:r>
    </w:p>
    <w:p>
      <w:r>
        <w:t xml:space="preserve">Mielestäni yksi on hyvä</w:t>
      </w:r>
    </w:p>
    <w:p>
      <w:r>
        <w:rPr>
          <w:b/>
        </w:rPr>
        <w:t xml:space="preserve">Tulos</w:t>
      </w:r>
    </w:p>
    <w:p>
      <w:r>
        <w:t xml:space="preserve">Etsitkö asuntoa, jossa on useampi kuin yksi kylpyhuone?</w:t>
      </w:r>
    </w:p>
    <w:p>
      <w:r>
        <w:rPr>
          <w:b/>
        </w:rPr>
        <w:t xml:space="preserve">Esimerkki 4.3658</w:t>
      </w:r>
    </w:p>
    <w:p>
      <w:r>
        <w:t xml:space="preserve">Työskentelen mieluummin käsilläni.</w:t>
      </w:r>
    </w:p>
    <w:p>
      <w:r>
        <w:rPr>
          <w:b/>
        </w:rPr>
        <w:t xml:space="preserve">Tulos</w:t>
      </w:r>
    </w:p>
    <w:p>
      <w:r>
        <w:t xml:space="preserve">Etsitkö jotain henkisesti haastavampaa?</w:t>
      </w:r>
    </w:p>
    <w:p>
      <w:r>
        <w:rPr>
          <w:b/>
        </w:rPr>
        <w:t xml:space="preserve">Esimerkki 4.3659</w:t>
      </w:r>
    </w:p>
    <w:p>
      <w:r>
        <w:t xml:space="preserve">Saatan liittyä heidän seuraansa vain yhdelle drinkille.</w:t>
      </w:r>
    </w:p>
    <w:p>
      <w:r>
        <w:rPr>
          <w:b/>
        </w:rPr>
        <w:t xml:space="preserve">Tulos</w:t>
      </w:r>
    </w:p>
    <w:p>
      <w:r>
        <w:t xml:space="preserve">Liitytkö tiimiin tänään baarissa?</w:t>
      </w:r>
    </w:p>
    <w:p>
      <w:r>
        <w:rPr>
          <w:b/>
        </w:rPr>
        <w:t xml:space="preserve">Esimerkki 4.3660</w:t>
      </w:r>
    </w:p>
    <w:p>
      <w:r>
        <w:t xml:space="preserve">En pidä puhelimessa puhumisesta.</w:t>
      </w:r>
    </w:p>
    <w:p>
      <w:r>
        <w:rPr>
          <w:b/>
        </w:rPr>
        <w:t xml:space="preserve">Tulos</w:t>
      </w:r>
    </w:p>
    <w:p>
      <w:r>
        <w:t xml:space="preserve">Oletko valmis käyttämään puhelinta tehtävässäsi?</w:t>
      </w:r>
    </w:p>
    <w:p>
      <w:r>
        <w:rPr>
          <w:b/>
        </w:rPr>
        <w:t xml:space="preserve">Esimerkki 4.3661</w:t>
      </w:r>
    </w:p>
    <w:p>
      <w:r>
        <w:t xml:space="preserve">Jos siinä on haltioita ja velhoja.</w:t>
      </w:r>
    </w:p>
    <w:p>
      <w:r>
        <w:rPr>
          <w:b/>
        </w:rPr>
        <w:t xml:space="preserve">Tulos</w:t>
      </w:r>
    </w:p>
    <w:p>
      <w:r>
        <w:t xml:space="preserve">Haluaisitko lukea fantasiaromaanin?</w:t>
      </w:r>
    </w:p>
    <w:p>
      <w:r>
        <w:rPr>
          <w:b/>
        </w:rPr>
        <w:t xml:space="preserve">Esimerkki 4.3662</w:t>
      </w:r>
    </w:p>
    <w:p>
      <w:r>
        <w:t xml:space="preserve">Pidän palkituista elokuvista.</w:t>
      </w:r>
    </w:p>
    <w:p>
      <w:r>
        <w:rPr>
          <w:b/>
        </w:rPr>
        <w:t xml:space="preserve">Tulos</w:t>
      </w:r>
    </w:p>
    <w:p>
      <w:r>
        <w:t xml:space="preserve">Oletko kiinnostunut elokuvista?</w:t>
      </w:r>
    </w:p>
    <w:p>
      <w:r>
        <w:rPr>
          <w:b/>
        </w:rPr>
        <w:t xml:space="preserve">Esimerkki 4.3663</w:t>
      </w:r>
    </w:p>
    <w:p>
      <w:r>
        <w:t xml:space="preserve">Sain sen juuri äskettäin valmiiksi.</w:t>
      </w:r>
    </w:p>
    <w:p>
      <w:r>
        <w:rPr>
          <w:b/>
        </w:rPr>
        <w:t xml:space="preserve">Tulos</w:t>
      </w:r>
    </w:p>
    <w:p>
      <w:r>
        <w:t xml:space="preserve">Luitko koskaan Tolstoita koulussa?</w:t>
      </w:r>
    </w:p>
    <w:p>
      <w:r>
        <w:rPr>
          <w:b/>
        </w:rPr>
        <w:t xml:space="preserve">Esimerkki 4.3664</w:t>
      </w:r>
    </w:p>
    <w:p>
      <w:r>
        <w:t xml:space="preserve">Minun on saatava lykkäyslupa.</w:t>
      </w:r>
    </w:p>
    <w:p>
      <w:r>
        <w:rPr>
          <w:b/>
        </w:rPr>
        <w:t xml:space="preserve">Tulos</w:t>
      </w:r>
    </w:p>
    <w:p>
      <w:r>
        <w:t xml:space="preserve">Onko aikaa elokuvan katsomiseen?</w:t>
      </w:r>
    </w:p>
    <w:p>
      <w:r>
        <w:rPr>
          <w:b/>
        </w:rPr>
        <w:t xml:space="preserve">Esimerkki 4.3665</w:t>
      </w:r>
    </w:p>
    <w:p>
      <w:r>
        <w:t xml:space="preserve">Minulla on ollut hieno viikko.</w:t>
      </w:r>
    </w:p>
    <w:p>
      <w:r>
        <w:rPr>
          <w:b/>
        </w:rPr>
        <w:t xml:space="preserve">Tulos</w:t>
      </w:r>
    </w:p>
    <w:p>
      <w:r>
        <w:t xml:space="preserve">Oliko sinulla hyvä viikko?</w:t>
      </w:r>
    </w:p>
    <w:p>
      <w:r>
        <w:rPr>
          <w:b/>
        </w:rPr>
        <w:t xml:space="preserve">Esimerkki 4.3666</w:t>
      </w:r>
    </w:p>
    <w:p>
      <w:r>
        <w:t xml:space="preserve">Ulkona on aika lämmin; miten olisi salaatti sen sijaan?</w:t>
      </w:r>
    </w:p>
    <w:p>
      <w:r>
        <w:rPr>
          <w:b/>
        </w:rPr>
        <w:t xml:space="preserve">Tulos</w:t>
      </w:r>
    </w:p>
    <w:p>
      <w:r>
        <w:t xml:space="preserve">Pitäisikö meidän mennä tänään ulos syömään lämmintä ruokaa?</w:t>
      </w:r>
    </w:p>
    <w:p>
      <w:r>
        <w:rPr>
          <w:b/>
        </w:rPr>
        <w:t xml:space="preserve">Esimerkki 4.3667</w:t>
      </w:r>
    </w:p>
    <w:p>
      <w:r>
        <w:t xml:space="preserve">Näin siellä viime vuonna esityksen.</w:t>
      </w:r>
    </w:p>
    <w:p>
      <w:r>
        <w:rPr>
          <w:b/>
        </w:rPr>
        <w:t xml:space="preserve">Tulos</w:t>
      </w:r>
    </w:p>
    <w:p>
      <w:r>
        <w:t xml:space="preserve">Oletko käynyt 360-amfiteatterissa?</w:t>
      </w:r>
    </w:p>
    <w:p>
      <w:r>
        <w:rPr>
          <w:b/>
        </w:rPr>
        <w:t xml:space="preserve">Esimerkki 4.3668</w:t>
      </w:r>
    </w:p>
    <w:p>
      <w:r>
        <w:t xml:space="preserve">Menen makaamaan sohvalle.</w:t>
      </w:r>
    </w:p>
    <w:p>
      <w:r>
        <w:rPr>
          <w:b/>
        </w:rPr>
        <w:t xml:space="preserve">Tulos</w:t>
      </w:r>
    </w:p>
    <w:p>
      <w:r>
        <w:t xml:space="preserve">Onko sinulla suunnitelmia tälle viikonlopulle?</w:t>
      </w:r>
    </w:p>
    <w:p>
      <w:r>
        <w:rPr>
          <w:b/>
        </w:rPr>
        <w:t xml:space="preserve">Esimerkki 4.3669</w:t>
      </w:r>
    </w:p>
    <w:p>
      <w:r>
        <w:t xml:space="preserve">Kahdeksan jälkeen</w:t>
      </w:r>
    </w:p>
    <w:p>
      <w:r>
        <w:rPr>
          <w:b/>
        </w:rPr>
        <w:t xml:space="preserve">Tulos</w:t>
      </w:r>
    </w:p>
    <w:p>
      <w:r>
        <w:t xml:space="preserve">Haluatko syödä illallista tänä iltana?</w:t>
      </w:r>
    </w:p>
    <w:p>
      <w:r>
        <w:rPr>
          <w:b/>
        </w:rPr>
        <w:t xml:space="preserve">Esimerkki 4.3670</w:t>
      </w:r>
    </w:p>
    <w:p>
      <w:r>
        <w:t xml:space="preserve">Ei vielä</w:t>
      </w:r>
    </w:p>
    <w:p>
      <w:r>
        <w:rPr>
          <w:b/>
        </w:rPr>
        <w:t xml:space="preserve">Tulos</w:t>
      </w:r>
    </w:p>
    <w:p>
      <w:r>
        <w:t xml:space="preserve">Onko sinulla lapsia?</w:t>
      </w:r>
    </w:p>
    <w:p>
      <w:r>
        <w:rPr>
          <w:b/>
        </w:rPr>
        <w:t xml:space="preserve">Esimerkki 4.3671</w:t>
      </w:r>
    </w:p>
    <w:p>
      <w:r>
        <w:t xml:space="preserve">Minulla on vielä jonkin verran työtä tehtävänä ennen kuin se on valmis.</w:t>
      </w:r>
    </w:p>
    <w:p>
      <w:r>
        <w:rPr>
          <w:b/>
        </w:rPr>
        <w:t xml:space="preserve">Tulos</w:t>
      </w:r>
    </w:p>
    <w:p>
      <w:r>
        <w:t xml:space="preserve">Saitko suuren projektisi valmiiksi?</w:t>
      </w:r>
    </w:p>
    <w:p>
      <w:r>
        <w:rPr>
          <w:b/>
        </w:rPr>
        <w:t xml:space="preserve">Esimerkki 4.3672</w:t>
      </w:r>
    </w:p>
    <w:p>
      <w:r>
        <w:t xml:space="preserve">Se olisi mukavaa.</w:t>
      </w:r>
    </w:p>
    <w:p>
      <w:r>
        <w:rPr>
          <w:b/>
        </w:rPr>
        <w:t xml:space="preserve">Tulos</w:t>
      </w:r>
    </w:p>
    <w:p>
      <w:r>
        <w:t xml:space="preserve">Haluatko olla korkealla sijaitsevassa kerroksessa?</w:t>
      </w:r>
    </w:p>
    <w:p>
      <w:r>
        <w:rPr>
          <w:b/>
        </w:rPr>
        <w:t xml:space="preserve">Esimerkki 4.3673</w:t>
      </w:r>
    </w:p>
    <w:p>
      <w:r>
        <w:t xml:space="preserve">Ajamme vain silloin, kun se on välttämätöntä.</w:t>
      </w:r>
    </w:p>
    <w:p>
      <w:r>
        <w:rPr>
          <w:b/>
        </w:rPr>
        <w:t xml:space="preserve">Tulos</w:t>
      </w:r>
    </w:p>
    <w:p>
      <w:r>
        <w:t xml:space="preserve">Pidätkö autoista?</w:t>
      </w:r>
    </w:p>
    <w:p>
      <w:r>
        <w:rPr>
          <w:b/>
        </w:rPr>
        <w:t xml:space="preserve">Esimerkki 4.3674</w:t>
      </w:r>
    </w:p>
    <w:p>
      <w:r>
        <w:t xml:space="preserve">Kun meillä on tiukat määräajat, se voi olla.</w:t>
      </w:r>
    </w:p>
    <w:p>
      <w:r>
        <w:rPr>
          <w:b/>
        </w:rPr>
        <w:t xml:space="preserve">Tulos</w:t>
      </w:r>
    </w:p>
    <w:p>
      <w:r>
        <w:t xml:space="preserve">Onko nykyinen työsi hyvin stressaavaa?</w:t>
      </w:r>
    </w:p>
    <w:p>
      <w:r>
        <w:rPr>
          <w:b/>
        </w:rPr>
        <w:t xml:space="preserve">Esimerkki 4.3675</w:t>
      </w:r>
    </w:p>
    <w:p>
      <w:r>
        <w:t xml:space="preserve">Olen joskus päällä klo 7 aamulla.</w:t>
      </w:r>
    </w:p>
    <w:p>
      <w:r>
        <w:rPr>
          <w:b/>
        </w:rPr>
        <w:t xml:space="preserve">Tulos</w:t>
      </w:r>
    </w:p>
    <w:p>
      <w:r>
        <w:t xml:space="preserve">Työskenteletkö aamuvuorossa?</w:t>
      </w:r>
    </w:p>
    <w:p>
      <w:r>
        <w:rPr>
          <w:b/>
        </w:rPr>
        <w:t xml:space="preserve">Esimerkki 4.3676</w:t>
      </w:r>
    </w:p>
    <w:p>
      <w:r>
        <w:t xml:space="preserve">Minulla on poikaystävä.</w:t>
      </w:r>
    </w:p>
    <w:p>
      <w:r>
        <w:rPr>
          <w:b/>
        </w:rPr>
        <w:t xml:space="preserve">Tulos</w:t>
      </w:r>
    </w:p>
    <w:p>
      <w:r>
        <w:t xml:space="preserve">Haluaisitko lähteä drinkille?</w:t>
      </w:r>
    </w:p>
    <w:p>
      <w:r>
        <w:rPr>
          <w:b/>
        </w:rPr>
        <w:t xml:space="preserve">Esimerkki 4.3677</w:t>
      </w:r>
    </w:p>
    <w:p>
      <w:r>
        <w:t xml:space="preserve">Minulla on huono polvi, joten pidän lyhyistä.</w:t>
      </w:r>
    </w:p>
    <w:p>
      <w:r>
        <w:rPr>
          <w:b/>
        </w:rPr>
        <w:t xml:space="preserve">Tulos</w:t>
      </w:r>
    </w:p>
    <w:p>
      <w:r>
        <w:t xml:space="preserve">Pidätkö pitkistä kävelyistä?</w:t>
      </w:r>
    </w:p>
    <w:p>
      <w:r>
        <w:rPr>
          <w:b/>
        </w:rPr>
        <w:t xml:space="preserve">Esimerkki 4.3678</w:t>
      </w:r>
    </w:p>
    <w:p>
      <w:r>
        <w:t xml:space="preserve">En ole koskaan nähnyt näin paljon ihmisiä.</w:t>
      </w:r>
    </w:p>
    <w:p>
      <w:r>
        <w:rPr>
          <w:b/>
        </w:rPr>
        <w:t xml:space="preserve">Tulos</w:t>
      </w:r>
    </w:p>
    <w:p>
      <w:r>
        <w:t xml:space="preserve">Onko tuolla alueella tungosta ja vilskettä?</w:t>
      </w:r>
    </w:p>
    <w:p>
      <w:r>
        <w:rPr>
          <w:b/>
        </w:rPr>
        <w:t xml:space="preserve">Esimerkki 4.3679</w:t>
      </w:r>
    </w:p>
    <w:p>
      <w:r>
        <w:t xml:space="preserve">Veljelläni on kuorma-auto, jota voin käyttää.</w:t>
      </w:r>
    </w:p>
    <w:p>
      <w:r>
        <w:rPr>
          <w:b/>
        </w:rPr>
        <w:t xml:space="preserve">Tulos</w:t>
      </w:r>
    </w:p>
    <w:p>
      <w:r>
        <w:t xml:space="preserve">Oletko tutustunut muuttofirmoihin?</w:t>
      </w:r>
    </w:p>
    <w:p>
      <w:r>
        <w:rPr>
          <w:b/>
        </w:rPr>
        <w:t xml:space="preserve">Esimerkki 4.3680</w:t>
      </w:r>
    </w:p>
    <w:p>
      <w:r>
        <w:t xml:space="preserve">Kun minulla on tanssipartneri.</w:t>
      </w:r>
    </w:p>
    <w:p>
      <w:r>
        <w:rPr>
          <w:b/>
        </w:rPr>
        <w:t xml:space="preserve">Tulos</w:t>
      </w:r>
    </w:p>
    <w:p>
      <w:r>
        <w:t xml:space="preserve">Pidätkö hitaista lauluista?</w:t>
      </w:r>
    </w:p>
    <w:p>
      <w:r>
        <w:rPr>
          <w:b/>
        </w:rPr>
        <w:t xml:space="preserve">Esimerkki 4.3681</w:t>
      </w:r>
    </w:p>
    <w:p>
      <w:r>
        <w:t xml:space="preserve">Menen useimmiten töihin.</w:t>
      </w:r>
    </w:p>
    <w:p>
      <w:r>
        <w:rPr>
          <w:b/>
        </w:rPr>
        <w:t xml:space="preserve">Tulos</w:t>
      </w:r>
    </w:p>
    <w:p>
      <w:r>
        <w:t xml:space="preserve">Mitä teet yleensä päivän aikana?</w:t>
      </w:r>
    </w:p>
    <w:p>
      <w:r>
        <w:rPr>
          <w:b/>
        </w:rPr>
        <w:t xml:space="preserve">Esimerkki 4.3682</w:t>
      </w:r>
    </w:p>
    <w:p>
      <w:r>
        <w:t xml:space="preserve">Olen viikonloppuisin yöpöllinen.</w:t>
      </w:r>
    </w:p>
    <w:p>
      <w:r>
        <w:rPr>
          <w:b/>
        </w:rPr>
        <w:t xml:space="preserve">Tulos</w:t>
      </w:r>
    </w:p>
    <w:p>
      <w:r>
        <w:t xml:space="preserve">Haittaako sinua olla myöhään ulkona?</w:t>
      </w:r>
    </w:p>
    <w:p>
      <w:r>
        <w:rPr>
          <w:b/>
        </w:rPr>
        <w:t xml:space="preserve">Esimerkki 4.3683</w:t>
      </w:r>
    </w:p>
    <w:p>
      <w:r>
        <w:t xml:space="preserve">Mieluiten ulkona</w:t>
      </w:r>
    </w:p>
    <w:p>
      <w:r>
        <w:rPr>
          <w:b/>
        </w:rPr>
        <w:t xml:space="preserve">Tulos</w:t>
      </w:r>
    </w:p>
    <w:p>
      <w:r>
        <w:t xml:space="preserve">Pidätkö ulkoilusta?</w:t>
      </w:r>
    </w:p>
    <w:p>
      <w:r>
        <w:rPr>
          <w:b/>
        </w:rPr>
        <w:t xml:space="preserve">Esimerkki 4.3684</w:t>
      </w:r>
    </w:p>
    <w:p>
      <w:r>
        <w:t xml:space="preserve">Se kuulostaa mielenkiintoiselta</w:t>
      </w:r>
    </w:p>
    <w:p>
      <w:r>
        <w:rPr>
          <w:b/>
        </w:rPr>
        <w:t xml:space="preserve">Tulos</w:t>
      </w:r>
    </w:p>
    <w:p>
      <w:r>
        <w:t xml:space="preserve">Oletko kiinnostunut Bronxista?</w:t>
      </w:r>
    </w:p>
    <w:p>
      <w:r>
        <w:rPr>
          <w:b/>
        </w:rPr>
        <w:t xml:space="preserve">Esimerkki 4.3685</w:t>
      </w:r>
    </w:p>
    <w:p>
      <w:r>
        <w:t xml:space="preserve">Juon maitoa tuopeittain.</w:t>
      </w:r>
    </w:p>
    <w:p>
      <w:r>
        <w:rPr>
          <w:b/>
        </w:rPr>
        <w:t xml:space="preserve">Tulos</w:t>
      </w:r>
    </w:p>
    <w:p>
      <w:r>
        <w:t xml:space="preserve">Oletko laktoosi-intolerantti</w:t>
      </w:r>
    </w:p>
    <w:p>
      <w:r>
        <w:rPr>
          <w:b/>
        </w:rPr>
        <w:t xml:space="preserve">Esimerkki 4.3686</w:t>
      </w:r>
    </w:p>
    <w:p>
      <w:r>
        <w:t xml:space="preserve">Minusta se on rauhallista.</w:t>
      </w:r>
    </w:p>
    <w:p>
      <w:r>
        <w:rPr>
          <w:b/>
        </w:rPr>
        <w:t xml:space="preserve">Tulos</w:t>
      </w:r>
    </w:p>
    <w:p>
      <w:r>
        <w:t xml:space="preserve">Nautitko lentämisestä?</w:t>
      </w:r>
    </w:p>
    <w:p>
      <w:r>
        <w:rPr>
          <w:b/>
        </w:rPr>
        <w:t xml:space="preserve">Esimerkki 4.3687</w:t>
      </w:r>
    </w:p>
    <w:p>
      <w:r>
        <w:t xml:space="preserve">Haluan muuttaa Manhattanin keskeisempään osaan.</w:t>
      </w:r>
    </w:p>
    <w:p>
      <w:r>
        <w:rPr>
          <w:b/>
        </w:rPr>
        <w:t xml:space="preserve">Tulos</w:t>
      </w:r>
    </w:p>
    <w:p>
      <w:r>
        <w:t xml:space="preserve">Haluatko pysyä tällä alueella?</w:t>
      </w:r>
    </w:p>
    <w:p>
      <w:r>
        <w:rPr>
          <w:b/>
        </w:rPr>
        <w:t xml:space="preserve">Esimerkki 4.3688</w:t>
      </w:r>
    </w:p>
    <w:p>
      <w:r>
        <w:t xml:space="preserve">Mitä vain haluat.</w:t>
      </w:r>
    </w:p>
    <w:p>
      <w:r>
        <w:rPr>
          <w:b/>
        </w:rPr>
        <w:t xml:space="preserve">Tulos</w:t>
      </w:r>
    </w:p>
    <w:p>
      <w:r>
        <w:t xml:space="preserve">Haluatko tehdä päivällistä minun luonani?</w:t>
      </w:r>
    </w:p>
    <w:p>
      <w:r>
        <w:rPr>
          <w:b/>
        </w:rPr>
        <w:t xml:space="preserve">Tulos</w:t>
      </w:r>
    </w:p>
    <w:p>
      <w:r>
        <w:t xml:space="preserve">Haluaisitko lähteä ulos syömään?</w:t>
      </w:r>
    </w:p>
    <w:p>
      <w:r>
        <w:rPr>
          <w:b/>
        </w:rPr>
        <w:t xml:space="preserve">Esimerkki 4.3689</w:t>
      </w:r>
    </w:p>
    <w:p>
      <w:r>
        <w:t xml:space="preserve">Minulla on ollut Kindle muutaman vuoden ajan.</w:t>
      </w:r>
    </w:p>
    <w:p>
      <w:r>
        <w:rPr>
          <w:b/>
        </w:rPr>
        <w:t xml:space="preserve">Tulos</w:t>
      </w:r>
    </w:p>
    <w:p>
      <w:r>
        <w:t xml:space="preserve">Omistatko sähköisen lukulaitteen?</w:t>
      </w:r>
    </w:p>
    <w:p>
      <w:r>
        <w:rPr>
          <w:b/>
        </w:rPr>
        <w:t xml:space="preserve">Esimerkki 4.3690</w:t>
      </w:r>
    </w:p>
    <w:p>
      <w:r>
        <w:t xml:space="preserve">Olen nähnyt elokuvat.</w:t>
      </w:r>
    </w:p>
    <w:p>
      <w:r>
        <w:rPr>
          <w:b/>
        </w:rPr>
        <w:t xml:space="preserve">Tulos</w:t>
      </w:r>
    </w:p>
    <w:p>
      <w:r>
        <w:t xml:space="preserve">Oletko koskaan lukenut Stephen Kingin kirjoja?</w:t>
      </w:r>
    </w:p>
    <w:p>
      <w:r>
        <w:rPr>
          <w:b/>
        </w:rPr>
        <w:t xml:space="preserve">Esimerkki 4.3691</w:t>
      </w:r>
    </w:p>
    <w:p>
      <w:r>
        <w:t xml:space="preserve">Paikalliset kiinteistönvälittäjät tuntevat minut jo!</w:t>
      </w:r>
    </w:p>
    <w:p>
      <w:r>
        <w:rPr>
          <w:b/>
        </w:rPr>
        <w:t xml:space="preserve">Tulos</w:t>
      </w:r>
    </w:p>
    <w:p>
      <w:r>
        <w:t xml:space="preserve">Oletko alkanut käydä avoimissa taloissa?</w:t>
      </w:r>
    </w:p>
    <w:p>
      <w:r>
        <w:rPr>
          <w:b/>
        </w:rPr>
        <w:t xml:space="preserve">Esimerkki 4.3692</w:t>
      </w:r>
    </w:p>
    <w:p>
      <w:r>
        <w:t xml:space="preserve">Yritän olla syömättä sokeria.</w:t>
      </w:r>
    </w:p>
    <w:p>
      <w:r>
        <w:rPr>
          <w:b/>
        </w:rPr>
        <w:t xml:space="preserve">Tulos</w:t>
      </w:r>
    </w:p>
    <w:p>
      <w:r>
        <w:t xml:space="preserve">Onko sinulla ruokavaliorajoituksia?</w:t>
      </w:r>
    </w:p>
    <w:p>
      <w:r>
        <w:rPr>
          <w:b/>
        </w:rPr>
        <w:t xml:space="preserve">Esimerkki 4.3693</w:t>
      </w:r>
    </w:p>
    <w:p>
      <w:r>
        <w:t xml:space="preserve">Olen naimisissa ja minulla on kaksi lasta</w:t>
      </w:r>
    </w:p>
    <w:p>
      <w:r>
        <w:rPr>
          <w:b/>
        </w:rPr>
        <w:t xml:space="preserve">Tulos</w:t>
      </w:r>
    </w:p>
    <w:p>
      <w:r>
        <w:t xml:space="preserve">Oletko koskaan kosinut ihastustasi?</w:t>
      </w:r>
    </w:p>
    <w:p>
      <w:r>
        <w:rPr>
          <w:b/>
        </w:rPr>
        <w:t xml:space="preserve">Esimerkki 4.3694</w:t>
      </w:r>
    </w:p>
    <w:p>
      <w:r>
        <w:t xml:space="preserve">Olin aina ensimmäinen puheenjohtaja.</w:t>
      </w:r>
    </w:p>
    <w:p>
      <w:r>
        <w:rPr>
          <w:b/>
        </w:rPr>
        <w:t xml:space="preserve">Tulos</w:t>
      </w:r>
    </w:p>
    <w:p>
      <w:r>
        <w:t xml:space="preserve">Soititko koskaan bändissä lukiossa?</w:t>
      </w:r>
    </w:p>
    <w:p>
      <w:r>
        <w:rPr>
          <w:b/>
        </w:rPr>
        <w:t xml:space="preserve">Esimerkki 4.3695</w:t>
      </w:r>
    </w:p>
    <w:p>
      <w:r>
        <w:t xml:space="preserve">Olen allerginen pähkinöille.</w:t>
      </w:r>
    </w:p>
    <w:p>
      <w:r>
        <w:rPr>
          <w:b/>
        </w:rPr>
        <w:t xml:space="preserve">Tulos</w:t>
      </w:r>
    </w:p>
    <w:p>
      <w:r>
        <w:t xml:space="preserve">Onko sinulla ruokavalioon liittyviä rajoituksia?</w:t>
      </w:r>
    </w:p>
    <w:p>
      <w:r>
        <w:rPr>
          <w:b/>
        </w:rPr>
        <w:t xml:space="preserve">Esimerkki 4.3696</w:t>
      </w:r>
    </w:p>
    <w:p>
      <w:r>
        <w:t xml:space="preserve">Se riippuu siitä, olenko töissä vai en.</w:t>
      </w:r>
    </w:p>
    <w:p>
      <w:r>
        <w:rPr>
          <w:b/>
        </w:rPr>
        <w:t xml:space="preserve">Tulos</w:t>
      </w:r>
    </w:p>
    <w:p>
      <w:r>
        <w:t xml:space="preserve">Hei, katsotko sen uuden elokuvan tänä viikonloppuna?</w:t>
      </w:r>
    </w:p>
    <w:p>
      <w:r>
        <w:rPr>
          <w:b/>
        </w:rPr>
        <w:t xml:space="preserve">Esimerkki 4.3697</w:t>
      </w:r>
    </w:p>
    <w:p>
      <w:r>
        <w:t xml:space="preserve">Työni keskittyy asiakaspalveluun.</w:t>
      </w:r>
    </w:p>
    <w:p>
      <w:r>
        <w:rPr>
          <w:b/>
        </w:rPr>
        <w:t xml:space="preserve">Tulos</w:t>
      </w:r>
    </w:p>
    <w:p>
      <w:r>
        <w:t xml:space="preserve">Liittyykö se jotenkin ruokaan?</w:t>
      </w:r>
    </w:p>
    <w:p>
      <w:r>
        <w:rPr>
          <w:b/>
        </w:rPr>
        <w:t xml:space="preserve">Esimerkki 4.3698</w:t>
      </w:r>
    </w:p>
    <w:p>
      <w:r>
        <w:t xml:space="preserve">Toivon, että teen sen</w:t>
      </w:r>
    </w:p>
    <w:p>
      <w:r>
        <w:rPr>
          <w:b/>
        </w:rPr>
        <w:t xml:space="preserve">Tulos</w:t>
      </w:r>
    </w:p>
    <w:p>
      <w:r>
        <w:t xml:space="preserve">Aiotko muuttaa sinne pysyvästi?</w:t>
      </w:r>
    </w:p>
    <w:p>
      <w:r>
        <w:rPr>
          <w:b/>
        </w:rPr>
        <w:t xml:space="preserve">Esimerkki 4.3699</w:t>
      </w:r>
    </w:p>
    <w:p>
      <w:r>
        <w:t xml:space="preserve">Olen ajatellut asiaa.</w:t>
      </w:r>
    </w:p>
    <w:p>
      <w:r>
        <w:rPr>
          <w:b/>
        </w:rPr>
        <w:t xml:space="preserve">Tulos</w:t>
      </w:r>
    </w:p>
    <w:p>
      <w:r>
        <w:t xml:space="preserve">Harkitsetko uranvaihtoa?</w:t>
      </w:r>
    </w:p>
    <w:p>
      <w:r>
        <w:rPr>
          <w:b/>
        </w:rPr>
        <w:t xml:space="preserve">Esimerkki 4.3700</w:t>
      </w:r>
    </w:p>
    <w:p>
      <w:r>
        <w:t xml:space="preserve">Rakastan työtäni.</w:t>
      </w:r>
    </w:p>
    <w:p>
      <w:r>
        <w:rPr>
          <w:b/>
        </w:rPr>
        <w:t xml:space="preserve">Tulos</w:t>
      </w:r>
    </w:p>
    <w:p>
      <w:r>
        <w:t xml:space="preserve">Onko työsi tylsää?</w:t>
      </w:r>
    </w:p>
    <w:p>
      <w:r>
        <w:rPr>
          <w:b/>
        </w:rPr>
        <w:t xml:space="preserve">Tulos</w:t>
      </w:r>
    </w:p>
    <w:p>
      <w:r>
        <w:t xml:space="preserve">Nautitko työstäsi?</w:t>
      </w:r>
    </w:p>
    <w:p>
      <w:r>
        <w:rPr>
          <w:b/>
        </w:rPr>
        <w:t xml:space="preserve">Esimerkki 4.3701</w:t>
      </w:r>
    </w:p>
    <w:p>
      <w:r>
        <w:t xml:space="preserve">Mieluummin kuolen.</w:t>
      </w:r>
    </w:p>
    <w:p>
      <w:r>
        <w:rPr>
          <w:b/>
        </w:rPr>
        <w:t xml:space="preserve">Tulos</w:t>
      </w:r>
    </w:p>
    <w:p>
      <w:r>
        <w:t xml:space="preserve">Haluatko mennä Draken konserttiin kaupungissa?</w:t>
      </w:r>
    </w:p>
    <w:p>
      <w:r>
        <w:rPr>
          <w:b/>
        </w:rPr>
        <w:t xml:space="preserve">Esimerkki 4.3702</w:t>
      </w:r>
    </w:p>
    <w:p>
      <w:r>
        <w:t xml:space="preserve">Minulla on nälkä jostain mausteisesta.</w:t>
      </w:r>
    </w:p>
    <w:p>
      <w:r>
        <w:rPr>
          <w:b/>
        </w:rPr>
        <w:t xml:space="preserve">Tulos</w:t>
      </w:r>
    </w:p>
    <w:p>
      <w:r>
        <w:t xml:space="preserve">Kaipaatko jotain tiettyä makua?</w:t>
      </w:r>
    </w:p>
    <w:p>
      <w:r>
        <w:rPr>
          <w:b/>
        </w:rPr>
        <w:t xml:space="preserve">Esimerkki 4.3703</w:t>
      </w:r>
    </w:p>
    <w:p>
      <w:r>
        <w:t xml:space="preserve">Vain kun tyttöystäväni pakottaa minut.</w:t>
      </w:r>
    </w:p>
    <w:p>
      <w:r>
        <w:rPr>
          <w:b/>
        </w:rPr>
        <w:t xml:space="preserve">Tulos</w:t>
      </w:r>
    </w:p>
    <w:p>
      <w:r>
        <w:t xml:space="preserve">Katsotko romanttisia elokuvia?</w:t>
      </w:r>
    </w:p>
    <w:p>
      <w:r>
        <w:rPr>
          <w:b/>
        </w:rPr>
        <w:t xml:space="preserve">Esimerkki 4.3704</w:t>
      </w:r>
    </w:p>
    <w:p>
      <w:r>
        <w:t xml:space="preserve">Voisin jopa asua studiossa.</w:t>
      </w:r>
    </w:p>
    <w:p>
      <w:r>
        <w:rPr>
          <w:b/>
        </w:rPr>
        <w:t xml:space="preserve">Tulos</w:t>
      </w:r>
    </w:p>
    <w:p>
      <w:r>
        <w:t xml:space="preserve">Riittääkö yksi makuuhuone?</w:t>
      </w:r>
    </w:p>
    <w:p>
      <w:r>
        <w:rPr>
          <w:b/>
        </w:rPr>
        <w:t xml:space="preserve">Esimerkki 4.3705</w:t>
      </w:r>
    </w:p>
    <w:p>
      <w:r>
        <w:t xml:space="preserve">Menetimme yhteyden.</w:t>
      </w:r>
    </w:p>
    <w:p>
      <w:r>
        <w:rPr>
          <w:b/>
        </w:rPr>
        <w:t xml:space="preserve">Tulos</w:t>
      </w:r>
    </w:p>
    <w:p>
      <w:r>
        <w:t xml:space="preserve">Näetkö ketään vanhoja ystäviämme?</w:t>
      </w:r>
    </w:p>
    <w:p>
      <w:r>
        <w:rPr>
          <w:b/>
        </w:rPr>
        <w:t xml:space="preserve">Esimerkki 4.3706</w:t>
      </w:r>
    </w:p>
    <w:p>
      <w:r>
        <w:t xml:space="preserve">Koirani on paras ystäväni.</w:t>
      </w:r>
    </w:p>
    <w:p>
      <w:r>
        <w:rPr>
          <w:b/>
        </w:rPr>
        <w:t xml:space="preserve">Tulos</w:t>
      </w:r>
    </w:p>
    <w:p>
      <w:r>
        <w:t xml:space="preserve">Onko sinulla lemmikkieläin?</w:t>
      </w:r>
    </w:p>
    <w:p>
      <w:r>
        <w:rPr>
          <w:b/>
        </w:rPr>
        <w:t xml:space="preserve">Esimerkki 4.3707</w:t>
      </w:r>
    </w:p>
    <w:p>
      <w:r>
        <w:t xml:space="preserve">Ei tarpeeksi, jotta päänsärky olisi sen arvoista.</w:t>
      </w:r>
    </w:p>
    <w:p>
      <w:r>
        <w:rPr>
          <w:b/>
        </w:rPr>
        <w:t xml:space="preserve">Tulos</w:t>
      </w:r>
    </w:p>
    <w:p>
      <w:r>
        <w:t xml:space="preserve">Saatko työstäsi hyvää palkkaa?</w:t>
      </w:r>
    </w:p>
    <w:p>
      <w:r>
        <w:rPr>
          <w:b/>
        </w:rPr>
        <w:t xml:space="preserve">Esimerkki 4.3708</w:t>
      </w:r>
    </w:p>
    <w:p>
      <w:r>
        <w:t xml:space="preserve">Se taisi olla viime viikolla.</w:t>
      </w:r>
    </w:p>
    <w:p>
      <w:r>
        <w:rPr>
          <w:b/>
        </w:rPr>
        <w:t xml:space="preserve">Tulos</w:t>
      </w:r>
    </w:p>
    <w:p>
      <w:r>
        <w:t xml:space="preserve">Onko tänään palkkapäivä?</w:t>
      </w:r>
    </w:p>
    <w:p>
      <w:r>
        <w:rPr>
          <w:b/>
        </w:rPr>
        <w:t xml:space="preserve">Esimerkki 4.3709</w:t>
      </w:r>
    </w:p>
    <w:p>
      <w:r>
        <w:t xml:space="preserve">Vain jos saan paremman tarjouksen.</w:t>
      </w:r>
    </w:p>
    <w:p>
      <w:r>
        <w:rPr>
          <w:b/>
        </w:rPr>
        <w:t xml:space="preserve">Tulos</w:t>
      </w:r>
    </w:p>
    <w:p>
      <w:r>
        <w:t xml:space="preserve">Aiotko lopettaa?</w:t>
      </w:r>
    </w:p>
    <w:p>
      <w:r>
        <w:rPr>
          <w:b/>
        </w:rPr>
        <w:t xml:space="preserve">Esimerkki 4.3710</w:t>
      </w:r>
    </w:p>
    <w:p>
      <w:r>
        <w:t xml:space="preserve">En käy koskaan baareissa.</w:t>
      </w:r>
    </w:p>
    <w:p>
      <w:r>
        <w:rPr>
          <w:b/>
        </w:rPr>
        <w:t xml:space="preserve">Tulos</w:t>
      </w:r>
    </w:p>
    <w:p>
      <w:r>
        <w:t xml:space="preserve">Oletko käynyt uudessa baarissa keskustassa?</w:t>
      </w:r>
    </w:p>
    <w:p>
      <w:r>
        <w:rPr>
          <w:b/>
        </w:rPr>
        <w:t xml:space="preserve">Esimerkki 4.3711</w:t>
      </w:r>
    </w:p>
    <w:p>
      <w:r>
        <w:t xml:space="preserve">Vuokrasin auton, kun saavuin kaupunkiin.</w:t>
      </w:r>
    </w:p>
    <w:p>
      <w:r>
        <w:rPr>
          <w:b/>
        </w:rPr>
        <w:t xml:space="preserve">Tulos</w:t>
      </w:r>
    </w:p>
    <w:p>
      <w:r>
        <w:t xml:space="preserve">Onko tuo sinun autosi, jonka näin?</w:t>
      </w:r>
    </w:p>
    <w:p>
      <w:r>
        <w:rPr>
          <w:b/>
        </w:rPr>
        <w:t xml:space="preserve">Esimerkki 4.3712</w:t>
      </w:r>
    </w:p>
    <w:p>
      <w:r>
        <w:t xml:space="preserve">Se riippuu siitä, missä he tarkalleen ottaen pelaavat.</w:t>
      </w:r>
    </w:p>
    <w:p>
      <w:r>
        <w:rPr>
          <w:b/>
        </w:rPr>
        <w:t xml:space="preserve">Tulos</w:t>
      </w:r>
    </w:p>
    <w:p>
      <w:r>
        <w:t xml:space="preserve">Sopiiko sinulle, että lapset leikkivät ulkona?</w:t>
      </w:r>
    </w:p>
    <w:p>
      <w:r>
        <w:rPr>
          <w:b/>
        </w:rPr>
        <w:t xml:space="preserve">Esimerkki 4.3713</w:t>
      </w:r>
    </w:p>
    <w:p>
      <w:r>
        <w:t xml:space="preserve">Jos minulla on siihen varaa.</w:t>
      </w:r>
    </w:p>
    <w:p>
      <w:r>
        <w:rPr>
          <w:b/>
        </w:rPr>
        <w:t xml:space="preserve">Tulos</w:t>
      </w:r>
    </w:p>
    <w:p>
      <w:r>
        <w:t xml:space="preserve">Pidätkö ulkona syömisestä?</w:t>
      </w:r>
    </w:p>
    <w:p>
      <w:r>
        <w:rPr>
          <w:b/>
        </w:rPr>
        <w:t xml:space="preserve">Esimerkki 4.3714</w:t>
      </w:r>
    </w:p>
    <w:p>
      <w:r>
        <w:t xml:space="preserve">Olin teini-ikäisenä koulutettu ratsastaja.</w:t>
      </w:r>
    </w:p>
    <w:p>
      <w:r>
        <w:rPr>
          <w:b/>
        </w:rPr>
        <w:t xml:space="preserve">Tulos</w:t>
      </w:r>
    </w:p>
    <w:p>
      <w:r>
        <w:t xml:space="preserve">Oletko koskaan ratsastanut hevosella?</w:t>
      </w:r>
    </w:p>
    <w:p>
      <w:r>
        <w:rPr>
          <w:b/>
        </w:rPr>
        <w:t xml:space="preserve">Esimerkki 4.3715</w:t>
      </w:r>
    </w:p>
    <w:p>
      <w:r>
        <w:t xml:space="preserve">Autan äitiä pihatöissä.</w:t>
      </w:r>
    </w:p>
    <w:p>
      <w:r>
        <w:rPr>
          <w:b/>
        </w:rPr>
        <w:t xml:space="preserve">Tulos</w:t>
      </w:r>
    </w:p>
    <w:p>
      <w:r>
        <w:t xml:space="preserve">Vierailetko vanhempiesi luona tänä viikonloppuna?</w:t>
      </w:r>
    </w:p>
    <w:p>
      <w:r>
        <w:rPr>
          <w:b/>
        </w:rPr>
        <w:t xml:space="preserve">Esimerkki 4.3716</w:t>
      </w:r>
    </w:p>
    <w:p>
      <w:r>
        <w:t xml:space="preserve">Toimii minulle.</w:t>
      </w:r>
    </w:p>
    <w:p>
      <w:r>
        <w:rPr>
          <w:b/>
        </w:rPr>
        <w:t xml:space="preserve">Tulos</w:t>
      </w:r>
    </w:p>
    <w:p>
      <w:r>
        <w:t xml:space="preserve">Haluatko tulla katsomaan peliä tänä viikonloppuna?</w:t>
      </w:r>
    </w:p>
    <w:p>
      <w:r>
        <w:rPr>
          <w:b/>
        </w:rPr>
        <w:t xml:space="preserve">Esimerkki 4.3717</w:t>
      </w:r>
    </w:p>
    <w:p>
      <w:r>
        <w:t xml:space="preserve">Yritän vähentää.</w:t>
      </w:r>
    </w:p>
    <w:p>
      <w:r>
        <w:rPr>
          <w:b/>
        </w:rPr>
        <w:t xml:space="preserve">Tulos</w:t>
      </w:r>
    </w:p>
    <w:p>
      <w:r>
        <w:t xml:space="preserve">Aiotko juoda?</w:t>
      </w:r>
    </w:p>
    <w:p>
      <w:r>
        <w:rPr>
          <w:b/>
        </w:rPr>
        <w:t xml:space="preserve">Esimerkki 4.3718</w:t>
      </w:r>
    </w:p>
    <w:p>
      <w:r>
        <w:t xml:space="preserve">Kun voin.</w:t>
      </w:r>
    </w:p>
    <w:p>
      <w:r>
        <w:rPr>
          <w:b/>
        </w:rPr>
        <w:t xml:space="preserve">Tulos</w:t>
      </w:r>
    </w:p>
    <w:p>
      <w:r>
        <w:t xml:space="preserve">Käytkö viikonloppuisin ulkona?</w:t>
      </w:r>
    </w:p>
    <w:p>
      <w:r>
        <w:rPr>
          <w:b/>
        </w:rPr>
        <w:t xml:space="preserve">Tulos</w:t>
      </w:r>
    </w:p>
    <w:p>
      <w:r>
        <w:t xml:space="preserve">Kuunteletko musiikkia joka päivä?</w:t>
      </w:r>
    </w:p>
    <w:p>
      <w:r>
        <w:rPr>
          <w:b/>
        </w:rPr>
        <w:t xml:space="preserve">Esimerkki 4.3719</w:t>
      </w:r>
    </w:p>
    <w:p>
      <w:r>
        <w:t xml:space="preserve">Se on kattohuoneisto, josta on näkymät veteen.</w:t>
      </w:r>
    </w:p>
    <w:p>
      <w:r>
        <w:rPr>
          <w:b/>
        </w:rPr>
        <w:t xml:space="preserve">Tulos</w:t>
      </w:r>
    </w:p>
    <w:p>
      <w:r>
        <w:t xml:space="preserve">Onko siitä näkymä?</w:t>
      </w:r>
    </w:p>
    <w:p>
      <w:r>
        <w:rPr>
          <w:b/>
        </w:rPr>
        <w:t xml:space="preserve">Esimerkki 4.3720</w:t>
      </w:r>
    </w:p>
    <w:p>
      <w:r>
        <w:t xml:space="preserve">Minua kiinnostaa nähdä elokuvateatterissa uusin versio Pikku naisista!</w:t>
      </w:r>
    </w:p>
    <w:p>
      <w:r>
        <w:rPr>
          <w:b/>
        </w:rPr>
        <w:t xml:space="preserve">Tulos</w:t>
      </w:r>
    </w:p>
    <w:p>
      <w:r>
        <w:t xml:space="preserve">Haluaisitko nähdä elokuvan?</w:t>
      </w:r>
    </w:p>
    <w:p>
      <w:r>
        <w:rPr>
          <w:b/>
        </w:rPr>
        <w:t xml:space="preserve">Esimerkki 4.3721</w:t>
      </w:r>
    </w:p>
    <w:p>
      <w:r>
        <w:t xml:space="preserve">Trillerit ovat suosikkilajini.</w:t>
      </w:r>
    </w:p>
    <w:p>
      <w:r>
        <w:rPr>
          <w:b/>
        </w:rPr>
        <w:t xml:space="preserve">Tulos</w:t>
      </w:r>
    </w:p>
    <w:p>
      <w:r>
        <w:t xml:space="preserve">Pidätkö jännityskirjoista?</w:t>
      </w:r>
    </w:p>
    <w:p>
      <w:r>
        <w:rPr>
          <w:b/>
        </w:rPr>
        <w:t xml:space="preserve">Esimerkki 4.3722</w:t>
      </w:r>
    </w:p>
    <w:p>
      <w:r>
        <w:t xml:space="preserve">Olen aina valmis uusiin juttuihin.</w:t>
      </w:r>
    </w:p>
    <w:p>
      <w:r>
        <w:rPr>
          <w:b/>
        </w:rPr>
        <w:t xml:space="preserve">Tulos</w:t>
      </w:r>
    </w:p>
    <w:p>
      <w:r>
        <w:t xml:space="preserve">Pidätkö uusien aktiviteettien kokeilemisesta?</w:t>
      </w:r>
    </w:p>
    <w:p>
      <w:r>
        <w:rPr>
          <w:b/>
        </w:rPr>
        <w:t xml:space="preserve">Esimerkki 4.3723</w:t>
      </w:r>
    </w:p>
    <w:p>
      <w:r>
        <w:t xml:space="preserve">en ole ollut vielä</w:t>
      </w:r>
    </w:p>
    <w:p>
      <w:r>
        <w:rPr>
          <w:b/>
        </w:rPr>
        <w:t xml:space="preserve">Tulos</w:t>
      </w:r>
    </w:p>
    <w:p>
      <w:r>
        <w:t xml:space="preserve">Oletko käynyt uudessa elokuvateatterissa keskustassa?</w:t>
      </w:r>
    </w:p>
    <w:p>
      <w:r>
        <w:rPr>
          <w:b/>
        </w:rPr>
        <w:t xml:space="preserve">Esimerkki 4.3724</w:t>
      </w:r>
    </w:p>
    <w:p>
      <w:r>
        <w:t xml:space="preserve">Riippuu mausta.</w:t>
      </w:r>
    </w:p>
    <w:p>
      <w:r>
        <w:rPr>
          <w:b/>
        </w:rPr>
        <w:t xml:space="preserve">Tulos</w:t>
      </w:r>
    </w:p>
    <w:p>
      <w:r>
        <w:t xml:space="preserve">Pidätkö jäätelöstä?</w:t>
      </w:r>
    </w:p>
    <w:p>
      <w:r>
        <w:rPr>
          <w:b/>
        </w:rPr>
        <w:t xml:space="preserve">Esimerkki 4.3725</w:t>
      </w:r>
    </w:p>
    <w:p>
      <w:r>
        <w:t xml:space="preserve">En näe ketään vanhasta jengistämme.</w:t>
      </w:r>
    </w:p>
    <w:p>
      <w:r>
        <w:rPr>
          <w:b/>
        </w:rPr>
        <w:t xml:space="preserve">Tulos</w:t>
      </w:r>
    </w:p>
    <w:p>
      <w:r>
        <w:t xml:space="preserve">Oletko yhä yhteydessä ystäviin vanhalta asuinalueeltamme?</w:t>
      </w:r>
    </w:p>
    <w:p>
      <w:r>
        <w:rPr>
          <w:b/>
        </w:rPr>
        <w:t xml:space="preserve">Esimerkki 4.3726</w:t>
      </w:r>
    </w:p>
    <w:p>
      <w:r>
        <w:t xml:space="preserve">En ole parhaimmillani.</w:t>
      </w:r>
    </w:p>
    <w:p>
      <w:r>
        <w:rPr>
          <w:b/>
        </w:rPr>
        <w:t xml:space="preserve">Tulos</w:t>
      </w:r>
    </w:p>
    <w:p>
      <w:r>
        <w:t xml:space="preserve">Oletko tosissasi?</w:t>
      </w:r>
    </w:p>
    <w:p>
      <w:r>
        <w:rPr>
          <w:b/>
        </w:rPr>
        <w:t xml:space="preserve">Esimerkki 4.3727</w:t>
      </w:r>
    </w:p>
    <w:p>
      <w:r>
        <w:t xml:space="preserve">Uskon, että siitä tulee hyvä.</w:t>
      </w:r>
    </w:p>
    <w:p>
      <w:r>
        <w:rPr>
          <w:b/>
        </w:rPr>
        <w:t xml:space="preserve">Tulos</w:t>
      </w:r>
    </w:p>
    <w:p>
      <w:r>
        <w:t xml:space="preserve">Onko se liian kallista?</w:t>
      </w:r>
    </w:p>
    <w:p>
      <w:r>
        <w:rPr>
          <w:b/>
        </w:rPr>
        <w:t xml:space="preserve">Esimerkki 4.3728</w:t>
      </w:r>
    </w:p>
    <w:p>
      <w:r>
        <w:t xml:space="preserve">Central Parkia vastapäätä on upean näköinen asunto.</w:t>
      </w:r>
    </w:p>
    <w:p>
      <w:r>
        <w:rPr>
          <w:b/>
        </w:rPr>
        <w:t xml:space="preserve">Tulos</w:t>
      </w:r>
    </w:p>
    <w:p>
      <w:r>
        <w:t xml:space="preserve">Oletko jo löytänyt paikan?</w:t>
      </w:r>
    </w:p>
    <w:p>
      <w:r>
        <w:rPr>
          <w:b/>
        </w:rPr>
        <w:t xml:space="preserve">Esimerkki 4.3729</w:t>
      </w:r>
    </w:p>
    <w:p>
      <w:r>
        <w:t xml:space="preserve">Päätin vaihtaa ulkoasua.</w:t>
      </w:r>
    </w:p>
    <w:p>
      <w:r>
        <w:rPr>
          <w:b/>
        </w:rPr>
        <w:t xml:space="preserve">Tulos</w:t>
      </w:r>
    </w:p>
    <w:p>
      <w:r>
        <w:t xml:space="preserve">Ostitko uuden hiustenleikkuun?</w:t>
      </w:r>
    </w:p>
    <w:p>
      <w:r>
        <w:rPr>
          <w:b/>
        </w:rPr>
        <w:t xml:space="preserve">Esimerkki 4.3730</w:t>
      </w:r>
    </w:p>
    <w:p>
      <w:r>
        <w:t xml:space="preserve">Hukkasin puhelimeni lennolla.</w:t>
      </w:r>
    </w:p>
    <w:p>
      <w:r>
        <w:rPr>
          <w:b/>
        </w:rPr>
        <w:t xml:space="preserve">Tulos</w:t>
      </w:r>
    </w:p>
    <w:p>
      <w:r>
        <w:t xml:space="preserve">Annanko sinulle numeroni?</w:t>
      </w:r>
    </w:p>
    <w:p>
      <w:r>
        <w:rPr>
          <w:b/>
        </w:rPr>
        <w:t xml:space="preserve">Esimerkki 4.3731</w:t>
      </w:r>
    </w:p>
    <w:p>
      <w:r>
        <w:t xml:space="preserve">Rock-keikat ovat parempia kuin sinfoniaorkesterit.</w:t>
      </w:r>
    </w:p>
    <w:p>
      <w:r>
        <w:rPr>
          <w:b/>
        </w:rPr>
        <w:t xml:space="preserve">Tulos</w:t>
      </w:r>
    </w:p>
    <w:p>
      <w:r>
        <w:t xml:space="preserve">Oletko koskaan käynyt rock-konsertissa?</w:t>
      </w:r>
    </w:p>
    <w:p>
      <w:r>
        <w:rPr>
          <w:b/>
        </w:rPr>
        <w:t xml:space="preserve">Esimerkki 4.3732</w:t>
      </w:r>
    </w:p>
    <w:p>
      <w:r>
        <w:t xml:space="preserve">Se on yksi lempipuuhistani ystävien kanssa.</w:t>
      </w:r>
    </w:p>
    <w:p>
      <w:r>
        <w:rPr>
          <w:b/>
        </w:rPr>
        <w:t xml:space="preserve">Tulos</w:t>
      </w:r>
    </w:p>
    <w:p>
      <w:r>
        <w:t xml:space="preserve">Pelaatko lautapelejä?</w:t>
      </w:r>
    </w:p>
    <w:p>
      <w:r>
        <w:rPr>
          <w:b/>
        </w:rPr>
        <w:t xml:space="preserve">Esimerkki 4.3733</w:t>
      </w:r>
    </w:p>
    <w:p>
      <w:r>
        <w:t xml:space="preserve">Minulla on yksi, joka toimii minulle.</w:t>
      </w:r>
    </w:p>
    <w:p>
      <w:r>
        <w:rPr>
          <w:b/>
        </w:rPr>
        <w:t xml:space="preserve">Tulos</w:t>
      </w:r>
    </w:p>
    <w:p>
      <w:r>
        <w:t xml:space="preserve">Pidätkö ajatuksesta tehdä sopimuksia rekrytointiyritysten kanssa?</w:t>
      </w:r>
    </w:p>
    <w:p>
      <w:r>
        <w:rPr>
          <w:b/>
        </w:rPr>
        <w:t xml:space="preserve">Esimerkki 4.3734</w:t>
      </w:r>
    </w:p>
    <w:p>
      <w:r>
        <w:t xml:space="preserve">Yritän syödä paljon salaattia</w:t>
      </w:r>
    </w:p>
    <w:p>
      <w:r>
        <w:rPr>
          <w:b/>
        </w:rPr>
        <w:t xml:space="preserve">Tulos</w:t>
      </w:r>
    </w:p>
    <w:p>
      <w:r>
        <w:t xml:space="preserve">Pidätkö salaateista?</w:t>
      </w:r>
    </w:p>
    <w:p>
      <w:r>
        <w:rPr>
          <w:b/>
        </w:rPr>
        <w:t xml:space="preserve">Esimerkki 4.3735</w:t>
      </w:r>
    </w:p>
    <w:p>
      <w:r>
        <w:t xml:space="preserve">Muutama heistä on arvokas.</w:t>
      </w:r>
    </w:p>
    <w:p>
      <w:r>
        <w:rPr>
          <w:b/>
        </w:rPr>
        <w:t xml:space="preserve">Tulos</w:t>
      </w:r>
    </w:p>
    <w:p>
      <w:r>
        <w:t xml:space="preserve">Pidätkö suosituista kirjailijoista?</w:t>
      </w:r>
    </w:p>
    <w:p>
      <w:r>
        <w:rPr>
          <w:b/>
        </w:rPr>
        <w:t xml:space="preserve">Esimerkki 4.3736</w:t>
      </w:r>
    </w:p>
    <w:p>
      <w:r>
        <w:t xml:space="preserve">Me lähdemme, Steve.</w:t>
      </w:r>
    </w:p>
    <w:p>
      <w:r>
        <w:rPr>
          <w:b/>
        </w:rPr>
        <w:t xml:space="preserve">Tulos</w:t>
      </w:r>
    </w:p>
    <w:p>
      <w:r>
        <w:t xml:space="preserve">Oletko menossa töihin?</w:t>
      </w:r>
    </w:p>
    <w:p>
      <w:r>
        <w:rPr>
          <w:b/>
        </w:rPr>
        <w:t xml:space="preserve">Esimerkki 4.3737</w:t>
      </w:r>
    </w:p>
    <w:p>
      <w:r>
        <w:t xml:space="preserve">Minulla on mopo.</w:t>
      </w:r>
    </w:p>
    <w:p>
      <w:r>
        <w:rPr>
          <w:b/>
        </w:rPr>
        <w:t xml:space="preserve">Tulos</w:t>
      </w:r>
    </w:p>
    <w:p>
      <w:r>
        <w:t xml:space="preserve">Omistatko pyörän?</w:t>
      </w:r>
    </w:p>
    <w:p>
      <w:r>
        <w:rPr>
          <w:b/>
        </w:rPr>
        <w:t xml:space="preserve">Esimerkki 4.3738</w:t>
      </w:r>
    </w:p>
    <w:p>
      <w:r>
        <w:t xml:space="preserve">En voinut laskea sitä alas</w:t>
      </w:r>
    </w:p>
    <w:p>
      <w:r>
        <w:rPr>
          <w:b/>
        </w:rPr>
        <w:t xml:space="preserve">Tulos</w:t>
      </w:r>
    </w:p>
    <w:p>
      <w:r>
        <w:t xml:space="preserve">Uppoudutko tarinaan?</w:t>
      </w:r>
    </w:p>
    <w:p>
      <w:r>
        <w:rPr>
          <w:b/>
        </w:rPr>
        <w:t xml:space="preserve">Esimerkki 4.3739</w:t>
      </w:r>
    </w:p>
    <w:p>
      <w:r>
        <w:t xml:space="preserve">Voin syödä mitä tahansa ruokalistalla on, kun menen ravintolaan.</w:t>
      </w:r>
    </w:p>
    <w:p>
      <w:r>
        <w:rPr>
          <w:b/>
        </w:rPr>
        <w:t xml:space="preserve">Tulos</w:t>
      </w:r>
    </w:p>
    <w:p>
      <w:r>
        <w:t xml:space="preserve">Oletko gluteeniyliherkkä?</w:t>
      </w:r>
    </w:p>
    <w:p>
      <w:r>
        <w:rPr>
          <w:b/>
        </w:rPr>
        <w:t xml:space="preserve">Esimerkki 4.3740</w:t>
      </w:r>
    </w:p>
    <w:p>
      <w:r>
        <w:t xml:space="preserve">Soitin pianoa kahdeksan vuotta.</w:t>
      </w:r>
    </w:p>
    <w:p>
      <w:r>
        <w:rPr>
          <w:b/>
        </w:rPr>
        <w:t xml:space="preserve">Tulos</w:t>
      </w:r>
    </w:p>
    <w:p>
      <w:r>
        <w:t xml:space="preserve">Opettelitko lapsena soittimen?</w:t>
      </w:r>
    </w:p>
    <w:p>
      <w:r>
        <w:rPr>
          <w:b/>
        </w:rPr>
        <w:t xml:space="preserve">Esimerkki 4.3741</w:t>
      </w:r>
    </w:p>
    <w:p>
      <w:r>
        <w:t xml:space="preserve">Kun ne tarjoiltiin runsaan ketsupin kera.</w:t>
      </w:r>
    </w:p>
    <w:p>
      <w:r>
        <w:rPr>
          <w:b/>
        </w:rPr>
        <w:t xml:space="preserve">Tulos</w:t>
      </w:r>
    </w:p>
    <w:p>
      <w:r>
        <w:t xml:space="preserve">Nautitko kasvisten syömisestä lapsena?</w:t>
      </w:r>
    </w:p>
    <w:p>
      <w:r>
        <w:rPr>
          <w:b/>
        </w:rPr>
        <w:t xml:space="preserve">Esimerkki 4.3742</w:t>
      </w:r>
    </w:p>
    <w:p>
      <w:r>
        <w:t xml:space="preserve">Haluaisin mieluummin talon.</w:t>
      </w:r>
    </w:p>
    <w:p>
      <w:r>
        <w:rPr>
          <w:b/>
        </w:rPr>
        <w:t xml:space="preserve">Tulos</w:t>
      </w:r>
    </w:p>
    <w:p>
      <w:r>
        <w:t xml:space="preserve">Pidätkö asumisesta asunnossa?</w:t>
      </w:r>
    </w:p>
    <w:p>
      <w:r>
        <w:rPr>
          <w:b/>
        </w:rPr>
        <w:t xml:space="preserve">Esimerkki 4.3743</w:t>
      </w:r>
    </w:p>
    <w:p>
      <w:r>
        <w:t xml:space="preserve">Vastaan kahdesta osastosta.</w:t>
      </w:r>
    </w:p>
    <w:p>
      <w:r>
        <w:rPr>
          <w:b/>
        </w:rPr>
        <w:t xml:space="preserve">Tulos</w:t>
      </w:r>
    </w:p>
    <w:p>
      <w:r>
        <w:t xml:space="preserve">Johdatko tai valvotko työntekijöitä?</w:t>
      </w:r>
    </w:p>
    <w:p>
      <w:r>
        <w:rPr>
          <w:b/>
        </w:rPr>
        <w:t xml:space="preserve">Esimerkki 4.3744</w:t>
      </w:r>
    </w:p>
    <w:p>
      <w:r>
        <w:t xml:space="preserve">Opin sambaa.</w:t>
      </w:r>
    </w:p>
    <w:p>
      <w:r>
        <w:rPr>
          <w:b/>
        </w:rPr>
        <w:t xml:space="preserve">Tulos</w:t>
      </w:r>
    </w:p>
    <w:p>
      <w:r>
        <w:t xml:space="preserve">Osaatko latinotansseja?</w:t>
      </w:r>
    </w:p>
    <w:p>
      <w:r>
        <w:rPr>
          <w:b/>
        </w:rPr>
        <w:t xml:space="preserve">Esimerkki 4.3745</w:t>
      </w:r>
    </w:p>
    <w:p>
      <w:r>
        <w:t xml:space="preserve">Luulen, että minun on käytävä ensin kotonani.</w:t>
      </w:r>
    </w:p>
    <w:p>
      <w:r>
        <w:rPr>
          <w:b/>
        </w:rPr>
        <w:t xml:space="preserve">Tulos</w:t>
      </w:r>
    </w:p>
    <w:p>
      <w:r>
        <w:t xml:space="preserve">Halusitko ottaa drinkit happy hourin aikana ennen kotiinlähtöä?</w:t>
      </w:r>
    </w:p>
    <w:p>
      <w:r>
        <w:rPr>
          <w:b/>
        </w:rPr>
        <w:t xml:space="preserve">Esimerkki 4.3746</w:t>
      </w:r>
    </w:p>
    <w:p>
      <w:r>
        <w:t xml:space="preserve">Otan siihen lääkettä.</w:t>
      </w:r>
    </w:p>
    <w:p>
      <w:r>
        <w:rPr>
          <w:b/>
        </w:rPr>
        <w:t xml:space="preserve">Tulos</w:t>
      </w:r>
    </w:p>
    <w:p>
      <w:r>
        <w:t xml:space="preserve">Oletko allerginen kissoille?</w:t>
      </w:r>
    </w:p>
    <w:p>
      <w:r>
        <w:rPr>
          <w:b/>
        </w:rPr>
        <w:t xml:space="preserve">Esimerkki 4.3747</w:t>
      </w:r>
    </w:p>
    <w:p>
      <w:r>
        <w:t xml:space="preserve">Syödään terveellisesti.</w:t>
      </w:r>
    </w:p>
    <w:p>
      <w:r>
        <w:rPr>
          <w:b/>
        </w:rPr>
        <w:t xml:space="preserve">Tulos</w:t>
      </w:r>
    </w:p>
    <w:p>
      <w:r>
        <w:t xml:space="preserve">Haluatko pikaruokaa?</w:t>
      </w:r>
    </w:p>
    <w:p>
      <w:r>
        <w:rPr>
          <w:b/>
        </w:rPr>
        <w:t xml:space="preserve">Esimerkki 4.3748</w:t>
      </w:r>
    </w:p>
    <w:p>
      <w:r>
        <w:t xml:space="preserve">Jaan yhden</w:t>
      </w:r>
    </w:p>
    <w:p>
      <w:r>
        <w:rPr>
          <w:b/>
        </w:rPr>
        <w:t xml:space="preserve">Tulos</w:t>
      </w:r>
    </w:p>
    <w:p>
      <w:r>
        <w:t xml:space="preserve">Työskenteletkö toimistossa?</w:t>
      </w:r>
    </w:p>
    <w:p>
      <w:r>
        <w:rPr>
          <w:b/>
        </w:rPr>
        <w:t xml:space="preserve">Esimerkki 4.3749</w:t>
      </w:r>
    </w:p>
    <w:p>
      <w:r>
        <w:t xml:space="preserve">Pidän suurista nimistä, kuten Mozartista.</w:t>
      </w:r>
    </w:p>
    <w:p>
      <w:r>
        <w:rPr>
          <w:b/>
        </w:rPr>
        <w:t xml:space="preserve">Tulos</w:t>
      </w:r>
    </w:p>
    <w:p>
      <w:r>
        <w:t xml:space="preserve">Pidätkö klassisista säveltäjistä?</w:t>
      </w:r>
    </w:p>
    <w:p>
      <w:r>
        <w:rPr>
          <w:b/>
        </w:rPr>
        <w:t xml:space="preserve">Esimerkki 4.3750</w:t>
      </w:r>
    </w:p>
    <w:p>
      <w:r>
        <w:t xml:space="preserve">Olen parempi työskentelemään yksin.</w:t>
      </w:r>
    </w:p>
    <w:p>
      <w:r>
        <w:rPr>
          <w:b/>
        </w:rPr>
        <w:t xml:space="preserve">Tulos</w:t>
      </w:r>
    </w:p>
    <w:p>
      <w:r>
        <w:t xml:space="preserve">Pidätkö ryhmätyöskentelystä?</w:t>
      </w:r>
    </w:p>
    <w:p>
      <w:r>
        <w:rPr>
          <w:b/>
        </w:rPr>
        <w:t xml:space="preserve">Esimerkki 4.3751</w:t>
      </w:r>
    </w:p>
    <w:p>
      <w:r>
        <w:t xml:space="preserve">Yritän nähdä Oscar-ehdokkaat joka vuosi.</w:t>
      </w:r>
    </w:p>
    <w:p>
      <w:r>
        <w:rPr>
          <w:b/>
        </w:rPr>
        <w:t xml:space="preserve">Tulos</w:t>
      </w:r>
    </w:p>
    <w:p>
      <w:r>
        <w:t xml:space="preserve">Pidätkö elokuvissa käymisestä?</w:t>
      </w:r>
    </w:p>
    <w:p>
      <w:r>
        <w:rPr>
          <w:b/>
        </w:rPr>
        <w:t xml:space="preserve">Esimerkki 4.3752</w:t>
      </w:r>
    </w:p>
    <w:p>
      <w:r>
        <w:t xml:space="preserve">Olen mieluummin lähellä kotia.</w:t>
      </w:r>
    </w:p>
    <w:p>
      <w:r>
        <w:rPr>
          <w:b/>
        </w:rPr>
        <w:t xml:space="preserve">Tulos</w:t>
      </w:r>
    </w:p>
    <w:p>
      <w:r>
        <w:t xml:space="preserve">Olisiko työmatkat ok?</w:t>
      </w:r>
    </w:p>
    <w:p>
      <w:r>
        <w:rPr>
          <w:b/>
        </w:rPr>
        <w:t xml:space="preserve">Esimerkki 4.3753</w:t>
      </w:r>
    </w:p>
    <w:p>
      <w:r>
        <w:t xml:space="preserve">Kuka tuo on?</w:t>
      </w:r>
    </w:p>
    <w:p>
      <w:r>
        <w:rPr>
          <w:b/>
        </w:rPr>
        <w:t xml:space="preserve">Tulos</w:t>
      </w:r>
    </w:p>
    <w:p>
      <w:r>
        <w:t xml:space="preserve">Oletko kuullut Selena Gomezin uusimman kappaleen?</w:t>
      </w:r>
    </w:p>
    <w:p>
      <w:r>
        <w:rPr>
          <w:b/>
        </w:rPr>
        <w:t xml:space="preserve">Esimerkki 4.3754</w:t>
      </w:r>
    </w:p>
    <w:p>
      <w:r>
        <w:t xml:space="preserve">Minusta se on uuvuttavaa.</w:t>
      </w:r>
    </w:p>
    <w:p>
      <w:r>
        <w:rPr>
          <w:b/>
        </w:rPr>
        <w:t xml:space="preserve">Tulos</w:t>
      </w:r>
    </w:p>
    <w:p>
      <w:r>
        <w:t xml:space="preserve">Onko se hyvin väsyttävää?</w:t>
      </w:r>
    </w:p>
    <w:p>
      <w:r>
        <w:rPr>
          <w:b/>
        </w:rPr>
        <w:t xml:space="preserve">Esimerkki 4.3755</w:t>
      </w:r>
    </w:p>
    <w:p>
      <w:r>
        <w:t xml:space="preserve">Olen täysin tuntematon.</w:t>
      </w:r>
    </w:p>
    <w:p>
      <w:r>
        <w:rPr>
          <w:b/>
        </w:rPr>
        <w:t xml:space="preserve">Tulos</w:t>
      </w:r>
    </w:p>
    <w:p>
      <w:r>
        <w:t xml:space="preserve">Oletko jo käynyt Lake Travisissa?</w:t>
      </w:r>
    </w:p>
    <w:p>
      <w:r>
        <w:rPr>
          <w:b/>
        </w:rPr>
        <w:t xml:space="preserve">Esimerkki 4.3756</w:t>
      </w:r>
    </w:p>
    <w:p>
      <w:r>
        <w:t xml:space="preserve">Haluan ostaa asunnon, jotta voin pitää lemmikkejä.</w:t>
      </w:r>
    </w:p>
    <w:p>
      <w:r>
        <w:rPr>
          <w:b/>
        </w:rPr>
        <w:t xml:space="preserve">Tulos</w:t>
      </w:r>
    </w:p>
    <w:p>
      <w:r>
        <w:t xml:space="preserve">Onko asunnon vuokraaminen edelleen vaihtoehto?</w:t>
      </w:r>
    </w:p>
    <w:p>
      <w:r>
        <w:rPr>
          <w:b/>
        </w:rPr>
        <w:t xml:space="preserve">Esimerkki 4.3757</w:t>
      </w:r>
    </w:p>
    <w:p>
      <w:r>
        <w:t xml:space="preserve">Vain ulkomailla.</w:t>
      </w:r>
    </w:p>
    <w:p>
      <w:r>
        <w:rPr>
          <w:b/>
        </w:rPr>
        <w:t xml:space="preserve">Tulos</w:t>
      </w:r>
    </w:p>
    <w:p>
      <w:r>
        <w:t xml:space="preserve">Pidätkö matkustamisesta?</w:t>
      </w:r>
    </w:p>
    <w:p>
      <w:r>
        <w:rPr>
          <w:b/>
        </w:rPr>
        <w:t xml:space="preserve">Esimerkki 4.3758</w:t>
      </w:r>
    </w:p>
    <w:p>
      <w:r>
        <w:t xml:space="preserve">Rakastan kävellä sumassa kaupungin viheralueilla.</w:t>
      </w:r>
    </w:p>
    <w:p>
      <w:r>
        <w:rPr>
          <w:b/>
        </w:rPr>
        <w:t xml:space="preserve">Tulos</w:t>
      </w:r>
    </w:p>
    <w:p>
      <w:r>
        <w:t xml:space="preserve">Haluatko käydä puistossa tänä viikonloppuna?</w:t>
      </w:r>
    </w:p>
    <w:p>
      <w:r>
        <w:rPr>
          <w:b/>
        </w:rPr>
        <w:t xml:space="preserve">Esimerkki 4.3759</w:t>
      </w:r>
    </w:p>
    <w:p>
      <w:r>
        <w:t xml:space="preserve">Lähden yleensä pois kaupungista.</w:t>
      </w:r>
    </w:p>
    <w:p>
      <w:r>
        <w:rPr>
          <w:b/>
        </w:rPr>
        <w:t xml:space="preserve">Tulos</w:t>
      </w:r>
    </w:p>
    <w:p>
      <w:r>
        <w:t xml:space="preserve">Onko sinulla suunnitelmia tälle viikonlopulle?</w:t>
      </w:r>
    </w:p>
    <w:p>
      <w:r>
        <w:rPr>
          <w:b/>
        </w:rPr>
        <w:t xml:space="preserve">Esimerkki 4.3760</w:t>
      </w:r>
    </w:p>
    <w:p>
      <w:r>
        <w:t xml:space="preserve">Mausteiset ruoat saavat minut voimaan pahoin.</w:t>
      </w:r>
    </w:p>
    <w:p>
      <w:r>
        <w:rPr>
          <w:b/>
        </w:rPr>
        <w:t xml:space="preserve">Tulos</w:t>
      </w:r>
    </w:p>
    <w:p>
      <w:r>
        <w:t xml:space="preserve">Pidätkö mausteista ruoassasi?</w:t>
      </w:r>
    </w:p>
    <w:p>
      <w:r>
        <w:rPr>
          <w:b/>
        </w:rPr>
        <w:t xml:space="preserve">Esimerkki 4.3761</w:t>
      </w:r>
    </w:p>
    <w:p>
      <w:r>
        <w:t xml:space="preserve">Anteeksi, mutta olen kasvissyöjä</w:t>
      </w:r>
    </w:p>
    <w:p>
      <w:r>
        <w:rPr>
          <w:b/>
        </w:rPr>
        <w:t xml:space="preserve">Tulos</w:t>
      </w:r>
    </w:p>
    <w:p>
      <w:r>
        <w:t xml:space="preserve">Voinko ostaa sinulle kanansiipiä?</w:t>
      </w:r>
    </w:p>
    <w:p>
      <w:r>
        <w:rPr>
          <w:b/>
        </w:rPr>
        <w:t xml:space="preserve">Esimerkki 4.3762</w:t>
      </w:r>
    </w:p>
    <w:p>
      <w:r>
        <w:t xml:space="preserve">Kun siinä on jonkin verran maalaisvaikutteita.</w:t>
      </w:r>
    </w:p>
    <w:p>
      <w:r>
        <w:rPr>
          <w:b/>
        </w:rPr>
        <w:t xml:space="preserve">Tulos</w:t>
      </w:r>
    </w:p>
    <w:p>
      <w:r>
        <w:t xml:space="preserve">Oletko vaihtoehtoisen musiikin ystävä?</w:t>
      </w:r>
    </w:p>
    <w:p>
      <w:r>
        <w:rPr>
          <w:b/>
        </w:rPr>
        <w:t xml:space="preserve">Esimerkki 4.3763</w:t>
      </w:r>
    </w:p>
    <w:p>
      <w:r>
        <w:t xml:space="preserve">Tarvitsen aina lisää rahaa.</w:t>
      </w:r>
    </w:p>
    <w:p>
      <w:r>
        <w:rPr>
          <w:b/>
        </w:rPr>
        <w:t xml:space="preserve">Tulos</w:t>
      </w:r>
    </w:p>
    <w:p>
      <w:r>
        <w:t xml:space="preserve">Haluatko ansaita enemmän rahaa?</w:t>
      </w:r>
    </w:p>
    <w:p>
      <w:r>
        <w:rPr>
          <w:b/>
        </w:rPr>
        <w:t xml:space="preserve">Esimerkki 4.3764</w:t>
      </w:r>
    </w:p>
    <w:p>
      <w:r>
        <w:t xml:space="preserve">Minulla on treffit.</w:t>
      </w:r>
    </w:p>
    <w:p>
      <w:r>
        <w:rPr>
          <w:b/>
        </w:rPr>
        <w:t xml:space="preserve">Tulos</w:t>
      </w:r>
    </w:p>
    <w:p>
      <w:r>
        <w:t xml:space="preserve">Onko sinulla suunnitelmia tälle illalle?</w:t>
      </w:r>
    </w:p>
    <w:p>
      <w:r>
        <w:rPr>
          <w:b/>
        </w:rPr>
        <w:t xml:space="preserve">Esimerkki 4.3765</w:t>
      </w:r>
    </w:p>
    <w:p>
      <w:r>
        <w:t xml:space="preserve">Luulen, että minulla saattaa olla</w:t>
      </w:r>
    </w:p>
    <w:p>
      <w:r>
        <w:rPr>
          <w:b/>
        </w:rPr>
        <w:t xml:space="preserve">Tulos</w:t>
      </w:r>
    </w:p>
    <w:p>
      <w:r>
        <w:t xml:space="preserve">Oletko jo löytänyt sieltä jotain?</w:t>
      </w:r>
    </w:p>
    <w:p>
      <w:r>
        <w:rPr>
          <w:b/>
        </w:rPr>
        <w:t xml:space="preserve">Esimerkki 4.3766</w:t>
      </w:r>
    </w:p>
    <w:p>
      <w:r>
        <w:t xml:space="preserve">Se on aika tylsää.</w:t>
      </w:r>
    </w:p>
    <w:p>
      <w:r>
        <w:rPr>
          <w:b/>
        </w:rPr>
        <w:t xml:space="preserve">Tulos</w:t>
      </w:r>
    </w:p>
    <w:p>
      <w:r>
        <w:t xml:space="preserve">Pitääkö työsi sinut kiinnostuneena?</w:t>
      </w:r>
    </w:p>
    <w:p>
      <w:r>
        <w:rPr>
          <w:b/>
        </w:rPr>
        <w:t xml:space="preserve">Esimerkki 4.3767</w:t>
      </w:r>
    </w:p>
    <w:p>
      <w:r>
        <w:t xml:space="preserve">Luulen, että minun on ehkä pakko</w:t>
      </w:r>
    </w:p>
    <w:p>
      <w:r>
        <w:rPr>
          <w:b/>
        </w:rPr>
        <w:t xml:space="preserve">Tulos</w:t>
      </w:r>
    </w:p>
    <w:p>
      <w:r>
        <w:t xml:space="preserve">Otatko töitä kotiin viikonlopun ajaksi?</w:t>
      </w:r>
    </w:p>
    <w:p>
      <w:r>
        <w:rPr>
          <w:b/>
        </w:rPr>
        <w:t xml:space="preserve">Esimerkki 4.3768</w:t>
      </w:r>
    </w:p>
    <w:p>
      <w:r>
        <w:t xml:space="preserve">Kuulostaa siistiltä!</w:t>
      </w:r>
    </w:p>
    <w:p>
      <w:r>
        <w:rPr>
          <w:b/>
        </w:rPr>
        <w:t xml:space="preserve">Tulos</w:t>
      </w:r>
    </w:p>
    <w:p>
      <w:r>
        <w:t xml:space="preserve">Tiedän, ettet ole tottunut tähän helteeseen, haluaisitko käydä Barton Springsissä vilvoittelemassa?</w:t>
      </w:r>
    </w:p>
    <w:p>
      <w:r>
        <w:rPr>
          <w:b/>
        </w:rPr>
        <w:t xml:space="preserve">Esimerkki 4.3769</w:t>
      </w:r>
    </w:p>
    <w:p>
      <w:r>
        <w:t xml:space="preserve">Äidilläni todettiin Parkinsonin tauti.</w:t>
      </w:r>
    </w:p>
    <w:p>
      <w:r>
        <w:rPr>
          <w:b/>
        </w:rPr>
        <w:t xml:space="preserve">Tulos</w:t>
      </w:r>
    </w:p>
    <w:p>
      <w:r>
        <w:t xml:space="preserve">Voivatko vanhempasi hyvin?</w:t>
      </w:r>
    </w:p>
    <w:p>
      <w:r>
        <w:rPr>
          <w:b/>
        </w:rPr>
        <w:t xml:space="preserve">Esimerkki 4.3770</w:t>
      </w:r>
    </w:p>
    <w:p>
      <w:r>
        <w:t xml:space="preserve">Mieluummin oma</w:t>
      </w:r>
    </w:p>
    <w:p>
      <w:r>
        <w:rPr>
          <w:b/>
        </w:rPr>
        <w:t xml:space="preserve">Tulos</w:t>
      </w:r>
    </w:p>
    <w:p>
      <w:r>
        <w:t xml:space="preserve">Työskenteletkö mielelläsi yksin vai tiimissä?</w:t>
      </w:r>
    </w:p>
    <w:p>
      <w:r>
        <w:rPr>
          <w:b/>
        </w:rPr>
        <w:t xml:space="preserve">Esimerkki 4.3771</w:t>
      </w:r>
    </w:p>
    <w:p>
      <w:r>
        <w:t xml:space="preserve">Tanssi on elämäni.</w:t>
      </w:r>
    </w:p>
    <w:p>
      <w:r>
        <w:rPr>
          <w:b/>
        </w:rPr>
        <w:t xml:space="preserve">Tulos</w:t>
      </w:r>
    </w:p>
    <w:p>
      <w:r>
        <w:t xml:space="preserve">Onko sinulla jokin harrastus, johon suhtaudut intohimoisesti?</w:t>
      </w:r>
    </w:p>
    <w:p>
      <w:r>
        <w:rPr>
          <w:b/>
        </w:rPr>
        <w:t xml:space="preserve">Esimerkki 4.3772</w:t>
      </w:r>
    </w:p>
    <w:p>
      <w:r>
        <w:t xml:space="preserve">Sen vähän mitä olen nähnyt.</w:t>
      </w:r>
    </w:p>
    <w:p>
      <w:r>
        <w:rPr>
          <w:b/>
        </w:rPr>
        <w:t xml:space="preserve">Tulos</w:t>
      </w:r>
    </w:p>
    <w:p>
      <w:r>
        <w:t xml:space="preserve">Pidätkö kaupungista toistaiseksi?</w:t>
      </w:r>
    </w:p>
    <w:p>
      <w:r>
        <w:rPr>
          <w:b/>
        </w:rPr>
        <w:t xml:space="preserve">Esimerkki 4.3773</w:t>
      </w:r>
    </w:p>
    <w:p>
      <w:r>
        <w:t xml:space="preserve">Se on minulle selvinnyt.</w:t>
      </w:r>
    </w:p>
    <w:p>
      <w:r>
        <w:rPr>
          <w:b/>
        </w:rPr>
        <w:t xml:space="preserve">Tulos</w:t>
      </w:r>
    </w:p>
    <w:p>
      <w:r>
        <w:t xml:space="preserve">Tiedätkö, kuinka kallis NYC on?</w:t>
      </w:r>
    </w:p>
    <w:p>
      <w:r>
        <w:rPr>
          <w:b/>
        </w:rPr>
        <w:t xml:space="preserve">Esimerkki 4.3774</w:t>
      </w:r>
    </w:p>
    <w:p>
      <w:r>
        <w:t xml:space="preserve">En ole vielä karsinut sitä.</w:t>
      </w:r>
    </w:p>
    <w:p>
      <w:r>
        <w:rPr>
          <w:b/>
        </w:rPr>
        <w:t xml:space="preserve">Tulos</w:t>
      </w:r>
    </w:p>
    <w:p>
      <w:r>
        <w:t xml:space="preserve">Yritätkö asua tietyllä alueella?</w:t>
      </w:r>
    </w:p>
    <w:p>
      <w:r>
        <w:rPr>
          <w:b/>
        </w:rPr>
        <w:t xml:space="preserve">Esimerkki 4.3775</w:t>
      </w:r>
    </w:p>
    <w:p>
      <w:r>
        <w:t xml:space="preserve">En voi sanoa tuntevani sitä.</w:t>
      </w:r>
    </w:p>
    <w:p>
      <w:r>
        <w:rPr>
          <w:b/>
        </w:rPr>
        <w:t xml:space="preserve">Tulos</w:t>
      </w:r>
    </w:p>
    <w:p>
      <w:r>
        <w:t xml:space="preserve">Pidätkö tryffeliöljystä?</w:t>
      </w:r>
    </w:p>
    <w:p>
      <w:r>
        <w:rPr>
          <w:b/>
        </w:rPr>
        <w:t xml:space="preserve">Esimerkki 4.3776</w:t>
      </w:r>
    </w:p>
    <w:p>
      <w:r>
        <w:t xml:space="preserve">Kuka hän on?</w:t>
      </w:r>
    </w:p>
    <w:p>
      <w:r>
        <w:rPr>
          <w:b/>
        </w:rPr>
        <w:t xml:space="preserve">Tulos</w:t>
      </w:r>
    </w:p>
    <w:p>
      <w:r>
        <w:t xml:space="preserve">Oletko koskaan lukenut Neil Gaimania?</w:t>
      </w:r>
    </w:p>
    <w:p>
      <w:r>
        <w:rPr>
          <w:b/>
        </w:rPr>
        <w:t xml:space="preserve">Esimerkki 4.3777</w:t>
      </w:r>
    </w:p>
    <w:p>
      <w:r>
        <w:t xml:space="preserve">Työ on pitänyt minut liian kiireisenä.</w:t>
      </w:r>
    </w:p>
    <w:p>
      <w:r>
        <w:rPr>
          <w:b/>
        </w:rPr>
        <w:t xml:space="preserve">Tulos</w:t>
      </w:r>
    </w:p>
    <w:p>
      <w:r>
        <w:t xml:space="preserve">Oletko käynyt viime aikoina lukemassa kirjaa?</w:t>
      </w:r>
    </w:p>
    <w:p>
      <w:r>
        <w:rPr>
          <w:b/>
        </w:rPr>
        <w:t xml:space="preserve">Esimerkki 4.3778</w:t>
      </w:r>
    </w:p>
    <w:p>
      <w:r>
        <w:t xml:space="preserve">Jos on kaunis päivä</w:t>
      </w:r>
    </w:p>
    <w:p>
      <w:r>
        <w:rPr>
          <w:b/>
        </w:rPr>
        <w:t xml:space="preserve">Tulos</w:t>
      </w:r>
    </w:p>
    <w:p>
      <w:r>
        <w:t xml:space="preserve">Pidätkö ulkoilusta?</w:t>
      </w:r>
    </w:p>
    <w:p>
      <w:r>
        <w:rPr>
          <w:b/>
        </w:rPr>
        <w:t xml:space="preserve">Esimerkki 4.3779</w:t>
      </w:r>
    </w:p>
    <w:p>
      <w:r>
        <w:t xml:space="preserve">Eksoottinen kuulostaa mielenkiintoiselta.</w:t>
      </w:r>
    </w:p>
    <w:p>
      <w:r>
        <w:rPr>
          <w:b/>
        </w:rPr>
        <w:t xml:space="preserve">Tulos</w:t>
      </w:r>
    </w:p>
    <w:p>
      <w:r>
        <w:t xml:space="preserve">Haluaisitko jotain eksoottisempaa?</w:t>
      </w:r>
    </w:p>
    <w:p>
      <w:r>
        <w:rPr>
          <w:b/>
        </w:rPr>
        <w:t xml:space="preserve">Esimerkki 4.3780</w:t>
      </w:r>
    </w:p>
    <w:p>
      <w:r>
        <w:t xml:space="preserve">Se aiheuttaa minulle ruoansulatusongelmia.</w:t>
      </w:r>
    </w:p>
    <w:p>
      <w:r>
        <w:rPr>
          <w:b/>
        </w:rPr>
        <w:t xml:space="preserve">Tulos</w:t>
      </w:r>
    </w:p>
    <w:p>
      <w:r>
        <w:t xml:space="preserve">Pidätkö intialaisesta ruoasta?</w:t>
      </w:r>
    </w:p>
    <w:p>
      <w:r>
        <w:rPr>
          <w:b/>
        </w:rPr>
        <w:t xml:space="preserve">Esimerkki 4.3781</w:t>
      </w:r>
    </w:p>
    <w:p>
      <w:r>
        <w:t xml:space="preserve">He nukuttivat minut.</w:t>
      </w:r>
    </w:p>
    <w:p>
      <w:r>
        <w:rPr>
          <w:b/>
        </w:rPr>
        <w:t xml:space="preserve">Tulos</w:t>
      </w:r>
    </w:p>
    <w:p>
      <w:r>
        <w:t xml:space="preserve">Oletko kiinnostunut historiallisista romaaneista?</w:t>
      </w:r>
    </w:p>
    <w:p>
      <w:r>
        <w:rPr>
          <w:b/>
        </w:rPr>
        <w:t xml:space="preserve">Esimerkki 4.3782</w:t>
      </w:r>
    </w:p>
    <w:p>
      <w:r>
        <w:t xml:space="preserve">Koko ajan</w:t>
      </w:r>
    </w:p>
    <w:p>
      <w:r>
        <w:rPr>
          <w:b/>
        </w:rPr>
        <w:t xml:space="preserve">Tulos</w:t>
      </w:r>
    </w:p>
    <w:p>
      <w:r>
        <w:t xml:space="preserve">Onko hyvä ateria hyvä idea?</w:t>
      </w:r>
    </w:p>
    <w:p>
      <w:r>
        <w:rPr>
          <w:b/>
        </w:rPr>
        <w:t xml:space="preserve">Esimerkki 4.3783</w:t>
      </w:r>
    </w:p>
    <w:p>
      <w:r>
        <w:t xml:space="preserve">Meidät ruokittiin lentokoneessa.</w:t>
      </w:r>
    </w:p>
    <w:p>
      <w:r>
        <w:rPr>
          <w:b/>
        </w:rPr>
        <w:t xml:space="preserve">Tulos</w:t>
      </w:r>
    </w:p>
    <w:p>
      <w:r>
        <w:t xml:space="preserve">Oliko teillä mitään syötävää?</w:t>
      </w:r>
    </w:p>
    <w:p>
      <w:r>
        <w:rPr>
          <w:b/>
        </w:rPr>
        <w:t xml:space="preserve">Esimerkki 4.3784</w:t>
      </w:r>
    </w:p>
    <w:p>
      <w:r>
        <w:t xml:space="preserve">Ainoastaan matinealle.</w:t>
      </w:r>
    </w:p>
    <w:p>
      <w:r>
        <w:rPr>
          <w:b/>
        </w:rPr>
        <w:t xml:space="preserve">Tulos</w:t>
      </w:r>
    </w:p>
    <w:p>
      <w:r>
        <w:t xml:space="preserve">Pidätkö elokuvateatterissa käymisestä?</w:t>
      </w:r>
    </w:p>
    <w:p>
      <w:r>
        <w:rPr>
          <w:b/>
        </w:rPr>
        <w:t xml:space="preserve">Esimerkki 4.3785</w:t>
      </w:r>
    </w:p>
    <w:p>
      <w:r>
        <w:t xml:space="preserve">Vain jos se tapahtuu viikonloppuna.</w:t>
      </w:r>
    </w:p>
    <w:p>
      <w:r>
        <w:rPr>
          <w:b/>
        </w:rPr>
        <w:t xml:space="preserve">Tulos</w:t>
      </w:r>
    </w:p>
    <w:p>
      <w:r>
        <w:t xml:space="preserve">Haluatko lähteä kanssani konserttiin?</w:t>
      </w:r>
    </w:p>
    <w:p>
      <w:r>
        <w:rPr>
          <w:b/>
        </w:rPr>
        <w:t xml:space="preserve">Esimerkki 4.3786</w:t>
      </w:r>
    </w:p>
    <w:p>
      <w:r>
        <w:t xml:space="preserve">Se on yksiö.</w:t>
      </w:r>
    </w:p>
    <w:p>
      <w:r>
        <w:rPr>
          <w:b/>
        </w:rPr>
        <w:t xml:space="preserve">Tulos</w:t>
      </w:r>
    </w:p>
    <w:p>
      <w:r>
        <w:t xml:space="preserve">Onko siinä kaksi makuuhuonetta?</w:t>
      </w:r>
    </w:p>
    <w:p>
      <w:r>
        <w:rPr>
          <w:b/>
        </w:rPr>
        <w:t xml:space="preserve">Esimerkki 4.3787</w:t>
      </w:r>
    </w:p>
    <w:p>
      <w:r>
        <w:t xml:space="preserve">En pidä eläimistä.</w:t>
      </w:r>
    </w:p>
    <w:p>
      <w:r>
        <w:rPr>
          <w:b/>
        </w:rPr>
        <w:t xml:space="preserve">Tulos</w:t>
      </w:r>
    </w:p>
    <w:p>
      <w:r>
        <w:t xml:space="preserve">Oletko eläinrakas?</w:t>
      </w:r>
    </w:p>
    <w:p>
      <w:r>
        <w:rPr>
          <w:b/>
        </w:rPr>
        <w:t xml:space="preserve">Esimerkki 4.3788</w:t>
      </w:r>
    </w:p>
    <w:p>
      <w:r>
        <w:t xml:space="preserve">Jos pääsen sisään.</w:t>
      </w:r>
    </w:p>
    <w:p>
      <w:r>
        <w:rPr>
          <w:b/>
        </w:rPr>
        <w:t xml:space="preserve">Tulos</w:t>
      </w:r>
    </w:p>
    <w:p>
      <w:r>
        <w:t xml:space="preserve">Haluatko muuttaa pääkaupunkiin?</w:t>
      </w:r>
    </w:p>
    <w:p>
      <w:r>
        <w:rPr>
          <w:b/>
        </w:rPr>
        <w:t xml:space="preserve">Esimerkki 4.3789</w:t>
      </w:r>
    </w:p>
    <w:p>
      <w:r>
        <w:t xml:space="preserve">Näen sen kylpyhuoneeni ikkunasta,</w:t>
      </w:r>
    </w:p>
    <w:p>
      <w:r>
        <w:rPr>
          <w:b/>
        </w:rPr>
        <w:t xml:space="preserve">Tulos</w:t>
      </w:r>
    </w:p>
    <w:p>
      <w:r>
        <w:t xml:space="preserve">Onko siitä näkymät Central Parkiin?</w:t>
      </w:r>
    </w:p>
    <w:p>
      <w:r>
        <w:rPr>
          <w:b/>
        </w:rPr>
        <w:t xml:space="preserve">Esimerkki 4.3790</w:t>
      </w:r>
    </w:p>
    <w:p>
      <w:r>
        <w:t xml:space="preserve">En kestä maitotuotteita.</w:t>
      </w:r>
    </w:p>
    <w:p>
      <w:r>
        <w:rPr>
          <w:b/>
        </w:rPr>
        <w:t xml:space="preserve">Tulos</w:t>
      </w:r>
    </w:p>
    <w:p>
      <w:r>
        <w:t xml:space="preserve">Oletko allerginen jollekin elintarvikkeelle?</w:t>
      </w:r>
    </w:p>
    <w:p>
      <w:r>
        <w:rPr>
          <w:b/>
        </w:rPr>
        <w:t xml:space="preserve">Esimerkki 4.3791</w:t>
      </w:r>
    </w:p>
    <w:p>
      <w:r>
        <w:t xml:space="preserve">Tylsistyn paljon.</w:t>
      </w:r>
    </w:p>
    <w:p>
      <w:r>
        <w:rPr>
          <w:b/>
        </w:rPr>
        <w:t xml:space="preserve">Tulos</w:t>
      </w:r>
    </w:p>
    <w:p>
      <w:r>
        <w:t xml:space="preserve">Nautitko työstäsi?</w:t>
      </w:r>
    </w:p>
    <w:p>
      <w:r>
        <w:rPr>
          <w:b/>
        </w:rPr>
        <w:t xml:space="preserve">Esimerkki 4.3792</w:t>
      </w:r>
    </w:p>
    <w:p>
      <w:r>
        <w:t xml:space="preserve">Rakastan burritoja.</w:t>
      </w:r>
    </w:p>
    <w:p>
      <w:r>
        <w:rPr>
          <w:b/>
        </w:rPr>
        <w:t xml:space="preserve">Tulos</w:t>
      </w:r>
    </w:p>
    <w:p>
      <w:r>
        <w:t xml:space="preserve">Pidätkö burritoista</w:t>
      </w:r>
    </w:p>
    <w:p>
      <w:r>
        <w:rPr>
          <w:b/>
        </w:rPr>
        <w:t xml:space="preserve">Esimerkki 4.3793</w:t>
      </w:r>
    </w:p>
    <w:p>
      <w:r>
        <w:t xml:space="preserve">Minulla on suunnitelmia olla Pariisissa NYE:n aikaan.</w:t>
      </w:r>
    </w:p>
    <w:p>
      <w:r>
        <w:rPr>
          <w:b/>
        </w:rPr>
        <w:t xml:space="preserve">Tulos</w:t>
      </w:r>
    </w:p>
    <w:p>
      <w:r>
        <w:t xml:space="preserve">Menetkö tänä vuonna suuriin uudenvuodenaaton juhliin?</w:t>
      </w:r>
    </w:p>
    <w:p>
      <w:r>
        <w:rPr>
          <w:b/>
        </w:rPr>
        <w:t xml:space="preserve">Esimerkki 4.3794</w:t>
      </w:r>
    </w:p>
    <w:p>
      <w:r>
        <w:t xml:space="preserve">Siitä on hyvä laulu.</w:t>
      </w:r>
    </w:p>
    <w:p>
      <w:r>
        <w:rPr>
          <w:b/>
        </w:rPr>
        <w:t xml:space="preserve">Tulos</w:t>
      </w:r>
    </w:p>
    <w:p>
      <w:r>
        <w:t xml:space="preserve">Pidätkö ranskalaisesta keittiöstä?</w:t>
      </w:r>
    </w:p>
    <w:p>
      <w:r>
        <w:rPr>
          <w:b/>
        </w:rPr>
        <w:t xml:space="preserve">Esimerkki 4.3795</w:t>
      </w:r>
    </w:p>
    <w:p>
      <w:r>
        <w:t xml:space="preserve">Näytät samalta!</w:t>
      </w:r>
    </w:p>
    <w:p>
      <w:r>
        <w:rPr>
          <w:b/>
        </w:rPr>
        <w:t xml:space="preserve">Tulos</w:t>
      </w:r>
    </w:p>
    <w:p>
      <w:r>
        <w:t xml:space="preserve">Tunnistatko minut?</w:t>
      </w:r>
    </w:p>
    <w:p>
      <w:r>
        <w:rPr>
          <w:b/>
        </w:rPr>
        <w:t xml:space="preserve">Esimerkki 4.3796</w:t>
      </w:r>
    </w:p>
    <w:p>
      <w:r>
        <w:t xml:space="preserve">Sotakirjat eivät kiinnosta minua.</w:t>
      </w:r>
    </w:p>
    <w:p>
      <w:r>
        <w:rPr>
          <w:b/>
        </w:rPr>
        <w:t xml:space="preserve">Tulos</w:t>
      </w:r>
    </w:p>
    <w:p>
      <w:r>
        <w:t xml:space="preserve">Pidätkö 2. maailmansotaan perustuvista romaaneista?</w:t>
      </w:r>
    </w:p>
    <w:p>
      <w:r>
        <w:rPr>
          <w:b/>
        </w:rPr>
        <w:t xml:space="preserve">Esimerkki 4.3797</w:t>
      </w:r>
    </w:p>
    <w:p>
      <w:r>
        <w:t xml:space="preserve">Söin juuri valtavan aterian.</w:t>
      </w:r>
    </w:p>
    <w:p>
      <w:r>
        <w:rPr>
          <w:b/>
        </w:rPr>
        <w:t xml:space="preserve">Tulos</w:t>
      </w:r>
    </w:p>
    <w:p>
      <w:r>
        <w:t xml:space="preserve">Oletko jo syönyt?</w:t>
      </w:r>
    </w:p>
    <w:p>
      <w:r>
        <w:rPr>
          <w:b/>
        </w:rPr>
        <w:t xml:space="preserve">Esimerkki 4.3798</w:t>
      </w:r>
    </w:p>
    <w:p>
      <w:r>
        <w:t xml:space="preserve">Minä menen sellaisena kuin olen</w:t>
      </w:r>
    </w:p>
    <w:p>
      <w:r>
        <w:rPr>
          <w:b/>
        </w:rPr>
        <w:t xml:space="preserve">Tulos</w:t>
      </w:r>
    </w:p>
    <w:p>
      <w:r>
        <w:t xml:space="preserve">Haluatko vaihtaa vaatteet ennen kuin menemme ulos syömään?</w:t>
      </w:r>
    </w:p>
    <w:p>
      <w:r>
        <w:rPr>
          <w:b/>
        </w:rPr>
        <w:t xml:space="preserve">Esimerkki 4.3799</w:t>
      </w:r>
    </w:p>
    <w:p>
      <w:r>
        <w:t xml:space="preserve">Pidän kaksikerroksisesta rivitalosta.</w:t>
      </w:r>
    </w:p>
    <w:p>
      <w:r>
        <w:rPr>
          <w:b/>
        </w:rPr>
        <w:t xml:space="preserve">Tulos</w:t>
      </w:r>
    </w:p>
    <w:p>
      <w:r>
        <w:t xml:space="preserve">Etsitkö rakennusta, jossa on hissi?</w:t>
      </w:r>
    </w:p>
    <w:p>
      <w:r>
        <w:rPr>
          <w:b/>
        </w:rPr>
        <w:t xml:space="preserve">Esimerkki 4.3800</w:t>
      </w:r>
    </w:p>
    <w:p>
      <w:r>
        <w:t xml:space="preserve">Poikaystävälläni ja minulla on treffit lauantaina.</w:t>
      </w:r>
    </w:p>
    <w:p>
      <w:r>
        <w:rPr>
          <w:b/>
        </w:rPr>
        <w:t xml:space="preserve">Tulos</w:t>
      </w:r>
    </w:p>
    <w:p>
      <w:r>
        <w:t xml:space="preserve">Vietätkö viikonloppuna aikaa ystävien tai perheen kanssa?</w:t>
      </w:r>
    </w:p>
    <w:p>
      <w:r>
        <w:rPr>
          <w:b/>
        </w:rPr>
        <w:t xml:space="preserve">Esimerkki 4.3801</w:t>
      </w:r>
    </w:p>
    <w:p>
      <w:r>
        <w:t xml:space="preserve">Söin runsaan aamiaisen.</w:t>
      </w:r>
    </w:p>
    <w:p>
      <w:r>
        <w:rPr>
          <w:b/>
        </w:rPr>
        <w:t xml:space="preserve">Tulos</w:t>
      </w:r>
    </w:p>
    <w:p>
      <w:r>
        <w:t xml:space="preserve">Onko sinulla todella nälkä?</w:t>
      </w:r>
    </w:p>
    <w:p>
      <w:r>
        <w:rPr>
          <w:b/>
        </w:rPr>
        <w:t xml:space="preserve">Esimerkki 4.3802</w:t>
      </w:r>
    </w:p>
    <w:p>
      <w:r>
        <w:t xml:space="preserve">Luulen, että se on</w:t>
      </w:r>
    </w:p>
    <w:p>
      <w:r>
        <w:rPr>
          <w:b/>
        </w:rPr>
        <w:t xml:space="preserve">Tulos</w:t>
      </w:r>
    </w:p>
    <w:p>
      <w:r>
        <w:t xml:space="preserve">Sisältyykö siihen pysäköintipaikka?</w:t>
      </w:r>
    </w:p>
    <w:p>
      <w:r>
        <w:rPr>
          <w:b/>
        </w:rPr>
        <w:t xml:space="preserve">Esimerkki 4.3803</w:t>
      </w:r>
    </w:p>
    <w:p>
      <w:r>
        <w:t xml:space="preserve">Lähden usein viikonloppuisin vuorille.</w:t>
      </w:r>
    </w:p>
    <w:p>
      <w:r>
        <w:rPr>
          <w:b/>
        </w:rPr>
        <w:t xml:space="preserve">Tulos</w:t>
      </w:r>
    </w:p>
    <w:p>
      <w:r>
        <w:t xml:space="preserve">Käytkö koskaan vaeltamassa?</w:t>
      </w:r>
    </w:p>
    <w:p>
      <w:r>
        <w:rPr>
          <w:b/>
        </w:rPr>
        <w:t xml:space="preserve">Esimerkki 4.3804</w:t>
      </w:r>
    </w:p>
    <w:p>
      <w:r>
        <w:t xml:space="preserve">Rakastan kaikenlaisia ruokia eri puolilta maailmaa.</w:t>
      </w:r>
    </w:p>
    <w:p>
      <w:r>
        <w:rPr>
          <w:b/>
        </w:rPr>
        <w:t xml:space="preserve">Tulos</w:t>
      </w:r>
    </w:p>
    <w:p>
      <w:r>
        <w:t xml:space="preserve">Pidätkö ulkomaalaisesta ruoasta?</w:t>
      </w:r>
    </w:p>
    <w:p>
      <w:r>
        <w:rPr>
          <w:b/>
        </w:rPr>
        <w:t xml:space="preserve">Esimerkki 4.3805</w:t>
      </w:r>
    </w:p>
    <w:p>
      <w:r>
        <w:t xml:space="preserve">Vain jos se on taidemuseo.</w:t>
      </w:r>
    </w:p>
    <w:p>
      <w:r>
        <w:rPr>
          <w:b/>
        </w:rPr>
        <w:t xml:space="preserve">Tulos</w:t>
      </w:r>
    </w:p>
    <w:p>
      <w:r>
        <w:t xml:space="preserve">Oletko valmis käymään museossa kanssani?</w:t>
      </w:r>
    </w:p>
    <w:p>
      <w:r>
        <w:rPr>
          <w:b/>
        </w:rPr>
        <w:t xml:space="preserve">Esimerkki 4.3806</w:t>
      </w:r>
    </w:p>
    <w:p>
      <w:r>
        <w:t xml:space="preserve">Hän on surkea.</w:t>
      </w:r>
    </w:p>
    <w:p>
      <w:r>
        <w:rPr>
          <w:b/>
        </w:rPr>
        <w:t xml:space="preserve">Tulos</w:t>
      </w:r>
    </w:p>
    <w:p>
      <w:r>
        <w:t xml:space="preserve">Etkö pidä pomostasi?</w:t>
      </w:r>
    </w:p>
    <w:p>
      <w:r>
        <w:rPr>
          <w:b/>
        </w:rPr>
        <w:t xml:space="preserve">Esimerkki 4.3807</w:t>
      </w:r>
    </w:p>
    <w:p>
      <w:r>
        <w:t xml:space="preserve">Se riippuu genrestä.</w:t>
      </w:r>
    </w:p>
    <w:p>
      <w:r>
        <w:rPr>
          <w:b/>
        </w:rPr>
        <w:t xml:space="preserve">Tulos</w:t>
      </w:r>
    </w:p>
    <w:p>
      <w:r>
        <w:t xml:space="preserve">Pidätkö sarjakirjoista?</w:t>
      </w:r>
    </w:p>
    <w:p>
      <w:r>
        <w:rPr>
          <w:b/>
        </w:rPr>
        <w:t xml:space="preserve">Tulos</w:t>
      </w:r>
    </w:p>
    <w:p>
      <w:r>
        <w:t xml:space="preserve">Pidätkö modernista kirjallisuudesta?</w:t>
      </w:r>
    </w:p>
    <w:p>
      <w:r>
        <w:rPr>
          <w:b/>
        </w:rPr>
        <w:t xml:space="preserve">Esimerkki 4.3808</w:t>
      </w:r>
    </w:p>
    <w:p>
      <w:r>
        <w:t xml:space="preserve">Tutkin asiaa verkossa,</w:t>
      </w:r>
    </w:p>
    <w:p>
      <w:r>
        <w:rPr>
          <w:b/>
        </w:rPr>
        <w:t xml:space="preserve">Tulos</w:t>
      </w:r>
    </w:p>
    <w:p>
      <w:r>
        <w:t xml:space="preserve">Tiedätkö paljon tästä kaupungista?</w:t>
      </w:r>
    </w:p>
    <w:p>
      <w:r>
        <w:rPr>
          <w:b/>
        </w:rPr>
        <w:t xml:space="preserve">Esimerkki 4.3809</w:t>
      </w:r>
    </w:p>
    <w:p>
      <w:r>
        <w:t xml:space="preserve">Se voisi täyttää laskun.</w:t>
      </w:r>
    </w:p>
    <w:p>
      <w:r>
        <w:rPr>
          <w:b/>
        </w:rPr>
        <w:t xml:space="preserve">Tulos</w:t>
      </w:r>
    </w:p>
    <w:p>
      <w:r>
        <w:t xml:space="preserve">Tuntuuko kiinalaiselta?</w:t>
      </w:r>
    </w:p>
    <w:p>
      <w:r>
        <w:rPr>
          <w:b/>
        </w:rPr>
        <w:t xml:space="preserve">Esimerkki 4.3810</w:t>
      </w:r>
    </w:p>
    <w:p>
      <w:r>
        <w:t xml:space="preserve">Vierailen täällä ensimmäistä kertaa.</w:t>
      </w:r>
    </w:p>
    <w:p>
      <w:r>
        <w:rPr>
          <w:b/>
        </w:rPr>
        <w:t xml:space="preserve">Tulos</w:t>
      </w:r>
    </w:p>
    <w:p>
      <w:r>
        <w:t xml:space="preserve">Oletko käynyt täällä aiemmin?</w:t>
      </w:r>
    </w:p>
    <w:p>
      <w:r>
        <w:rPr>
          <w:b/>
        </w:rPr>
        <w:t xml:space="preserve">Esimerkki 4.3811</w:t>
      </w:r>
    </w:p>
    <w:p>
      <w:r>
        <w:t xml:space="preserve">Olen iloinen, että muutin pois.</w:t>
      </w:r>
    </w:p>
    <w:p>
      <w:r>
        <w:rPr>
          <w:b/>
        </w:rPr>
        <w:t xml:space="preserve">Tulos</w:t>
      </w:r>
    </w:p>
    <w:p>
      <w:r>
        <w:t xml:space="preserve">Toivotko koskaan, että olisimme yhä naapureita?</w:t>
      </w:r>
    </w:p>
    <w:p>
      <w:r>
        <w:rPr>
          <w:b/>
        </w:rPr>
        <w:t xml:space="preserve">Esimerkki 4.3812</w:t>
      </w:r>
    </w:p>
    <w:p>
      <w:r>
        <w:t xml:space="preserve">Toivottavasti ei!</w:t>
      </w:r>
    </w:p>
    <w:p>
      <w:r>
        <w:rPr>
          <w:b/>
        </w:rPr>
        <w:t xml:space="preserve">Tulos</w:t>
      </w:r>
    </w:p>
    <w:p>
      <w:r>
        <w:t xml:space="preserve">Työskenteletkö viikonloppuisin?</w:t>
      </w:r>
    </w:p>
    <w:p>
      <w:r>
        <w:rPr>
          <w:b/>
        </w:rPr>
        <w:t xml:space="preserve">Esimerkki 4.3813</w:t>
      </w:r>
    </w:p>
    <w:p>
      <w:r>
        <w:t xml:space="preserve">Luen vain tositarinoita.</w:t>
      </w:r>
    </w:p>
    <w:p>
      <w:r>
        <w:rPr>
          <w:b/>
        </w:rPr>
        <w:t xml:space="preserve">Tulos</w:t>
      </w:r>
    </w:p>
    <w:p>
      <w:r>
        <w:t xml:space="preserve">Pidätkö kaunokirjallisuudesta?</w:t>
      </w:r>
    </w:p>
    <w:p>
      <w:r>
        <w:rPr>
          <w:b/>
        </w:rPr>
        <w:t xml:space="preserve">Esimerkki 4.3814</w:t>
      </w:r>
    </w:p>
    <w:p>
      <w:r>
        <w:t xml:space="preserve">Se olisi mukavaa.</w:t>
      </w:r>
    </w:p>
    <w:p>
      <w:r>
        <w:rPr>
          <w:b/>
        </w:rPr>
        <w:t xml:space="preserve">Tulos</w:t>
      </w:r>
    </w:p>
    <w:p>
      <w:r>
        <w:t xml:space="preserve">Pitäisikö meidän tavata uudelleen ensi viikolla?</w:t>
      </w:r>
    </w:p>
    <w:p>
      <w:r>
        <w:rPr>
          <w:b/>
        </w:rPr>
        <w:t xml:space="preserve">Esimerkki 4.3815</w:t>
      </w:r>
    </w:p>
    <w:p>
      <w:r>
        <w:t xml:space="preserve">Se on mahdollista.</w:t>
      </w:r>
    </w:p>
    <w:p>
      <w:r>
        <w:rPr>
          <w:b/>
        </w:rPr>
        <w:t xml:space="preserve">Tulos</w:t>
      </w:r>
    </w:p>
    <w:p>
      <w:r>
        <w:t xml:space="preserve">Piteneekö työmatkasi, jos vaihdat?</w:t>
      </w:r>
    </w:p>
    <w:p>
      <w:r>
        <w:rPr>
          <w:b/>
        </w:rPr>
        <w:t xml:space="preserve">Esimerkki 4.3816</w:t>
      </w:r>
    </w:p>
    <w:p>
      <w:r>
        <w:t xml:space="preserve">En yleensä edes kuuntele niitä.</w:t>
      </w:r>
    </w:p>
    <w:p>
      <w:r>
        <w:rPr>
          <w:b/>
        </w:rPr>
        <w:t xml:space="preserve">Tulos</w:t>
      </w:r>
    </w:p>
    <w:p>
      <w:r>
        <w:t xml:space="preserve">Välitätkö sanoituksista lainkaan?</w:t>
      </w:r>
    </w:p>
    <w:p>
      <w:r>
        <w:rPr>
          <w:b/>
        </w:rPr>
        <w:t xml:space="preserve">Esimerkki 4.3817</w:t>
      </w:r>
    </w:p>
    <w:p>
      <w:r>
        <w:t xml:space="preserve">Lempiruokani on ranskalaiset perunat.</w:t>
      </w:r>
    </w:p>
    <w:p>
      <w:r>
        <w:rPr>
          <w:b/>
        </w:rPr>
        <w:t xml:space="preserve">Tulos</w:t>
      </w:r>
    </w:p>
    <w:p>
      <w:r>
        <w:t xml:space="preserve">Mikä on lempiruokasi?</w:t>
      </w:r>
    </w:p>
    <w:p>
      <w:r>
        <w:rPr>
          <w:b/>
        </w:rPr>
        <w:t xml:space="preserve">Esimerkki 4.3818</w:t>
      </w:r>
    </w:p>
    <w:p>
      <w:r>
        <w:t xml:space="preserve">Pitäisin enemmän pizzasta.</w:t>
      </w:r>
    </w:p>
    <w:p>
      <w:r>
        <w:rPr>
          <w:b/>
        </w:rPr>
        <w:t xml:space="preserve">Tulos</w:t>
      </w:r>
    </w:p>
    <w:p>
      <w:r>
        <w:t xml:space="preserve">Haluatko syödä tacoja?</w:t>
      </w:r>
    </w:p>
    <w:p>
      <w:r>
        <w:rPr>
          <w:b/>
        </w:rPr>
        <w:t xml:space="preserve">Esimerkki 4.3819</w:t>
      </w:r>
    </w:p>
    <w:p>
      <w:r>
        <w:t xml:space="preserve">Ne ovat hauskoja.</w:t>
      </w:r>
    </w:p>
    <w:p>
      <w:r>
        <w:rPr>
          <w:b/>
        </w:rPr>
        <w:t xml:space="preserve">Tulos</w:t>
      </w:r>
    </w:p>
    <w:p>
      <w:r>
        <w:t xml:space="preserve">Pidätkö ulkokonserteista?</w:t>
      </w:r>
    </w:p>
    <w:p>
      <w:r>
        <w:rPr>
          <w:b/>
        </w:rPr>
        <w:t xml:space="preserve">Esimerkki 4.3820</w:t>
      </w:r>
    </w:p>
    <w:p>
      <w:r>
        <w:t xml:space="preserve">Käytän keittokirjaa joka ilta.</w:t>
      </w:r>
    </w:p>
    <w:p>
      <w:r>
        <w:rPr>
          <w:b/>
        </w:rPr>
        <w:t xml:space="preserve">Tulos</w:t>
      </w:r>
    </w:p>
    <w:p>
      <w:r>
        <w:t xml:space="preserve">Oletko nauttinut ruoanlaitosta?</w:t>
      </w:r>
    </w:p>
    <w:p>
      <w:r>
        <w:rPr>
          <w:b/>
        </w:rPr>
        <w:t xml:space="preserve">Esimerkki 4.3821</w:t>
      </w:r>
    </w:p>
    <w:p>
      <w:r>
        <w:t xml:space="preserve">Tietenkin se on hienoa</w:t>
      </w:r>
    </w:p>
    <w:p>
      <w:r>
        <w:rPr>
          <w:b/>
        </w:rPr>
        <w:t xml:space="preserve">Tulos</w:t>
      </w:r>
    </w:p>
    <w:p>
      <w:r>
        <w:t xml:space="preserve">Haluatko lainata itseapukirjan?</w:t>
      </w:r>
    </w:p>
    <w:p>
      <w:r>
        <w:rPr>
          <w:b/>
        </w:rPr>
        <w:t xml:space="preserve">Esimerkki 4.3822</w:t>
      </w:r>
    </w:p>
    <w:p>
      <w:r>
        <w:t xml:space="preserve">Työskentelen sängyssäni.</w:t>
      </w:r>
    </w:p>
    <w:p>
      <w:r>
        <w:rPr>
          <w:b/>
        </w:rPr>
        <w:t xml:space="preserve">Tulos</w:t>
      </w:r>
    </w:p>
    <w:p>
      <w:r>
        <w:t xml:space="preserve">Tarvitsetko erillisen toimiston?</w:t>
      </w:r>
    </w:p>
    <w:p>
      <w:r>
        <w:rPr>
          <w:b/>
        </w:rPr>
        <w:t xml:space="preserve">Esimerkki 4.3823</w:t>
      </w:r>
    </w:p>
    <w:p>
      <w:r>
        <w:t xml:space="preserve">Aina kun pidän sairaslomaa, olen hyvin kipeä työstä.</w:t>
      </w:r>
    </w:p>
    <w:p>
      <w:r>
        <w:rPr>
          <w:b/>
        </w:rPr>
        <w:t xml:space="preserve">Tulos</w:t>
      </w:r>
    </w:p>
    <w:p>
      <w:r>
        <w:t xml:space="preserve">Oletko koskaan ottanut sairauslomaa, vaikka et ole oikeasti ollut sairas?</w:t>
      </w:r>
    </w:p>
    <w:p>
      <w:r>
        <w:rPr>
          <w:b/>
        </w:rPr>
        <w:t xml:space="preserve">Esimerkki 4.3824</w:t>
      </w:r>
    </w:p>
    <w:p>
      <w:r>
        <w:t xml:space="preserve">Pidän siitä, että annan todellista panosta.</w:t>
      </w:r>
    </w:p>
    <w:p>
      <w:r>
        <w:rPr>
          <w:b/>
        </w:rPr>
        <w:t xml:space="preserve">Tulos</w:t>
      </w:r>
    </w:p>
    <w:p>
      <w:r>
        <w:t xml:space="preserve">Pidätkö työssä kiireisenä?</w:t>
      </w:r>
    </w:p>
    <w:p>
      <w:r>
        <w:rPr>
          <w:b/>
        </w:rPr>
        <w:t xml:space="preserve">Esimerkki 4.3825</w:t>
      </w:r>
    </w:p>
    <w:p>
      <w:r>
        <w:t xml:space="preserve">Jos se ei ole liian outoa.</w:t>
      </w:r>
    </w:p>
    <w:p>
      <w:r>
        <w:rPr>
          <w:b/>
        </w:rPr>
        <w:t xml:space="preserve">Tulos</w:t>
      </w:r>
    </w:p>
    <w:p>
      <w:r>
        <w:t xml:space="preserve">Haluatko mennä elektroniikkamessuille tänä viikonloppuna?</w:t>
      </w:r>
    </w:p>
    <w:p>
      <w:r>
        <w:rPr>
          <w:b/>
        </w:rPr>
        <w:t xml:space="preserve">Esimerkki 4.3826</w:t>
      </w:r>
    </w:p>
    <w:p>
      <w:r>
        <w:t xml:space="preserve">Joinakin viikonloppuina teen</w:t>
      </w:r>
    </w:p>
    <w:p>
      <w:r>
        <w:rPr>
          <w:b/>
        </w:rPr>
        <w:t xml:space="preserve">Tulos</w:t>
      </w:r>
    </w:p>
    <w:p>
      <w:r>
        <w:t xml:space="preserve">Onko sinulla paljon vapaa-aikaa viikonloppuisin?</w:t>
      </w:r>
    </w:p>
    <w:p>
      <w:r>
        <w:rPr>
          <w:b/>
        </w:rPr>
        <w:t xml:space="preserve">Esimerkki 4.3827</w:t>
      </w:r>
    </w:p>
    <w:p>
      <w:r>
        <w:t xml:space="preserve">Kunhan he eivät ole epäkohteliaita, kaikki on hyvin.</w:t>
      </w:r>
    </w:p>
    <w:p>
      <w:r>
        <w:rPr>
          <w:b/>
        </w:rPr>
        <w:t xml:space="preserve">Tulos</w:t>
      </w:r>
    </w:p>
    <w:p>
      <w:r>
        <w:t xml:space="preserve">Olisitko valmis olemaan tekemisissä henkilökunnan kanssa, joka ei ole kovin kohteliasta?</w:t>
      </w:r>
    </w:p>
    <w:p>
      <w:r>
        <w:rPr>
          <w:b/>
        </w:rPr>
        <w:t xml:space="preserve">Esimerkki 4.3828</w:t>
      </w:r>
    </w:p>
    <w:p>
      <w:r>
        <w:t xml:space="preserve">Se on tavallaan pahinta ruokaa, mitä voi syödä.</w:t>
      </w:r>
    </w:p>
    <w:p>
      <w:r>
        <w:rPr>
          <w:b/>
        </w:rPr>
        <w:t xml:space="preserve">Tulos</w:t>
      </w:r>
    </w:p>
    <w:p>
      <w:r>
        <w:t xml:space="preserve">Pidätkö pikaruoasta</w:t>
      </w:r>
    </w:p>
    <w:p>
      <w:r>
        <w:rPr>
          <w:b/>
        </w:rPr>
        <w:t xml:space="preserve">Esimerkki 4.3829</w:t>
      </w:r>
    </w:p>
    <w:p>
      <w:r>
        <w:t xml:space="preserve">Minulla on se jo.</w:t>
      </w:r>
    </w:p>
    <w:p>
      <w:r>
        <w:rPr>
          <w:b/>
        </w:rPr>
        <w:t xml:space="preserve">Tulos</w:t>
      </w:r>
    </w:p>
    <w:p>
      <w:r>
        <w:t xml:space="preserve">Halusitko lainata Shakespearen Titus Andronicusta?</w:t>
      </w:r>
    </w:p>
    <w:p>
      <w:r>
        <w:rPr>
          <w:b/>
        </w:rPr>
        <w:t xml:space="preserve">Esimerkki 4.3830</w:t>
      </w:r>
    </w:p>
    <w:p>
      <w:r>
        <w:t xml:space="preserve">En ole syönyt aamiaisen jälkeen.</w:t>
      </w:r>
    </w:p>
    <w:p>
      <w:r>
        <w:rPr>
          <w:b/>
        </w:rPr>
        <w:t xml:space="preserve">Tulos</w:t>
      </w:r>
    </w:p>
    <w:p>
      <w:r>
        <w:t xml:space="preserve">Oletko valmis syömään?</w:t>
      </w:r>
    </w:p>
    <w:p>
      <w:r>
        <w:rPr>
          <w:b/>
        </w:rPr>
        <w:t xml:space="preserve">Esimerkki 4.3831</w:t>
      </w:r>
    </w:p>
    <w:p>
      <w:r>
        <w:t xml:space="preserve">Syön mieluummin ramenia.</w:t>
      </w:r>
    </w:p>
    <w:p>
      <w:r>
        <w:rPr>
          <w:b/>
        </w:rPr>
        <w:t xml:space="preserve">Tulos</w:t>
      </w:r>
    </w:p>
    <w:p>
      <w:r>
        <w:t xml:space="preserve">Oletko hampurilaisten makuun?</w:t>
      </w:r>
    </w:p>
    <w:p>
      <w:r>
        <w:rPr>
          <w:b/>
        </w:rPr>
        <w:t xml:space="preserve">Esimerkki 4.3832</w:t>
      </w:r>
    </w:p>
    <w:p>
      <w:r>
        <w:t xml:space="preserve">Menen sinne tänä iltana.</w:t>
      </w:r>
    </w:p>
    <w:p>
      <w:r>
        <w:rPr>
          <w:b/>
        </w:rPr>
        <w:t xml:space="preserve">Tulos</w:t>
      </w:r>
    </w:p>
    <w:p>
      <w:r>
        <w:t xml:space="preserve">Oletko käynyt uudessa ravintolassa?</w:t>
      </w:r>
    </w:p>
    <w:p>
      <w:r>
        <w:rPr>
          <w:b/>
        </w:rPr>
        <w:t xml:space="preserve">Esimerkki 4.3833</w:t>
      </w:r>
    </w:p>
    <w:p>
      <w:r>
        <w:t xml:space="preserve">Tarvitsen vain 10 minuuttia virkistäytyä.</w:t>
      </w:r>
    </w:p>
    <w:p>
      <w:r>
        <w:rPr>
          <w:b/>
        </w:rPr>
        <w:t xml:space="preserve">Tulos</w:t>
      </w:r>
    </w:p>
    <w:p>
      <w:r>
        <w:t xml:space="preserve">Haluatko levätä ennen kuin otamme kiinni?</w:t>
      </w:r>
    </w:p>
    <w:p>
      <w:r>
        <w:rPr>
          <w:b/>
        </w:rPr>
        <w:t xml:space="preserve">Esimerkki 4.3834</w:t>
      </w:r>
    </w:p>
    <w:p>
      <w:r>
        <w:t xml:space="preserve">Kuuntelen mieluummin elävää musiikkia intiimimmässä ympäristössä.</w:t>
      </w:r>
    </w:p>
    <w:p>
      <w:r>
        <w:rPr>
          <w:b/>
        </w:rPr>
        <w:t xml:space="preserve">Tulos</w:t>
      </w:r>
    </w:p>
    <w:p>
      <w:r>
        <w:t xml:space="preserve">Pidätkö konserteista?</w:t>
      </w:r>
    </w:p>
    <w:p>
      <w:r>
        <w:rPr>
          <w:b/>
        </w:rPr>
        <w:t xml:space="preserve">Esimerkki 4.3835</w:t>
      </w:r>
    </w:p>
    <w:p>
      <w:r>
        <w:t xml:space="preserve">Se oli erittäin mukavaa</w:t>
      </w:r>
    </w:p>
    <w:p>
      <w:r>
        <w:rPr>
          <w:b/>
        </w:rPr>
        <w:t xml:space="preserve">Tulos</w:t>
      </w:r>
    </w:p>
    <w:p>
      <w:r>
        <w:t xml:space="preserve">Piditkö siitä sushi-ravintolasta, jota kokeilimme yhtenä iltana?</w:t>
      </w:r>
    </w:p>
    <w:p>
      <w:r>
        <w:rPr>
          <w:b/>
        </w:rPr>
        <w:t xml:space="preserve">Esimerkki 4.3836</w:t>
      </w:r>
    </w:p>
    <w:p>
      <w:r>
        <w:t xml:space="preserve">Ei lainkaan.</w:t>
      </w:r>
    </w:p>
    <w:p>
      <w:r>
        <w:rPr>
          <w:b/>
        </w:rPr>
        <w:t xml:space="preserve">Tulos</w:t>
      </w:r>
    </w:p>
    <w:p>
      <w:r>
        <w:t xml:space="preserve">Kuunteletko kantrimusiikkia?</w:t>
      </w:r>
    </w:p>
    <w:p>
      <w:r>
        <w:rPr>
          <w:b/>
        </w:rPr>
        <w:t xml:space="preserve">Esimerkki 4.3837</w:t>
      </w:r>
    </w:p>
    <w:p>
      <w:r>
        <w:t xml:space="preserve">Olen tyytyväinen järjestelyyn.</w:t>
      </w:r>
    </w:p>
    <w:p>
      <w:r>
        <w:rPr>
          <w:b/>
        </w:rPr>
        <w:t xml:space="preserve">Tulos</w:t>
      </w:r>
    </w:p>
    <w:p>
      <w:r>
        <w:t xml:space="preserve">Viihdytkö täällä?</w:t>
      </w:r>
    </w:p>
    <w:p>
      <w:r>
        <w:rPr>
          <w:b/>
        </w:rPr>
        <w:t xml:space="preserve">Esimerkki 4.3838</w:t>
      </w:r>
    </w:p>
    <w:p>
      <w:r>
        <w:t xml:space="preserve">Eräät siellä asuvat ystäväni antoivat minulle joitakin tyypillisiä hintaluokkia.</w:t>
      </w:r>
    </w:p>
    <w:p>
      <w:r>
        <w:rPr>
          <w:b/>
        </w:rPr>
        <w:t xml:space="preserve">Tulos</w:t>
      </w:r>
    </w:p>
    <w:p>
      <w:r>
        <w:t xml:space="preserve">Tiedätkö, paljonko asunnot yleensä maksavat?</w:t>
      </w:r>
    </w:p>
    <w:p>
      <w:r>
        <w:rPr>
          <w:b/>
        </w:rPr>
        <w:t xml:space="preserve">Esimerkki 4.3839</w:t>
      </w:r>
    </w:p>
    <w:p>
      <w:r>
        <w:t xml:space="preserve">Sain sen tehtyä ajoissa.</w:t>
      </w:r>
    </w:p>
    <w:p>
      <w:r>
        <w:rPr>
          <w:b/>
        </w:rPr>
        <w:t xml:space="preserve">Tulos</w:t>
      </w:r>
    </w:p>
    <w:p>
      <w:r>
        <w:t xml:space="preserve">Saitko projektin valmiiksi ajoissa?</w:t>
      </w:r>
    </w:p>
    <w:p>
      <w:r>
        <w:rPr>
          <w:b/>
        </w:rPr>
        <w:t xml:space="preserve">Esimerkki 4.3840</w:t>
      </w:r>
    </w:p>
    <w:p>
      <w:r>
        <w:t xml:space="preserve">Soitan liikaa Tash Sultanan musiikkia.</w:t>
      </w:r>
    </w:p>
    <w:p>
      <w:r>
        <w:rPr>
          <w:b/>
        </w:rPr>
        <w:t xml:space="preserve">Tulos</w:t>
      </w:r>
    </w:p>
    <w:p>
      <w:r>
        <w:t xml:space="preserve">Onko sinulla suosikkimuusikko?</w:t>
      </w:r>
    </w:p>
    <w:p>
      <w:r>
        <w:rPr>
          <w:b/>
        </w:rPr>
        <w:t xml:space="preserve">Esimerkki 4.3841</w:t>
      </w:r>
    </w:p>
    <w:p>
      <w:r>
        <w:t xml:space="preserve">Asiat voisivat olla huonomminkin.</w:t>
      </w:r>
    </w:p>
    <w:p>
      <w:r>
        <w:rPr>
          <w:b/>
        </w:rPr>
        <w:t xml:space="preserve">Tulos</w:t>
      </w:r>
    </w:p>
    <w:p>
      <w:r>
        <w:t xml:space="preserve">Onko sinulla kaikki hyvin?</w:t>
      </w:r>
    </w:p>
    <w:p>
      <w:r>
        <w:rPr>
          <w:b/>
        </w:rPr>
        <w:t xml:space="preserve">Esimerkki 4.3842</w:t>
      </w:r>
    </w:p>
    <w:p>
      <w:r>
        <w:t xml:space="preserve">Rakastan akustisia kitaralauluja.</w:t>
      </w:r>
    </w:p>
    <w:p>
      <w:r>
        <w:rPr>
          <w:b/>
        </w:rPr>
        <w:t xml:space="preserve">Tulos</w:t>
      </w:r>
    </w:p>
    <w:p>
      <w:r>
        <w:t xml:space="preserve">Kuunteletko mielelläsi kitaraa?</w:t>
      </w:r>
    </w:p>
    <w:p>
      <w:r>
        <w:rPr>
          <w:b/>
        </w:rPr>
        <w:t xml:space="preserve">Esimerkki 4.3843</w:t>
      </w:r>
    </w:p>
    <w:p>
      <w:r>
        <w:t xml:space="preserve">Olin laivastossa, kunnes jäin eläkkeelle kaksi vuotta sitten.</w:t>
      </w:r>
    </w:p>
    <w:p>
      <w:r>
        <w:rPr>
          <w:b/>
        </w:rPr>
        <w:t xml:space="preserve">Tulos</w:t>
      </w:r>
    </w:p>
    <w:p>
      <w:r>
        <w:t xml:space="preserve">Palvelitko armeijassa?</w:t>
      </w:r>
    </w:p>
    <w:p>
      <w:r>
        <w:rPr>
          <w:b/>
        </w:rPr>
        <w:t xml:space="preserve">Esimerkki 4.3844</w:t>
      </w:r>
    </w:p>
    <w:p>
      <w:r>
        <w:t xml:space="preserve">Minulla on kotona tähteitä.</w:t>
      </w:r>
    </w:p>
    <w:p>
      <w:r>
        <w:rPr>
          <w:b/>
        </w:rPr>
        <w:t xml:space="preserve">Tulos</w:t>
      </w:r>
    </w:p>
    <w:p>
      <w:r>
        <w:t xml:space="preserve">Haetko tänään noutoruokaa?</w:t>
      </w:r>
    </w:p>
    <w:p>
      <w:r>
        <w:rPr>
          <w:b/>
        </w:rPr>
        <w:t xml:space="preserve">Esimerkki 4.3845</w:t>
      </w:r>
    </w:p>
    <w:p>
      <w:r>
        <w:t xml:space="preserve">Työskentelin kerran apukokkina.</w:t>
      </w:r>
    </w:p>
    <w:p>
      <w:r>
        <w:rPr>
          <w:b/>
        </w:rPr>
        <w:t xml:space="preserve">Tulos</w:t>
      </w:r>
    </w:p>
    <w:p>
      <w:r>
        <w:t xml:space="preserve">Oletko koskaan työskennellyt keittiössä?</w:t>
      </w:r>
    </w:p>
    <w:p>
      <w:r>
        <w:rPr>
          <w:b/>
        </w:rPr>
        <w:t xml:space="preserve">Esimerkki 4.3846</w:t>
      </w:r>
    </w:p>
    <w:p>
      <w:r>
        <w:t xml:space="preserve">Olen harjoitellut paljon.</w:t>
      </w:r>
    </w:p>
    <w:p>
      <w:r>
        <w:rPr>
          <w:b/>
        </w:rPr>
        <w:t xml:space="preserve">Tulos</w:t>
      </w:r>
    </w:p>
    <w:p>
      <w:r>
        <w:t xml:space="preserve">Soitatko yhä kitaraa?</w:t>
      </w:r>
    </w:p>
    <w:p>
      <w:r>
        <w:rPr>
          <w:b/>
        </w:rPr>
        <w:t xml:space="preserve">Esimerkki 4.3847</w:t>
      </w:r>
    </w:p>
    <w:p>
      <w:r>
        <w:t xml:space="preserve">Liian vaarallista minulle.</w:t>
      </w:r>
    </w:p>
    <w:p>
      <w:r>
        <w:rPr>
          <w:b/>
        </w:rPr>
        <w:t xml:space="preserve">Tulos</w:t>
      </w:r>
    </w:p>
    <w:p>
      <w:r>
        <w:t xml:space="preserve">Oletko käynyt kiipeilemässä hiljattain?</w:t>
      </w:r>
    </w:p>
    <w:p>
      <w:r>
        <w:rPr>
          <w:b/>
        </w:rPr>
        <w:t xml:space="preserve">Esimerkki 4.3848</w:t>
      </w:r>
    </w:p>
    <w:p>
      <w:r>
        <w:t xml:space="preserve">En halua koskaan maksaa ruoasta paljon.</w:t>
      </w:r>
    </w:p>
    <w:p>
      <w:r>
        <w:rPr>
          <w:b/>
        </w:rPr>
        <w:t xml:space="preserve">Tulos</w:t>
      </w:r>
    </w:p>
    <w:p>
      <w:r>
        <w:t xml:space="preserve">Tykkäätkö käydä korkeatasoisissa paikoissa?</w:t>
      </w:r>
    </w:p>
    <w:p>
      <w:r>
        <w:rPr>
          <w:b/>
        </w:rPr>
        <w:t xml:space="preserve">Esimerkki 4.3849</w:t>
      </w:r>
    </w:p>
    <w:p>
      <w:r>
        <w:t xml:space="preserve">Muutimme juuri isompaan asuntoon lähelle vettä.</w:t>
      </w:r>
    </w:p>
    <w:p>
      <w:r>
        <w:rPr>
          <w:b/>
        </w:rPr>
        <w:t xml:space="preserve">Tulos</w:t>
      </w:r>
    </w:p>
    <w:p>
      <w:r>
        <w:t xml:space="preserve">Asutko edelleen samassa kodissa?</w:t>
      </w:r>
    </w:p>
    <w:p>
      <w:r>
        <w:rPr>
          <w:b/>
        </w:rPr>
        <w:t xml:space="preserve">Esimerkki 4.3850</w:t>
      </w:r>
    </w:p>
    <w:p>
      <w:r>
        <w:t xml:space="preserve">Soitin rumpuja lavalla.</w:t>
      </w:r>
    </w:p>
    <w:p>
      <w:r>
        <w:rPr>
          <w:b/>
        </w:rPr>
        <w:t xml:space="preserve">Tulos</w:t>
      </w:r>
    </w:p>
    <w:p>
      <w:r>
        <w:t xml:space="preserve">Oletko koskaan soittanut kitaraa bändissä lavalla ?</w:t>
      </w:r>
    </w:p>
    <w:p>
      <w:r>
        <w:rPr>
          <w:b/>
        </w:rPr>
        <w:t xml:space="preserve">Esimerkki 4.3851</w:t>
      </w:r>
    </w:p>
    <w:p>
      <w:r>
        <w:t xml:space="preserve">Tällä hetkellä se on</w:t>
      </w:r>
    </w:p>
    <w:p>
      <w:r>
        <w:rPr>
          <w:b/>
        </w:rPr>
        <w:t xml:space="preserve">Tulos</w:t>
      </w:r>
    </w:p>
    <w:p>
      <w:r>
        <w:t xml:space="preserve">Onko se kokopäiväinen?</w:t>
      </w:r>
    </w:p>
    <w:p>
      <w:r>
        <w:rPr>
          <w:b/>
        </w:rPr>
        <w:t xml:space="preserve">Esimerkki 4.3852</w:t>
      </w:r>
    </w:p>
    <w:p>
      <w:r>
        <w:t xml:space="preserve">Katson mieluummin urheilua.</w:t>
      </w:r>
    </w:p>
    <w:p>
      <w:r>
        <w:rPr>
          <w:b/>
        </w:rPr>
        <w:t xml:space="preserve">Tulos</w:t>
      </w:r>
    </w:p>
    <w:p>
      <w:r>
        <w:t xml:space="preserve">Pidätkö urheilusta?</w:t>
      </w:r>
    </w:p>
    <w:p>
      <w:r>
        <w:rPr>
          <w:b/>
        </w:rPr>
        <w:t xml:space="preserve">Esimerkki 4.3853</w:t>
      </w:r>
    </w:p>
    <w:p>
      <w:r>
        <w:t xml:space="preserve">Vain silloin, kun tapahtumat ovat erityisen jännittäviä.</w:t>
      </w:r>
    </w:p>
    <w:p>
      <w:r>
        <w:rPr>
          <w:b/>
        </w:rPr>
        <w:t xml:space="preserve">Tulos</w:t>
      </w:r>
    </w:p>
    <w:p>
      <w:r>
        <w:t xml:space="preserve">Pidätkö tositapahtumiin perustuvista kirjoista?</w:t>
      </w:r>
    </w:p>
    <w:p>
      <w:r>
        <w:rPr>
          <w:b/>
        </w:rPr>
        <w:t xml:space="preserve">Esimerkki 4.3854</w:t>
      </w:r>
    </w:p>
    <w:p>
      <w:r>
        <w:t xml:space="preserve">Meillä on aika mukavaa.</w:t>
      </w:r>
    </w:p>
    <w:p>
      <w:r>
        <w:rPr>
          <w:b/>
        </w:rPr>
        <w:t xml:space="preserve">Tulos</w:t>
      </w:r>
    </w:p>
    <w:p>
      <w:r>
        <w:t xml:space="preserve">Oletko viihtynyt talossasi ?</w:t>
      </w:r>
    </w:p>
    <w:p>
      <w:r>
        <w:rPr>
          <w:b/>
        </w:rPr>
        <w:t xml:space="preserve">Esimerkki 4.3855</w:t>
      </w:r>
    </w:p>
    <w:p>
      <w:r>
        <w:t xml:space="preserve">Se on hyvin vaihtelevaa, mutta on mukavaa, että he antavat meille vapauksia töissä.</w:t>
      </w:r>
    </w:p>
    <w:p>
      <w:r>
        <w:rPr>
          <w:b/>
        </w:rPr>
        <w:t xml:space="preserve">Tulos</w:t>
      </w:r>
    </w:p>
    <w:p>
      <w:r>
        <w:t xml:space="preserve">Pidätkö yrityksestäsi?</w:t>
      </w:r>
    </w:p>
    <w:p>
      <w:r>
        <w:rPr>
          <w:b/>
        </w:rPr>
        <w:t xml:space="preserve">Esimerkki 4.3856</w:t>
      </w:r>
    </w:p>
    <w:p>
      <w:r>
        <w:t xml:space="preserve">Se voi olla</w:t>
      </w:r>
    </w:p>
    <w:p>
      <w:r>
        <w:rPr>
          <w:b/>
        </w:rPr>
        <w:t xml:space="preserve">Tulos</w:t>
      </w:r>
    </w:p>
    <w:p>
      <w:r>
        <w:t xml:space="preserve">Kannattaako jännitys mielestäsi?</w:t>
      </w:r>
    </w:p>
    <w:p>
      <w:r>
        <w:rPr>
          <w:b/>
        </w:rPr>
        <w:t xml:space="preserve">Esimerkki 4.3857</w:t>
      </w:r>
    </w:p>
    <w:p>
      <w:r>
        <w:t xml:space="preserve">Kävin Meksikossa viime vuonna.</w:t>
      </w:r>
    </w:p>
    <w:p>
      <w:r>
        <w:rPr>
          <w:b/>
        </w:rPr>
        <w:t xml:space="preserve">Tulos</w:t>
      </w:r>
    </w:p>
    <w:p>
      <w:r>
        <w:t xml:space="preserve">Oletko koskaan käynyt toisessa maassa?</w:t>
      </w:r>
    </w:p>
    <w:p>
      <w:r>
        <w:rPr>
          <w:b/>
        </w:rPr>
        <w:t xml:space="preserve">Esimerkki 4.3858</w:t>
      </w:r>
    </w:p>
    <w:p>
      <w:r>
        <w:t xml:space="preserve">Tykkään tutustua uusiin näyttelyihin.</w:t>
      </w:r>
    </w:p>
    <w:p>
      <w:r>
        <w:rPr>
          <w:b/>
        </w:rPr>
        <w:t xml:space="preserve">Tulos</w:t>
      </w:r>
    </w:p>
    <w:p>
      <w:r>
        <w:t xml:space="preserve">Pidätkö taidegallerioista ja museoista?</w:t>
      </w:r>
    </w:p>
    <w:p>
      <w:r>
        <w:rPr>
          <w:b/>
        </w:rPr>
        <w:t xml:space="preserve">Esimerkki 4.3859</w:t>
      </w:r>
    </w:p>
    <w:p>
      <w:r>
        <w:t xml:space="preserve">Vain silloin, kun minulla on siihen varaa.</w:t>
      </w:r>
    </w:p>
    <w:p>
      <w:r>
        <w:rPr>
          <w:b/>
        </w:rPr>
        <w:t xml:space="preserve">Tulos</w:t>
      </w:r>
    </w:p>
    <w:p>
      <w:r>
        <w:t xml:space="preserve">Syötkö luomuruokaa?</w:t>
      </w:r>
    </w:p>
    <w:p>
      <w:r>
        <w:rPr>
          <w:b/>
        </w:rPr>
        <w:t xml:space="preserve">Esimerkki 4.3860</w:t>
      </w:r>
    </w:p>
    <w:p>
      <w:r>
        <w:t xml:space="preserve">Tarvitsen vain yhden</w:t>
      </w:r>
    </w:p>
    <w:p>
      <w:r>
        <w:rPr>
          <w:b/>
        </w:rPr>
        <w:t xml:space="preserve">Tulos</w:t>
      </w:r>
    </w:p>
    <w:p>
      <w:r>
        <w:t xml:space="preserve">Etsitkö asuntoa, jossa on useampi kuin yksi kylpyhuone?</w:t>
      </w:r>
    </w:p>
    <w:p>
      <w:r>
        <w:rPr>
          <w:b/>
        </w:rPr>
        <w:t xml:space="preserve">Esimerkki 4.3861</w:t>
      </w:r>
    </w:p>
    <w:p>
      <w:r>
        <w:t xml:space="preserve">Eksyin aluksi hieman.</w:t>
      </w:r>
    </w:p>
    <w:p>
      <w:r>
        <w:rPr>
          <w:b/>
        </w:rPr>
        <w:t xml:space="preserve">Tulos</w:t>
      </w:r>
    </w:p>
    <w:p>
      <w:r>
        <w:t xml:space="preserve">Löysitkö taloni hyvin?</w:t>
      </w:r>
    </w:p>
    <w:p>
      <w:r>
        <w:rPr>
          <w:b/>
        </w:rPr>
        <w:t xml:space="preserve">Esimerkki 4.3862</w:t>
      </w:r>
    </w:p>
    <w:p>
      <w:r>
        <w:t xml:space="preserve">Riippuu siitä, minkälaista joogaa.</w:t>
      </w:r>
    </w:p>
    <w:p>
      <w:r>
        <w:rPr>
          <w:b/>
        </w:rPr>
        <w:t xml:space="preserve">Tulos</w:t>
      </w:r>
    </w:p>
    <w:p>
      <w:r>
        <w:t xml:space="preserve">Pidätkö joogasta?</w:t>
      </w:r>
    </w:p>
    <w:p>
      <w:r>
        <w:rPr>
          <w:b/>
        </w:rPr>
        <w:t xml:space="preserve">Esimerkki 4.3863</w:t>
      </w:r>
    </w:p>
    <w:p>
      <w:r>
        <w:t xml:space="preserve">Ainoa myönteinen asia, jonka voin sanoa, on se, etten ole vielä kuollut.</w:t>
      </w:r>
    </w:p>
    <w:p>
      <w:r>
        <w:rPr>
          <w:b/>
        </w:rPr>
        <w:t xml:space="preserve">Tulos</w:t>
      </w:r>
    </w:p>
    <w:p>
      <w:r>
        <w:t xml:space="preserve">Onko sinulla kaikki hyvin?</w:t>
      </w:r>
    </w:p>
    <w:p>
      <w:r>
        <w:rPr>
          <w:b/>
        </w:rPr>
        <w:t xml:space="preserve">Esimerkki 4.3864</w:t>
      </w:r>
    </w:p>
    <w:p>
      <w:r>
        <w:t xml:space="preserve">Yritän syödä ennen seitsemää.</w:t>
      </w:r>
    </w:p>
    <w:p>
      <w:r>
        <w:rPr>
          <w:b/>
        </w:rPr>
        <w:t xml:space="preserve">Tulos</w:t>
      </w:r>
    </w:p>
    <w:p>
      <w:r>
        <w:t xml:space="preserve">Syötkö mieluummin myöhemmin illalla?</w:t>
      </w:r>
    </w:p>
    <w:p>
      <w:r>
        <w:rPr>
          <w:b/>
        </w:rPr>
        <w:t xml:space="preserve">Esimerkki 4.3865</w:t>
      </w:r>
    </w:p>
    <w:p>
      <w:r>
        <w:t xml:space="preserve">Soitin viulua.</w:t>
      </w:r>
    </w:p>
    <w:p>
      <w:r>
        <w:rPr>
          <w:b/>
        </w:rPr>
        <w:t xml:space="preserve">Tulos</w:t>
      </w:r>
    </w:p>
    <w:p>
      <w:r>
        <w:t xml:space="preserve">Oletko koskaan soittanut kitaraa?</w:t>
      </w:r>
    </w:p>
    <w:p>
      <w:r>
        <w:rPr>
          <w:b/>
        </w:rPr>
        <w:t xml:space="preserve">Esimerkki 4.3866</w:t>
      </w:r>
    </w:p>
    <w:p>
      <w:r>
        <w:t xml:space="preserve">Luen niitä silloin tällöin.</w:t>
      </w:r>
    </w:p>
    <w:p>
      <w:r>
        <w:rPr>
          <w:b/>
        </w:rPr>
        <w:t xml:space="preserve">Tulos</w:t>
      </w:r>
    </w:p>
    <w:p>
      <w:r>
        <w:t xml:space="preserve">Pidätkö murhamysteeri-kirjoista?</w:t>
      </w:r>
    </w:p>
    <w:p>
      <w:r>
        <w:rPr>
          <w:b/>
        </w:rPr>
        <w:t xml:space="preserve">Esimerkki 4.3867</w:t>
      </w:r>
    </w:p>
    <w:p>
      <w:r>
        <w:t xml:space="preserve">Minulla ei ole koskaan ollut lapsia.</w:t>
      </w:r>
    </w:p>
    <w:p>
      <w:r>
        <w:rPr>
          <w:b/>
        </w:rPr>
        <w:t xml:space="preserve">Tulos</w:t>
      </w:r>
    </w:p>
    <w:p>
      <w:r>
        <w:t xml:space="preserve">Onko sinulla lapsia?</w:t>
      </w:r>
    </w:p>
    <w:p>
      <w:r>
        <w:rPr>
          <w:b/>
        </w:rPr>
        <w:t xml:space="preserve">Esimerkki 4.3868</w:t>
      </w:r>
    </w:p>
    <w:p>
      <w:r>
        <w:t xml:space="preserve">Nautin luonnossa olemisesta.</w:t>
      </w:r>
    </w:p>
    <w:p>
      <w:r>
        <w:rPr>
          <w:b/>
        </w:rPr>
        <w:t xml:space="preserve">Tulos</w:t>
      </w:r>
    </w:p>
    <w:p>
      <w:r>
        <w:t xml:space="preserve">Oletko retkeilijä?</w:t>
      </w:r>
    </w:p>
    <w:p>
      <w:r>
        <w:rPr>
          <w:b/>
        </w:rPr>
        <w:t xml:space="preserve">Esimerkki 4.3869</w:t>
      </w:r>
    </w:p>
    <w:p>
      <w:r>
        <w:t xml:space="preserve">Olen lukenut monia fantasiakirjoja.</w:t>
      </w:r>
    </w:p>
    <w:p>
      <w:r>
        <w:rPr>
          <w:b/>
        </w:rPr>
        <w:t xml:space="preserve">Tulos</w:t>
      </w:r>
    </w:p>
    <w:p>
      <w:r>
        <w:t xml:space="preserve">Oletko lukenut fantasiaromaaneja?</w:t>
      </w:r>
    </w:p>
    <w:p>
      <w:r>
        <w:rPr>
          <w:b/>
        </w:rPr>
        <w:t xml:space="preserve">Esimerkki 4.3870</w:t>
      </w:r>
    </w:p>
    <w:p>
      <w:r>
        <w:t xml:space="preserve">Olen niin iloinen, että on viikonloppu</w:t>
      </w:r>
    </w:p>
    <w:p>
      <w:r>
        <w:rPr>
          <w:b/>
        </w:rPr>
        <w:t xml:space="preserve">Tulos</w:t>
      </w:r>
    </w:p>
    <w:p>
      <w:r>
        <w:t xml:space="preserve">Oletko valmis nauttimaan viikonlopusta?</w:t>
      </w:r>
    </w:p>
    <w:p>
      <w:r>
        <w:rPr>
          <w:b/>
        </w:rPr>
        <w:t xml:space="preserve">Esimerkki 4.3871</w:t>
      </w:r>
    </w:p>
    <w:p>
      <w:r>
        <w:t xml:space="preserve">Kuulostaa kauhealta.</w:t>
      </w:r>
    </w:p>
    <w:p>
      <w:r>
        <w:rPr>
          <w:b/>
        </w:rPr>
        <w:t xml:space="preserve">Tulos</w:t>
      </w:r>
    </w:p>
    <w:p>
      <w:r>
        <w:t xml:space="preserve">Työskentelisitkö mielelläsi viikonloppuisin?</w:t>
      </w:r>
    </w:p>
    <w:p>
      <w:r>
        <w:rPr>
          <w:b/>
        </w:rPr>
        <w:t xml:space="preserve">Tulos</w:t>
      </w:r>
    </w:p>
    <w:p>
      <w:r>
        <w:t xml:space="preserve">Haluatko mennä country-western-baariin tänään?</w:t>
      </w:r>
    </w:p>
    <w:p>
      <w:r>
        <w:rPr>
          <w:b/>
        </w:rPr>
        <w:t xml:space="preserve">Esimerkki 4.3872</w:t>
      </w:r>
    </w:p>
    <w:p>
      <w:r>
        <w:t xml:space="preserve">Se on hieman pelottava minun makuuni.</w:t>
      </w:r>
    </w:p>
    <w:p>
      <w:r>
        <w:rPr>
          <w:b/>
        </w:rPr>
        <w:t xml:space="preserve">Tulos</w:t>
      </w:r>
    </w:p>
    <w:p>
      <w:r>
        <w:t xml:space="preserve">Onko kauhu liikaa sinulle?</w:t>
      </w:r>
    </w:p>
    <w:p>
      <w:r>
        <w:rPr>
          <w:b/>
        </w:rPr>
        <w:t xml:space="preserve">Esimerkki 4.3873</w:t>
      </w:r>
    </w:p>
    <w:p>
      <w:r>
        <w:t xml:space="preserve">Jouduin tankkaamaan muutaman kerran.</w:t>
      </w:r>
    </w:p>
    <w:p>
      <w:r>
        <w:rPr>
          <w:b/>
        </w:rPr>
        <w:t xml:space="preserve">Tulos</w:t>
      </w:r>
    </w:p>
    <w:p>
      <w:r>
        <w:t xml:space="preserve">Pysähdyittekö missään matkalla?</w:t>
      </w:r>
    </w:p>
    <w:p>
      <w:r>
        <w:rPr>
          <w:b/>
        </w:rPr>
        <w:t xml:space="preserve">Esimerkki 4.3874</w:t>
      </w:r>
    </w:p>
    <w:p>
      <w:r>
        <w:t xml:space="preserve">Minulla on aina useita kirjoja kesken.</w:t>
      </w:r>
    </w:p>
    <w:p>
      <w:r>
        <w:rPr>
          <w:b/>
        </w:rPr>
        <w:t xml:space="preserve">Tulos</w:t>
      </w:r>
    </w:p>
    <w:p>
      <w:r>
        <w:t xml:space="preserve">Luetko joka päivä?</w:t>
      </w:r>
    </w:p>
    <w:p>
      <w:r>
        <w:rPr>
          <w:b/>
        </w:rPr>
        <w:t xml:space="preserve">Esimerkki 4.3875</w:t>
      </w:r>
    </w:p>
    <w:p>
      <w:r>
        <w:t xml:space="preserve">En usko, että pystyn pitämään vapaata.</w:t>
      </w:r>
    </w:p>
    <w:p>
      <w:r>
        <w:rPr>
          <w:b/>
        </w:rPr>
        <w:t xml:space="preserve">Tulos</w:t>
      </w:r>
    </w:p>
    <w:p>
      <w:r>
        <w:t xml:space="preserve">Menetkö sinä katsomaan The Killersin Glastonburyyn tänä vuonna ?</w:t>
      </w:r>
    </w:p>
    <w:p>
      <w:r>
        <w:rPr>
          <w:b/>
        </w:rPr>
        <w:t xml:space="preserve">Esimerkki 4.3876</w:t>
      </w:r>
    </w:p>
    <w:p>
      <w:r>
        <w:t xml:space="preserve">Siivoojat lukitsevat sen.</w:t>
      </w:r>
    </w:p>
    <w:p>
      <w:r>
        <w:rPr>
          <w:b/>
        </w:rPr>
        <w:t xml:space="preserve">Tulos</w:t>
      </w:r>
    </w:p>
    <w:p>
      <w:r>
        <w:t xml:space="preserve">Lukitsitko oven?</w:t>
      </w:r>
    </w:p>
    <w:p>
      <w:r>
        <w:rPr>
          <w:b/>
        </w:rPr>
        <w:t xml:space="preserve">Esimerkki 4.3877</w:t>
      </w:r>
    </w:p>
    <w:p>
      <w:r>
        <w:t xml:space="preserve">Se riippuu siitä, miltä minusta tuntuu.</w:t>
      </w:r>
    </w:p>
    <w:p>
      <w:r>
        <w:rPr>
          <w:b/>
        </w:rPr>
        <w:t xml:space="preserve">Tulos</w:t>
      </w:r>
    </w:p>
    <w:p>
      <w:r>
        <w:t xml:space="preserve">Oletko menossa klubille tänä viikonloppuna?</w:t>
      </w:r>
    </w:p>
    <w:p>
      <w:r>
        <w:rPr>
          <w:b/>
        </w:rPr>
        <w:t xml:space="preserve">Esimerkki 4.3878</w:t>
      </w:r>
    </w:p>
    <w:p>
      <w:r>
        <w:t xml:space="preserve">Olen aina rakastanut loft-asuntoja.</w:t>
      </w:r>
    </w:p>
    <w:p>
      <w:r>
        <w:rPr>
          <w:b/>
        </w:rPr>
        <w:t xml:space="preserve">Tulos</w:t>
      </w:r>
    </w:p>
    <w:p>
      <w:r>
        <w:t xml:space="preserve">Oletko kiinnostunut ullakosta?</w:t>
      </w:r>
    </w:p>
    <w:p>
      <w:r>
        <w:rPr>
          <w:b/>
        </w:rPr>
        <w:t xml:space="preserve">Esimerkki 4.3879</w:t>
      </w:r>
    </w:p>
    <w:p>
      <w:r>
        <w:t xml:space="preserve">se on pienempi yritys.</w:t>
      </w:r>
    </w:p>
    <w:p>
      <w:r>
        <w:rPr>
          <w:b/>
        </w:rPr>
        <w:t xml:space="preserve">Tulos</w:t>
      </w:r>
    </w:p>
    <w:p>
      <w:r>
        <w:t xml:space="preserve">Työskentelitkö yritysympäristössä?</w:t>
      </w:r>
    </w:p>
    <w:p>
      <w:r>
        <w:rPr>
          <w:b/>
        </w:rPr>
        <w:t xml:space="preserve">Esimerkki 4.3880</w:t>
      </w:r>
    </w:p>
    <w:p>
      <w:r>
        <w:t xml:space="preserve">Elävä musiikki on todella hauskaa.</w:t>
      </w:r>
    </w:p>
    <w:p>
      <w:r>
        <w:rPr>
          <w:b/>
        </w:rPr>
        <w:t xml:space="preserve">Tulos</w:t>
      </w:r>
    </w:p>
    <w:p>
      <w:r>
        <w:t xml:space="preserve">Oletko koskaan ollut rock-keikalla?</w:t>
      </w:r>
    </w:p>
    <w:p>
      <w:r>
        <w:rPr>
          <w:b/>
        </w:rPr>
        <w:t xml:space="preserve">Esimerkki 4.3881</w:t>
      </w:r>
    </w:p>
    <w:p>
      <w:r>
        <w:t xml:space="preserve">En voi oppia tarpeeksi.</w:t>
      </w:r>
    </w:p>
    <w:p>
      <w:r>
        <w:rPr>
          <w:b/>
        </w:rPr>
        <w:t xml:space="preserve">Tulos</w:t>
      </w:r>
    </w:p>
    <w:p>
      <w:r>
        <w:t xml:space="preserve">Luetko usein tietokirjallisuutta?</w:t>
      </w:r>
    </w:p>
    <w:p>
      <w:r>
        <w:rPr>
          <w:b/>
        </w:rPr>
        <w:t xml:space="preserve">Esimerkki 4.3882</w:t>
      </w:r>
    </w:p>
    <w:p>
      <w:r>
        <w:t xml:space="preserve">Useimmat New Yorkin asunnot ovat pieniä.</w:t>
      </w:r>
    </w:p>
    <w:p>
      <w:r>
        <w:rPr>
          <w:b/>
        </w:rPr>
        <w:t xml:space="preserve">Tulos</w:t>
      </w:r>
    </w:p>
    <w:p>
      <w:r>
        <w:t xml:space="preserve">Onko se iso?</w:t>
      </w:r>
    </w:p>
    <w:p>
      <w:r>
        <w:rPr>
          <w:b/>
        </w:rPr>
        <w:t xml:space="preserve">Esimerkki 4.3883</w:t>
      </w:r>
    </w:p>
    <w:p>
      <w:r>
        <w:t xml:space="preserve">Olen sinkku juuri nyt</w:t>
      </w:r>
    </w:p>
    <w:p>
      <w:r>
        <w:rPr>
          <w:b/>
        </w:rPr>
        <w:t xml:space="preserve">Tulos</w:t>
      </w:r>
    </w:p>
    <w:p>
      <w:r>
        <w:t xml:space="preserve">Oletko nyt naimisissa?</w:t>
      </w:r>
    </w:p>
    <w:p>
      <w:r>
        <w:rPr>
          <w:b/>
        </w:rPr>
        <w:t xml:space="preserve">Esimerkki 4.3884</w:t>
      </w:r>
    </w:p>
    <w:p>
      <w:r>
        <w:t xml:space="preserve">Elämäkerrat ovat hienoja.</w:t>
      </w:r>
    </w:p>
    <w:p>
      <w:r>
        <w:rPr>
          <w:b/>
        </w:rPr>
        <w:t xml:space="preserve">Tulos</w:t>
      </w:r>
    </w:p>
    <w:p>
      <w:r>
        <w:t xml:space="preserve">Luetko paljon tietokirjallisuutta?</w:t>
      </w:r>
    </w:p>
    <w:p>
      <w:r>
        <w:rPr>
          <w:b/>
        </w:rPr>
        <w:t xml:space="preserve">Esimerkki 4.3885</w:t>
      </w:r>
    </w:p>
    <w:p>
      <w:r>
        <w:t xml:space="preserve">Täällä ei ole parempaa paikkaa.</w:t>
      </w:r>
    </w:p>
    <w:p>
      <w:r>
        <w:rPr>
          <w:b/>
        </w:rPr>
        <w:t xml:space="preserve">Tulos</w:t>
      </w:r>
    </w:p>
    <w:p>
      <w:r>
        <w:t xml:space="preserve">Kaipaatko asioita täällä?</w:t>
      </w:r>
    </w:p>
    <w:p>
      <w:r>
        <w:rPr>
          <w:b/>
        </w:rPr>
        <w:t xml:space="preserve">Esimerkki 4.3886</w:t>
      </w:r>
    </w:p>
    <w:p>
      <w:r>
        <w:t xml:space="preserve">Pidän enemmän englanninkielisestä musiikista.</w:t>
      </w:r>
    </w:p>
    <w:p>
      <w:r>
        <w:rPr>
          <w:b/>
        </w:rPr>
        <w:t xml:space="preserve">Tulos</w:t>
      </w:r>
    </w:p>
    <w:p>
      <w:r>
        <w:t xml:space="preserve">Pidätkö intialaisesta musiikista?</w:t>
      </w:r>
    </w:p>
    <w:p>
      <w:r>
        <w:rPr>
          <w:b/>
        </w:rPr>
        <w:t xml:space="preserve">Esimerkki 4.3887</w:t>
      </w:r>
    </w:p>
    <w:p>
      <w:r>
        <w:t xml:space="preserve">Kun olen energinen.</w:t>
      </w:r>
    </w:p>
    <w:p>
      <w:r>
        <w:rPr>
          <w:b/>
        </w:rPr>
        <w:t xml:space="preserve">Tulos</w:t>
      </w:r>
    </w:p>
    <w:p>
      <w:r>
        <w:t xml:space="preserve">Pitääkö suosikkimusiikissasi olla hyvä rytmi, jotta voit tanssia?</w:t>
      </w:r>
    </w:p>
    <w:p>
      <w:r>
        <w:rPr>
          <w:b/>
        </w:rPr>
        <w:t xml:space="preserve">Esimerkki 4.3888</w:t>
      </w:r>
    </w:p>
    <w:p>
      <w:r>
        <w:t xml:space="preserve">Sinfoniassa käyminen on rentouttavaa.</w:t>
      </w:r>
    </w:p>
    <w:p>
      <w:r>
        <w:rPr>
          <w:b/>
        </w:rPr>
        <w:t xml:space="preserve">Tulos</w:t>
      </w:r>
    </w:p>
    <w:p>
      <w:r>
        <w:t xml:space="preserve">Pidätkö jousisoittimista?</w:t>
      </w:r>
    </w:p>
    <w:p>
      <w:r>
        <w:rPr>
          <w:b/>
        </w:rPr>
        <w:t xml:space="preserve">Esimerkki 4.3889</w:t>
      </w:r>
    </w:p>
    <w:p>
      <w:r>
        <w:t xml:space="preserve">Se on ollut unelmani collegesta asti.</w:t>
      </w:r>
    </w:p>
    <w:p>
      <w:r>
        <w:rPr>
          <w:b/>
        </w:rPr>
        <w:t xml:space="preserve">Tulos</w:t>
      </w:r>
    </w:p>
    <w:p>
      <w:r>
        <w:t xml:space="preserve">Oletko ajatellut ostaa asunnon New Yorkista jo pitkään?</w:t>
      </w:r>
    </w:p>
    <w:p>
      <w:r>
        <w:rPr>
          <w:b/>
        </w:rPr>
        <w:t xml:space="preserve">Esimerkki 4.3890</w:t>
      </w:r>
    </w:p>
    <w:p>
      <w:r>
        <w:t xml:space="preserve">Lähin pysäkki on korttelin päässä.</w:t>
      </w:r>
    </w:p>
    <w:p>
      <w:r>
        <w:rPr>
          <w:b/>
        </w:rPr>
        <w:t xml:space="preserve">Tulos</w:t>
      </w:r>
    </w:p>
    <w:p>
      <w:r>
        <w:t xml:space="preserve">Onko se lähellä metroasemaa?</w:t>
      </w:r>
    </w:p>
    <w:p>
      <w:r>
        <w:rPr>
          <w:b/>
        </w:rPr>
        <w:t xml:space="preserve">Esimerkki 4.3891</w:t>
      </w:r>
    </w:p>
    <w:p>
      <w:r>
        <w:t xml:space="preserve">Minulla oli omistusasunto 1980-luvulla.</w:t>
      </w:r>
    </w:p>
    <w:p>
      <w:r>
        <w:rPr>
          <w:b/>
        </w:rPr>
        <w:t xml:space="preserve">Tulos</w:t>
      </w:r>
    </w:p>
    <w:p>
      <w:r>
        <w:t xml:space="preserve">Oletko asunut asunnossa aiemmin?</w:t>
      </w:r>
    </w:p>
    <w:p>
      <w:r>
        <w:rPr>
          <w:b/>
        </w:rPr>
        <w:t xml:space="preserve">Esimerkki 4.3892</w:t>
      </w:r>
    </w:p>
    <w:p>
      <w:r>
        <w:t xml:space="preserve">Kävin viime kuussa</w:t>
      </w:r>
    </w:p>
    <w:p>
      <w:r>
        <w:rPr>
          <w:b/>
        </w:rPr>
        <w:t xml:space="preserve">Tulos</w:t>
      </w:r>
    </w:p>
    <w:p>
      <w:r>
        <w:t xml:space="preserve">Oletko käynyt hiljattain konsertissa?</w:t>
      </w:r>
    </w:p>
    <w:p>
      <w:r>
        <w:rPr>
          <w:b/>
        </w:rPr>
        <w:t xml:space="preserve">Esimerkki 4.3893</w:t>
      </w:r>
    </w:p>
    <w:p>
      <w:r>
        <w:t xml:space="preserve">Olen muuttanut ympäriinsä.</w:t>
      </w:r>
    </w:p>
    <w:p>
      <w:r>
        <w:rPr>
          <w:b/>
        </w:rPr>
        <w:t xml:space="preserve">Tulos</w:t>
      </w:r>
    </w:p>
    <w:p>
      <w:r>
        <w:t xml:space="preserve">Asutko yhä siellä?</w:t>
      </w:r>
    </w:p>
    <w:p>
      <w:r>
        <w:rPr>
          <w:b/>
        </w:rPr>
        <w:t xml:space="preserve">Esimerkki 4.3894</w:t>
      </w:r>
    </w:p>
    <w:p>
      <w:r>
        <w:t xml:space="preserve">Luen, mitä suosittelet.</w:t>
      </w:r>
    </w:p>
    <w:p>
      <w:r>
        <w:rPr>
          <w:b/>
        </w:rPr>
        <w:t xml:space="preserve">Tulos</w:t>
      </w:r>
    </w:p>
    <w:p>
      <w:r>
        <w:t xml:space="preserve">Haluatko kokeilla jotain täysin uutta?</w:t>
      </w:r>
    </w:p>
    <w:p>
      <w:r>
        <w:rPr>
          <w:b/>
        </w:rPr>
        <w:t xml:space="preserve">Esimerkki 4.3895</w:t>
      </w:r>
    </w:p>
    <w:p>
      <w:r>
        <w:t xml:space="preserve">Auto on kulman takana.</w:t>
      </w:r>
    </w:p>
    <w:p>
      <w:r>
        <w:rPr>
          <w:b/>
        </w:rPr>
        <w:t xml:space="preserve">Tulos</w:t>
      </w:r>
    </w:p>
    <w:p>
      <w:r>
        <w:t xml:space="preserve">Käveletkö kotiin?</w:t>
      </w:r>
    </w:p>
    <w:p>
      <w:r>
        <w:rPr>
          <w:b/>
        </w:rPr>
        <w:t xml:space="preserve">Esimerkki 4.3896</w:t>
      </w:r>
    </w:p>
    <w:p>
      <w:r>
        <w:t xml:space="preserve">Jos saamme pizzan.</w:t>
      </w:r>
    </w:p>
    <w:p>
      <w:r>
        <w:rPr>
          <w:b/>
        </w:rPr>
        <w:t xml:space="preserve">Tulos</w:t>
      </w:r>
    </w:p>
    <w:p>
      <w:r>
        <w:t xml:space="preserve">Haluatko käydä syömässä?</w:t>
      </w:r>
    </w:p>
    <w:p>
      <w:r>
        <w:rPr>
          <w:b/>
        </w:rPr>
        <w:t xml:space="preserve">Esimerkki 4.3897</w:t>
      </w:r>
    </w:p>
    <w:p>
      <w:r>
        <w:t xml:space="preserve">jos on hyvä elokuva</w:t>
      </w:r>
    </w:p>
    <w:p>
      <w:r>
        <w:rPr>
          <w:b/>
        </w:rPr>
        <w:t xml:space="preserve">Tulos</w:t>
      </w:r>
    </w:p>
    <w:p>
      <w:r>
        <w:t xml:space="preserve">Pidätkö elokuvateatterissa käymisestä?</w:t>
      </w:r>
    </w:p>
    <w:p>
      <w:r>
        <w:rPr>
          <w:b/>
        </w:rPr>
        <w:t xml:space="preserve">Esimerkki 4.3898</w:t>
      </w:r>
    </w:p>
    <w:p>
      <w:r>
        <w:t xml:space="preserve">Pidän enemmän kiinalaisesta.</w:t>
      </w:r>
    </w:p>
    <w:p>
      <w:r>
        <w:rPr>
          <w:b/>
        </w:rPr>
        <w:t xml:space="preserve">Tulos</w:t>
      </w:r>
    </w:p>
    <w:p>
      <w:r>
        <w:t xml:space="preserve">Pidätkö korealaisesta ruoasta?</w:t>
      </w:r>
    </w:p>
    <w:p>
      <w:r>
        <w:rPr>
          <w:b/>
        </w:rPr>
        <w:t xml:space="preserve">Esimerkki 4.3899</w:t>
      </w:r>
    </w:p>
    <w:p>
      <w:r>
        <w:t xml:space="preserve">Olen pahoillani, olen liian uupunut.</w:t>
      </w:r>
    </w:p>
    <w:p>
      <w:r>
        <w:rPr>
          <w:b/>
        </w:rPr>
        <w:t xml:space="preserve">Tulos</w:t>
      </w:r>
    </w:p>
    <w:p>
      <w:r>
        <w:t xml:space="preserve">Billy! Menemmekö vielä tänään rullaluistelemaan?</w:t>
      </w:r>
    </w:p>
    <w:p>
      <w:r>
        <w:rPr>
          <w:b/>
        </w:rPr>
        <w:t xml:space="preserve">Esimerkki 4.3900</w:t>
      </w:r>
    </w:p>
    <w:p>
      <w:r>
        <w:t xml:space="preserve">Se ei ole mahdollista.</w:t>
      </w:r>
    </w:p>
    <w:p>
      <w:r>
        <w:rPr>
          <w:b/>
        </w:rPr>
        <w:t xml:space="preserve">Tulos</w:t>
      </w:r>
    </w:p>
    <w:p>
      <w:r>
        <w:t xml:space="preserve">Haluatko lainata itseapukirjan?</w:t>
      </w:r>
    </w:p>
    <w:p>
      <w:r>
        <w:rPr>
          <w:b/>
        </w:rPr>
        <w:t xml:space="preserve">Esimerkki 4.3901</w:t>
      </w:r>
    </w:p>
    <w:p>
      <w:r>
        <w:t xml:space="preserve">Minulla on vain yksi</w:t>
      </w:r>
    </w:p>
    <w:p>
      <w:r>
        <w:rPr>
          <w:b/>
        </w:rPr>
        <w:t xml:space="preserve">Tulos</w:t>
      </w:r>
    </w:p>
    <w:p>
      <w:r>
        <w:t xml:space="preserve">Onko sinulla sisaruksia?</w:t>
      </w:r>
    </w:p>
    <w:p>
      <w:r>
        <w:rPr>
          <w:b/>
        </w:rPr>
        <w:t xml:space="preserve">Esimerkki 4.3902</w:t>
      </w:r>
    </w:p>
    <w:p>
      <w:r>
        <w:t xml:space="preserve">Työpaikan jättäminen on aina vaikeaa; minun on harkittava asiaa tarkemmin.</w:t>
      </w:r>
    </w:p>
    <w:p>
      <w:r>
        <w:rPr>
          <w:b/>
        </w:rPr>
        <w:t xml:space="preserve">Tulos</w:t>
      </w:r>
    </w:p>
    <w:p>
      <w:r>
        <w:t xml:space="preserve">Oletko varma, että haluat tehdä tämän?</w:t>
      </w:r>
    </w:p>
    <w:p>
      <w:r>
        <w:rPr>
          <w:b/>
        </w:rPr>
        <w:t xml:space="preserve">Esimerkki 4.3903</w:t>
      </w:r>
    </w:p>
    <w:p>
      <w:r>
        <w:t xml:space="preserve">Pidän kastikkeista.</w:t>
      </w:r>
    </w:p>
    <w:p>
      <w:r>
        <w:rPr>
          <w:b/>
        </w:rPr>
        <w:t xml:space="preserve">Tulos</w:t>
      </w:r>
    </w:p>
    <w:p>
      <w:r>
        <w:t xml:space="preserve">Pidätkö pääasiassa grillatusta ruoasta?</w:t>
      </w:r>
    </w:p>
    <w:p>
      <w:r>
        <w:rPr>
          <w:b/>
        </w:rPr>
        <w:t xml:space="preserve">Esimerkki 4.3904</w:t>
      </w:r>
    </w:p>
    <w:p>
      <w:r>
        <w:t xml:space="preserve">Rakastan sitä tunnetta, kun tulen kuumaksi ja punastun mausteisesta ruoasta.</w:t>
      </w:r>
    </w:p>
    <w:p>
      <w:r>
        <w:rPr>
          <w:b/>
        </w:rPr>
        <w:t xml:space="preserve">Tulos</w:t>
      </w:r>
    </w:p>
    <w:p>
      <w:r>
        <w:t xml:space="preserve">Kestätkö mausteisia ruokia?</w:t>
      </w:r>
    </w:p>
    <w:p>
      <w:r>
        <w:rPr>
          <w:b/>
        </w:rPr>
        <w:t xml:space="preserve">Esimerkki 4.3905</w:t>
      </w:r>
    </w:p>
    <w:p>
      <w:r>
        <w:t xml:space="preserve">Illallinen olisi hieno juttu.</w:t>
      </w:r>
    </w:p>
    <w:p>
      <w:r>
        <w:rPr>
          <w:b/>
        </w:rPr>
        <w:t xml:space="preserve">Tulos</w:t>
      </w:r>
    </w:p>
    <w:p>
      <w:r>
        <w:t xml:space="preserve">Haluaisitko tulla päivälliselle</w:t>
      </w:r>
    </w:p>
    <w:p>
      <w:r>
        <w:rPr>
          <w:b/>
        </w:rPr>
        <w:t xml:space="preserve">Esimerkki 4.3906</w:t>
      </w:r>
    </w:p>
    <w:p>
      <w:r>
        <w:t xml:space="preserve">En ole käynyt ulkona vähään aikaan.</w:t>
      </w:r>
    </w:p>
    <w:p>
      <w:r>
        <w:rPr>
          <w:b/>
        </w:rPr>
        <w:t xml:space="preserve">Tulos</w:t>
      </w:r>
    </w:p>
    <w:p>
      <w:r>
        <w:t xml:space="preserve">Käytkö paikallisissa konserteissa?</w:t>
      </w:r>
    </w:p>
    <w:p>
      <w:r>
        <w:rPr>
          <w:b/>
        </w:rPr>
        <w:t xml:space="preserve">Esimerkki 4.3907</w:t>
      </w:r>
    </w:p>
    <w:p>
      <w:r>
        <w:t xml:space="preserve">Pidän kakusta paljon enemmän kuin piirakasta.</w:t>
      </w:r>
    </w:p>
    <w:p>
      <w:r>
        <w:rPr>
          <w:b/>
        </w:rPr>
        <w:t xml:space="preserve">Tulos</w:t>
      </w:r>
    </w:p>
    <w:p>
      <w:r>
        <w:t xml:space="preserve">Pidätkö mustikkapiirakasta?</w:t>
      </w:r>
    </w:p>
    <w:p>
      <w:r>
        <w:rPr>
          <w:b/>
        </w:rPr>
        <w:t xml:space="preserve">Esimerkki 4.3908</w:t>
      </w:r>
    </w:p>
    <w:p>
      <w:r>
        <w:t xml:space="preserve">Työskentelen 10-7</w:t>
      </w:r>
    </w:p>
    <w:p>
      <w:r>
        <w:rPr>
          <w:b/>
        </w:rPr>
        <w:t xml:space="preserve">Tulos</w:t>
      </w:r>
    </w:p>
    <w:p>
      <w:r>
        <w:t xml:space="preserve">Työskenteletkö päivisin?</w:t>
      </w:r>
    </w:p>
    <w:p>
      <w:r>
        <w:rPr>
          <w:b/>
        </w:rPr>
        <w:t xml:space="preserve">Esimerkki 4.3909</w:t>
      </w:r>
    </w:p>
    <w:p>
      <w:r>
        <w:t xml:space="preserve">En ole urheilun ystävä</w:t>
      </w:r>
    </w:p>
    <w:p>
      <w:r>
        <w:rPr>
          <w:b/>
        </w:rPr>
        <w:t xml:space="preserve">Tulos</w:t>
      </w:r>
    </w:p>
    <w:p>
      <w:r>
        <w:t xml:space="preserve">Katsotko urheilua?</w:t>
      </w:r>
    </w:p>
    <w:p>
      <w:r>
        <w:rPr>
          <w:b/>
        </w:rPr>
        <w:t xml:space="preserve">Esimerkki 4.3910</w:t>
      </w:r>
    </w:p>
    <w:p>
      <w:r>
        <w:t xml:space="preserve">Olen allerginen vain gluteenille.</w:t>
      </w:r>
    </w:p>
    <w:p>
      <w:r>
        <w:rPr>
          <w:b/>
        </w:rPr>
        <w:t xml:space="preserve">Tulos</w:t>
      </w:r>
    </w:p>
    <w:p>
      <w:r>
        <w:t xml:space="preserve">Oletko allerginen valkosipulille?</w:t>
      </w:r>
    </w:p>
    <w:p>
      <w:r>
        <w:rPr>
          <w:b/>
        </w:rPr>
        <w:t xml:space="preserve">Esimerkki 4.3911</w:t>
      </w:r>
    </w:p>
    <w:p>
      <w:r>
        <w:t xml:space="preserve">Rakastan sitä, kun perheeni vierailee luonani.</w:t>
      </w:r>
    </w:p>
    <w:p>
      <w:r>
        <w:rPr>
          <w:b/>
        </w:rPr>
        <w:t xml:space="preserve">Tulos</w:t>
      </w:r>
    </w:p>
    <w:p>
      <w:r>
        <w:t xml:space="preserve">Pidätkö siitä, että perheesi on kaupungissa?</w:t>
      </w:r>
    </w:p>
    <w:p>
      <w:r>
        <w:rPr>
          <w:b/>
        </w:rPr>
        <w:t xml:space="preserve">Esimerkki 4.3912</w:t>
      </w:r>
    </w:p>
    <w:p>
      <w:r>
        <w:t xml:space="preserve">Jos mauste ei ole liian voimakas.</w:t>
      </w:r>
    </w:p>
    <w:p>
      <w:r>
        <w:rPr>
          <w:b/>
        </w:rPr>
        <w:t xml:space="preserve">Tulos</w:t>
      </w:r>
    </w:p>
    <w:p>
      <w:r>
        <w:t xml:space="preserve">Pidätkö mausteisesta ruoasta?</w:t>
      </w:r>
    </w:p>
    <w:p>
      <w:r>
        <w:rPr>
          <w:b/>
        </w:rPr>
        <w:t xml:space="preserve">Esimerkki 4.3913</w:t>
      </w:r>
    </w:p>
    <w:p>
      <w:r>
        <w:t xml:space="preserve">Suosin pieniä ryhmiä</w:t>
      </w:r>
    </w:p>
    <w:p>
      <w:r>
        <w:rPr>
          <w:b/>
        </w:rPr>
        <w:t xml:space="preserve">Tulos</w:t>
      </w:r>
    </w:p>
    <w:p>
      <w:r>
        <w:t xml:space="preserve">Pidätkö työskentelystä suurten ihmisjoukkojen kanssa?</w:t>
      </w:r>
    </w:p>
    <w:p>
      <w:r>
        <w:rPr>
          <w:b/>
        </w:rPr>
        <w:t xml:space="preserve">Esimerkki 4.3914</w:t>
      </w:r>
    </w:p>
    <w:p>
      <w:r>
        <w:t xml:space="preserve">Se on vähän liian kaukana.</w:t>
      </w:r>
    </w:p>
    <w:p>
      <w:r>
        <w:rPr>
          <w:b/>
        </w:rPr>
        <w:t xml:space="preserve">Tulos</w:t>
      </w:r>
    </w:p>
    <w:p>
      <w:r>
        <w:t xml:space="preserve">Millaista naapurustossa on?</w:t>
      </w:r>
    </w:p>
    <w:p>
      <w:r>
        <w:rPr>
          <w:b/>
        </w:rPr>
        <w:t xml:space="preserve">Esimerkki 4.3915</w:t>
      </w:r>
    </w:p>
    <w:p>
      <w:r>
        <w:t xml:space="preserve">Se on ollut menoa, menoa, menoa.</w:t>
      </w:r>
    </w:p>
    <w:p>
      <w:r>
        <w:rPr>
          <w:b/>
        </w:rPr>
        <w:t xml:space="preserve">Tulos</w:t>
      </w:r>
    </w:p>
    <w:p>
      <w:r>
        <w:t xml:space="preserve">Pystyittekö pysähtymään tauolle matkalla tänne?</w:t>
      </w:r>
    </w:p>
    <w:p>
      <w:r>
        <w:rPr>
          <w:b/>
        </w:rPr>
        <w:t xml:space="preserve">Esimerkki 4.3916</w:t>
      </w:r>
    </w:p>
    <w:p>
      <w:r>
        <w:t xml:space="preserve">Cello on niin tuonpuoleinen.</w:t>
      </w:r>
    </w:p>
    <w:p>
      <w:r>
        <w:rPr>
          <w:b/>
        </w:rPr>
        <w:t xml:space="preserve">Tulos</w:t>
      </w:r>
    </w:p>
    <w:p>
      <w:r>
        <w:t xml:space="preserve">Pidätkö jousisoittimista?</w:t>
      </w:r>
    </w:p>
    <w:p>
      <w:r>
        <w:rPr>
          <w:b/>
        </w:rPr>
        <w:t xml:space="preserve">Esimerkki 4.3917</w:t>
      </w:r>
    </w:p>
    <w:p>
      <w:r>
        <w:t xml:space="preserve">Vihaan elämäkertoja.</w:t>
      </w:r>
    </w:p>
    <w:p>
      <w:r>
        <w:rPr>
          <w:b/>
        </w:rPr>
        <w:t xml:space="preserve">Tulos</w:t>
      </w:r>
    </w:p>
    <w:p>
      <w:r>
        <w:t xml:space="preserve">Oletko lukenut viime aikoina elämäkertoja?</w:t>
      </w:r>
    </w:p>
    <w:p>
      <w:r>
        <w:rPr>
          <w:b/>
        </w:rPr>
        <w:t xml:space="preserve">Esimerkki 4.3918</w:t>
      </w:r>
    </w:p>
    <w:p>
      <w:r>
        <w:t xml:space="preserve">Jos se on saatavilla netlfixissä.</w:t>
      </w:r>
    </w:p>
    <w:p>
      <w:r>
        <w:rPr>
          <w:b/>
        </w:rPr>
        <w:t xml:space="preserve">Tulos</w:t>
      </w:r>
    </w:p>
    <w:p>
      <w:r>
        <w:t xml:space="preserve">Katsotko sinä tänä iltana sitä uutta draamaa?</w:t>
      </w:r>
    </w:p>
    <w:p>
      <w:r>
        <w:rPr>
          <w:b/>
        </w:rPr>
        <w:t xml:space="preserve">Esimerkki 4.3919</w:t>
      </w:r>
    </w:p>
    <w:p>
      <w:r>
        <w:t xml:space="preserve">En juo kahvia</w:t>
      </w:r>
    </w:p>
    <w:p>
      <w:r>
        <w:rPr>
          <w:b/>
        </w:rPr>
        <w:t xml:space="preserve">Tulos</w:t>
      </w:r>
    </w:p>
    <w:p>
      <w:r>
        <w:t xml:space="preserve">Pidätkö kahvista täällä?</w:t>
      </w:r>
    </w:p>
    <w:p>
      <w:r>
        <w:rPr>
          <w:b/>
        </w:rPr>
        <w:t xml:space="preserve">Esimerkki 4.3920</w:t>
      </w:r>
    </w:p>
    <w:p>
      <w:r>
        <w:t xml:space="preserve">En ole aktiivinen ihminen.</w:t>
      </w:r>
    </w:p>
    <w:p>
      <w:r>
        <w:rPr>
          <w:b/>
        </w:rPr>
        <w:t xml:space="preserve">Tulos</w:t>
      </w:r>
    </w:p>
    <w:p>
      <w:r>
        <w:t xml:space="preserve">Oletko retkeilijä?</w:t>
      </w:r>
    </w:p>
    <w:p>
      <w:r>
        <w:rPr>
          <w:b/>
        </w:rPr>
        <w:t xml:space="preserve">Esimerkki 4.3921</w:t>
      </w:r>
    </w:p>
    <w:p>
      <w:r>
        <w:t xml:space="preserve">Kun niissä on paljon juustoa!</w:t>
      </w:r>
    </w:p>
    <w:p>
      <w:r>
        <w:rPr>
          <w:b/>
        </w:rPr>
        <w:t xml:space="preserve">Tulos</w:t>
      </w:r>
    </w:p>
    <w:p>
      <w:r>
        <w:t xml:space="preserve">Pidätkö salaateista?</w:t>
      </w:r>
    </w:p>
    <w:p>
      <w:r>
        <w:rPr>
          <w:b/>
        </w:rPr>
        <w:t xml:space="preserve">Esimerkki 4.3922</w:t>
      </w:r>
    </w:p>
    <w:p>
      <w:r>
        <w:t xml:space="preserve">Muistuta minua kuka hän on</w:t>
      </w:r>
    </w:p>
    <w:p>
      <w:r>
        <w:rPr>
          <w:b/>
        </w:rPr>
        <w:t xml:space="preserve">Tulos</w:t>
      </w:r>
    </w:p>
    <w:p>
      <w:r>
        <w:t xml:space="preserve">Puhutko yhä ystävämme Katien kanssa?</w:t>
      </w:r>
    </w:p>
    <w:p>
      <w:r>
        <w:rPr>
          <w:b/>
        </w:rPr>
        <w:t xml:space="preserve">Esimerkki 4.3923</w:t>
      </w:r>
    </w:p>
    <w:p>
      <w:r>
        <w:t xml:space="preserve">Minulla on yksi viikonloppuna</w:t>
      </w:r>
    </w:p>
    <w:p>
      <w:r>
        <w:rPr>
          <w:b/>
        </w:rPr>
        <w:t xml:space="preserve">Tulos</w:t>
      </w:r>
    </w:p>
    <w:p>
      <w:r>
        <w:t xml:space="preserve">Onko sinulla treffit?</w:t>
      </w:r>
    </w:p>
    <w:p>
      <w:r>
        <w:rPr>
          <w:b/>
        </w:rPr>
        <w:t xml:space="preserve">Esimerkki 4.3924</w:t>
      </w:r>
    </w:p>
    <w:p>
      <w:r>
        <w:t xml:space="preserve">Lehmän silmämunat!</w:t>
      </w:r>
    </w:p>
    <w:p>
      <w:r>
        <w:rPr>
          <w:b/>
        </w:rPr>
        <w:t xml:space="preserve">Tulos</w:t>
      </w:r>
    </w:p>
    <w:p>
      <w:r>
        <w:t xml:space="preserve">Onko jotain, mitä et missään nimessä suostu syömään?</w:t>
      </w:r>
    </w:p>
    <w:p>
      <w:r>
        <w:rPr>
          <w:b/>
        </w:rPr>
        <w:t xml:space="preserve">Esimerkki 4.3925</w:t>
      </w:r>
    </w:p>
    <w:p>
      <w:r>
        <w:t xml:space="preserve">Kasvoin pianonsoitossa.</w:t>
      </w:r>
    </w:p>
    <w:p>
      <w:r>
        <w:rPr>
          <w:b/>
        </w:rPr>
        <w:t xml:space="preserve">Tulos</w:t>
      </w:r>
    </w:p>
    <w:p>
      <w:r>
        <w:t xml:space="preserve">Soitatko jotain instrumenttia?</w:t>
      </w:r>
    </w:p>
    <w:p>
      <w:r>
        <w:rPr>
          <w:b/>
        </w:rPr>
        <w:t xml:space="preserve">Esimerkki 4.3926</w:t>
      </w:r>
    </w:p>
    <w:p>
      <w:r>
        <w:t xml:space="preserve">Luulen, että pitäisit tästä romanssista, jonka juuri sain valmiiksi.</w:t>
      </w:r>
    </w:p>
    <w:p>
      <w:r>
        <w:rPr>
          <w:b/>
        </w:rPr>
        <w:t xml:space="preserve">Tulos</w:t>
      </w:r>
    </w:p>
    <w:p>
      <w:r>
        <w:t xml:space="preserve">Onko teillä suosituksia minulle?</w:t>
      </w:r>
    </w:p>
    <w:p>
      <w:r>
        <w:rPr>
          <w:b/>
        </w:rPr>
        <w:t xml:space="preserve">Esimerkki 4.3927</w:t>
      </w:r>
    </w:p>
    <w:p>
      <w:r>
        <w:t xml:space="preserve">Olin yhdessä eilen.</w:t>
      </w:r>
    </w:p>
    <w:p>
      <w:r>
        <w:rPr>
          <w:b/>
        </w:rPr>
        <w:t xml:space="preserve">Tulos</w:t>
      </w:r>
    </w:p>
    <w:p>
      <w:r>
        <w:t xml:space="preserve">Oletko koskaan käynyt sinfoniaorkesterin konsertissa?</w:t>
      </w:r>
    </w:p>
    <w:p>
      <w:r>
        <w:rPr>
          <w:b/>
        </w:rPr>
        <w:t xml:space="preserve">Esimerkki 4.3928</w:t>
      </w:r>
    </w:p>
    <w:p>
      <w:r>
        <w:t xml:space="preserve">He olivat täällä viime viikolla.</w:t>
      </w:r>
    </w:p>
    <w:p>
      <w:r>
        <w:rPr>
          <w:b/>
        </w:rPr>
        <w:t xml:space="preserve">Tulos</w:t>
      </w:r>
    </w:p>
    <w:p>
      <w:r>
        <w:t xml:space="preserve">Onko perheesi tulossa vierailulle?</w:t>
      </w:r>
    </w:p>
    <w:p>
      <w:r>
        <w:rPr>
          <w:b/>
        </w:rPr>
        <w:t xml:space="preserve">Esimerkki 4.3929</w:t>
      </w:r>
    </w:p>
    <w:p>
      <w:r>
        <w:t xml:space="preserve">Minulle ei ole koskaan annettu ylennystä.</w:t>
      </w:r>
    </w:p>
    <w:p>
      <w:r>
        <w:rPr>
          <w:b/>
        </w:rPr>
        <w:t xml:space="preserve">Tulos</w:t>
      </w:r>
    </w:p>
    <w:p>
      <w:r>
        <w:t xml:space="preserve">Oletko esimies?</w:t>
      </w:r>
    </w:p>
    <w:p>
      <w:r>
        <w:rPr>
          <w:b/>
        </w:rPr>
        <w:t xml:space="preserve">Esimerkki 4.3930</w:t>
      </w:r>
    </w:p>
    <w:p>
      <w:r>
        <w:t xml:space="preserve">Sen pitäisi toimia hyvin.</w:t>
      </w:r>
    </w:p>
    <w:p>
      <w:r>
        <w:rPr>
          <w:b/>
        </w:rPr>
        <w:t xml:space="preserve">Tulos</w:t>
      </w:r>
    </w:p>
    <w:p>
      <w:r>
        <w:t xml:space="preserve">Haluatko hengailla viikonloppuna?</w:t>
      </w:r>
    </w:p>
    <w:p>
      <w:r>
        <w:rPr>
          <w:b/>
        </w:rPr>
        <w:t xml:space="preserve">Esimerkki 4.3931</w:t>
      </w:r>
    </w:p>
    <w:p>
      <w:r>
        <w:t xml:space="preserve">Syön melkein mitä tahansa aasialaista ruokaa.</w:t>
      </w:r>
    </w:p>
    <w:p>
      <w:r>
        <w:rPr>
          <w:b/>
        </w:rPr>
        <w:t xml:space="preserve">Tulos</w:t>
      </w:r>
    </w:p>
    <w:p>
      <w:r>
        <w:t xml:space="preserve">Pidätkö aasialaisesta fuusioruokavaliosta?</w:t>
      </w:r>
    </w:p>
    <w:p>
      <w:r>
        <w:rPr>
          <w:b/>
        </w:rPr>
        <w:t xml:space="preserve">Esimerkki 4.3932</w:t>
      </w:r>
    </w:p>
    <w:p>
      <w:r>
        <w:t xml:space="preserve">hän jäi eläkkeelle jokin aika sitten</w:t>
      </w:r>
    </w:p>
    <w:p>
      <w:r>
        <w:rPr>
          <w:b/>
        </w:rPr>
        <w:t xml:space="preserve">Tulos</w:t>
      </w:r>
    </w:p>
    <w:p>
      <w:r>
        <w:t xml:space="preserve">Opettaako äitisi yhä yliopistossa?</w:t>
      </w:r>
    </w:p>
    <w:p>
      <w:r>
        <w:rPr>
          <w:b/>
        </w:rPr>
        <w:t xml:space="preserve">Esimerkki 4.3933</w:t>
      </w:r>
    </w:p>
    <w:p>
      <w:r>
        <w:t xml:space="preserve">Minun täytyy pysäköidä kadulle.</w:t>
      </w:r>
    </w:p>
    <w:p>
      <w:r>
        <w:rPr>
          <w:b/>
        </w:rPr>
        <w:t xml:space="preserve">Tulos</w:t>
      </w:r>
    </w:p>
    <w:p>
      <w:r>
        <w:t xml:space="preserve">Onko alueella turvallinen pysäköintialue?</w:t>
      </w:r>
    </w:p>
    <w:p>
      <w:r>
        <w:rPr>
          <w:b/>
        </w:rPr>
        <w:t xml:space="preserve">Esimerkki 4.3934</w:t>
      </w:r>
    </w:p>
    <w:p>
      <w:r>
        <w:t xml:space="preserve">Ei ollut mitään ongelmaa.</w:t>
      </w:r>
    </w:p>
    <w:p>
      <w:r>
        <w:rPr>
          <w:b/>
        </w:rPr>
        <w:t xml:space="preserve">Tulos</w:t>
      </w:r>
    </w:p>
    <w:p>
      <w:r>
        <w:t xml:space="preserve">Pääsitkö lentokentän läpi ok?</w:t>
      </w:r>
    </w:p>
    <w:p>
      <w:r>
        <w:rPr>
          <w:b/>
        </w:rPr>
        <w:t xml:space="preserve">Esimerkki 4.3935</w:t>
      </w:r>
    </w:p>
    <w:p>
      <w:r>
        <w:t xml:space="preserve">Meistä tuli niin vanhoja!</w:t>
      </w:r>
    </w:p>
    <w:p>
      <w:r>
        <w:rPr>
          <w:b/>
        </w:rPr>
        <w:t xml:space="preserve">Tulos</w:t>
      </w:r>
    </w:p>
    <w:p>
      <w:r>
        <w:t xml:space="preserve">Eikö aika olekin kulunut kuin siivillä?</w:t>
      </w:r>
    </w:p>
    <w:p>
      <w:r>
        <w:rPr>
          <w:b/>
        </w:rPr>
        <w:t xml:space="preserve">Esimerkki 4.3936</w:t>
      </w:r>
    </w:p>
    <w:p>
      <w:r>
        <w:t xml:space="preserve">Olen alan huonoimmin palkattu.</w:t>
      </w:r>
    </w:p>
    <w:p>
      <w:r>
        <w:rPr>
          <w:b/>
        </w:rPr>
        <w:t xml:space="preserve">Tulos</w:t>
      </w:r>
    </w:p>
    <w:p>
      <w:r>
        <w:t xml:space="preserve">Eivätkö he maksa sinulle enemmän kuin pyydetään?</w:t>
      </w:r>
    </w:p>
    <w:p>
      <w:r>
        <w:rPr>
          <w:b/>
        </w:rPr>
        <w:t xml:space="preserve">Esimerkki 4.3937</w:t>
      </w:r>
    </w:p>
    <w:p>
      <w:r>
        <w:t xml:space="preserve">Jos se on omaelämäkerta, saatan nauttia siitä.</w:t>
      </w:r>
    </w:p>
    <w:p>
      <w:r>
        <w:rPr>
          <w:b/>
        </w:rPr>
        <w:t xml:space="preserve">Tulos</w:t>
      </w:r>
    </w:p>
    <w:p>
      <w:r>
        <w:t xml:space="preserve">Luetko mieluummin tietokirjallisuutta?</w:t>
      </w:r>
    </w:p>
    <w:p>
      <w:r>
        <w:rPr>
          <w:b/>
        </w:rPr>
        <w:t xml:space="preserve">Esimerkki 4.3938</w:t>
      </w:r>
    </w:p>
    <w:p>
      <w:r>
        <w:t xml:space="preserve">Harry ja minä emme sovi yhteen.</w:t>
      </w:r>
    </w:p>
    <w:p>
      <w:r>
        <w:rPr>
          <w:b/>
        </w:rPr>
        <w:t xml:space="preserve">Tulos</w:t>
      </w:r>
    </w:p>
    <w:p>
      <w:r>
        <w:t xml:space="preserve">Oletko lukenut Harry Potter -kirjat?</w:t>
      </w:r>
    </w:p>
    <w:p>
      <w:r>
        <w:rPr>
          <w:b/>
        </w:rPr>
        <w:t xml:space="preserve">Esimerkki 4.3939</w:t>
      </w:r>
    </w:p>
    <w:p>
      <w:r>
        <w:t xml:space="preserve">En ole tarkistanut häntä viime aikoina.</w:t>
      </w:r>
    </w:p>
    <w:p>
      <w:r>
        <w:rPr>
          <w:b/>
        </w:rPr>
        <w:t xml:space="preserve">Tulos</w:t>
      </w:r>
    </w:p>
    <w:p>
      <w:r>
        <w:t xml:space="preserve">Oletko lukenut Stephen Kingin uusimman kirjan?</w:t>
      </w:r>
    </w:p>
    <w:p>
      <w:r>
        <w:rPr>
          <w:b/>
        </w:rPr>
        <w:t xml:space="preserve">Esimerkki 4.3940</w:t>
      </w:r>
    </w:p>
    <w:p>
      <w:r>
        <w:t xml:space="preserve">Hän otti juuri ensimmäiset askeleensa.</w:t>
      </w:r>
    </w:p>
    <w:p>
      <w:r>
        <w:rPr>
          <w:b/>
        </w:rPr>
        <w:t xml:space="preserve">Tulos</w:t>
      </w:r>
    </w:p>
    <w:p>
      <w:r>
        <w:t xml:space="preserve">Voiko vauva hyvin?</w:t>
      </w:r>
    </w:p>
    <w:p>
      <w:r>
        <w:rPr>
          <w:b/>
        </w:rPr>
        <w:t xml:space="preserve">Esimerkki 4.3941</w:t>
      </w:r>
    </w:p>
    <w:p>
      <w:r>
        <w:t xml:space="preserve">Lastenelokuvaksi.</w:t>
      </w:r>
    </w:p>
    <w:p>
      <w:r>
        <w:rPr>
          <w:b/>
        </w:rPr>
        <w:t xml:space="preserve">Tulos</w:t>
      </w:r>
    </w:p>
    <w:p>
      <w:r>
        <w:t xml:space="preserve">Oliko Tuhkimo mielestäsi viihdyttävä?</w:t>
      </w:r>
    </w:p>
    <w:p>
      <w:r>
        <w:rPr>
          <w:b/>
        </w:rPr>
        <w:t xml:space="preserve">Esimerkki 4.3942</w:t>
      </w:r>
    </w:p>
    <w:p>
      <w:r>
        <w:t xml:space="preserve">Se olisi toisessa toimipisteessä.</w:t>
      </w:r>
    </w:p>
    <w:p>
      <w:r>
        <w:rPr>
          <w:b/>
        </w:rPr>
        <w:t xml:space="preserve">Tulos</w:t>
      </w:r>
    </w:p>
    <w:p>
      <w:r>
        <w:t xml:space="preserve">Onko sinun muutettava?</w:t>
      </w:r>
    </w:p>
    <w:p>
      <w:r>
        <w:rPr>
          <w:b/>
        </w:rPr>
        <w:t xml:space="preserve">Esimerkki 4.3943</w:t>
      </w:r>
    </w:p>
    <w:p>
      <w:r>
        <w:t xml:space="preserve">En sanoisi niin.</w:t>
      </w:r>
    </w:p>
    <w:p>
      <w:r>
        <w:rPr>
          <w:b/>
        </w:rPr>
        <w:t xml:space="preserve">Tulos</w:t>
      </w:r>
    </w:p>
    <w:p>
      <w:r>
        <w:t xml:space="preserve">Onko kantrimusiikki lempimusiikkiasi?</w:t>
      </w:r>
    </w:p>
    <w:p>
      <w:r>
        <w:rPr>
          <w:b/>
        </w:rPr>
        <w:t xml:space="preserve">Esimerkki 4.3944</w:t>
      </w:r>
    </w:p>
    <w:p>
      <w:r>
        <w:t xml:space="preserve">En ole koskaan oikein pitänyt niistä.</w:t>
      </w:r>
    </w:p>
    <w:p>
      <w:r>
        <w:rPr>
          <w:b/>
        </w:rPr>
        <w:t xml:space="preserve">Tulos</w:t>
      </w:r>
    </w:p>
    <w:p>
      <w:r>
        <w:t xml:space="preserve">Pidätkö mysteereistä?</w:t>
      </w:r>
    </w:p>
    <w:p>
      <w:r>
        <w:rPr>
          <w:b/>
        </w:rPr>
        <w:t xml:space="preserve">Esimerkki 4.3945</w:t>
      </w:r>
    </w:p>
    <w:p>
      <w:r>
        <w:t xml:space="preserve">En voi nauttia paljon kofeiinia.</w:t>
      </w:r>
    </w:p>
    <w:p>
      <w:r>
        <w:rPr>
          <w:b/>
        </w:rPr>
        <w:t xml:space="preserve">Tulos</w:t>
      </w:r>
    </w:p>
    <w:p>
      <w:r>
        <w:t xml:space="preserve">Haluatko lähteä kahville joku päivä?</w:t>
      </w:r>
    </w:p>
    <w:p>
      <w:r>
        <w:rPr>
          <w:b/>
        </w:rPr>
        <w:t xml:space="preserve">Esimerkki 4.3946</w:t>
      </w:r>
    </w:p>
    <w:p>
      <w:r>
        <w:t xml:space="preserve">Jos se on kuvitteellinen.</w:t>
      </w:r>
    </w:p>
    <w:p>
      <w:r>
        <w:rPr>
          <w:b/>
        </w:rPr>
        <w:t xml:space="preserve">Tulos</w:t>
      </w:r>
    </w:p>
    <w:p>
      <w:r>
        <w:t xml:space="preserve">Luetko historiallisen kirjan?</w:t>
      </w:r>
    </w:p>
    <w:p>
      <w:r>
        <w:rPr>
          <w:b/>
        </w:rPr>
        <w:t xml:space="preserve">Esimerkki 4.3947</w:t>
      </w:r>
    </w:p>
    <w:p>
      <w:r>
        <w:t xml:space="preserve">Olen vain vierailulla.</w:t>
      </w:r>
    </w:p>
    <w:p>
      <w:r>
        <w:rPr>
          <w:b/>
        </w:rPr>
        <w:t xml:space="preserve">Tulos</w:t>
      </w:r>
    </w:p>
    <w:p>
      <w:r>
        <w:t xml:space="preserve">Oletko asunut täällä kauan?</w:t>
      </w:r>
    </w:p>
    <w:p>
      <w:r>
        <w:rPr>
          <w:b/>
        </w:rPr>
        <w:t xml:space="preserve">Esimerkki 4.3948</w:t>
      </w:r>
    </w:p>
    <w:p>
      <w:r>
        <w:t xml:space="preserve">Riippuu minulle annetusta työvuorolistasta.</w:t>
      </w:r>
    </w:p>
    <w:p>
      <w:r>
        <w:rPr>
          <w:b/>
        </w:rPr>
        <w:t xml:space="preserve">Tulos</w:t>
      </w:r>
    </w:p>
    <w:p>
      <w:r>
        <w:t xml:space="preserve">Teetkö liikaa töitä?</w:t>
      </w:r>
    </w:p>
    <w:p>
      <w:r>
        <w:rPr>
          <w:b/>
        </w:rPr>
        <w:t xml:space="preserve">Esimerkki 4.3949</w:t>
      </w:r>
    </w:p>
    <w:p>
      <w:r>
        <w:t xml:space="preserve">Se riippuu päivästä.</w:t>
      </w:r>
    </w:p>
    <w:p>
      <w:r>
        <w:rPr>
          <w:b/>
        </w:rPr>
        <w:t xml:space="preserve">Tulos</w:t>
      </w:r>
    </w:p>
    <w:p>
      <w:r>
        <w:t xml:space="preserve">Onko elämäsi sujunut odotetulla tavalla?</w:t>
      </w:r>
    </w:p>
    <w:p>
      <w:r>
        <w:rPr>
          <w:b/>
        </w:rPr>
        <w:t xml:space="preserve">Esimerkki 4.3950</w:t>
      </w:r>
    </w:p>
    <w:p>
      <w:r>
        <w:t xml:space="preserve">Ei aavistustakaan</w:t>
      </w:r>
    </w:p>
    <w:p>
      <w:r>
        <w:rPr>
          <w:b/>
        </w:rPr>
        <w:t xml:space="preserve">Tulos</w:t>
      </w:r>
    </w:p>
    <w:p>
      <w:r>
        <w:t xml:space="preserve">Onko ajatuksia siitä, mitä tekisit sen sijaan?</w:t>
      </w:r>
    </w:p>
    <w:p>
      <w:r>
        <w:rPr>
          <w:b/>
        </w:rPr>
        <w:t xml:space="preserve">Esimerkki 4.3951</w:t>
      </w:r>
    </w:p>
    <w:p>
      <w:r>
        <w:t xml:space="preserve">Menen metrolla.</w:t>
      </w:r>
    </w:p>
    <w:p>
      <w:r>
        <w:rPr>
          <w:b/>
        </w:rPr>
        <w:t xml:space="preserve">Tulos</w:t>
      </w:r>
    </w:p>
    <w:p>
      <w:r>
        <w:t xml:space="preserve">Käytätkö julkisia liikennevälineitä?</w:t>
      </w:r>
    </w:p>
    <w:p>
      <w:r>
        <w:rPr>
          <w:b/>
        </w:rPr>
        <w:t xml:space="preserve">Esimerkki 4.3952</w:t>
      </w:r>
    </w:p>
    <w:p>
      <w:r>
        <w:t xml:space="preserve">Muutin tänne viime viikolla.</w:t>
      </w:r>
    </w:p>
    <w:p>
      <w:r>
        <w:rPr>
          <w:b/>
        </w:rPr>
        <w:t xml:space="preserve">Tulos</w:t>
      </w:r>
    </w:p>
    <w:p>
      <w:r>
        <w:t xml:space="preserve">Oletko uusi Texasissa?</w:t>
      </w:r>
    </w:p>
    <w:p>
      <w:r>
        <w:rPr>
          <w:b/>
        </w:rPr>
        <w:t xml:space="preserve">Esimerkki 4.3953</w:t>
      </w:r>
    </w:p>
    <w:p>
      <w:r>
        <w:t xml:space="preserve">Kuuntelen mielelläni Top 40:ää.</w:t>
      </w:r>
    </w:p>
    <w:p>
      <w:r>
        <w:rPr>
          <w:b/>
        </w:rPr>
        <w:t xml:space="preserve">Tulos</w:t>
      </w:r>
    </w:p>
    <w:p>
      <w:r>
        <w:t xml:space="preserve">Pidätkö popista?</w:t>
      </w:r>
    </w:p>
    <w:p>
      <w:r>
        <w:rPr>
          <w:b/>
        </w:rPr>
        <w:t xml:space="preserve">Esimerkki 4.3954</w:t>
      </w:r>
    </w:p>
    <w:p>
      <w:r>
        <w:t xml:space="preserve">Olen valmis mihin tahansa.</w:t>
      </w:r>
    </w:p>
    <w:p>
      <w:r>
        <w:rPr>
          <w:b/>
        </w:rPr>
        <w:t xml:space="preserve">Tulos</w:t>
      </w:r>
    </w:p>
    <w:p>
      <w:r>
        <w:t xml:space="preserve">Haluatko jäädä yöksi?</w:t>
      </w:r>
    </w:p>
    <w:p>
      <w:r>
        <w:rPr>
          <w:b/>
        </w:rPr>
        <w:t xml:space="preserve">Esimerkki 4.3955</w:t>
      </w:r>
    </w:p>
    <w:p>
      <w:r>
        <w:t xml:space="preserve">Haluan tehdä mitä haluan, milloin haluan.</w:t>
      </w:r>
    </w:p>
    <w:p>
      <w:r>
        <w:rPr>
          <w:b/>
        </w:rPr>
        <w:t xml:space="preserve">Tulos</w:t>
      </w:r>
    </w:p>
    <w:p>
      <w:r>
        <w:t xml:space="preserve">Pidätkö joustavasta aikataulusta vai sopivatko säännölliset työajat sinulle paremmin?</w:t>
      </w:r>
    </w:p>
    <w:p>
      <w:r>
        <w:rPr>
          <w:b/>
        </w:rPr>
        <w:t xml:space="preserve">Esimerkki 4.3956</w:t>
      </w:r>
    </w:p>
    <w:p>
      <w:r>
        <w:t xml:space="preserve">Vitsailetko?</w:t>
      </w:r>
    </w:p>
    <w:p>
      <w:r>
        <w:rPr>
          <w:b/>
        </w:rPr>
        <w:t xml:space="preserve">Tulos</w:t>
      </w:r>
    </w:p>
    <w:p>
      <w:r>
        <w:t xml:space="preserve">Onko tuo sinun KISS-paitasi?</w:t>
      </w:r>
    </w:p>
    <w:p>
      <w:r>
        <w:rPr>
          <w:b/>
        </w:rPr>
        <w:t xml:space="preserve">Esimerkki 4.3957</w:t>
      </w:r>
    </w:p>
    <w:p>
      <w:r>
        <w:t xml:space="preserve">Minun on tunnettava SalesForce kylmästi.</w:t>
      </w:r>
    </w:p>
    <w:p>
      <w:r>
        <w:rPr>
          <w:b/>
        </w:rPr>
        <w:t xml:space="preserve">Tulos</w:t>
      </w:r>
    </w:p>
    <w:p>
      <w:r>
        <w:t xml:space="preserve">Vaaditaanko työssäsi jotakin erityistä taitoa?</w:t>
      </w:r>
    </w:p>
    <w:p>
      <w:r>
        <w:rPr>
          <w:b/>
        </w:rPr>
        <w:t xml:space="preserve">Esimerkki 4.3958</w:t>
      </w:r>
    </w:p>
    <w:p>
      <w:r>
        <w:t xml:space="preserve">Lempiruokaani ovat grillatut pihvit ja hampurilaiset, erityisesti kesällä ulkona.</w:t>
      </w:r>
    </w:p>
    <w:p>
      <w:r>
        <w:rPr>
          <w:b/>
        </w:rPr>
        <w:t xml:space="preserve">Tulos</w:t>
      </w:r>
    </w:p>
    <w:p>
      <w:r>
        <w:t xml:space="preserve">Tykkäätkö grillata kesällä?</w:t>
      </w:r>
    </w:p>
    <w:p>
      <w:r>
        <w:rPr>
          <w:b/>
        </w:rPr>
        <w:t xml:space="preserve">Esimerkki 4.3959</w:t>
      </w:r>
    </w:p>
    <w:p>
      <w:r>
        <w:t xml:space="preserve">Pidän enemmän vanhanaikaisista asunnoista.</w:t>
      </w:r>
    </w:p>
    <w:p>
      <w:r>
        <w:rPr>
          <w:b/>
        </w:rPr>
        <w:t xml:space="preserve">Tulos</w:t>
      </w:r>
    </w:p>
    <w:p>
      <w:r>
        <w:t xml:space="preserve">Etsitkö uudempaa asuntoa?</w:t>
      </w:r>
    </w:p>
    <w:p>
      <w:r>
        <w:rPr>
          <w:b/>
        </w:rPr>
        <w:t xml:space="preserve">Esimerkki 4.3960</w:t>
      </w:r>
    </w:p>
    <w:p>
      <w:r>
        <w:t xml:space="preserve">New York on jännittävää tutkia</w:t>
      </w:r>
    </w:p>
    <w:p>
      <w:r>
        <w:rPr>
          <w:b/>
        </w:rPr>
        <w:t xml:space="preserve">Tulos</w:t>
      </w:r>
    </w:p>
    <w:p>
      <w:r>
        <w:t xml:space="preserve">Pidätkö New Yorkista?</w:t>
      </w:r>
    </w:p>
    <w:p>
      <w:r>
        <w:rPr>
          <w:b/>
        </w:rPr>
        <w:t xml:space="preserve">Esimerkki 4.3961</w:t>
      </w:r>
    </w:p>
    <w:p>
      <w:r>
        <w:t xml:space="preserve">Elämä on juhlaa!</w:t>
      </w:r>
    </w:p>
    <w:p>
      <w:r>
        <w:rPr>
          <w:b/>
        </w:rPr>
        <w:t xml:space="preserve">Tulos</w:t>
      </w:r>
    </w:p>
    <w:p>
      <w:r>
        <w:t xml:space="preserve">Oletko juhlimassa tänä viikonloppuna?</w:t>
      </w:r>
    </w:p>
    <w:p>
      <w:r>
        <w:rPr>
          <w:b/>
        </w:rPr>
        <w:t xml:space="preserve">Esimerkki 4.3962</w:t>
      </w:r>
    </w:p>
    <w:p>
      <w:r>
        <w:t xml:space="preserve">Minulla on tällä hetkellä.</w:t>
      </w:r>
    </w:p>
    <w:p>
      <w:r>
        <w:rPr>
          <w:b/>
        </w:rPr>
        <w:t xml:space="preserve">Tulos</w:t>
      </w:r>
    </w:p>
    <w:p>
      <w:r>
        <w:t xml:space="preserve">Onko sinulla kämppiksiä?</w:t>
      </w:r>
    </w:p>
    <w:p>
      <w:r>
        <w:rPr>
          <w:b/>
        </w:rPr>
        <w:t xml:space="preserve">Esimerkki 4.3963</w:t>
      </w:r>
    </w:p>
    <w:p>
      <w:r>
        <w:t xml:space="preserve">Pidetään kiirettä ennen kuin näännyn nälkään.</w:t>
      </w:r>
    </w:p>
    <w:p>
      <w:r>
        <w:rPr>
          <w:b/>
        </w:rPr>
        <w:t xml:space="preserve">Tulos</w:t>
      </w:r>
    </w:p>
    <w:p>
      <w:r>
        <w:t xml:space="preserve">Haluatko syödä jotain?</w:t>
      </w:r>
    </w:p>
    <w:p>
      <w:r>
        <w:rPr>
          <w:b/>
        </w:rPr>
        <w:t xml:space="preserve">Esimerkki 4.3964</w:t>
      </w:r>
    </w:p>
    <w:p>
      <w:r>
        <w:t xml:space="preserve">Hän on yhä elossa.</w:t>
      </w:r>
    </w:p>
    <w:p>
      <w:r>
        <w:rPr>
          <w:b/>
        </w:rPr>
        <w:t xml:space="preserve">Tulos</w:t>
      </w:r>
    </w:p>
    <w:p>
      <w:r>
        <w:t xml:space="preserve">Kuulin, että isäsi kuoli?</w:t>
      </w:r>
    </w:p>
    <w:p>
      <w:r>
        <w:rPr>
          <w:b/>
        </w:rPr>
        <w:t xml:space="preserve">Esimerkki 4.3965</w:t>
      </w:r>
    </w:p>
    <w:p>
      <w:r>
        <w:t xml:space="preserve">Tällä hetkellä kyllä.</w:t>
      </w:r>
    </w:p>
    <w:p>
      <w:r>
        <w:rPr>
          <w:b/>
        </w:rPr>
        <w:t xml:space="preserve">Tulos</w:t>
      </w:r>
    </w:p>
    <w:p>
      <w:r>
        <w:t xml:space="preserve">Onko sinun matkustettava?</w:t>
      </w:r>
    </w:p>
    <w:p>
      <w:r>
        <w:rPr>
          <w:b/>
        </w:rPr>
        <w:t xml:space="preserve">Esimerkki 4.3966</w:t>
      </w:r>
    </w:p>
    <w:p>
      <w:r>
        <w:t xml:space="preserve">Pidän enemmän arkisista puitteista.</w:t>
      </w:r>
    </w:p>
    <w:p>
      <w:r>
        <w:rPr>
          <w:b/>
        </w:rPr>
        <w:t xml:space="preserve">Tulos</w:t>
      </w:r>
    </w:p>
    <w:p>
      <w:r>
        <w:t xml:space="preserve">Pidätkö scifiromaaneista?</w:t>
      </w:r>
    </w:p>
    <w:p>
      <w:r>
        <w:rPr>
          <w:b/>
        </w:rPr>
        <w:t xml:space="preserve">Esimerkki 4.3967</w:t>
      </w:r>
    </w:p>
    <w:p>
      <w:r>
        <w:t xml:space="preserve">Buffetit ovat minulle ylivoimaisia.</w:t>
      </w:r>
    </w:p>
    <w:p>
      <w:r>
        <w:rPr>
          <w:b/>
        </w:rPr>
        <w:t xml:space="preserve">Tulos</w:t>
      </w:r>
    </w:p>
    <w:p>
      <w:r>
        <w:t xml:space="preserve">Pidätkö buffetravintoloista?</w:t>
      </w:r>
    </w:p>
    <w:p>
      <w:r>
        <w:rPr>
          <w:b/>
        </w:rPr>
        <w:t xml:space="preserve">Esimerkki 4.3968</w:t>
      </w:r>
    </w:p>
    <w:p>
      <w:r>
        <w:t xml:space="preserve">Lähden kotiin viikonlopuksi.</w:t>
      </w:r>
    </w:p>
    <w:p>
      <w:r>
        <w:rPr>
          <w:b/>
        </w:rPr>
        <w:t xml:space="preserve">Tulos</w:t>
      </w:r>
    </w:p>
    <w:p>
      <w:r>
        <w:t xml:space="preserve">Oletko lähdössä pois täältä?</w:t>
      </w:r>
    </w:p>
    <w:p>
      <w:r>
        <w:rPr>
          <w:b/>
        </w:rPr>
        <w:t xml:space="preserve">Esimerkki 4.3969</w:t>
      </w:r>
    </w:p>
    <w:p>
      <w:r>
        <w:t xml:space="preserve">Se oli hyvin rasvaista.</w:t>
      </w:r>
    </w:p>
    <w:p>
      <w:r>
        <w:rPr>
          <w:b/>
        </w:rPr>
        <w:t xml:space="preserve">Tulos</w:t>
      </w:r>
    </w:p>
    <w:p>
      <w:r>
        <w:t xml:space="preserve">Piditkö siitä pizzasta, jota söimme viime kerralla?</w:t>
      </w:r>
    </w:p>
    <w:p>
      <w:r>
        <w:rPr>
          <w:b/>
        </w:rPr>
        <w:t xml:space="preserve">Esimerkki 4.3970</w:t>
      </w:r>
    </w:p>
    <w:p>
      <w:r>
        <w:t xml:space="preserve">Veljeni voi auttaa minua.</w:t>
      </w:r>
    </w:p>
    <w:p>
      <w:r>
        <w:rPr>
          <w:b/>
        </w:rPr>
        <w:t xml:space="preserve">Tulos</w:t>
      </w:r>
    </w:p>
    <w:p>
      <w:r>
        <w:t xml:space="preserve">Onko sinulla kiinteistönvälittäjä, jonka kanssa työskentelet?</w:t>
      </w:r>
    </w:p>
    <w:p>
      <w:r>
        <w:rPr>
          <w:b/>
        </w:rPr>
        <w:t xml:space="preserve">Esimerkki 4.3971</w:t>
      </w:r>
    </w:p>
    <w:p>
      <w:r>
        <w:t xml:space="preserve">Jos se on kypsennetty hyvin.</w:t>
      </w:r>
    </w:p>
    <w:p>
      <w:r>
        <w:rPr>
          <w:b/>
        </w:rPr>
        <w:t xml:space="preserve">Tulos</w:t>
      </w:r>
    </w:p>
    <w:p>
      <w:r>
        <w:t xml:space="preserve">Pidätkö lohesta?</w:t>
      </w:r>
    </w:p>
    <w:p>
      <w:r>
        <w:rPr>
          <w:b/>
        </w:rPr>
        <w:t xml:space="preserve">Esimerkki 4.3972</w:t>
      </w:r>
    </w:p>
    <w:p>
      <w:r>
        <w:t xml:space="preserve">Kaikki muu on mennyt vanhanaikaiseksi.</w:t>
      </w:r>
    </w:p>
    <w:p>
      <w:r>
        <w:rPr>
          <w:b/>
        </w:rPr>
        <w:t xml:space="preserve">Tulos</w:t>
      </w:r>
    </w:p>
    <w:p>
      <w:r>
        <w:t xml:space="preserve">Haluatko kokeilla jotain uutta?</w:t>
      </w:r>
    </w:p>
    <w:p>
      <w:r>
        <w:rPr>
          <w:b/>
        </w:rPr>
        <w:t xml:space="preserve">Esimerkki 4.3973</w:t>
      </w:r>
    </w:p>
    <w:p>
      <w:r>
        <w:t xml:space="preserve">Odotan, että ystäväni ottaa yhteyttä illallisesta.</w:t>
      </w:r>
    </w:p>
    <w:p>
      <w:r>
        <w:rPr>
          <w:b/>
        </w:rPr>
        <w:t xml:space="preserve">Tulos</w:t>
      </w:r>
    </w:p>
    <w:p>
      <w:r>
        <w:t xml:space="preserve">Oliko sinulla suunnitelmia tälle illalle?</w:t>
      </w:r>
    </w:p>
    <w:p>
      <w:r>
        <w:rPr>
          <w:b/>
        </w:rPr>
        <w:t xml:space="preserve">Esimerkki 4.3974</w:t>
      </w:r>
    </w:p>
    <w:p>
      <w:r>
        <w:t xml:space="preserve">Rakastan julkista liikennettä.</w:t>
      </w:r>
    </w:p>
    <w:p>
      <w:r>
        <w:rPr>
          <w:b/>
        </w:rPr>
        <w:t xml:space="preserve">Tulos</w:t>
      </w:r>
    </w:p>
    <w:p>
      <w:r>
        <w:t xml:space="preserve">Voisitko mennä metrolla?</w:t>
      </w:r>
    </w:p>
    <w:p>
      <w:r>
        <w:rPr>
          <w:b/>
        </w:rPr>
        <w:t xml:space="preserve">Esimerkki 4.3975</w:t>
      </w:r>
    </w:p>
    <w:p>
      <w:r>
        <w:t xml:space="preserve">Rakastan viileää tunnelmaa viinilasillisen kera.</w:t>
      </w:r>
    </w:p>
    <w:p>
      <w:r>
        <w:rPr>
          <w:b/>
        </w:rPr>
        <w:t xml:space="preserve">Tulos</w:t>
      </w:r>
    </w:p>
    <w:p>
      <w:r>
        <w:t xml:space="preserve">Hei, pidätkö jazz-loungeista?</w:t>
      </w:r>
    </w:p>
    <w:p>
      <w:r>
        <w:rPr>
          <w:b/>
        </w:rPr>
        <w:t xml:space="preserve">Esimerkki 4.3976</w:t>
      </w:r>
    </w:p>
    <w:p>
      <w:r>
        <w:t xml:space="preserve">Unelmani on todellisuutta.</w:t>
      </w:r>
    </w:p>
    <w:p>
      <w:r>
        <w:rPr>
          <w:b/>
        </w:rPr>
        <w:t xml:space="preserve">Tulos</w:t>
      </w:r>
    </w:p>
    <w:p>
      <w:r>
        <w:t xml:space="preserve">Saitko unelmatyösi?</w:t>
      </w:r>
    </w:p>
    <w:p>
      <w:r>
        <w:rPr>
          <w:b/>
        </w:rPr>
        <w:t xml:space="preserve">Esimerkki 4.3977</w:t>
      </w:r>
    </w:p>
    <w:p>
      <w:r>
        <w:t xml:space="preserve">Muutin pari vuotta sitten</w:t>
      </w:r>
    </w:p>
    <w:p>
      <w:r>
        <w:rPr>
          <w:b/>
        </w:rPr>
        <w:t xml:space="preserve">Tulos</w:t>
      </w:r>
    </w:p>
    <w:p>
      <w:r>
        <w:t xml:space="preserve">Asutko yhä samalla alueella?</w:t>
      </w:r>
    </w:p>
    <w:p>
      <w:r>
        <w:rPr>
          <w:b/>
        </w:rPr>
        <w:t xml:space="preserve">Esimerkki 4.3978</w:t>
      </w:r>
    </w:p>
    <w:p>
      <w:r>
        <w:t xml:space="preserve">Menen klubille.</w:t>
      </w:r>
    </w:p>
    <w:p>
      <w:r>
        <w:rPr>
          <w:b/>
        </w:rPr>
        <w:t xml:space="preserve">Tulos</w:t>
      </w:r>
    </w:p>
    <w:p>
      <w:r>
        <w:t xml:space="preserve">Onko viikonloppuna suunnitelmia?</w:t>
      </w:r>
    </w:p>
    <w:p>
      <w:r>
        <w:rPr>
          <w:b/>
        </w:rPr>
        <w:t xml:space="preserve">Esimerkki 4.3979</w:t>
      </w:r>
    </w:p>
    <w:p>
      <w:r>
        <w:t xml:space="preserve">Arvostan hyvää viiniä.</w:t>
      </w:r>
    </w:p>
    <w:p>
      <w:r>
        <w:rPr>
          <w:b/>
        </w:rPr>
        <w:t xml:space="preserve">Tulos</w:t>
      </w:r>
    </w:p>
    <w:p>
      <w:r>
        <w:t xml:space="preserve">Pidätkö viinin juomisesta?</w:t>
      </w:r>
    </w:p>
    <w:p>
      <w:r>
        <w:rPr>
          <w:b/>
        </w:rPr>
        <w:t xml:space="preserve">Esimerkki 4.3980</w:t>
      </w:r>
    </w:p>
    <w:p>
      <w:r>
        <w:t xml:space="preserve">Muutin juuri naapurustoon.</w:t>
      </w:r>
    </w:p>
    <w:p>
      <w:r>
        <w:rPr>
          <w:b/>
        </w:rPr>
        <w:t xml:space="preserve">Tulos</w:t>
      </w:r>
    </w:p>
    <w:p>
      <w:r>
        <w:t xml:space="preserve">Oletko uusi tällä alueella?</w:t>
      </w:r>
    </w:p>
    <w:p>
      <w:r>
        <w:rPr>
          <w:b/>
        </w:rPr>
        <w:t xml:space="preserve">Esimerkki 4.3981</w:t>
      </w:r>
    </w:p>
    <w:p>
      <w:r>
        <w:t xml:space="preserve">Olen loistava räppäri.</w:t>
      </w:r>
    </w:p>
    <w:p>
      <w:r>
        <w:rPr>
          <w:b/>
        </w:rPr>
        <w:t xml:space="preserve">Tulos</w:t>
      </w:r>
    </w:p>
    <w:p>
      <w:r>
        <w:t xml:space="preserve">Osaatko laulaa/räppiä?</w:t>
      </w:r>
    </w:p>
    <w:p>
      <w:r>
        <w:rPr>
          <w:b/>
        </w:rPr>
        <w:t xml:space="preserve">Esimerkki 4.3982</w:t>
      </w:r>
    </w:p>
    <w:p>
      <w:r>
        <w:t xml:space="preserve">En ole intohimoinen sen suhteen.</w:t>
      </w:r>
    </w:p>
    <w:p>
      <w:r>
        <w:rPr>
          <w:b/>
        </w:rPr>
        <w:t xml:space="preserve">Tulos</w:t>
      </w:r>
    </w:p>
    <w:p>
      <w:r>
        <w:t xml:space="preserve">Oletko intohimoinen työtehtävässäsi tai toimialallasi?</w:t>
      </w:r>
    </w:p>
    <w:p>
      <w:r>
        <w:rPr>
          <w:b/>
        </w:rPr>
        <w:t xml:space="preserve">Esimerkki 4.3983</w:t>
      </w:r>
    </w:p>
    <w:p>
      <w:r>
        <w:t xml:space="preserve">Viime aikoina on ollut hyvin stressaavaa.</w:t>
      </w:r>
    </w:p>
    <w:p>
      <w:r>
        <w:rPr>
          <w:b/>
        </w:rPr>
        <w:t xml:space="preserve">Tulos</w:t>
      </w:r>
    </w:p>
    <w:p>
      <w:r>
        <w:t xml:space="preserve">Pidätkö työstäsi?</w:t>
      </w:r>
    </w:p>
    <w:p>
      <w:r>
        <w:rPr>
          <w:b/>
        </w:rPr>
        <w:t xml:space="preserve">Esimerkki 4.3984</w:t>
      </w:r>
    </w:p>
    <w:p>
      <w:r>
        <w:t xml:space="preserve">Vihaan julkista menoa.</w:t>
      </w:r>
    </w:p>
    <w:p>
      <w:r>
        <w:rPr>
          <w:b/>
        </w:rPr>
        <w:t xml:space="preserve">Tulos</w:t>
      </w:r>
    </w:p>
    <w:p>
      <w:r>
        <w:t xml:space="preserve">Haluatko mennä elokuviin?</w:t>
      </w:r>
    </w:p>
    <w:p>
      <w:r>
        <w:rPr>
          <w:b/>
        </w:rPr>
        <w:t xml:space="preserve">Esimerkki 4.3985</w:t>
      </w:r>
    </w:p>
    <w:p>
      <w:r>
        <w:t xml:space="preserve">Vain pudotuspelit.</w:t>
      </w:r>
    </w:p>
    <w:p>
      <w:r>
        <w:rPr>
          <w:b/>
        </w:rPr>
        <w:t xml:space="preserve">Tulos</w:t>
      </w:r>
    </w:p>
    <w:p>
      <w:r>
        <w:t xml:space="preserve">Pidätkö jalkapallon katsomisesta?</w:t>
      </w:r>
    </w:p>
    <w:p>
      <w:r>
        <w:rPr>
          <w:b/>
        </w:rPr>
        <w:t xml:space="preserve">Esimerkki 4.3986</w:t>
      </w:r>
    </w:p>
    <w:p>
      <w:r>
        <w:t xml:space="preserve">Ei oikeastaan, ne eivät pysy kiinnostavina pitkään.</w:t>
      </w:r>
    </w:p>
    <w:p>
      <w:r>
        <w:rPr>
          <w:b/>
        </w:rPr>
        <w:t xml:space="preserve">Tulos</w:t>
      </w:r>
    </w:p>
    <w:p>
      <w:r>
        <w:t xml:space="preserve">Pidätkö trendikkäistä paikoista?</w:t>
      </w:r>
    </w:p>
    <w:p>
      <w:r>
        <w:rPr>
          <w:b/>
        </w:rPr>
        <w:t xml:space="preserve">Esimerkki 4.3987</w:t>
      </w:r>
    </w:p>
    <w:p>
      <w:r>
        <w:t xml:space="preserve">Se on aivan Central Parkia vastapäätä.</w:t>
      </w:r>
    </w:p>
    <w:p>
      <w:r>
        <w:rPr>
          <w:b/>
        </w:rPr>
        <w:t xml:space="preserve">Tulos</w:t>
      </w:r>
    </w:p>
    <w:p>
      <w:r>
        <w:t xml:space="preserve">Onko se hyvässä kaupunginosassa?</w:t>
      </w:r>
    </w:p>
    <w:p>
      <w:r>
        <w:rPr>
          <w:b/>
        </w:rPr>
        <w:t xml:space="preserve">Esimerkki 4.3988</w:t>
      </w:r>
    </w:p>
    <w:p>
      <w:r>
        <w:t xml:space="preserve">Tallennan sen huomiseksi.</w:t>
      </w:r>
    </w:p>
    <w:p>
      <w:r>
        <w:rPr>
          <w:b/>
        </w:rPr>
        <w:t xml:space="preserve">Tulos</w:t>
      </w:r>
    </w:p>
    <w:p>
      <w:r>
        <w:t xml:space="preserve">Katsotko sinä tänä iltana sitä uutta draamaa?</w:t>
      </w:r>
    </w:p>
    <w:p>
      <w:r>
        <w:rPr>
          <w:b/>
        </w:rPr>
        <w:t xml:space="preserve">Esimerkki 4.3989</w:t>
      </w:r>
    </w:p>
    <w:p>
      <w:r>
        <w:t xml:space="preserve">joka olisi hyödyksi</w:t>
      </w:r>
    </w:p>
    <w:p>
      <w:r>
        <w:rPr>
          <w:b/>
        </w:rPr>
        <w:t xml:space="preserve">Tulos</w:t>
      </w:r>
    </w:p>
    <w:p>
      <w:r>
        <w:t xml:space="preserve">Haluaisitko mennä katsomaan Garth Brooksia huomenna?</w:t>
      </w:r>
    </w:p>
    <w:p>
      <w:r>
        <w:rPr>
          <w:b/>
        </w:rPr>
        <w:t xml:space="preserve">Esimerkki 4.3990</w:t>
      </w:r>
    </w:p>
    <w:p>
      <w:r>
        <w:t xml:space="preserve">Kun se on kuumaa, en voi maistaa sen makua.</w:t>
      </w:r>
    </w:p>
    <w:p>
      <w:r>
        <w:rPr>
          <w:b/>
        </w:rPr>
        <w:t xml:space="preserve">Tulos</w:t>
      </w:r>
    </w:p>
    <w:p>
      <w:r>
        <w:t xml:space="preserve">Voitko syödä mausteista ruokaa?</w:t>
      </w:r>
    </w:p>
    <w:p>
      <w:r>
        <w:rPr>
          <w:b/>
        </w:rPr>
        <w:t xml:space="preserve">Esimerkki 4.3991</w:t>
      </w:r>
    </w:p>
    <w:p>
      <w:r>
        <w:t xml:space="preserve">Olisin kiitollinen kaikista työnhakuvinkeistä.</w:t>
      </w:r>
    </w:p>
    <w:p>
      <w:r>
        <w:rPr>
          <w:b/>
        </w:rPr>
        <w:t xml:space="preserve">Tulos</w:t>
      </w:r>
    </w:p>
    <w:p>
      <w:r>
        <w:t xml:space="preserve">Odottaako sinua työpaikka New Yorkissa?</w:t>
      </w:r>
    </w:p>
    <w:p>
      <w:r>
        <w:rPr>
          <w:b/>
        </w:rPr>
        <w:t xml:space="preserve">Esimerkki 4.3992</w:t>
      </w:r>
    </w:p>
    <w:p>
      <w:r>
        <w:t xml:space="preserve">Minun pitäisi olla kunnossa.</w:t>
      </w:r>
    </w:p>
    <w:p>
      <w:r>
        <w:rPr>
          <w:b/>
        </w:rPr>
        <w:t xml:space="preserve">Tulos</w:t>
      </w:r>
    </w:p>
    <w:p>
      <w:r>
        <w:t xml:space="preserve">Toitko kaiken tarvitsemasi?</w:t>
      </w:r>
    </w:p>
    <w:p>
      <w:r>
        <w:rPr>
          <w:b/>
        </w:rPr>
        <w:t xml:space="preserve">Esimerkki 4.3993</w:t>
      </w:r>
    </w:p>
    <w:p>
      <w:r>
        <w:t xml:space="preserve">Olen loistava pikaluistelija.</w:t>
      </w:r>
    </w:p>
    <w:p>
      <w:r>
        <w:rPr>
          <w:b/>
        </w:rPr>
        <w:t xml:space="preserve">Tulos</w:t>
      </w:r>
    </w:p>
    <w:p>
      <w:r>
        <w:t xml:space="preserve">Onko sinulla jokin harrastus, johon suhtaudut intohimoisesti?</w:t>
      </w:r>
    </w:p>
    <w:p>
      <w:r>
        <w:rPr>
          <w:b/>
        </w:rPr>
        <w:t xml:space="preserve">Esimerkki 4.3994</w:t>
      </w:r>
    </w:p>
    <w:p>
      <w:r>
        <w:t xml:space="preserve">Päätän mieluummin itse.</w:t>
      </w:r>
    </w:p>
    <w:p>
      <w:r>
        <w:rPr>
          <w:b/>
        </w:rPr>
        <w:t xml:space="preserve">Tulos</w:t>
      </w:r>
    </w:p>
    <w:p>
      <w:r>
        <w:t xml:space="preserve">Valitsetko kirjoja lukijoiden arvostelujen perusteella?</w:t>
      </w:r>
    </w:p>
    <w:p>
      <w:r>
        <w:rPr>
          <w:b/>
        </w:rPr>
        <w:t xml:space="preserve">Esimerkki 4.3995</w:t>
      </w:r>
    </w:p>
    <w:p>
      <w:r>
        <w:t xml:space="preserve">Odotamme avioliiton solmimisen jälkeen.</w:t>
      </w:r>
    </w:p>
    <w:p>
      <w:r>
        <w:rPr>
          <w:b/>
        </w:rPr>
        <w:t xml:space="preserve">Tulos</w:t>
      </w:r>
    </w:p>
    <w:p>
      <w:r>
        <w:t xml:space="preserve">Onko sinulla jo lapsia?</w:t>
      </w:r>
    </w:p>
    <w:p>
      <w:r>
        <w:rPr>
          <w:b/>
        </w:rPr>
        <w:t xml:space="preserve">Esimerkki 4.3996</w:t>
      </w:r>
    </w:p>
    <w:p>
      <w:r>
        <w:t xml:space="preserve">Rakastan tätä osaa maata.</w:t>
      </w:r>
    </w:p>
    <w:p>
      <w:r>
        <w:rPr>
          <w:b/>
        </w:rPr>
        <w:t xml:space="preserve">Tulos</w:t>
      </w:r>
    </w:p>
    <w:p>
      <w:r>
        <w:t xml:space="preserve">Nautitko vierailustasi?</w:t>
      </w:r>
    </w:p>
    <w:p>
      <w:r>
        <w:rPr>
          <w:b/>
        </w:rPr>
        <w:t xml:space="preserve">Esimerkki 4.3997</w:t>
      </w:r>
    </w:p>
    <w:p>
      <w:r>
        <w:t xml:space="preserve">Me kasvoimme laitamilla.</w:t>
      </w:r>
    </w:p>
    <w:p>
      <w:r>
        <w:rPr>
          <w:b/>
        </w:rPr>
        <w:t xml:space="preserve">Tulos</w:t>
      </w:r>
    </w:p>
    <w:p>
      <w:r>
        <w:t xml:space="preserve">Tiedätkö paljon tästä kaupungista?</w:t>
      </w:r>
    </w:p>
    <w:p>
      <w:r>
        <w:rPr>
          <w:b/>
        </w:rPr>
        <w:t xml:space="preserve">Esimerkki 4.3998</w:t>
      </w:r>
    </w:p>
    <w:p>
      <w:r>
        <w:t xml:space="preserve">Jätin sen kauan sitten.</w:t>
      </w:r>
    </w:p>
    <w:p>
      <w:r>
        <w:rPr>
          <w:b/>
        </w:rPr>
        <w:t xml:space="preserve">Tulos</w:t>
      </w:r>
    </w:p>
    <w:p>
      <w:r>
        <w:t xml:space="preserve">Työskenteletkö yhä tekniikan alalla?</w:t>
      </w:r>
    </w:p>
    <w:p>
      <w:r>
        <w:rPr>
          <w:b/>
        </w:rPr>
        <w:t xml:space="preserve">Esimerkki 4.3999</w:t>
      </w:r>
    </w:p>
    <w:p>
      <w:r>
        <w:t xml:space="preserve">Romanssi ei ole minua varten</w:t>
      </w:r>
    </w:p>
    <w:p>
      <w:r>
        <w:rPr>
          <w:b/>
        </w:rPr>
        <w:t xml:space="preserve">Tulos</w:t>
      </w:r>
    </w:p>
    <w:p>
      <w:r>
        <w:t xml:space="preserve">Pidätkö romanttisista romaaneista?</w:t>
      </w:r>
    </w:p>
    <w:p>
      <w:r>
        <w:rPr>
          <w:b/>
        </w:rPr>
        <w:t xml:space="preserve">Esimerkki 4.4000</w:t>
      </w:r>
    </w:p>
    <w:p>
      <w:r>
        <w:t xml:space="preserve">Minulla on muutama valmiina</w:t>
      </w:r>
    </w:p>
    <w:p>
      <w:r>
        <w:rPr>
          <w:b/>
        </w:rPr>
        <w:t xml:space="preserve">Tulos</w:t>
      </w:r>
    </w:p>
    <w:p>
      <w:r>
        <w:t xml:space="preserve">Onko sinulla työpaikka valmiina?</w:t>
      </w:r>
    </w:p>
    <w:p>
      <w:r>
        <w:rPr>
          <w:b/>
        </w:rPr>
        <w:t xml:space="preserve">Esimerkki 4.4001</w:t>
      </w:r>
    </w:p>
    <w:p>
      <w:r>
        <w:t xml:space="preserve">Minusta se on ärsyttävää.</w:t>
      </w:r>
    </w:p>
    <w:p>
      <w:r>
        <w:rPr>
          <w:b/>
        </w:rPr>
        <w:t xml:space="preserve">Tulos</w:t>
      </w:r>
    </w:p>
    <w:p>
      <w:r>
        <w:t xml:space="preserve">Kiinnostaako Harry Potter -sarja sinua?</w:t>
      </w:r>
    </w:p>
    <w:p>
      <w:r>
        <w:rPr>
          <w:b/>
        </w:rPr>
        <w:t xml:space="preserve">Esimerkki 4.4002</w:t>
      </w:r>
    </w:p>
    <w:p>
      <w:r>
        <w:t xml:space="preserve">Luen usein todellisista ihmisistä.</w:t>
      </w:r>
    </w:p>
    <w:p>
      <w:r>
        <w:rPr>
          <w:b/>
        </w:rPr>
        <w:t xml:space="preserve">Tulos</w:t>
      </w:r>
    </w:p>
    <w:p>
      <w:r>
        <w:t xml:space="preserve">Pidätkö elämäkerroista?</w:t>
      </w:r>
    </w:p>
    <w:p>
      <w:r>
        <w:rPr>
          <w:b/>
        </w:rPr>
        <w:t xml:space="preserve">Esimerkki 4.4003</w:t>
      </w:r>
    </w:p>
    <w:p>
      <w:r>
        <w:t xml:space="preserve">Olen toiminut vapaaehtoistyöntekijänä Punaisessa Ristissä.</w:t>
      </w:r>
    </w:p>
    <w:p>
      <w:r>
        <w:rPr>
          <w:b/>
        </w:rPr>
        <w:t xml:space="preserve">Tulos</w:t>
      </w:r>
    </w:p>
    <w:p>
      <w:r>
        <w:t xml:space="preserve">Oletko ollut aktiivinen yhteisössä aiemmin?</w:t>
      </w:r>
    </w:p>
    <w:p>
      <w:r>
        <w:rPr>
          <w:b/>
        </w:rPr>
        <w:t xml:space="preserve">Esimerkki 4.4004</w:t>
      </w:r>
    </w:p>
    <w:p>
      <w:r>
        <w:t xml:space="preserve">Luulen, että pärjään kyllä, on vain kaksi matkalaukkua.</w:t>
      </w:r>
    </w:p>
    <w:p>
      <w:r>
        <w:rPr>
          <w:b/>
        </w:rPr>
        <w:t xml:space="preserve">Tulos</w:t>
      </w:r>
    </w:p>
    <w:p>
      <w:r>
        <w:t xml:space="preserve">Tarvitsetko apua matkatavaroiden kanssa?</w:t>
      </w:r>
    </w:p>
    <w:p>
      <w:r>
        <w:rPr>
          <w:b/>
        </w:rPr>
        <w:t xml:space="preserve">Esimerkki 4.4005</w:t>
      </w:r>
    </w:p>
    <w:p>
      <w:r>
        <w:t xml:space="preserve">Pidän niistä.</w:t>
      </w:r>
    </w:p>
    <w:p>
      <w:r>
        <w:rPr>
          <w:b/>
        </w:rPr>
        <w:t xml:space="preserve">Tulos</w:t>
      </w:r>
    </w:p>
    <w:p>
      <w:r>
        <w:t xml:space="preserve">Pidätkö dekkarisarjoista?</w:t>
      </w:r>
    </w:p>
    <w:p>
      <w:r>
        <w:rPr>
          <w:b/>
        </w:rPr>
        <w:t xml:space="preserve">Esimerkki 4.4006</w:t>
      </w:r>
    </w:p>
    <w:p>
      <w:r>
        <w:t xml:space="preserve">Se on kaikki mitä olen koskaan halunnut.</w:t>
      </w:r>
    </w:p>
    <w:p>
      <w:r>
        <w:rPr>
          <w:b/>
        </w:rPr>
        <w:t xml:space="preserve">Tulos</w:t>
      </w:r>
    </w:p>
    <w:p>
      <w:r>
        <w:t xml:space="preserve">Oletko tyytyväinen taloosi?</w:t>
      </w:r>
    </w:p>
    <w:p>
      <w:r>
        <w:rPr>
          <w:b/>
        </w:rPr>
        <w:t xml:space="preserve">Esimerkki 4.4007</w:t>
      </w:r>
    </w:p>
    <w:p>
      <w:r>
        <w:t xml:space="preserve">En pidä kylmästä säästä.</w:t>
      </w:r>
    </w:p>
    <w:p>
      <w:r>
        <w:rPr>
          <w:b/>
        </w:rPr>
        <w:t xml:space="preserve">Tulos</w:t>
      </w:r>
    </w:p>
    <w:p>
      <w:r>
        <w:t xml:space="preserve">Pidätkö hiihtämisestä?</w:t>
      </w:r>
    </w:p>
    <w:p>
      <w:r>
        <w:rPr>
          <w:b/>
        </w:rPr>
        <w:t xml:space="preserve">Esimerkki 4.4008</w:t>
      </w:r>
    </w:p>
    <w:p>
      <w:r>
        <w:t xml:space="preserve">Minulla ei ole aikaa tällä hetkellä.</w:t>
      </w:r>
    </w:p>
    <w:p>
      <w:r>
        <w:rPr>
          <w:b/>
        </w:rPr>
        <w:t xml:space="preserve">Tulos</w:t>
      </w:r>
    </w:p>
    <w:p>
      <w:r>
        <w:t xml:space="preserve">Haluatko mennä puistoon?</w:t>
      </w:r>
    </w:p>
    <w:p>
      <w:r>
        <w:rPr>
          <w:b/>
        </w:rPr>
        <w:t xml:space="preserve">Esimerkki 4.4009</w:t>
      </w:r>
    </w:p>
    <w:p>
      <w:r>
        <w:t xml:space="preserve">En malttanut odottaa lähtöä.</w:t>
      </w:r>
    </w:p>
    <w:p>
      <w:r>
        <w:rPr>
          <w:b/>
        </w:rPr>
        <w:t xml:space="preserve">Tulos</w:t>
      </w:r>
    </w:p>
    <w:p>
      <w:r>
        <w:t xml:space="preserve">Piditkö edellisestä asuinpaikastasi?</w:t>
      </w:r>
    </w:p>
    <w:p>
      <w:r>
        <w:rPr>
          <w:b/>
        </w:rPr>
        <w:t xml:space="preserve">Esimerkki 4.4010</w:t>
      </w:r>
    </w:p>
    <w:p>
      <w:r>
        <w:t xml:space="preserve">Se on kuin mehiläispesä.</w:t>
      </w:r>
    </w:p>
    <w:p>
      <w:r>
        <w:rPr>
          <w:b/>
        </w:rPr>
        <w:t xml:space="preserve">Tulos</w:t>
      </w:r>
    </w:p>
    <w:p>
      <w:r>
        <w:t xml:space="preserve">Onko osastollasi kiireistä tähän aikaan vuodesta?</w:t>
      </w:r>
    </w:p>
    <w:p>
      <w:r>
        <w:rPr>
          <w:b/>
        </w:rPr>
        <w:t xml:space="preserve">Esimerkki 4.4011</w:t>
      </w:r>
    </w:p>
    <w:p>
      <w:r>
        <w:t xml:space="preserve">He maksavat minulle hyvin.</w:t>
      </w:r>
    </w:p>
    <w:p>
      <w:r>
        <w:rPr>
          <w:b/>
        </w:rPr>
        <w:t xml:space="preserve">Tulos</w:t>
      </w:r>
    </w:p>
    <w:p>
      <w:r>
        <w:t xml:space="preserve">Onko sinulla varaa siihen pitkällä aikavälillä?</w:t>
      </w:r>
    </w:p>
    <w:p>
      <w:r>
        <w:rPr>
          <w:b/>
        </w:rPr>
        <w:t xml:space="preserve">Esimerkki 4.4012</w:t>
      </w:r>
    </w:p>
    <w:p>
      <w:r>
        <w:t xml:space="preserve">työ on vain 10 minuutin päässä</w:t>
      </w:r>
    </w:p>
    <w:p>
      <w:r>
        <w:rPr>
          <w:b/>
        </w:rPr>
        <w:t xml:space="preserve">Tulos</w:t>
      </w:r>
    </w:p>
    <w:p>
      <w:r>
        <w:t xml:space="preserve">Työskenteletkö lähistöllä?</w:t>
      </w:r>
    </w:p>
    <w:p>
      <w:r>
        <w:rPr>
          <w:b/>
        </w:rPr>
        <w:t xml:space="preserve">Esimerkki 4.4013</w:t>
      </w:r>
    </w:p>
    <w:p>
      <w:r>
        <w:t xml:space="preserve">Uuden palkankorotukseni ja luottamukseni ansiosta se vaikuttaa mahdolliselta.</w:t>
      </w:r>
    </w:p>
    <w:p>
      <w:r>
        <w:rPr>
          <w:b/>
        </w:rPr>
        <w:t xml:space="preserve">Tulos</w:t>
      </w:r>
    </w:p>
    <w:p>
      <w:r>
        <w:t xml:space="preserve">Onko sinulla varaa asua New Yorkissa?</w:t>
      </w:r>
    </w:p>
    <w:p>
      <w:r>
        <w:rPr>
          <w:b/>
        </w:rPr>
        <w:t xml:space="preserve">Esimerkki 4.4014</w:t>
      </w:r>
    </w:p>
    <w:p>
      <w:r>
        <w:t xml:space="preserve">Oli hauskaa olla näin suurten bändifanien seurassa.</w:t>
      </w:r>
    </w:p>
    <w:p>
      <w:r>
        <w:rPr>
          <w:b/>
        </w:rPr>
        <w:t xml:space="preserve">Tulos</w:t>
      </w:r>
    </w:p>
    <w:p>
      <w:r>
        <w:t xml:space="preserve">Piditkö viimeisestä keikasta, jolla kävimme?</w:t>
      </w:r>
    </w:p>
    <w:p>
      <w:r>
        <w:rPr>
          <w:b/>
        </w:rPr>
        <w:t xml:space="preserve">Esimerkki 4.4015</w:t>
      </w:r>
    </w:p>
    <w:p>
      <w:r>
        <w:t xml:space="preserve">Varaan mieluummin etukäteen</w:t>
      </w:r>
    </w:p>
    <w:p>
      <w:r>
        <w:rPr>
          <w:b/>
        </w:rPr>
        <w:t xml:space="preserve">Tulos</w:t>
      </w:r>
    </w:p>
    <w:p>
      <w:r>
        <w:t xml:space="preserve">Haluatko mennä istumaan ravintolaan?</w:t>
      </w:r>
    </w:p>
    <w:p>
      <w:r>
        <w:rPr>
          <w:b/>
        </w:rPr>
        <w:t xml:space="preserve">Esimerkki 4.4016</w:t>
      </w:r>
    </w:p>
    <w:p>
      <w:r>
        <w:t xml:space="preserve">jos aurinko paistaa</w:t>
      </w:r>
    </w:p>
    <w:p>
      <w:r>
        <w:rPr>
          <w:b/>
        </w:rPr>
        <w:t xml:space="preserve">Tulos</w:t>
      </w:r>
    </w:p>
    <w:p>
      <w:r>
        <w:t xml:space="preserve">Vietätkö aikaa ulkona viikonloppuisin?</w:t>
      </w:r>
    </w:p>
    <w:p>
      <w:r>
        <w:rPr>
          <w:b/>
        </w:rPr>
        <w:t xml:space="preserve">Esimerkki 4.4017</w:t>
      </w:r>
    </w:p>
    <w:p>
      <w:r>
        <w:t xml:space="preserve">Jos se ei ole liian karmivaa.</w:t>
      </w:r>
    </w:p>
    <w:p>
      <w:r>
        <w:rPr>
          <w:b/>
        </w:rPr>
        <w:t xml:space="preserve">Tulos</w:t>
      </w:r>
    </w:p>
    <w:p>
      <w:r>
        <w:t xml:space="preserve">Pidätkö rikoskirjallisuuden lukemisesta?</w:t>
      </w:r>
    </w:p>
    <w:p>
      <w:r>
        <w:rPr>
          <w:b/>
        </w:rPr>
        <w:t xml:space="preserve">Esimerkki 4.4018</w:t>
      </w:r>
    </w:p>
    <w:p>
      <w:r>
        <w:t xml:space="preserve">Muutimme tänne vasta eilen.</w:t>
      </w:r>
    </w:p>
    <w:p>
      <w:r>
        <w:rPr>
          <w:b/>
        </w:rPr>
        <w:t xml:space="preserve">Tulos</w:t>
      </w:r>
    </w:p>
    <w:p>
      <w:r>
        <w:t xml:space="preserve">Oletko käynyt uudessa elokuvateatterissa keskustassa?</w:t>
      </w:r>
    </w:p>
    <w:p>
      <w:r>
        <w:rPr>
          <w:b/>
        </w:rPr>
        <w:t xml:space="preserve">Esimerkki 4.4019</w:t>
      </w:r>
    </w:p>
    <w:p>
      <w:r>
        <w:t xml:space="preserve">Olimme aivan kadun varrella.</w:t>
      </w:r>
    </w:p>
    <w:p>
      <w:r>
        <w:rPr>
          <w:b/>
        </w:rPr>
        <w:t xml:space="preserve">Tulos</w:t>
      </w:r>
    </w:p>
    <w:p>
      <w:r>
        <w:t xml:space="preserve">Asuitteko aiemmin täällä?</w:t>
      </w:r>
    </w:p>
    <w:p>
      <w:r>
        <w:rPr>
          <w:b/>
        </w:rPr>
        <w:t xml:space="preserve">Esimerkki 4.4020</w:t>
      </w:r>
    </w:p>
    <w:p>
      <w:r>
        <w:t xml:space="preserve">Itse pidän enemmän kaunokirjallisista romaaneista.</w:t>
      </w:r>
    </w:p>
    <w:p>
      <w:r>
        <w:rPr>
          <w:b/>
        </w:rPr>
        <w:t xml:space="preserve">Tulos</w:t>
      </w:r>
    </w:p>
    <w:p>
      <w:r>
        <w:t xml:space="preserve">Pidätkö muistelmista?</w:t>
      </w:r>
    </w:p>
    <w:p>
      <w:r>
        <w:rPr>
          <w:b/>
        </w:rPr>
        <w:t xml:space="preserve">Esimerkki 4.4021</w:t>
      </w:r>
    </w:p>
    <w:p>
      <w:r>
        <w:t xml:space="preserve">Jos saisin päättää, minulla olisi enemmän aikaa lukea ja olla kotona.</w:t>
      </w:r>
    </w:p>
    <w:p>
      <w:r>
        <w:rPr>
          <w:b/>
        </w:rPr>
        <w:t xml:space="preserve">Tulos</w:t>
      </w:r>
    </w:p>
    <w:p>
      <w:r>
        <w:t xml:space="preserve">Oletko enemmän kotihenkinen?</w:t>
      </w:r>
    </w:p>
    <w:p>
      <w:r>
        <w:rPr>
          <w:b/>
        </w:rPr>
        <w:t xml:space="preserve">Esimerkki 4.4022</w:t>
      </w:r>
    </w:p>
    <w:p>
      <w:r>
        <w:t xml:space="preserve">Olen mukana lauantaina.</w:t>
      </w:r>
    </w:p>
    <w:p>
      <w:r>
        <w:rPr>
          <w:b/>
        </w:rPr>
        <w:t xml:space="preserve">Tulos</w:t>
      </w:r>
    </w:p>
    <w:p>
      <w:r>
        <w:t xml:space="preserve">Onko sinulla töitä tänä viikonloppuna?</w:t>
      </w:r>
    </w:p>
    <w:p>
      <w:r>
        <w:rPr>
          <w:b/>
        </w:rPr>
        <w:t xml:space="preserve">Esimerkki 4.4023</w:t>
      </w:r>
    </w:p>
    <w:p>
      <w:r>
        <w:t xml:space="preserve">Olen nyt johtaja.</w:t>
      </w:r>
    </w:p>
    <w:p>
      <w:r>
        <w:rPr>
          <w:b/>
        </w:rPr>
        <w:t xml:space="preserve">Tulos</w:t>
      </w:r>
    </w:p>
    <w:p>
      <w:r>
        <w:t xml:space="preserve">Oletko yhä töissä supermarketissa?</w:t>
      </w:r>
    </w:p>
    <w:p>
      <w:r>
        <w:rPr>
          <w:b/>
        </w:rPr>
        <w:t xml:space="preserve">Esimerkki 4.4024</w:t>
      </w:r>
    </w:p>
    <w:p>
      <w:r>
        <w:t xml:space="preserve">Unohdin ne ohjaamoon.</w:t>
      </w:r>
    </w:p>
    <w:p>
      <w:r>
        <w:rPr>
          <w:b/>
        </w:rPr>
        <w:t xml:space="preserve">Tulos</w:t>
      </w:r>
    </w:p>
    <w:p>
      <w:r>
        <w:t xml:space="preserve">Onko teillä hanskoja?</w:t>
      </w:r>
    </w:p>
    <w:p>
      <w:r>
        <w:rPr>
          <w:b/>
        </w:rPr>
        <w:t xml:space="preserve">Esimerkki 4.4025</w:t>
      </w:r>
    </w:p>
    <w:p>
      <w:r>
        <w:t xml:space="preserve">En ole hänen suuri faninsa.</w:t>
      </w:r>
    </w:p>
    <w:p>
      <w:r>
        <w:rPr>
          <w:b/>
        </w:rPr>
        <w:t xml:space="preserve">Tulos</w:t>
      </w:r>
    </w:p>
    <w:p>
      <w:r>
        <w:t xml:space="preserve">Oletko jo kuullut Draken uuden albumin?</w:t>
      </w:r>
    </w:p>
    <w:p>
      <w:r>
        <w:rPr>
          <w:b/>
        </w:rPr>
        <w:t xml:space="preserve">Esimerkki 4.4026</w:t>
      </w:r>
    </w:p>
    <w:p>
      <w:r>
        <w:t xml:space="preserve">Taloni on aivan kulman takana.</w:t>
      </w:r>
    </w:p>
    <w:p>
      <w:r>
        <w:rPr>
          <w:b/>
        </w:rPr>
        <w:t xml:space="preserve">Tulos</w:t>
      </w:r>
    </w:p>
    <w:p>
      <w:r>
        <w:t xml:space="preserve">Asutko täällä?</w:t>
      </w:r>
    </w:p>
    <w:p>
      <w:r>
        <w:rPr>
          <w:b/>
        </w:rPr>
        <w:t xml:space="preserve">Esimerkki 4.4027</w:t>
      </w:r>
    </w:p>
    <w:p>
      <w:r>
        <w:t xml:space="preserve">Haluaisin omenapiirakkaa.</w:t>
      </w:r>
    </w:p>
    <w:p>
      <w:r>
        <w:rPr>
          <w:b/>
        </w:rPr>
        <w:t xml:space="preserve">Tulos</w:t>
      </w:r>
    </w:p>
    <w:p>
      <w:r>
        <w:t xml:space="preserve">Haluaisitko mieluummin kakkuja vai piirakoita?</w:t>
      </w:r>
    </w:p>
    <w:p>
      <w:r>
        <w:rPr>
          <w:b/>
        </w:rPr>
        <w:t xml:space="preserve">Esimerkki 4.4028</w:t>
      </w:r>
    </w:p>
    <w:p>
      <w:r>
        <w:t xml:space="preserve">Pidän enemmän urheilulehdistä.</w:t>
      </w:r>
    </w:p>
    <w:p>
      <w:r>
        <w:rPr>
          <w:b/>
        </w:rPr>
        <w:t xml:space="preserve">Tulos</w:t>
      </w:r>
    </w:p>
    <w:p>
      <w:r>
        <w:t xml:space="preserve">Pidätkö lukijoiden digestistä?</w:t>
      </w:r>
    </w:p>
    <w:p>
      <w:r>
        <w:rPr>
          <w:b/>
        </w:rPr>
        <w:t xml:space="preserve">Esimerkki 4.4029</w:t>
      </w:r>
    </w:p>
    <w:p>
      <w:r>
        <w:t xml:space="preserve">Rakastan mausteista ruokaa</w:t>
      </w:r>
    </w:p>
    <w:p>
      <w:r>
        <w:rPr>
          <w:b/>
        </w:rPr>
        <w:t xml:space="preserve">Tulos</w:t>
      </w:r>
    </w:p>
    <w:p>
      <w:r>
        <w:t xml:space="preserve">Oletko curryn ystävä?</w:t>
      </w:r>
    </w:p>
    <w:p>
      <w:r>
        <w:rPr>
          <w:b/>
        </w:rPr>
        <w:t xml:space="preserve">Esimerkki 4.4030</w:t>
      </w:r>
    </w:p>
    <w:p>
      <w:r>
        <w:t xml:space="preserve">Toivon, ettei</w:t>
      </w:r>
    </w:p>
    <w:p>
      <w:r>
        <w:rPr>
          <w:b/>
        </w:rPr>
        <w:t xml:space="preserve">Tulos</w:t>
      </w:r>
    </w:p>
    <w:p>
      <w:r>
        <w:t xml:space="preserve">Työskentelisitkö mielelläsi viikonloppuisin?</w:t>
      </w:r>
    </w:p>
    <w:p>
      <w:r>
        <w:rPr>
          <w:b/>
        </w:rPr>
        <w:t xml:space="preserve">Esimerkki 4.4031</w:t>
      </w:r>
    </w:p>
    <w:p>
      <w:r>
        <w:t xml:space="preserve">Olen puhunut toisen ystävämme Angelan kanssa.</w:t>
      </w:r>
    </w:p>
    <w:p>
      <w:r>
        <w:rPr>
          <w:b/>
        </w:rPr>
        <w:t xml:space="preserve">Tulos</w:t>
      </w:r>
    </w:p>
    <w:p>
      <w:r>
        <w:t xml:space="preserve">Oletko pitänyt yhteyttä kehenkään täällä?</w:t>
      </w:r>
    </w:p>
    <w:p>
      <w:r>
        <w:rPr>
          <w:b/>
        </w:rPr>
        <w:t xml:space="preserve">Esimerkki 4.4032</w:t>
      </w:r>
    </w:p>
    <w:p>
      <w:r>
        <w:t xml:space="preserve">Katselin Craigslistia paljon viime viikolla.</w:t>
      </w:r>
    </w:p>
    <w:p>
      <w:r>
        <w:rPr>
          <w:b/>
        </w:rPr>
        <w:t xml:space="preserve">Tulos</w:t>
      </w:r>
    </w:p>
    <w:p>
      <w:r>
        <w:t xml:space="preserve">Oletko jo tutkinut joitakin paikkoja?</w:t>
      </w:r>
    </w:p>
    <w:p>
      <w:r>
        <w:rPr>
          <w:b/>
        </w:rPr>
        <w:t xml:space="preserve">Esimerkki 4.4033</w:t>
      </w:r>
    </w:p>
    <w:p>
      <w:r>
        <w:t xml:space="preserve">Syön sitä lähes päivittäin.</w:t>
      </w:r>
    </w:p>
    <w:p>
      <w:r>
        <w:rPr>
          <w:b/>
        </w:rPr>
        <w:t xml:space="preserve">Tulos</w:t>
      </w:r>
    </w:p>
    <w:p>
      <w:r>
        <w:t xml:space="preserve">Onko lempiruokasi meksikolaista?</w:t>
      </w:r>
    </w:p>
    <w:p>
      <w:r>
        <w:rPr>
          <w:b/>
        </w:rPr>
        <w:t xml:space="preserve">Esimerkki 4.4034</w:t>
      </w:r>
    </w:p>
    <w:p>
      <w:r>
        <w:t xml:space="preserve">Työskentelen muutaman kilometrin päässä</w:t>
      </w:r>
    </w:p>
    <w:p>
      <w:r>
        <w:rPr>
          <w:b/>
        </w:rPr>
        <w:t xml:space="preserve">Tulos</w:t>
      </w:r>
    </w:p>
    <w:p>
      <w:r>
        <w:t xml:space="preserve">Oletko töissä täälläpäin?</w:t>
      </w:r>
    </w:p>
    <w:p>
      <w:r>
        <w:rPr>
          <w:b/>
        </w:rPr>
        <w:t xml:space="preserve">Esimerkki 4.4035</w:t>
      </w:r>
    </w:p>
    <w:p>
      <w:r>
        <w:t xml:space="preserve">Se on edelleen vain unta.</w:t>
      </w:r>
    </w:p>
    <w:p>
      <w:r>
        <w:rPr>
          <w:b/>
        </w:rPr>
        <w:t xml:space="preserve">Tulos</w:t>
      </w:r>
    </w:p>
    <w:p>
      <w:r>
        <w:t xml:space="preserve">Saitko koskaan opetella soittamaan banjoa niin kuin halusit nuorena?</w:t>
      </w:r>
    </w:p>
    <w:p>
      <w:r>
        <w:rPr>
          <w:b/>
        </w:rPr>
        <w:t xml:space="preserve">Esimerkki 4.4036</w:t>
      </w:r>
    </w:p>
    <w:p>
      <w:r>
        <w:t xml:space="preserve">Rakastan omaa tilaa.</w:t>
      </w:r>
    </w:p>
    <w:p>
      <w:r>
        <w:rPr>
          <w:b/>
        </w:rPr>
        <w:t xml:space="preserve">Tulos</w:t>
      </w:r>
    </w:p>
    <w:p>
      <w:r>
        <w:t xml:space="preserve">Haluaisitko henkilökohtaisen toimiston?</w:t>
      </w:r>
    </w:p>
    <w:p>
      <w:r>
        <w:rPr>
          <w:b/>
        </w:rPr>
        <w:t xml:space="preserve">Esimerkki 4.4037</w:t>
      </w:r>
    </w:p>
    <w:p>
      <w:r>
        <w:t xml:space="preserve">En ole hänen suuri faninsa.</w:t>
      </w:r>
    </w:p>
    <w:p>
      <w:r>
        <w:rPr>
          <w:b/>
        </w:rPr>
        <w:t xml:space="preserve">Tulos</w:t>
      </w:r>
    </w:p>
    <w:p>
      <w:r>
        <w:t xml:space="preserve">Haluatko mennä Draken konserttiin kaupungissa?</w:t>
      </w:r>
    </w:p>
    <w:p>
      <w:r>
        <w:rPr>
          <w:b/>
        </w:rPr>
        <w:t xml:space="preserve">Esimerkki 4.4038</w:t>
      </w:r>
    </w:p>
    <w:p>
      <w:r>
        <w:t xml:space="preserve">Paikalliset näytelmät ovat hauskoja.</w:t>
      </w:r>
    </w:p>
    <w:p>
      <w:r>
        <w:rPr>
          <w:b/>
        </w:rPr>
        <w:t xml:space="preserve">Tulos</w:t>
      </w:r>
    </w:p>
    <w:p>
      <w:r>
        <w:t xml:space="preserve">Pidätkö teatterista?</w:t>
      </w:r>
    </w:p>
    <w:p>
      <w:r>
        <w:rPr>
          <w:b/>
        </w:rPr>
        <w:t xml:space="preserve">Esimerkki 4.4039</w:t>
      </w:r>
    </w:p>
    <w:p>
      <w:r>
        <w:t xml:space="preserve">Drinkki kuulostaa hyvältä juuri nyt.</w:t>
      </w:r>
    </w:p>
    <w:p>
      <w:r>
        <w:rPr>
          <w:b/>
        </w:rPr>
        <w:t xml:space="preserve">Tulos</w:t>
      </w:r>
    </w:p>
    <w:p>
      <w:r>
        <w:t xml:space="preserve">Haluatko mennä Happy Houriin?</w:t>
      </w:r>
    </w:p>
    <w:p>
      <w:r>
        <w:rPr>
          <w:b/>
        </w:rPr>
        <w:t xml:space="preserve">Esimerkki 4.4040</w:t>
      </w:r>
    </w:p>
    <w:p>
      <w:r>
        <w:t xml:space="preserve">Kävin sellaisessa heti yliopiston jälkeen.</w:t>
      </w:r>
    </w:p>
    <w:p>
      <w:r>
        <w:rPr>
          <w:b/>
        </w:rPr>
        <w:t xml:space="preserve">Tulos</w:t>
      </w:r>
    </w:p>
    <w:p>
      <w:r>
        <w:t xml:space="preserve">Oletko koskaan käynyt työnhakumessuilla?</w:t>
      </w:r>
    </w:p>
    <w:p>
      <w:r>
        <w:rPr>
          <w:b/>
        </w:rPr>
        <w:t xml:space="preserve">Esimerkki 4.4041</w:t>
      </w:r>
    </w:p>
    <w:p>
      <w:r>
        <w:t xml:space="preserve">Paljon enemmän.</w:t>
      </w:r>
    </w:p>
    <w:p>
      <w:r>
        <w:rPr>
          <w:b/>
        </w:rPr>
        <w:t xml:space="preserve">Tulos</w:t>
      </w:r>
    </w:p>
    <w:p>
      <w:r>
        <w:t xml:space="preserve">Onko se kätevämpi?</w:t>
      </w:r>
    </w:p>
    <w:p>
      <w:r>
        <w:rPr>
          <w:b/>
        </w:rPr>
        <w:t xml:space="preserve">Esimerkki 4.4042</w:t>
      </w:r>
    </w:p>
    <w:p>
      <w:r>
        <w:t xml:space="preserve">Talo on täynnä meitä.</w:t>
      </w:r>
    </w:p>
    <w:p>
      <w:r>
        <w:rPr>
          <w:b/>
        </w:rPr>
        <w:t xml:space="preserve">Tulos</w:t>
      </w:r>
    </w:p>
    <w:p>
      <w:r>
        <w:t xml:space="preserve">Asutko yksin?</w:t>
      </w:r>
    </w:p>
    <w:p>
      <w:r>
        <w:rPr>
          <w:b/>
        </w:rPr>
        <w:t xml:space="preserve">Esimerkki 4.4043</w:t>
      </w:r>
    </w:p>
    <w:p>
      <w:r>
        <w:t xml:space="preserve">Saavuimme aikaisin.</w:t>
      </w:r>
    </w:p>
    <w:p>
      <w:r>
        <w:rPr>
          <w:b/>
        </w:rPr>
        <w:t xml:space="preserve">Tulos</w:t>
      </w:r>
    </w:p>
    <w:p>
      <w:r>
        <w:t xml:space="preserve">Oliko lentosi ajoissa?</w:t>
      </w:r>
    </w:p>
    <w:p>
      <w:r>
        <w:rPr>
          <w:b/>
        </w:rPr>
        <w:t xml:space="preserve">Esimerkki 4.4044</w:t>
      </w:r>
    </w:p>
    <w:p>
      <w:r>
        <w:t xml:space="preserve">Akustinen musiikki on suosikkini.</w:t>
      </w:r>
    </w:p>
    <w:p>
      <w:r>
        <w:rPr>
          <w:b/>
        </w:rPr>
        <w:t xml:space="preserve">Tulos</w:t>
      </w:r>
    </w:p>
    <w:p>
      <w:r>
        <w:t xml:space="preserve">Pidätkö kappaleista, joissa on akustinen kitara?</w:t>
      </w:r>
    </w:p>
    <w:p>
      <w:r>
        <w:rPr>
          <w:b/>
        </w:rPr>
        <w:t xml:space="preserve">Esimerkki 4.4045</w:t>
      </w:r>
    </w:p>
    <w:p>
      <w:r>
        <w:t xml:space="preserve">Se ei ole minun nopeuteni.</w:t>
      </w:r>
    </w:p>
    <w:p>
      <w:r>
        <w:rPr>
          <w:b/>
        </w:rPr>
        <w:t xml:space="preserve">Tulos</w:t>
      </w:r>
    </w:p>
    <w:p>
      <w:r>
        <w:t xml:space="preserve">Oletko koskaan kuunnellut Papa Roachia?</w:t>
      </w:r>
    </w:p>
    <w:p>
      <w:r>
        <w:rPr>
          <w:b/>
        </w:rPr>
        <w:t xml:space="preserve">Esimerkki 4.4046</w:t>
      </w:r>
    </w:p>
    <w:p>
      <w:r>
        <w:t xml:space="preserve">Se on hyvä tapa tutustua eri kulttuureihin.</w:t>
      </w:r>
    </w:p>
    <w:p>
      <w:r>
        <w:rPr>
          <w:b/>
        </w:rPr>
        <w:t xml:space="preserve">Tulos</w:t>
      </w:r>
    </w:p>
    <w:p>
      <w:r>
        <w:t xml:space="preserve">Luetko kansainvälisiä kirjoja?</w:t>
      </w:r>
    </w:p>
    <w:p>
      <w:r>
        <w:rPr>
          <w:b/>
        </w:rPr>
        <w:t xml:space="preserve">Esimerkki 4.4047</w:t>
      </w:r>
    </w:p>
    <w:p>
      <w:r>
        <w:t xml:space="preserve">Minulle kelpaa aina kuppi kahvia.</w:t>
      </w:r>
    </w:p>
    <w:p>
      <w:r>
        <w:rPr>
          <w:b/>
        </w:rPr>
        <w:t xml:space="preserve">Tulos</w:t>
      </w:r>
    </w:p>
    <w:p>
      <w:r>
        <w:t xml:space="preserve">Haluaisitko lähteä kanssani kahville?</w:t>
      </w:r>
    </w:p>
    <w:p>
      <w:r>
        <w:rPr>
          <w:b/>
        </w:rPr>
        <w:t xml:space="preserve">Esimerkki 4.4048</w:t>
      </w:r>
    </w:p>
    <w:p>
      <w:r>
        <w:t xml:space="preserve">Työskentelen ulkona.</w:t>
      </w:r>
    </w:p>
    <w:p>
      <w:r>
        <w:rPr>
          <w:b/>
        </w:rPr>
        <w:t xml:space="preserve">Tulos</w:t>
      </w:r>
    </w:p>
    <w:p>
      <w:r>
        <w:t xml:space="preserve">Työskenteletkö toimistossa?</w:t>
      </w:r>
    </w:p>
    <w:p>
      <w:r>
        <w:rPr>
          <w:b/>
        </w:rPr>
        <w:t xml:space="preserve">Esimerkki 4.4049</w:t>
      </w:r>
    </w:p>
    <w:p>
      <w:r>
        <w:t xml:space="preserve">Johdan osastoa.</w:t>
      </w:r>
    </w:p>
    <w:p>
      <w:r>
        <w:rPr>
          <w:b/>
        </w:rPr>
        <w:t xml:space="preserve">Tulos</w:t>
      </w:r>
    </w:p>
    <w:p>
      <w:r>
        <w:t xml:space="preserve">Aiotko olla pomo?</w:t>
      </w:r>
    </w:p>
    <w:p>
      <w:r>
        <w:rPr>
          <w:b/>
        </w:rPr>
        <w:t xml:space="preserve">Esimerkki 4.4050</w:t>
      </w:r>
    </w:p>
    <w:p>
      <w:r>
        <w:t xml:space="preserve">Joka perjantai yritän kokata uuden ruokalajin.</w:t>
      </w:r>
    </w:p>
    <w:p>
      <w:r>
        <w:rPr>
          <w:b/>
        </w:rPr>
        <w:t xml:space="preserve">Tulos</w:t>
      </w:r>
    </w:p>
    <w:p>
      <w:r>
        <w:t xml:space="preserve">Teetkö ruokaa, kun tulet kotiin?</w:t>
      </w:r>
    </w:p>
    <w:p>
      <w:r>
        <w:rPr>
          <w:b/>
        </w:rPr>
        <w:t xml:space="preserve">Esimerkki 4.4051</w:t>
      </w:r>
    </w:p>
    <w:p>
      <w:r>
        <w:t xml:space="preserve">En ole kahvin/teen juoja.</w:t>
      </w:r>
    </w:p>
    <w:p>
      <w:r>
        <w:rPr>
          <w:b/>
        </w:rPr>
        <w:t xml:space="preserve">Tulos</w:t>
      </w:r>
    </w:p>
    <w:p>
      <w:r>
        <w:t xml:space="preserve">Haluatko kahville/juomalle?</w:t>
      </w:r>
    </w:p>
    <w:p>
      <w:r>
        <w:rPr>
          <w:b/>
        </w:rPr>
        <w:t xml:space="preserve">Esimerkki 4.4052</w:t>
      </w:r>
    </w:p>
    <w:p>
      <w:r>
        <w:t xml:space="preserve">Olen yrittänyt sitä aiemmin.</w:t>
      </w:r>
    </w:p>
    <w:p>
      <w:r>
        <w:rPr>
          <w:b/>
        </w:rPr>
        <w:t xml:space="preserve">Tulos</w:t>
      </w:r>
    </w:p>
    <w:p>
      <w:r>
        <w:t xml:space="preserve">Oletko soittanut kitaraa?</w:t>
      </w:r>
    </w:p>
    <w:p>
      <w:r>
        <w:rPr>
          <w:b/>
        </w:rPr>
        <w:t xml:space="preserve">Esimerkki 4.4053</w:t>
      </w:r>
    </w:p>
    <w:p>
      <w:r>
        <w:t xml:space="preserve">Se on lempiruokaani.</w:t>
      </w:r>
    </w:p>
    <w:p>
      <w:r>
        <w:rPr>
          <w:b/>
        </w:rPr>
        <w:t xml:space="preserve">Tulos</w:t>
      </w:r>
    </w:p>
    <w:p>
      <w:r>
        <w:t xml:space="preserve">Pidätkö aasialaisesta ruoasta?</w:t>
      </w:r>
    </w:p>
    <w:p>
      <w:r>
        <w:rPr>
          <w:b/>
        </w:rPr>
        <w:t xml:space="preserve">Esimerkki 4.4054</w:t>
      </w:r>
    </w:p>
    <w:p>
      <w:r>
        <w:t xml:space="preserve">Siitä on muutama vuosi, kun olen viimeksi ajanut pyörällä.</w:t>
      </w:r>
    </w:p>
    <w:p>
      <w:r>
        <w:rPr>
          <w:b/>
        </w:rPr>
        <w:t xml:space="preserve">Tulos</w:t>
      </w:r>
    </w:p>
    <w:p>
      <w:r>
        <w:t xml:space="preserve">Pidätkö pyöräilystä?</w:t>
      </w:r>
    </w:p>
    <w:p>
      <w:r>
        <w:rPr>
          <w:b/>
        </w:rPr>
        <w:t xml:space="preserve">Esimerkki 4.4055</w:t>
      </w:r>
    </w:p>
    <w:p>
      <w:r>
        <w:t xml:space="preserve">Kasvoin Pariisissa.</w:t>
      </w:r>
    </w:p>
    <w:p>
      <w:r>
        <w:rPr>
          <w:b/>
        </w:rPr>
        <w:t xml:space="preserve">Tulos</w:t>
      </w:r>
    </w:p>
    <w:p>
      <w:r>
        <w:t xml:space="preserve">Oletko kotoisin alueelta?</w:t>
      </w:r>
    </w:p>
    <w:p>
      <w:r>
        <w:rPr>
          <w:b/>
        </w:rPr>
        <w:t xml:space="preserve">Esimerkki 4.4056</w:t>
      </w:r>
    </w:p>
    <w:p>
      <w:r>
        <w:t xml:space="preserve">Rakastan metsässä kävelyä.</w:t>
      </w:r>
    </w:p>
    <w:p>
      <w:r>
        <w:rPr>
          <w:b/>
        </w:rPr>
        <w:t xml:space="preserve">Tulos</w:t>
      </w:r>
    </w:p>
    <w:p>
      <w:r>
        <w:t xml:space="preserve">Nautitko luonnosta?</w:t>
      </w:r>
    </w:p>
    <w:p>
      <w:r>
        <w:rPr>
          <w:b/>
        </w:rPr>
        <w:t xml:space="preserve">Esimerkki 4.4057</w:t>
      </w:r>
    </w:p>
    <w:p>
      <w:r>
        <w:t xml:space="preserve">Olen työskennellyt siellä kuukauden.</w:t>
      </w:r>
    </w:p>
    <w:p>
      <w:r>
        <w:rPr>
          <w:b/>
        </w:rPr>
        <w:t xml:space="preserve">Tulos</w:t>
      </w:r>
    </w:p>
    <w:p>
      <w:r>
        <w:t xml:space="preserve">Oletko ollut yrityksessä pitkään?</w:t>
      </w:r>
    </w:p>
    <w:p>
      <w:r>
        <w:rPr>
          <w:b/>
        </w:rPr>
        <w:t xml:space="preserve">Esimerkki 4.4058</w:t>
      </w:r>
    </w:p>
    <w:p>
      <w:r>
        <w:t xml:space="preserve">Kaikki on ylihinnoiteltua suurkaupungissa.</w:t>
      </w:r>
    </w:p>
    <w:p>
      <w:r>
        <w:rPr>
          <w:b/>
        </w:rPr>
        <w:t xml:space="preserve">Tulos</w:t>
      </w:r>
    </w:p>
    <w:p>
      <w:r>
        <w:t xml:space="preserve">Onko se liian kallista?</w:t>
      </w:r>
    </w:p>
    <w:p>
      <w:r>
        <w:rPr>
          <w:b/>
        </w:rPr>
        <w:t xml:space="preserve">Esimerkki 4.4059</w:t>
      </w:r>
    </w:p>
    <w:p>
      <w:r>
        <w:t xml:space="preserve">Tein sen viime vuonna.</w:t>
      </w:r>
    </w:p>
    <w:p>
      <w:r>
        <w:rPr>
          <w:b/>
        </w:rPr>
        <w:t xml:space="preserve">Tulos</w:t>
      </w:r>
    </w:p>
    <w:p>
      <w:r>
        <w:t xml:space="preserve">Oletko koskaan koskenut Ocoee-joella?</w:t>
      </w:r>
    </w:p>
    <w:p>
      <w:r>
        <w:rPr>
          <w:b/>
        </w:rPr>
        <w:t xml:space="preserve">Esimerkki 4.4060</w:t>
      </w:r>
    </w:p>
    <w:p>
      <w:r>
        <w:t xml:space="preserve">Monipuolisuus tekee meille hyvää.</w:t>
      </w:r>
    </w:p>
    <w:p>
      <w:r>
        <w:rPr>
          <w:b/>
        </w:rPr>
        <w:t xml:space="preserve">Tulos</w:t>
      </w:r>
    </w:p>
    <w:p>
      <w:r>
        <w:t xml:space="preserve">Haluatko kokeilla jotain täysin uutta?</w:t>
      </w:r>
    </w:p>
    <w:p>
      <w:r>
        <w:rPr>
          <w:b/>
        </w:rPr>
        <w:t xml:space="preserve">Esimerkki 4.4061</w:t>
      </w:r>
    </w:p>
    <w:p>
      <w:r>
        <w:t xml:space="preserve">En tykkää syödä leikkeleitä.</w:t>
      </w:r>
    </w:p>
    <w:p>
      <w:r>
        <w:rPr>
          <w:b/>
        </w:rPr>
        <w:t xml:space="preserve">Tulos</w:t>
      </w:r>
    </w:p>
    <w:p>
      <w:r>
        <w:t xml:space="preserve">Oletko kokeillut naapurustomme uutta herkkukauppaa?</w:t>
      </w:r>
    </w:p>
    <w:p>
      <w:r>
        <w:rPr>
          <w:b/>
        </w:rPr>
        <w:t xml:space="preserve">Esimerkki 4.4062</w:t>
      </w:r>
    </w:p>
    <w:p>
      <w:r>
        <w:t xml:space="preserve">Olen täällä heti maanantaiaamuna.</w:t>
      </w:r>
    </w:p>
    <w:p>
      <w:r>
        <w:rPr>
          <w:b/>
        </w:rPr>
        <w:t xml:space="preserve">Tulos</w:t>
      </w:r>
    </w:p>
    <w:p>
      <w:r>
        <w:t xml:space="preserve">Tuletko maanantaina?</w:t>
      </w:r>
    </w:p>
    <w:p>
      <w:r>
        <w:rPr>
          <w:b/>
        </w:rPr>
        <w:t xml:space="preserve">Esimerkki 4.4063</w:t>
      </w:r>
    </w:p>
    <w:p>
      <w:r>
        <w:t xml:space="preserve">Luin ne jokin aika sitten</w:t>
      </w:r>
    </w:p>
    <w:p>
      <w:r>
        <w:rPr>
          <w:b/>
        </w:rPr>
        <w:t xml:space="preserve">Tulos</w:t>
      </w:r>
    </w:p>
    <w:p>
      <w:r>
        <w:t xml:space="preserve">Oletko lukenut Fifty Shades of Gray -kirjan?</w:t>
      </w:r>
    </w:p>
    <w:p>
      <w:r>
        <w:rPr>
          <w:b/>
        </w:rPr>
        <w:t xml:space="preserve">Esimerkki 4.4064</w:t>
      </w:r>
    </w:p>
    <w:p>
      <w:r>
        <w:t xml:space="preserve">Taidan jäädä yöksi</w:t>
      </w:r>
    </w:p>
    <w:p>
      <w:r>
        <w:rPr>
          <w:b/>
        </w:rPr>
        <w:t xml:space="preserve">Tulos</w:t>
      </w:r>
    </w:p>
    <w:p>
      <w:r>
        <w:t xml:space="preserve">Oletko lähdössä?</w:t>
      </w:r>
    </w:p>
    <w:p>
      <w:r>
        <w:rPr>
          <w:b/>
        </w:rPr>
        <w:t xml:space="preserve">Esimerkki 4.4065</w:t>
      </w:r>
    </w:p>
    <w:p>
      <w:r>
        <w:t xml:space="preserve">Opin sen yliopistossa.</w:t>
      </w:r>
    </w:p>
    <w:p>
      <w:r>
        <w:rPr>
          <w:b/>
        </w:rPr>
        <w:t xml:space="preserve">Tulos</w:t>
      </w:r>
    </w:p>
    <w:p>
      <w:r>
        <w:t xml:space="preserve">Ohjelmoitko koodia?</w:t>
      </w:r>
    </w:p>
    <w:p>
      <w:r>
        <w:rPr>
          <w:b/>
        </w:rPr>
        <w:t xml:space="preserve">Esimerkki 4.4066</w:t>
      </w:r>
    </w:p>
    <w:p>
      <w:r>
        <w:t xml:space="preserve">Synteettinen musiikki on kauheaa.</w:t>
      </w:r>
    </w:p>
    <w:p>
      <w:r>
        <w:rPr>
          <w:b/>
        </w:rPr>
        <w:t xml:space="preserve">Tulos</w:t>
      </w:r>
    </w:p>
    <w:p>
      <w:r>
        <w:t xml:space="preserve">Pidätkö enemmän musiikista, jossa soitetaan oikeita soittimia?</w:t>
      </w:r>
    </w:p>
    <w:p>
      <w:r>
        <w:rPr>
          <w:b/>
        </w:rPr>
        <w:t xml:space="preserve">Esimerkki 4.4067</w:t>
      </w:r>
    </w:p>
    <w:p>
      <w:r>
        <w:t xml:space="preserve">Yritän pysyä mahdollisimman aktiivisena.</w:t>
      </w:r>
    </w:p>
    <w:p>
      <w:r>
        <w:rPr>
          <w:b/>
        </w:rPr>
        <w:t xml:space="preserve">Tulos</w:t>
      </w:r>
    </w:p>
    <w:p>
      <w:r>
        <w:t xml:space="preserve">Pidätkö urheilusta?</w:t>
      </w:r>
    </w:p>
    <w:p>
      <w:r>
        <w:rPr>
          <w:b/>
        </w:rPr>
        <w:t xml:space="preserve">Esimerkki 4.4068</w:t>
      </w:r>
    </w:p>
    <w:p>
      <w:r>
        <w:t xml:space="preserve">En ole koskaan oppinut soittimen soittoa.</w:t>
      </w:r>
    </w:p>
    <w:p>
      <w:r>
        <w:rPr>
          <w:b/>
        </w:rPr>
        <w:t xml:space="preserve">Tulos</w:t>
      </w:r>
    </w:p>
    <w:p>
      <w:r>
        <w:t xml:space="preserve">Oletko koskaan soittanut kitaraa?</w:t>
      </w:r>
    </w:p>
    <w:p>
      <w:r>
        <w:rPr>
          <w:b/>
        </w:rPr>
        <w:t xml:space="preserve">Esimerkki 4.4069</w:t>
      </w:r>
    </w:p>
    <w:p>
      <w:r>
        <w:t xml:space="preserve">Pidän urheilun katsomisesta.</w:t>
      </w:r>
    </w:p>
    <w:p>
      <w:r>
        <w:rPr>
          <w:b/>
        </w:rPr>
        <w:t xml:space="preserve">Tulos</w:t>
      </w:r>
    </w:p>
    <w:p>
      <w:r>
        <w:t xml:space="preserve">Pidätkö urheilusta?</w:t>
      </w:r>
    </w:p>
    <w:p>
      <w:r>
        <w:rPr>
          <w:b/>
        </w:rPr>
        <w:t xml:space="preserve">Esimerkki 4.4070</w:t>
      </w:r>
    </w:p>
    <w:p>
      <w:r>
        <w:t xml:space="preserve">Minulla ei ole merkkejä.</w:t>
      </w:r>
    </w:p>
    <w:p>
      <w:r>
        <w:rPr>
          <w:b/>
        </w:rPr>
        <w:t xml:space="preserve">Tulos</w:t>
      </w:r>
    </w:p>
    <w:p>
      <w:r>
        <w:t xml:space="preserve">Aiotko käyttää metroa?</w:t>
      </w:r>
    </w:p>
    <w:p>
      <w:r>
        <w:rPr>
          <w:b/>
        </w:rPr>
        <w:t xml:space="preserve">Esimerkki 4.4071</w:t>
      </w:r>
    </w:p>
    <w:p>
      <w:r>
        <w:t xml:space="preserve">Olen vanhan koulukunnan edustaja, haluan lukea fyysistä kirjaa.</w:t>
      </w:r>
    </w:p>
    <w:p>
      <w:r>
        <w:rPr>
          <w:b/>
        </w:rPr>
        <w:t xml:space="preserve">Tulos</w:t>
      </w:r>
    </w:p>
    <w:p>
      <w:r>
        <w:t xml:space="preserve">Pidätkö mieluummin kirjaa kädessäsi?</w:t>
      </w:r>
    </w:p>
    <w:p>
      <w:r>
        <w:rPr>
          <w:b/>
        </w:rPr>
        <w:t xml:space="preserve">Esimerkki 4.4072</w:t>
      </w:r>
    </w:p>
    <w:p>
      <w:r>
        <w:t xml:space="preserve">Riippuu siitä, mikä.</w:t>
      </w:r>
    </w:p>
    <w:p>
      <w:r>
        <w:rPr>
          <w:b/>
        </w:rPr>
        <w:t xml:space="preserve">Tulos</w:t>
      </w:r>
    </w:p>
    <w:p>
      <w:r>
        <w:t xml:space="preserve">Haluaisitko mennä musiikkikerhoon?</w:t>
      </w:r>
    </w:p>
    <w:p>
      <w:r>
        <w:rPr>
          <w:b/>
        </w:rPr>
        <w:t xml:space="preserve">Esimerkki 4.4073</w:t>
      </w:r>
    </w:p>
    <w:p>
      <w:r>
        <w:t xml:space="preserve">Se on joka tapauksessa haastavampaa kuin vanha työni.</w:t>
      </w:r>
    </w:p>
    <w:p>
      <w:r>
        <w:rPr>
          <w:b/>
        </w:rPr>
        <w:t xml:space="preserve">Tulos</w:t>
      </w:r>
    </w:p>
    <w:p>
      <w:r>
        <w:t xml:space="preserve">Etsitkö jotain haastavampaa?</w:t>
      </w:r>
    </w:p>
    <w:p>
      <w:r>
        <w:rPr>
          <w:b/>
        </w:rPr>
        <w:t xml:space="preserve">Esimerkki 4.4074</w:t>
      </w:r>
    </w:p>
    <w:p>
      <w:r>
        <w:t xml:space="preserve">Haluan pysyä omissa oloissani</w:t>
      </w:r>
    </w:p>
    <w:p>
      <w:r>
        <w:rPr>
          <w:b/>
        </w:rPr>
        <w:t xml:space="preserve">Tulos</w:t>
      </w:r>
    </w:p>
    <w:p>
      <w:r>
        <w:t xml:space="preserve">Haluatko tavata ihmisiä?</w:t>
      </w:r>
    </w:p>
    <w:p>
      <w:r>
        <w:rPr>
          <w:b/>
        </w:rPr>
        <w:t xml:space="preserve">Esimerkki 4.4075</w:t>
      </w:r>
    </w:p>
    <w:p>
      <w:r>
        <w:t xml:space="preserve">Kaikkea muuta kuin kauhua.</w:t>
      </w:r>
    </w:p>
    <w:p>
      <w:r>
        <w:rPr>
          <w:b/>
        </w:rPr>
        <w:t xml:space="preserve">Tulos</w:t>
      </w:r>
    </w:p>
    <w:p>
      <w:r>
        <w:t xml:space="preserve">Pidätkö jostakin kirjagenrestä?</w:t>
      </w:r>
    </w:p>
    <w:p>
      <w:r>
        <w:rPr>
          <w:b/>
        </w:rPr>
        <w:t xml:space="preserve">Esimerkki 4.4076</w:t>
      </w:r>
    </w:p>
    <w:p>
      <w:r>
        <w:t xml:space="preserve">hän on kunnossa suurimman osan ajasta</w:t>
      </w:r>
    </w:p>
    <w:p>
      <w:r>
        <w:rPr>
          <w:b/>
        </w:rPr>
        <w:t xml:space="preserve">Tulos</w:t>
      </w:r>
    </w:p>
    <w:p>
      <w:r>
        <w:t xml:space="preserve">Onko pomosi mukava?</w:t>
      </w:r>
    </w:p>
    <w:p>
      <w:r>
        <w:rPr>
          <w:b/>
        </w:rPr>
        <w:t xml:space="preserve">Esimerkki 4.4077</w:t>
      </w:r>
    </w:p>
    <w:p>
      <w:r>
        <w:t xml:space="preserve">En malta odottaa.</w:t>
      </w:r>
    </w:p>
    <w:p>
      <w:r>
        <w:rPr>
          <w:b/>
        </w:rPr>
        <w:t xml:space="preserve">Tulos</w:t>
      </w:r>
    </w:p>
    <w:p>
      <w:r>
        <w:t xml:space="preserve">Odotatko innolla tätä viikonloppua?</w:t>
      </w:r>
    </w:p>
    <w:p>
      <w:r>
        <w:rPr>
          <w:b/>
        </w:rPr>
        <w:t xml:space="preserve">Esimerkki 4.4078</w:t>
      </w:r>
    </w:p>
    <w:p>
      <w:r>
        <w:t xml:space="preserve">En ymmärrä sitä.</w:t>
      </w:r>
    </w:p>
    <w:p>
      <w:r>
        <w:rPr>
          <w:b/>
        </w:rPr>
        <w:t xml:space="preserve">Tulos</w:t>
      </w:r>
    </w:p>
    <w:p>
      <w:r>
        <w:t xml:space="preserve">Pidätkö rapista?</w:t>
      </w:r>
    </w:p>
    <w:p>
      <w:r>
        <w:rPr>
          <w:b/>
        </w:rPr>
        <w:t xml:space="preserve">Esimerkki 4.4079</w:t>
      </w:r>
    </w:p>
    <w:p>
      <w:r>
        <w:t xml:space="preserve">Etsin kaikkialta.</w:t>
      </w:r>
    </w:p>
    <w:p>
      <w:r>
        <w:rPr>
          <w:b/>
        </w:rPr>
        <w:t xml:space="preserve">Tulos</w:t>
      </w:r>
    </w:p>
    <w:p>
      <w:r>
        <w:t xml:space="preserve">Onko sinulla mielessäsi jokin asuinalue?</w:t>
      </w:r>
    </w:p>
    <w:p>
      <w:r>
        <w:rPr>
          <w:b/>
        </w:rPr>
        <w:t xml:space="preserve">Esimerkki 4.4080</w:t>
      </w:r>
    </w:p>
    <w:p>
      <w:r>
        <w:t xml:space="preserve">Se on itse asiassa vain kaksi kerrosta.</w:t>
      </w:r>
    </w:p>
    <w:p>
      <w:r>
        <w:rPr>
          <w:b/>
        </w:rPr>
        <w:t xml:space="preserve">Tulos</w:t>
      </w:r>
    </w:p>
    <w:p>
      <w:r>
        <w:t xml:space="preserve">Onko rakennus kerrostalo?</w:t>
      </w:r>
    </w:p>
    <w:p>
      <w:r>
        <w:rPr>
          <w:b/>
        </w:rPr>
        <w:t xml:space="preserve">Esimerkki 4.4081</w:t>
      </w:r>
    </w:p>
    <w:p>
      <w:r>
        <w:t xml:space="preserve">Siitä tulee hieman ahdasta, mutta saamme sen toimimaan.</w:t>
      </w:r>
    </w:p>
    <w:p>
      <w:r>
        <w:rPr>
          <w:b/>
        </w:rPr>
        <w:t xml:space="preserve">Tulos</w:t>
      </w:r>
    </w:p>
    <w:p>
      <w:r>
        <w:t xml:space="preserve">Olisiko se tilava suurelle perheellesi?</w:t>
      </w:r>
    </w:p>
    <w:p>
      <w:r>
        <w:rPr>
          <w:b/>
        </w:rPr>
        <w:t xml:space="preserve">Esimerkki 4.4082</w:t>
      </w:r>
    </w:p>
    <w:p>
      <w:r>
        <w:t xml:space="preserve">Olen asunut alueella jonkin aikaa.</w:t>
      </w:r>
    </w:p>
    <w:p>
      <w:r>
        <w:rPr>
          <w:b/>
        </w:rPr>
        <w:t xml:space="preserve">Tulos</w:t>
      </w:r>
    </w:p>
    <w:p>
      <w:r>
        <w:t xml:space="preserve">Oletko hiljattain muuttanut tälle alueelle?</w:t>
      </w:r>
    </w:p>
    <w:p>
      <w:r>
        <w:rPr>
          <w:b/>
        </w:rPr>
        <w:t xml:space="preserve">Esimerkki 4.4083</w:t>
      </w:r>
    </w:p>
    <w:p>
      <w:r>
        <w:t xml:space="preserve">Kuuntelin sitä eilen.</w:t>
      </w:r>
    </w:p>
    <w:p>
      <w:r>
        <w:rPr>
          <w:b/>
        </w:rPr>
        <w:t xml:space="preserve">Tulos</w:t>
      </w:r>
    </w:p>
    <w:p>
      <w:r>
        <w:t xml:space="preserve">Oletko jo kuullut Draken uuden albumin?</w:t>
      </w:r>
    </w:p>
    <w:p>
      <w:r>
        <w:rPr>
          <w:b/>
        </w:rPr>
        <w:t xml:space="preserve">Esimerkki 4.4084</w:t>
      </w:r>
    </w:p>
    <w:p>
      <w:r>
        <w:t xml:space="preserve">Olen kuullut paljon hyvää.</w:t>
      </w:r>
    </w:p>
    <w:p>
      <w:r>
        <w:rPr>
          <w:b/>
        </w:rPr>
        <w:t xml:space="preserve">Tulos</w:t>
      </w:r>
    </w:p>
    <w:p>
      <w:r>
        <w:t xml:space="preserve">Luuletko viihtyväsi siellä?</w:t>
      </w:r>
    </w:p>
    <w:p>
      <w:r>
        <w:rPr>
          <w:b/>
        </w:rPr>
        <w:t xml:space="preserve">Esimerkki 4.4085</w:t>
      </w:r>
    </w:p>
    <w:p>
      <w:r>
        <w:t xml:space="preserve">Jos ei sada.</w:t>
      </w:r>
    </w:p>
    <w:p>
      <w:r>
        <w:rPr>
          <w:b/>
        </w:rPr>
        <w:t xml:space="preserve">Tulos</w:t>
      </w:r>
    </w:p>
    <w:p>
      <w:r>
        <w:t xml:space="preserve">Haluatko käydä puistossa tänä viikonloppuna?</w:t>
      </w:r>
    </w:p>
    <w:p>
      <w:r>
        <w:rPr>
          <w:b/>
        </w:rPr>
        <w:t xml:space="preserve">Esimerkki 4.4086</w:t>
      </w:r>
    </w:p>
    <w:p>
      <w:r>
        <w:t xml:space="preserve">se on varsin maukasta</w:t>
      </w:r>
    </w:p>
    <w:p>
      <w:r>
        <w:rPr>
          <w:b/>
        </w:rPr>
        <w:t xml:space="preserve">Tulos</w:t>
      </w:r>
    </w:p>
    <w:p>
      <w:r>
        <w:t xml:space="preserve">Pidätkö kiinalaisesta riisistä?</w:t>
      </w:r>
    </w:p>
    <w:p>
      <w:r>
        <w:rPr>
          <w:b/>
        </w:rPr>
        <w:t xml:space="preserve">Esimerkki 4.4087</w:t>
      </w:r>
    </w:p>
    <w:p>
      <w:r>
        <w:t xml:space="preserve">Kunhan he ovat mukavia ihmisiä, he ovat minulle ihan ok.</w:t>
      </w:r>
    </w:p>
    <w:p>
      <w:r>
        <w:rPr>
          <w:b/>
        </w:rPr>
        <w:t xml:space="preserve">Tulos</w:t>
      </w:r>
    </w:p>
    <w:p>
      <w:r>
        <w:t xml:space="preserve">Inhoatko väkijoukkoja?</w:t>
      </w:r>
    </w:p>
    <w:p>
      <w:r>
        <w:rPr>
          <w:b/>
        </w:rPr>
        <w:t xml:space="preserve">Esimerkki 4.4088</w:t>
      </w:r>
    </w:p>
    <w:p>
      <w:r>
        <w:t xml:space="preserve">Rakastan autoja</w:t>
      </w:r>
    </w:p>
    <w:p>
      <w:r>
        <w:rPr>
          <w:b/>
        </w:rPr>
        <w:t xml:space="preserve">Tulos</w:t>
      </w:r>
    </w:p>
    <w:p>
      <w:r>
        <w:t xml:space="preserve">Oletko kiinnostunut autoista?</w:t>
      </w:r>
    </w:p>
    <w:p>
      <w:r>
        <w:rPr>
          <w:b/>
        </w:rPr>
        <w:t xml:space="preserve">Esimerkki 4.4089</w:t>
      </w:r>
    </w:p>
    <w:p>
      <w:r>
        <w:t xml:space="preserve">Syön sushia kerran viikossa.</w:t>
      </w:r>
    </w:p>
    <w:p>
      <w:r>
        <w:rPr>
          <w:b/>
        </w:rPr>
        <w:t xml:space="preserve">Tulos</w:t>
      </w:r>
    </w:p>
    <w:p>
      <w:r>
        <w:t xml:space="preserve">Pidätkö merenelävistä?</w:t>
      </w:r>
    </w:p>
    <w:p>
      <w:r>
        <w:rPr>
          <w:b/>
        </w:rPr>
        <w:t xml:space="preserve">Esimerkki 4.4090</w:t>
      </w:r>
    </w:p>
    <w:p>
      <w:r>
        <w:t xml:space="preserve">Olen hieman uhkarohkea.</w:t>
      </w:r>
    </w:p>
    <w:p>
      <w:r>
        <w:rPr>
          <w:b/>
        </w:rPr>
        <w:t xml:space="preserve">Tulos</w:t>
      </w:r>
    </w:p>
    <w:p>
      <w:r>
        <w:t xml:space="preserve">Oletko seikkailunhaluinen?</w:t>
      </w:r>
    </w:p>
    <w:p>
      <w:r>
        <w:rPr>
          <w:b/>
        </w:rPr>
        <w:t xml:space="preserve">Esimerkki 4.4091</w:t>
      </w:r>
    </w:p>
    <w:p>
      <w:r>
        <w:t xml:space="preserve">Luen paljon tieteiskirjallisuutta.</w:t>
      </w:r>
    </w:p>
    <w:p>
      <w:r>
        <w:rPr>
          <w:b/>
        </w:rPr>
        <w:t xml:space="preserve">Tulos</w:t>
      </w:r>
    </w:p>
    <w:p>
      <w:r>
        <w:t xml:space="preserve">Pidätkö kaunokirjallisuudesta?</w:t>
      </w:r>
    </w:p>
    <w:p>
      <w:r>
        <w:rPr>
          <w:b/>
        </w:rPr>
        <w:t xml:space="preserve">Esimerkki 4.4092</w:t>
      </w:r>
    </w:p>
    <w:p>
      <w:r>
        <w:t xml:space="preserve">Nousen junaan</w:t>
      </w:r>
    </w:p>
    <w:p>
      <w:r>
        <w:rPr>
          <w:b/>
        </w:rPr>
        <w:t xml:space="preserve">Tulos</w:t>
      </w:r>
    </w:p>
    <w:p>
      <w:r>
        <w:t xml:space="preserve">Voitko antaa minulle kyydin kotiin?</w:t>
      </w:r>
    </w:p>
    <w:p>
      <w:r>
        <w:rPr>
          <w:b/>
        </w:rPr>
        <w:t xml:space="preserve">Esimerkki 4.4093</w:t>
      </w:r>
    </w:p>
    <w:p>
      <w:r>
        <w:t xml:space="preserve">Opettelen</w:t>
      </w:r>
    </w:p>
    <w:p>
      <w:r>
        <w:rPr>
          <w:b/>
        </w:rPr>
        <w:t xml:space="preserve">Tulos</w:t>
      </w:r>
    </w:p>
    <w:p>
      <w:r>
        <w:t xml:space="preserve">Osaatko soittaa pianoa?</w:t>
      </w:r>
    </w:p>
    <w:p>
      <w:r>
        <w:rPr>
          <w:b/>
        </w:rPr>
        <w:t xml:space="preserve">Esimerkki 4.4094</w:t>
      </w:r>
    </w:p>
    <w:p>
      <w:r>
        <w:t xml:space="preserve">Haluan lopettaa.</w:t>
      </w:r>
    </w:p>
    <w:p>
      <w:r>
        <w:rPr>
          <w:b/>
        </w:rPr>
        <w:t xml:space="preserve">Tulos</w:t>
      </w:r>
    </w:p>
    <w:p>
      <w:r>
        <w:t xml:space="preserve">Nautitko työstäsi?</w:t>
      </w:r>
    </w:p>
    <w:p>
      <w:r>
        <w:rPr>
          <w:b/>
        </w:rPr>
        <w:t xml:space="preserve">Esimerkki 4.4095</w:t>
      </w:r>
    </w:p>
    <w:p>
      <w:r>
        <w:t xml:space="preserve">Se riippuu siitä, keitä kollegat ovat.</w:t>
      </w:r>
    </w:p>
    <w:p>
      <w:r>
        <w:rPr>
          <w:b/>
        </w:rPr>
        <w:t xml:space="preserve">Tulos</w:t>
      </w:r>
    </w:p>
    <w:p>
      <w:r>
        <w:t xml:space="preserve">Tuletko toimeen kollegojesi kanssa?</w:t>
      </w:r>
    </w:p>
    <w:p>
      <w:r>
        <w:rPr>
          <w:b/>
        </w:rPr>
        <w:t xml:space="preserve">Esimerkki 4.4096</w:t>
      </w:r>
    </w:p>
    <w:p>
      <w:r>
        <w:t xml:space="preserve">Olen avoin monille paikoille, joihin voisin muuttaa.</w:t>
      </w:r>
    </w:p>
    <w:p>
      <w:r>
        <w:rPr>
          <w:b/>
        </w:rPr>
        <w:t xml:space="preserve">Tulos</w:t>
      </w:r>
    </w:p>
    <w:p>
      <w:r>
        <w:t xml:space="preserve">Tiedätkö, minne haluat muuttaa?</w:t>
      </w:r>
    </w:p>
    <w:p>
      <w:r>
        <w:rPr>
          <w:b/>
        </w:rPr>
        <w:t xml:space="preserve">Esimerkki 4.4097</w:t>
      </w:r>
    </w:p>
    <w:p>
      <w:r>
        <w:t xml:space="preserve">Alaisuudessani on kaksi ihmistä.</w:t>
      </w:r>
    </w:p>
    <w:p>
      <w:r>
        <w:rPr>
          <w:b/>
        </w:rPr>
        <w:t xml:space="preserve">Tulos</w:t>
      </w:r>
    </w:p>
    <w:p>
      <w:r>
        <w:t xml:space="preserve">Johdatatko ihmisiä nykyisessä tehtävässäsi?</w:t>
      </w:r>
    </w:p>
    <w:p>
      <w:r>
        <w:rPr>
          <w:b/>
        </w:rPr>
        <w:t xml:space="preserve">Esimerkki 4.4098</w:t>
      </w:r>
    </w:p>
    <w:p>
      <w:r>
        <w:t xml:space="preserve">Fyysiset kirjat tekevät lukemisesta miellyttävämpää.</w:t>
      </w:r>
    </w:p>
    <w:p>
      <w:r>
        <w:rPr>
          <w:b/>
        </w:rPr>
        <w:t xml:space="preserve">Tulos</w:t>
      </w:r>
    </w:p>
    <w:p>
      <w:r>
        <w:t xml:space="preserve">Pidätkö mieluummin kirjaa kädessäsi?</w:t>
      </w:r>
    </w:p>
    <w:p>
      <w:r>
        <w:rPr>
          <w:b/>
        </w:rPr>
        <w:t xml:space="preserve">Esimerkki 4.4099</w:t>
      </w:r>
    </w:p>
    <w:p>
      <w:r>
        <w:t xml:space="preserve">Emme voisi olla tyytyväisempiä.</w:t>
      </w:r>
    </w:p>
    <w:p>
      <w:r>
        <w:rPr>
          <w:b/>
        </w:rPr>
        <w:t xml:space="preserve">Tulos</w:t>
      </w:r>
    </w:p>
    <w:p>
      <w:r>
        <w:t xml:space="preserve">Oletko tyytyväinen taloosi?</w:t>
      </w:r>
    </w:p>
    <w:p>
      <w:r>
        <w:rPr>
          <w:b/>
        </w:rPr>
        <w:t xml:space="preserve">Esimerkki 4.4100</w:t>
      </w:r>
    </w:p>
    <w:p>
      <w:r>
        <w:t xml:space="preserve">Luulen, että minulla on</w:t>
      </w:r>
    </w:p>
    <w:p>
      <w:r>
        <w:rPr>
          <w:b/>
        </w:rPr>
        <w:t xml:space="preserve">Tulos</w:t>
      </w:r>
    </w:p>
    <w:p>
      <w:r>
        <w:t xml:space="preserve">Onko sinulla tarpeeksi matkatavaroita?</w:t>
      </w:r>
    </w:p>
    <w:p>
      <w:r>
        <w:rPr>
          <w:b/>
        </w:rPr>
        <w:t xml:space="preserve">Esimerkki 4.4101</w:t>
      </w:r>
    </w:p>
    <w:p>
      <w:r>
        <w:t xml:space="preserve">En välitä niistä</w:t>
      </w:r>
    </w:p>
    <w:p>
      <w:r>
        <w:rPr>
          <w:b/>
        </w:rPr>
        <w:t xml:space="preserve">Tulos</w:t>
      </w:r>
    </w:p>
    <w:p>
      <w:r>
        <w:t xml:space="preserve">Pidätkö sähkökitaroista?</w:t>
      </w:r>
    </w:p>
    <w:p>
      <w:r>
        <w:rPr>
          <w:b/>
        </w:rPr>
        <w:t xml:space="preserve">Esimerkki 4.4102</w:t>
      </w:r>
    </w:p>
    <w:p>
      <w:r>
        <w:t xml:space="preserve">Soitin pianoa</w:t>
      </w:r>
    </w:p>
    <w:p>
      <w:r>
        <w:rPr>
          <w:b/>
        </w:rPr>
        <w:t xml:space="preserve">Tulos</w:t>
      </w:r>
    </w:p>
    <w:p>
      <w:r>
        <w:t xml:space="preserve">Soititko nuorempana jotain instrumenttia?</w:t>
      </w:r>
    </w:p>
    <w:p>
      <w:r>
        <w:rPr>
          <w:b/>
        </w:rPr>
        <w:t xml:space="preserve">Esimerkki 4.4103</w:t>
      </w:r>
    </w:p>
    <w:p>
      <w:r>
        <w:t xml:space="preserve">Rakastan rock-musiikkia</w:t>
      </w:r>
    </w:p>
    <w:p>
      <w:r>
        <w:rPr>
          <w:b/>
        </w:rPr>
        <w:t xml:space="preserve">Tulos</w:t>
      </w:r>
    </w:p>
    <w:p>
      <w:r>
        <w:t xml:space="preserve">Pidätkö rock-musiikista?</w:t>
      </w:r>
    </w:p>
    <w:p>
      <w:r>
        <w:rPr>
          <w:b/>
        </w:rPr>
        <w:t xml:space="preserve">Esimerkki 4.4104</w:t>
      </w:r>
    </w:p>
    <w:p>
      <w:r>
        <w:t xml:space="preserve">Käyn mieluummin elokuvissa.</w:t>
      </w:r>
    </w:p>
    <w:p>
      <w:r>
        <w:rPr>
          <w:b/>
        </w:rPr>
        <w:t xml:space="preserve">Tulos</w:t>
      </w:r>
    </w:p>
    <w:p>
      <w:r>
        <w:t xml:space="preserve">Oletko kuullut museoista.</w:t>
      </w:r>
    </w:p>
    <w:p>
      <w:r>
        <w:rPr>
          <w:b/>
        </w:rPr>
        <w:t xml:space="preserve">Esimerkki 4.4105</w:t>
      </w:r>
    </w:p>
    <w:p>
      <w:r>
        <w:t xml:space="preserve">Tein joitakin muutama vuosi sitten</w:t>
      </w:r>
    </w:p>
    <w:p>
      <w:r>
        <w:rPr>
          <w:b/>
        </w:rPr>
        <w:t xml:space="preserve">Tulos</w:t>
      </w:r>
    </w:p>
    <w:p>
      <w:r>
        <w:t xml:space="preserve">Oletko ehtinyt matkustaa paljon?</w:t>
      </w:r>
    </w:p>
    <w:p>
      <w:r>
        <w:rPr>
          <w:b/>
        </w:rPr>
        <w:t xml:space="preserve">Esimerkki 4.4106</w:t>
      </w:r>
    </w:p>
    <w:p>
      <w:r>
        <w:t xml:space="preserve">Ne tylsistyttävät minua.</w:t>
      </w:r>
    </w:p>
    <w:p>
      <w:r>
        <w:rPr>
          <w:b/>
        </w:rPr>
        <w:t xml:space="preserve">Tulos</w:t>
      </w:r>
    </w:p>
    <w:p>
      <w:r>
        <w:t xml:space="preserve">Oletko suuri romanttisten romaanien ystävä?</w:t>
      </w:r>
    </w:p>
    <w:p>
      <w:r>
        <w:rPr>
          <w:b/>
        </w:rPr>
        <w:t xml:space="preserve">Esimerkki 4.4107</w:t>
      </w:r>
    </w:p>
    <w:p>
      <w:r>
        <w:t xml:space="preserve">Täällä on paljon huonoja muistoja.</w:t>
      </w:r>
    </w:p>
    <w:p>
      <w:r>
        <w:rPr>
          <w:b/>
        </w:rPr>
        <w:t xml:space="preserve">Tulos</w:t>
      </w:r>
    </w:p>
    <w:p>
      <w:r>
        <w:t xml:space="preserve">Viihdytkö kotona?</w:t>
      </w:r>
    </w:p>
    <w:p>
      <w:r>
        <w:rPr>
          <w:b/>
        </w:rPr>
        <w:t xml:space="preserve">Esimerkki 4.4108</w:t>
      </w:r>
    </w:p>
    <w:p>
      <w:r>
        <w:t xml:space="preserve">Tein sen jo jonkin aikaa sitten</w:t>
      </w:r>
    </w:p>
    <w:p>
      <w:r>
        <w:rPr>
          <w:b/>
        </w:rPr>
        <w:t xml:space="preserve">Tulos</w:t>
      </w:r>
    </w:p>
    <w:p>
      <w:r>
        <w:t xml:space="preserve">Oletko katsonut Avengersia?</w:t>
      </w:r>
    </w:p>
    <w:p>
      <w:r>
        <w:rPr>
          <w:b/>
        </w:rPr>
        <w:t xml:space="preserve">Esimerkki 4.4109</w:t>
      </w:r>
    </w:p>
    <w:p>
      <w:r>
        <w:t xml:space="preserve">Se oli uuvuttavaa.</w:t>
      </w:r>
    </w:p>
    <w:p>
      <w:r>
        <w:rPr>
          <w:b/>
        </w:rPr>
        <w:t xml:space="preserve">Tulos</w:t>
      </w:r>
    </w:p>
    <w:p>
      <w:r>
        <w:t xml:space="preserve">miten päiväsi meni?</w:t>
      </w:r>
    </w:p>
    <w:p>
      <w:r>
        <w:rPr>
          <w:b/>
        </w:rPr>
        <w:t xml:space="preserve">Esimerkki 4.4110</w:t>
      </w:r>
    </w:p>
    <w:p>
      <w:r>
        <w:t xml:space="preserve">Kävin yläasteella Taylor Swiftin konsertissa.</w:t>
      </w:r>
    </w:p>
    <w:p>
      <w:r>
        <w:rPr>
          <w:b/>
        </w:rPr>
        <w:t xml:space="preserve">Tulos</w:t>
      </w:r>
    </w:p>
    <w:p>
      <w:r>
        <w:t xml:space="preserve">Oletko nähnyt yhtyeen konsertin?</w:t>
      </w:r>
    </w:p>
    <w:p>
      <w:r>
        <w:rPr>
          <w:b/>
        </w:rPr>
        <w:t xml:space="preserve">Esimerkki 4.4111</w:t>
      </w:r>
    </w:p>
    <w:p>
      <w:r>
        <w:t xml:space="preserve">Olen nähnyt paljon bändejä.</w:t>
      </w:r>
    </w:p>
    <w:p>
      <w:r>
        <w:rPr>
          <w:b/>
        </w:rPr>
        <w:t xml:space="preserve">Tulos</w:t>
      </w:r>
    </w:p>
    <w:p>
      <w:r>
        <w:t xml:space="preserve">Oletko koskaan käynyt rock-konsertissa?</w:t>
      </w:r>
    </w:p>
    <w:p>
      <w:r>
        <w:rPr>
          <w:b/>
        </w:rPr>
        <w:t xml:space="preserve">Esimerkki 4.4112</w:t>
      </w:r>
    </w:p>
    <w:p>
      <w:r>
        <w:t xml:space="preserve">Rakastan itsenäisenä ammatinharjoittajana olemista.</w:t>
      </w:r>
    </w:p>
    <w:p>
      <w:r>
        <w:rPr>
          <w:b/>
        </w:rPr>
        <w:t xml:space="preserve">Tulos</w:t>
      </w:r>
    </w:p>
    <w:p>
      <w:r>
        <w:t xml:space="preserve">Nautitko työstäsi?</w:t>
      </w:r>
    </w:p>
    <w:p>
      <w:r>
        <w:rPr>
          <w:b/>
        </w:rPr>
        <w:t xml:space="preserve">Esimerkki 4.4113</w:t>
      </w:r>
    </w:p>
    <w:p>
      <w:r>
        <w:t xml:space="preserve">Nautin lukemieni mysteerien lopputuloksen arvaamisesta.</w:t>
      </w:r>
    </w:p>
    <w:p>
      <w:r>
        <w:rPr>
          <w:b/>
        </w:rPr>
        <w:t xml:space="preserve">Tulos</w:t>
      </w:r>
    </w:p>
    <w:p>
      <w:r>
        <w:t xml:space="preserve">Pidätkö mysteereistä?</w:t>
      </w:r>
    </w:p>
    <w:p>
      <w:r>
        <w:rPr>
          <w:b/>
        </w:rPr>
        <w:t xml:space="preserve">Esimerkki 4.4114</w:t>
      </w:r>
    </w:p>
    <w:p>
      <w:r>
        <w:t xml:space="preserve">Minulla ei ole tänään aikaa.</w:t>
      </w:r>
    </w:p>
    <w:p>
      <w:r>
        <w:rPr>
          <w:b/>
        </w:rPr>
        <w:t xml:space="preserve">Tulos</w:t>
      </w:r>
    </w:p>
    <w:p>
      <w:r>
        <w:t xml:space="preserve">Pitäisikö meidän mennä tänään ulos syömään lämmintä ruokaa?</w:t>
      </w:r>
    </w:p>
    <w:p>
      <w:r>
        <w:rPr>
          <w:b/>
        </w:rPr>
        <w:t xml:space="preserve">Esimerkki 4.4115</w:t>
      </w:r>
    </w:p>
    <w:p>
      <w:r>
        <w:t xml:space="preserve">Keilailu ei kiinnosta minua.</w:t>
      </w:r>
    </w:p>
    <w:p>
      <w:r>
        <w:rPr>
          <w:b/>
        </w:rPr>
        <w:t xml:space="preserve">Tulos</w:t>
      </w:r>
    </w:p>
    <w:p>
      <w:r>
        <w:t xml:space="preserve">Haluaisitko lähteä keilaamaan tänä viikonloppuna?</w:t>
      </w:r>
    </w:p>
    <w:p>
      <w:r>
        <w:rPr>
          <w:b/>
        </w:rPr>
        <w:t xml:space="preserve">Esimerkki 4.4116</w:t>
      </w:r>
    </w:p>
    <w:p>
      <w:r>
        <w:t xml:space="preserve">Elä nopeasti, kuole kovaa.</w:t>
      </w:r>
    </w:p>
    <w:p>
      <w:r>
        <w:rPr>
          <w:b/>
        </w:rPr>
        <w:t xml:space="preserve">Tulos</w:t>
      </w:r>
    </w:p>
    <w:p>
      <w:r>
        <w:t xml:space="preserve">Rakastatko nopeaa elämää?</w:t>
      </w:r>
    </w:p>
    <w:p>
      <w:r>
        <w:rPr>
          <w:b/>
        </w:rPr>
        <w:t xml:space="preserve">Esimerkki 4.4117</w:t>
      </w:r>
    </w:p>
    <w:p>
      <w:r>
        <w:t xml:space="preserve">En ole hiljattain siirtynyt.</w:t>
      </w:r>
    </w:p>
    <w:p>
      <w:r>
        <w:rPr>
          <w:b/>
        </w:rPr>
        <w:t xml:space="preserve">Tulos</w:t>
      </w:r>
    </w:p>
    <w:p>
      <w:r>
        <w:t xml:space="preserve">Oletko hiljattain muuttanut tälle alueelle?</w:t>
      </w:r>
    </w:p>
    <w:p>
      <w:r>
        <w:rPr>
          <w:b/>
        </w:rPr>
        <w:t xml:space="preserve">Esimerkki 4.4118</w:t>
      </w:r>
    </w:p>
    <w:p>
      <w:r>
        <w:t xml:space="preserve">Emme ole tutkineet vielä paljon.</w:t>
      </w:r>
    </w:p>
    <w:p>
      <w:r>
        <w:rPr>
          <w:b/>
        </w:rPr>
        <w:t xml:space="preserve">Tulos</w:t>
      </w:r>
    </w:p>
    <w:p>
      <w:r>
        <w:t xml:space="preserve">Oletko käynyt keskustassa jo?</w:t>
      </w:r>
    </w:p>
    <w:p>
      <w:r>
        <w:rPr>
          <w:b/>
        </w:rPr>
        <w:t xml:space="preserve">Esimerkki 4.4119</w:t>
      </w:r>
    </w:p>
    <w:p>
      <w:r>
        <w:t xml:space="preserve">Pienemmät asunnot sopivat minulle.</w:t>
      </w:r>
    </w:p>
    <w:p>
      <w:r>
        <w:rPr>
          <w:b/>
        </w:rPr>
        <w:t xml:space="preserve">Tulos</w:t>
      </w:r>
    </w:p>
    <w:p>
      <w:r>
        <w:t xml:space="preserve">Oletko harkinnut kämppiksen hankkimista, jotta voit hankkia jotain isompaa?</w:t>
      </w:r>
    </w:p>
    <w:p>
      <w:r>
        <w:rPr>
          <w:b/>
        </w:rPr>
        <w:t xml:space="preserve">Esimerkki 4.4120</w:t>
      </w:r>
    </w:p>
    <w:p>
      <w:r>
        <w:t xml:space="preserve">Lempikirjani on \\\Emma\\\\</w:t>
      </w:r>
    </w:p>
    <w:p>
      <w:r>
        <w:rPr>
          <w:b/>
        </w:rPr>
        <w:t xml:space="preserve">Tulos</w:t>
      </w:r>
    </w:p>
    <w:p>
      <w:r>
        <w:t xml:space="preserve">Pidätkö Jane Austenista?</w:t>
      </w:r>
    </w:p>
    <w:p>
      <w:r>
        <w:rPr>
          <w:b/>
        </w:rPr>
        <w:t xml:space="preserve">Esimerkki 4.4121</w:t>
      </w:r>
    </w:p>
    <w:p>
      <w:r>
        <w:t xml:space="preserve">Pidän enemmän valkosipulista ja sinapista kuin pippurista.</w:t>
      </w:r>
    </w:p>
    <w:p>
      <w:r>
        <w:rPr>
          <w:b/>
        </w:rPr>
        <w:t xml:space="preserve">Tulos</w:t>
      </w:r>
    </w:p>
    <w:p>
      <w:r>
        <w:t xml:space="preserve">Onko mausteisten ruokien syöminen ok?</w:t>
      </w:r>
    </w:p>
    <w:p>
      <w:r>
        <w:rPr>
          <w:b/>
        </w:rPr>
        <w:t xml:space="preserve">Esimerkki 4.4122</w:t>
      </w:r>
    </w:p>
    <w:p>
      <w:r>
        <w:t xml:space="preserve">Rakastan lukea</w:t>
      </w:r>
    </w:p>
    <w:p>
      <w:r>
        <w:rPr>
          <w:b/>
        </w:rPr>
        <w:t xml:space="preserve">Tulos</w:t>
      </w:r>
    </w:p>
    <w:p>
      <w:r>
        <w:t xml:space="preserve">Pidätkö kirjojen lukemisesta?</w:t>
      </w:r>
    </w:p>
    <w:p>
      <w:r>
        <w:rPr>
          <w:b/>
        </w:rPr>
        <w:t xml:space="preserve">Esimerkki 4.4123</w:t>
      </w:r>
    </w:p>
    <w:p>
      <w:r>
        <w:t xml:space="preserve">Toivon, etten tee mitään tänä viikonloppuna.</w:t>
      </w:r>
    </w:p>
    <w:p>
      <w:r>
        <w:rPr>
          <w:b/>
        </w:rPr>
        <w:t xml:space="preserve">Tulos</w:t>
      </w:r>
    </w:p>
    <w:p>
      <w:r>
        <w:t xml:space="preserve">Oletko kiireinen tänä viikonloppuna?</w:t>
      </w:r>
    </w:p>
    <w:p>
      <w:r>
        <w:rPr>
          <w:b/>
        </w:rPr>
        <w:t xml:space="preserve">Esimerkki 4.4124</w:t>
      </w:r>
    </w:p>
    <w:p>
      <w:r>
        <w:t xml:space="preserve">Taloni on viihtyisämpi.</w:t>
      </w:r>
    </w:p>
    <w:p>
      <w:r>
        <w:rPr>
          <w:b/>
        </w:rPr>
        <w:t xml:space="preserve">Tulos</w:t>
      </w:r>
    </w:p>
    <w:p>
      <w:r>
        <w:t xml:space="preserve">Haluatko tehdä päivällistä minun luonani?</w:t>
      </w:r>
    </w:p>
    <w:p>
      <w:r>
        <w:rPr>
          <w:b/>
        </w:rPr>
        <w:t xml:space="preserve">Esimerkki 4.4125</w:t>
      </w:r>
    </w:p>
    <w:p>
      <w:r>
        <w:t xml:space="preserve">Olen komedioiden ystävä.</w:t>
      </w:r>
    </w:p>
    <w:p>
      <w:r>
        <w:rPr>
          <w:b/>
        </w:rPr>
        <w:t xml:space="preserve">Tulos</w:t>
      </w:r>
    </w:p>
    <w:p>
      <w:r>
        <w:t xml:space="preserve">Pidätkö toimintaelokuvista?</w:t>
      </w:r>
    </w:p>
    <w:p>
      <w:r>
        <w:rPr>
          <w:b/>
        </w:rPr>
        <w:t xml:space="preserve">Esimerkki 4.4126</w:t>
      </w:r>
    </w:p>
    <w:p>
      <w:r>
        <w:t xml:space="preserve">En ole kuullut siitä.</w:t>
      </w:r>
    </w:p>
    <w:p>
      <w:r>
        <w:rPr>
          <w:b/>
        </w:rPr>
        <w:t xml:space="preserve">Tulos</w:t>
      </w:r>
    </w:p>
    <w:p>
      <w:r>
        <w:t xml:space="preserve">Tiedätkö siitä bändistä, joka on tulossa kaupunkiin?</w:t>
      </w:r>
    </w:p>
    <w:p>
      <w:r>
        <w:rPr>
          <w:b/>
        </w:rPr>
        <w:t xml:space="preserve">Esimerkki 4.4127</w:t>
      </w:r>
    </w:p>
    <w:p>
      <w:r>
        <w:t xml:space="preserve">Olemme uusia täällä.</w:t>
      </w:r>
    </w:p>
    <w:p>
      <w:r>
        <w:rPr>
          <w:b/>
        </w:rPr>
        <w:t xml:space="preserve">Tulos</w:t>
      </w:r>
    </w:p>
    <w:p>
      <w:r>
        <w:t xml:space="preserve">Oletko asunut täällä kauan?</w:t>
      </w:r>
    </w:p>
    <w:p>
      <w:r>
        <w:rPr>
          <w:b/>
        </w:rPr>
        <w:t xml:space="preserve">Esimerkki 4.4128</w:t>
      </w:r>
    </w:p>
    <w:p>
      <w:r>
        <w:t xml:space="preserve">Jos minulla on rahaa.</w:t>
      </w:r>
    </w:p>
    <w:p>
      <w:r>
        <w:rPr>
          <w:b/>
        </w:rPr>
        <w:t xml:space="preserve">Tulos</w:t>
      </w:r>
    </w:p>
    <w:p>
      <w:r>
        <w:t xml:space="preserve">Pidätkö hienoista ravintoloista?</w:t>
      </w:r>
    </w:p>
    <w:p>
      <w:r>
        <w:rPr>
          <w:b/>
        </w:rPr>
        <w:t xml:space="preserve">Esimerkki 4.4129</w:t>
      </w:r>
    </w:p>
    <w:p>
      <w:r>
        <w:t xml:space="preserve">Haluan rauhallisen viikonlopun</w:t>
      </w:r>
    </w:p>
    <w:p>
      <w:r>
        <w:rPr>
          <w:b/>
        </w:rPr>
        <w:t xml:space="preserve">Tulos</w:t>
      </w:r>
    </w:p>
    <w:p>
      <w:r>
        <w:t xml:space="preserve">Onko sinulla kiireinen viikonloppu?</w:t>
      </w:r>
    </w:p>
    <w:p>
      <w:r>
        <w:rPr>
          <w:b/>
        </w:rPr>
        <w:t xml:space="preserve">Esimerkki 4.4130</w:t>
      </w:r>
    </w:p>
    <w:p>
      <w:r>
        <w:t xml:space="preserve">Uusien ravintoloiden kokeileminen on lempiasiani.</w:t>
      </w:r>
    </w:p>
    <w:p>
      <w:r>
        <w:rPr>
          <w:b/>
        </w:rPr>
        <w:t xml:space="preserve">Tulos</w:t>
      </w:r>
    </w:p>
    <w:p>
      <w:r>
        <w:t xml:space="preserve">Nautitko ulkona syömisestä?</w:t>
      </w:r>
    </w:p>
    <w:p>
      <w:r>
        <w:rPr>
          <w:b/>
        </w:rPr>
        <w:t xml:space="preserve">Esimerkki 4.4131</w:t>
      </w:r>
    </w:p>
    <w:p>
      <w:r>
        <w:t xml:space="preserve">Olen jo koulutettu.</w:t>
      </w:r>
    </w:p>
    <w:p>
      <w:r>
        <w:rPr>
          <w:b/>
        </w:rPr>
        <w:t xml:space="preserve">Tulos</w:t>
      </w:r>
    </w:p>
    <w:p>
      <w:r>
        <w:t xml:space="preserve">Tarvitsisitko lisää koulutusta?</w:t>
      </w:r>
    </w:p>
    <w:p>
      <w:r>
        <w:rPr>
          <w:b/>
        </w:rPr>
        <w:t xml:space="preserve">Esimerkki 4.4132</w:t>
      </w:r>
    </w:p>
    <w:p>
      <w:r>
        <w:t xml:space="preserve">Se riippuu taiteilijasta.</w:t>
      </w:r>
    </w:p>
    <w:p>
      <w:r>
        <w:rPr>
          <w:b/>
        </w:rPr>
        <w:t xml:space="preserve">Tulos</w:t>
      </w:r>
    </w:p>
    <w:p>
      <w:r>
        <w:t xml:space="preserve">Pidätkö retromusiikista?</w:t>
      </w:r>
    </w:p>
    <w:p>
      <w:r>
        <w:rPr>
          <w:b/>
        </w:rPr>
        <w:t xml:space="preserve">Esimerkki 4.4133</w:t>
      </w:r>
    </w:p>
    <w:p>
      <w:r>
        <w:t xml:space="preserve">Ajan tunnin verran töihin.</w:t>
      </w:r>
    </w:p>
    <w:p>
      <w:r>
        <w:rPr>
          <w:b/>
        </w:rPr>
        <w:t xml:space="preserve">Tulos</w:t>
      </w:r>
    </w:p>
    <w:p>
      <w:r>
        <w:t xml:space="preserve">Oletko töissä täälläpäin?</w:t>
      </w:r>
    </w:p>
    <w:p>
      <w:r>
        <w:rPr>
          <w:b/>
        </w:rPr>
        <w:t xml:space="preserve">Esimerkki 4.4134</w:t>
      </w:r>
    </w:p>
    <w:p>
      <w:r>
        <w:t xml:space="preserve">Se on kiehtova genre, jolla on rikas historia.</w:t>
      </w:r>
    </w:p>
    <w:p>
      <w:r>
        <w:rPr>
          <w:b/>
        </w:rPr>
        <w:t xml:space="preserve">Tulos</w:t>
      </w:r>
    </w:p>
    <w:p>
      <w:r>
        <w:t xml:space="preserve">Pidätkö jazzista?</w:t>
      </w:r>
    </w:p>
    <w:p>
      <w:r>
        <w:rPr>
          <w:b/>
        </w:rPr>
        <w:t xml:space="preserve">Esimerkki 4.4135</w:t>
      </w:r>
    </w:p>
    <w:p>
      <w:r>
        <w:t xml:space="preserve">Harjoittelen tällä hetkellä kolmen bändin kanssa.</w:t>
      </w:r>
    </w:p>
    <w:p>
      <w:r>
        <w:rPr>
          <w:b/>
        </w:rPr>
        <w:t xml:space="preserve">Tulos</w:t>
      </w:r>
    </w:p>
    <w:p>
      <w:r>
        <w:t xml:space="preserve">Oletko nyt bändissä?</w:t>
      </w:r>
    </w:p>
    <w:p>
      <w:r>
        <w:rPr>
          <w:b/>
        </w:rPr>
        <w:t xml:space="preserve">Esimerkki 4.4136</w:t>
      </w:r>
    </w:p>
    <w:p>
      <w:r>
        <w:t xml:space="preserve">Siihen ei ollut varaa.</w:t>
      </w:r>
    </w:p>
    <w:p>
      <w:r>
        <w:rPr>
          <w:b/>
        </w:rPr>
        <w:t xml:space="preserve">Tulos</w:t>
      </w:r>
    </w:p>
    <w:p>
      <w:r>
        <w:t xml:space="preserve">Kävitkö yliopistossa?</w:t>
      </w:r>
    </w:p>
    <w:p>
      <w:r>
        <w:rPr>
          <w:b/>
        </w:rPr>
        <w:t xml:space="preserve">Esimerkki 4.4137</w:t>
      </w:r>
    </w:p>
    <w:p>
      <w:r>
        <w:t xml:space="preserve">Jos kyse on asiasta, johon uskon.</w:t>
      </w:r>
    </w:p>
    <w:p>
      <w:r>
        <w:rPr>
          <w:b/>
        </w:rPr>
        <w:t xml:space="preserve">Tulos</w:t>
      </w:r>
    </w:p>
    <w:p>
      <w:r>
        <w:t xml:space="preserve">Haluaisitko osallistua ralliin tänä viikonloppuna?</w:t>
      </w:r>
    </w:p>
    <w:p>
      <w:r>
        <w:rPr>
          <w:b/>
        </w:rPr>
        <w:t xml:space="preserve">Esimerkki 4.4138</w:t>
      </w:r>
    </w:p>
    <w:p>
      <w:r>
        <w:t xml:space="preserve">Siksihän minä olen täällä, eikö niin?</w:t>
      </w:r>
    </w:p>
    <w:p>
      <w:r>
        <w:rPr>
          <w:b/>
        </w:rPr>
        <w:t xml:space="preserve">Tulos</w:t>
      </w:r>
    </w:p>
    <w:p>
      <w:r>
        <w:t xml:space="preserve">Voitko avata oven minulle?</w:t>
      </w:r>
    </w:p>
    <w:p>
      <w:r>
        <w:rPr>
          <w:b/>
        </w:rPr>
        <w:t xml:space="preserve">Esimerkki 4.4139</w:t>
      </w:r>
    </w:p>
    <w:p>
      <w:r>
        <w:t xml:space="preserve">Pidetään tämä matalalla profiililla vain meidän kahden kesken.</w:t>
      </w:r>
    </w:p>
    <w:p>
      <w:r>
        <w:rPr>
          <w:b/>
        </w:rPr>
        <w:t xml:space="preserve">Tulos</w:t>
      </w:r>
    </w:p>
    <w:p>
      <w:r>
        <w:t xml:space="preserve">Haluaisitko tavata vanhoja ystäviämme?</w:t>
      </w:r>
    </w:p>
    <w:p>
      <w:r>
        <w:rPr>
          <w:b/>
        </w:rPr>
        <w:t xml:space="preserve">Esimerkki 4.4140</w:t>
      </w:r>
    </w:p>
    <w:p>
      <w:r>
        <w:t xml:space="preserve">Juna oli hieno.</w:t>
      </w:r>
    </w:p>
    <w:p>
      <w:r>
        <w:rPr>
          <w:b/>
        </w:rPr>
        <w:t xml:space="preserve">Tulos</w:t>
      </w:r>
    </w:p>
    <w:p>
      <w:r>
        <w:t xml:space="preserve">Oliko sinulla mukava matka?</w:t>
      </w:r>
    </w:p>
    <w:p>
      <w:r>
        <w:rPr>
          <w:b/>
        </w:rPr>
        <w:t xml:space="preserve">Esimerkki 4.4141</w:t>
      </w:r>
    </w:p>
    <w:p>
      <w:r>
        <w:t xml:space="preserve">Olen korttihai, joten sinun on parasta varoa.</w:t>
      </w:r>
    </w:p>
    <w:p>
      <w:r>
        <w:rPr>
          <w:b/>
        </w:rPr>
        <w:t xml:space="preserve">Tulos</w:t>
      </w:r>
    </w:p>
    <w:p>
      <w:r>
        <w:t xml:space="preserve">Miten olisi korttipeli?</w:t>
      </w:r>
    </w:p>
    <w:p>
      <w:r>
        <w:rPr>
          <w:b/>
        </w:rPr>
        <w:t xml:space="preserve">Esimerkki 4.4142</w:t>
      </w:r>
    </w:p>
    <w:p>
      <w:r>
        <w:t xml:space="preserve">Vain jos saan paljon muita etuja.</w:t>
      </w:r>
    </w:p>
    <w:p>
      <w:r>
        <w:rPr>
          <w:b/>
        </w:rPr>
        <w:t xml:space="preserve">Tulos</w:t>
      </w:r>
    </w:p>
    <w:p>
      <w:r>
        <w:t xml:space="preserve">Ottaisitko mielelläsi palkanalennuksen?</w:t>
      </w:r>
    </w:p>
    <w:p>
      <w:r>
        <w:rPr>
          <w:b/>
        </w:rPr>
        <w:t xml:space="preserve">Esimerkki 4.4143</w:t>
      </w:r>
    </w:p>
    <w:p>
      <w:r>
        <w:t xml:space="preserve">Asun tässä kahvilassa.</w:t>
      </w:r>
    </w:p>
    <w:p>
      <w:r>
        <w:rPr>
          <w:b/>
        </w:rPr>
        <w:t xml:space="preserve">Tulos</w:t>
      </w:r>
    </w:p>
    <w:p>
      <w:r>
        <w:t xml:space="preserve">Olitko täällä koko ajan?</w:t>
      </w:r>
    </w:p>
    <w:p>
      <w:r>
        <w:rPr>
          <w:b/>
        </w:rPr>
        <w:t xml:space="preserve">Esimerkki 4.4144</w:t>
      </w:r>
    </w:p>
    <w:p>
      <w:r>
        <w:t xml:space="preserve">Se oli ok</w:t>
      </w:r>
    </w:p>
    <w:p>
      <w:r>
        <w:rPr>
          <w:b/>
        </w:rPr>
        <w:t xml:space="preserve">Tulos</w:t>
      </w:r>
    </w:p>
    <w:p>
      <w:r>
        <w:t xml:space="preserve">Piditkö siitä etiopialaisesta paikasta, jota kokeilimme taannoin?</w:t>
      </w:r>
    </w:p>
    <w:p>
      <w:r>
        <w:rPr>
          <w:b/>
        </w:rPr>
        <w:t xml:space="preserve">Esimerkki 4.4145</w:t>
      </w:r>
    </w:p>
    <w:p>
      <w:r>
        <w:t xml:space="preserve">Muutin muutama vuosi sitten</w:t>
      </w:r>
    </w:p>
    <w:p>
      <w:r>
        <w:rPr>
          <w:b/>
        </w:rPr>
        <w:t xml:space="preserve">Tulos</w:t>
      </w:r>
    </w:p>
    <w:p>
      <w:r>
        <w:t xml:space="preserve">Muutitko pois naapurustosta?</w:t>
      </w:r>
    </w:p>
    <w:p>
      <w:r>
        <w:rPr>
          <w:b/>
        </w:rPr>
        <w:t xml:space="preserve">Esimerkki 4.4146</w:t>
      </w:r>
    </w:p>
    <w:p>
      <w:r>
        <w:t xml:space="preserve">Harkitsen myös auton ostamista.</w:t>
      </w:r>
    </w:p>
    <w:p>
      <w:r>
        <w:rPr>
          <w:b/>
        </w:rPr>
        <w:t xml:space="preserve">Tulos</w:t>
      </w:r>
    </w:p>
    <w:p>
      <w:r>
        <w:t xml:space="preserve">Olisiko se lähellä liikenneyhteyksiä?</w:t>
      </w:r>
    </w:p>
    <w:p>
      <w:r>
        <w:rPr>
          <w:b/>
        </w:rPr>
        <w:t xml:space="preserve">Esimerkki 4.4147</w:t>
      </w:r>
    </w:p>
    <w:p>
      <w:r>
        <w:t xml:space="preserve">Olen kotiäiti.</w:t>
      </w:r>
    </w:p>
    <w:p>
      <w:r>
        <w:rPr>
          <w:b/>
        </w:rPr>
        <w:t xml:space="preserve">Tulos</w:t>
      </w:r>
    </w:p>
    <w:p>
      <w:r>
        <w:t xml:space="preserve">Oletko saanut töitä?</w:t>
      </w:r>
    </w:p>
    <w:p>
      <w:r>
        <w:rPr>
          <w:b/>
        </w:rPr>
        <w:t xml:space="preserve">Esimerkki 4.4148</w:t>
      </w:r>
    </w:p>
    <w:p>
      <w:r>
        <w:t xml:space="preserve">Olen aina halunnut.</w:t>
      </w:r>
    </w:p>
    <w:p>
      <w:r>
        <w:rPr>
          <w:b/>
        </w:rPr>
        <w:t xml:space="preserve">Tulos</w:t>
      </w:r>
    </w:p>
    <w:p>
      <w:r>
        <w:t xml:space="preserve">Oletko koskaan kokeillut bulgolgia?</w:t>
      </w:r>
    </w:p>
    <w:p>
      <w:r>
        <w:rPr>
          <w:b/>
        </w:rPr>
        <w:t xml:space="preserve">Esimerkki 4.4149</w:t>
      </w:r>
    </w:p>
    <w:p>
      <w:r>
        <w:t xml:space="preserve">Mysteerit ovat mielenkiintoisia selvittää.</w:t>
      </w:r>
    </w:p>
    <w:p>
      <w:r>
        <w:rPr>
          <w:b/>
        </w:rPr>
        <w:t xml:space="preserve">Tulos</w:t>
      </w:r>
    </w:p>
    <w:p>
      <w:r>
        <w:t xml:space="preserve">Pidätkö mysteereistä?</w:t>
      </w:r>
    </w:p>
    <w:p>
      <w:r>
        <w:rPr>
          <w:b/>
        </w:rPr>
        <w:t xml:space="preserve">Esimerkki 4.4150</w:t>
      </w:r>
    </w:p>
    <w:p>
      <w:r>
        <w:t xml:space="preserve">Minulla on kokonainen kirjahylly täynnä kodikkaita mysteerejä.</w:t>
      </w:r>
    </w:p>
    <w:p>
      <w:r>
        <w:rPr>
          <w:b/>
        </w:rPr>
        <w:t xml:space="preserve">Tulos</w:t>
      </w:r>
    </w:p>
    <w:p>
      <w:r>
        <w:t xml:space="preserve">Pidätkö murhamysteeri-kirjoista?</w:t>
      </w:r>
    </w:p>
    <w:p>
      <w:r>
        <w:rPr>
          <w:b/>
        </w:rPr>
        <w:t xml:space="preserve">Esimerkki 4.4151</w:t>
      </w:r>
    </w:p>
    <w:p>
      <w:r>
        <w:t xml:space="preserve">En ole koskaan lukenut Kathryn Stockettin kirjoja.</w:t>
      </w:r>
    </w:p>
    <w:p>
      <w:r>
        <w:rPr>
          <w:b/>
        </w:rPr>
        <w:t xml:space="preserve">Tulos</w:t>
      </w:r>
    </w:p>
    <w:p>
      <w:r>
        <w:t xml:space="preserve">Luitko The Help -kirjan?</w:t>
      </w:r>
    </w:p>
    <w:p>
      <w:r>
        <w:rPr>
          <w:b/>
        </w:rPr>
        <w:t xml:space="preserve">Esimerkki 4.4152</w:t>
      </w:r>
    </w:p>
    <w:p>
      <w:r>
        <w:t xml:space="preserve">Työskentelen pienessä tiimissä</w:t>
      </w:r>
    </w:p>
    <w:p>
      <w:r>
        <w:rPr>
          <w:b/>
        </w:rPr>
        <w:t xml:space="preserve">Tulos</w:t>
      </w:r>
    </w:p>
    <w:p>
      <w:r>
        <w:t xml:space="preserve">Työskenteletkö nykyisessä työssäsi tiimissä?</w:t>
      </w:r>
    </w:p>
    <w:p>
      <w:r>
        <w:rPr>
          <w:b/>
        </w:rPr>
        <w:t xml:space="preserve">Esimerkki 4.4153</w:t>
      </w:r>
    </w:p>
    <w:p>
      <w:r>
        <w:t xml:space="preserve">Olen poissa.</w:t>
      </w:r>
    </w:p>
    <w:p>
      <w:r>
        <w:rPr>
          <w:b/>
        </w:rPr>
        <w:t xml:space="preserve">Tulos</w:t>
      </w:r>
    </w:p>
    <w:p>
      <w:r>
        <w:t xml:space="preserve">Haluatko mennä elektroniikkamessuille tänä viikonloppuna?</w:t>
      </w:r>
    </w:p>
    <w:p>
      <w:r>
        <w:rPr>
          <w:b/>
        </w:rPr>
        <w:t xml:space="preserve">Esimerkki 4.4154</w:t>
      </w:r>
    </w:p>
    <w:p>
      <w:r>
        <w:t xml:space="preserve">En ole koskaan käynyt täällä.</w:t>
      </w:r>
    </w:p>
    <w:p>
      <w:r>
        <w:rPr>
          <w:b/>
        </w:rPr>
        <w:t xml:space="preserve">Tulos</w:t>
      </w:r>
    </w:p>
    <w:p>
      <w:r>
        <w:t xml:space="preserve">Käytkö täällä usein?</w:t>
      </w:r>
    </w:p>
    <w:p>
      <w:r>
        <w:rPr>
          <w:b/>
        </w:rPr>
        <w:t xml:space="preserve">Esimerkki 4.4155</w:t>
      </w:r>
    </w:p>
    <w:p>
      <w:r>
        <w:t xml:space="preserve">Olen päättänyt valita yksiön.</w:t>
      </w:r>
    </w:p>
    <w:p>
      <w:r>
        <w:rPr>
          <w:b/>
        </w:rPr>
        <w:t xml:space="preserve">Tulos</w:t>
      </w:r>
    </w:p>
    <w:p>
      <w:r>
        <w:t xml:space="preserve">Oletko jo löytänyt sieltä jotain?</w:t>
      </w:r>
    </w:p>
    <w:p>
      <w:r>
        <w:rPr>
          <w:b/>
        </w:rPr>
        <w:t xml:space="preserve">Esimerkki 4.4156</w:t>
      </w:r>
    </w:p>
    <w:p>
      <w:r>
        <w:t xml:space="preserve">Tehdään se ensi viikonloppuna.</w:t>
      </w:r>
    </w:p>
    <w:p>
      <w:r>
        <w:rPr>
          <w:b/>
        </w:rPr>
        <w:t xml:space="preserve">Tulos</w:t>
      </w:r>
    </w:p>
    <w:p>
      <w:r>
        <w:t xml:space="preserve">Haluatko elokuviin?</w:t>
      </w:r>
    </w:p>
    <w:p>
      <w:r>
        <w:rPr>
          <w:b/>
        </w:rPr>
        <w:t xml:space="preserve">Esimerkki 4.4157</w:t>
      </w:r>
    </w:p>
    <w:p>
      <w:r>
        <w:t xml:space="preserve">Matkustan mieluummin kuin olen kotona.</w:t>
      </w:r>
    </w:p>
    <w:p>
      <w:r>
        <w:rPr>
          <w:b/>
        </w:rPr>
        <w:t xml:space="preserve">Tulos</w:t>
      </w:r>
    </w:p>
    <w:p>
      <w:r>
        <w:t xml:space="preserve">Oletko enemmän kotihenkinen?</w:t>
      </w:r>
    </w:p>
    <w:p>
      <w:r>
        <w:rPr>
          <w:b/>
        </w:rPr>
        <w:t xml:space="preserve">Esimerkki 4.4158</w:t>
      </w:r>
    </w:p>
    <w:p>
      <w:r>
        <w:t xml:space="preserve">En ymmärrä miksi ei.</w:t>
      </w:r>
    </w:p>
    <w:p>
      <w:r>
        <w:rPr>
          <w:b/>
        </w:rPr>
        <w:t xml:space="preserve">Tulos</w:t>
      </w:r>
    </w:p>
    <w:p>
      <w:r>
        <w:t xml:space="preserve">Jos sinulla ei olisi vielä mitään suunnitelmia, haluaisitko käydä katsomassa Capitol-rakennusta kaupungissa ollessasi?</w:t>
      </w:r>
    </w:p>
    <w:p>
      <w:r>
        <w:rPr>
          <w:b/>
        </w:rPr>
        <w:t xml:space="preserve">Esimerkki 4.4159</w:t>
      </w:r>
    </w:p>
    <w:p>
      <w:r>
        <w:t xml:space="preserve">Ajaminen on niin meditatiivista!</w:t>
      </w:r>
    </w:p>
    <w:p>
      <w:r>
        <w:rPr>
          <w:b/>
        </w:rPr>
        <w:t xml:space="preserve">Tulos</w:t>
      </w:r>
    </w:p>
    <w:p>
      <w:r>
        <w:t xml:space="preserve">Nautitko ajelusta täällä?</w:t>
      </w:r>
    </w:p>
    <w:p>
      <w:r>
        <w:rPr>
          <w:b/>
        </w:rPr>
        <w:t xml:space="preserve">Esimerkki 4.4160</w:t>
      </w:r>
    </w:p>
    <w:p>
      <w:r>
        <w:t xml:space="preserve">Palvon Bob Marleyta.</w:t>
      </w:r>
    </w:p>
    <w:p>
      <w:r>
        <w:rPr>
          <w:b/>
        </w:rPr>
        <w:t xml:space="preserve">Tulos</w:t>
      </w:r>
    </w:p>
    <w:p>
      <w:r>
        <w:t xml:space="preserve">Onko reggae sinun juttusi?</w:t>
      </w:r>
    </w:p>
    <w:p>
      <w:r>
        <w:rPr>
          <w:b/>
        </w:rPr>
        <w:t xml:space="preserve">Esimerkki 4.4161</w:t>
      </w:r>
    </w:p>
    <w:p>
      <w:r>
        <w:t xml:space="preserve">Quesadillat ovat lempiruokaani.</w:t>
      </w:r>
    </w:p>
    <w:p>
      <w:r>
        <w:rPr>
          <w:b/>
        </w:rPr>
        <w:t xml:space="preserve">Tulos</w:t>
      </w:r>
    </w:p>
    <w:p>
      <w:r>
        <w:t xml:space="preserve">Voitko syödä meksikolaista ruokaa?</w:t>
      </w:r>
    </w:p>
    <w:p>
      <w:r>
        <w:rPr>
          <w:b/>
        </w:rPr>
        <w:t xml:space="preserve">Esimerkki 4.4162</w:t>
      </w:r>
    </w:p>
    <w:p>
      <w:r>
        <w:t xml:space="preserve">En koskaan lue tieteiskirjallisuutta.</w:t>
      </w:r>
    </w:p>
    <w:p>
      <w:r>
        <w:rPr>
          <w:b/>
        </w:rPr>
        <w:t xml:space="preserve">Tulos</w:t>
      </w:r>
    </w:p>
    <w:p>
      <w:r>
        <w:t xml:space="preserve">Oletko kiinnostunut nykyisistä tieteiskirjoista?</w:t>
      </w:r>
    </w:p>
    <w:p>
      <w:r>
        <w:rPr>
          <w:b/>
        </w:rPr>
        <w:t xml:space="preserve">Esimerkki 4.4163</w:t>
      </w:r>
    </w:p>
    <w:p>
      <w:r>
        <w:t xml:space="preserve">Olemme liian kaukana teatterista.</w:t>
      </w:r>
    </w:p>
    <w:p>
      <w:r>
        <w:rPr>
          <w:b/>
        </w:rPr>
        <w:t xml:space="preserve">Tulos</w:t>
      </w:r>
    </w:p>
    <w:p>
      <w:r>
        <w:t xml:space="preserve">Onko aikaa elokuvan katsomiseen?</w:t>
      </w:r>
    </w:p>
    <w:p>
      <w:r>
        <w:rPr>
          <w:b/>
        </w:rPr>
        <w:t xml:space="preserve">Esimerkki 4.4164</w:t>
      </w:r>
    </w:p>
    <w:p>
      <w:r>
        <w:t xml:space="preserve">Lentomme oli lyhyt.</w:t>
      </w:r>
    </w:p>
    <w:p>
      <w:r>
        <w:rPr>
          <w:b/>
        </w:rPr>
        <w:t xml:space="preserve">Tulos</w:t>
      </w:r>
    </w:p>
    <w:p>
      <w:r>
        <w:t xml:space="preserve">Kestikö tänne saapuminen kauan?</w:t>
      </w:r>
    </w:p>
    <w:p>
      <w:r>
        <w:rPr>
          <w:b/>
        </w:rPr>
        <w:t xml:space="preserve">Esimerkki 4.4165</w:t>
      </w:r>
    </w:p>
    <w:p>
      <w:r>
        <w:t xml:space="preserve">Voin siis tulla ja mennä miten haluan?</w:t>
      </w:r>
    </w:p>
    <w:p>
      <w:r>
        <w:rPr>
          <w:b/>
        </w:rPr>
        <w:t xml:space="preserve">Tulos</w:t>
      </w:r>
    </w:p>
    <w:p>
      <w:r>
        <w:t xml:space="preserve">Haluaisitko ottaa vara-avaimen kotiini?</w:t>
      </w:r>
    </w:p>
    <w:p>
      <w:r>
        <w:rPr>
          <w:b/>
        </w:rPr>
        <w:t xml:space="preserve">Esimerkki 4.4166</w:t>
      </w:r>
    </w:p>
    <w:p>
      <w:r>
        <w:t xml:space="preserve">Olen ollut erossa alkoholista 5 vuotta.</w:t>
      </w:r>
    </w:p>
    <w:p>
      <w:r>
        <w:rPr>
          <w:b/>
        </w:rPr>
        <w:t xml:space="preserve">Tulos</w:t>
      </w:r>
    </w:p>
    <w:p>
      <w:r>
        <w:t xml:space="preserve">Et satu vielä juomaan olutta, ethän?</w:t>
      </w:r>
    </w:p>
    <w:p>
      <w:r>
        <w:rPr>
          <w:b/>
        </w:rPr>
        <w:t xml:space="preserve">Esimerkki 4.4167</w:t>
      </w:r>
    </w:p>
    <w:p>
      <w:r>
        <w:t xml:space="preserve">Pidän keskiajan historiasta.</w:t>
      </w:r>
    </w:p>
    <w:p>
      <w:r>
        <w:rPr>
          <w:b/>
        </w:rPr>
        <w:t xml:space="preserve">Tulos</w:t>
      </w:r>
    </w:p>
    <w:p>
      <w:r>
        <w:t xml:space="preserve">Pidätkö historiasta?</w:t>
      </w:r>
    </w:p>
    <w:p>
      <w:r>
        <w:rPr>
          <w:b/>
        </w:rPr>
        <w:t xml:space="preserve">Esimerkki 4.4168</w:t>
      </w:r>
    </w:p>
    <w:p>
      <w:r>
        <w:t xml:space="preserve">On niin tylsää tehdä samaa asiaa päivästä toiseen.</w:t>
      </w:r>
    </w:p>
    <w:p>
      <w:r>
        <w:rPr>
          <w:b/>
        </w:rPr>
        <w:t xml:space="preserve">Tulos</w:t>
      </w:r>
    </w:p>
    <w:p>
      <w:r>
        <w:t xml:space="preserve">Oletko kyllästynyt työrutiineihisi?</w:t>
      </w:r>
    </w:p>
    <w:p>
      <w:r>
        <w:rPr>
          <w:b/>
        </w:rPr>
        <w:t xml:space="preserve">Esimerkki 4.4169</w:t>
      </w:r>
    </w:p>
    <w:p>
      <w:r>
        <w:t xml:space="preserve">Minulla on varaa useampaan, mutta en haluaisi käyttää sitä.</w:t>
      </w:r>
    </w:p>
    <w:p>
      <w:r>
        <w:rPr>
          <w:b/>
        </w:rPr>
        <w:t xml:space="preserve">Tulos</w:t>
      </w:r>
    </w:p>
    <w:p>
      <w:r>
        <w:t xml:space="preserve">Sanoit, että hintaluokkasi oli 3000 dollaria kuukaudessa, eikö niin?</w:t>
      </w:r>
    </w:p>
    <w:p>
      <w:r>
        <w:rPr>
          <w:b/>
        </w:rPr>
        <w:t xml:space="preserve">Esimerkki 4.4170</w:t>
      </w:r>
    </w:p>
    <w:p>
      <w:r>
        <w:t xml:space="preserve">Minulla oli ikävä sinua.</w:t>
      </w:r>
    </w:p>
    <w:p>
      <w:r>
        <w:rPr>
          <w:b/>
        </w:rPr>
        <w:t xml:space="preserve">Tulos</w:t>
      </w:r>
    </w:p>
    <w:p>
      <w:r>
        <w:t xml:space="preserve">Onko hyvä nähdä minua?</w:t>
      </w:r>
    </w:p>
    <w:p>
      <w:r>
        <w:rPr>
          <w:b/>
        </w:rPr>
        <w:t xml:space="preserve">Esimerkki 4.4171</w:t>
      </w:r>
    </w:p>
    <w:p>
      <w:r>
        <w:t xml:space="preserve">Työskentelen mieluummin yksin.</w:t>
      </w:r>
    </w:p>
    <w:p>
      <w:r>
        <w:rPr>
          <w:b/>
        </w:rPr>
        <w:t xml:space="preserve">Tulos</w:t>
      </w:r>
    </w:p>
    <w:p>
      <w:r>
        <w:t xml:space="preserve">Pidätkö ryhmätyöskentelystä?</w:t>
      </w:r>
    </w:p>
    <w:p>
      <w:r>
        <w:rPr>
          <w:b/>
        </w:rPr>
        <w:t xml:space="preserve">Esimerkki 4.4172</w:t>
      </w:r>
    </w:p>
    <w:p>
      <w:r>
        <w:t xml:space="preserve">Itseni parantaminen on lempiasiani.</w:t>
      </w:r>
    </w:p>
    <w:p>
      <w:r>
        <w:rPr>
          <w:b/>
        </w:rPr>
        <w:t xml:space="preserve">Tulos</w:t>
      </w:r>
    </w:p>
    <w:p>
      <w:r>
        <w:t xml:space="preserve">Pidätkö itseapukirjojen lukemisesta?</w:t>
      </w:r>
    </w:p>
    <w:p>
      <w:r>
        <w:rPr>
          <w:b/>
        </w:rPr>
        <w:t xml:space="preserve">Esimerkki 4.4173</w:t>
      </w:r>
    </w:p>
    <w:p>
      <w:r>
        <w:t xml:space="preserve">Suosin ravintoloita</w:t>
      </w:r>
    </w:p>
    <w:p>
      <w:r>
        <w:rPr>
          <w:b/>
        </w:rPr>
        <w:t xml:space="preserve">Tulos</w:t>
      </w:r>
    </w:p>
    <w:p>
      <w:r>
        <w:t xml:space="preserve">Pidätkö baareista?</w:t>
      </w:r>
    </w:p>
    <w:p>
      <w:r>
        <w:rPr>
          <w:b/>
        </w:rPr>
        <w:t xml:space="preserve">Esimerkki 4.4174</w:t>
      </w:r>
    </w:p>
    <w:p>
      <w:r>
        <w:t xml:space="preserve">Elämä on ollut minulle hyvin ystävällinen.</w:t>
      </w:r>
    </w:p>
    <w:p>
      <w:r>
        <w:rPr>
          <w:b/>
        </w:rPr>
        <w:t xml:space="preserve">Tulos</w:t>
      </w:r>
    </w:p>
    <w:p>
      <w:r>
        <w:t xml:space="preserve">Onko sinulla ollut hyvä elämä tähän mennessä?</w:t>
      </w:r>
    </w:p>
    <w:p>
      <w:r>
        <w:rPr>
          <w:b/>
        </w:rPr>
        <w:t xml:space="preserve">Esimerkki 4.4175</w:t>
      </w:r>
    </w:p>
    <w:p>
      <w:r>
        <w:t xml:space="preserve">Minulla on hauskaa töissä.</w:t>
      </w:r>
    </w:p>
    <w:p>
      <w:r>
        <w:rPr>
          <w:b/>
        </w:rPr>
        <w:t xml:space="preserve">Tulos</w:t>
      </w:r>
    </w:p>
    <w:p>
      <w:r>
        <w:t xml:space="preserve">Pidätkö kollegoistasi?</w:t>
      </w:r>
    </w:p>
    <w:p>
      <w:r>
        <w:rPr>
          <w:b/>
        </w:rPr>
        <w:t xml:space="preserve">Esimerkki 4.4176</w:t>
      </w:r>
    </w:p>
    <w:p>
      <w:r>
        <w:t xml:space="preserve">Se on minulle</w:t>
      </w:r>
    </w:p>
    <w:p>
      <w:r>
        <w:rPr>
          <w:b/>
        </w:rPr>
        <w:t xml:space="preserve">Tulos</w:t>
      </w:r>
    </w:p>
    <w:p>
      <w:r>
        <w:t xml:space="preserve">Sanoisitko, että työsi on mielekästä?</w:t>
      </w:r>
    </w:p>
    <w:p>
      <w:r>
        <w:rPr>
          <w:b/>
        </w:rPr>
        <w:t xml:space="preserve">Esimerkki 4.4177</w:t>
      </w:r>
    </w:p>
    <w:p>
      <w:r>
        <w:t xml:space="preserve">En pidä niitä kovinkaan suuressa arvossa.</w:t>
      </w:r>
    </w:p>
    <w:p>
      <w:r>
        <w:rPr>
          <w:b/>
        </w:rPr>
        <w:t xml:space="preserve">Tulos</w:t>
      </w:r>
    </w:p>
    <w:p>
      <w:r>
        <w:t xml:space="preserve">Pidätkö itseapukirjoista?</w:t>
      </w:r>
    </w:p>
    <w:p>
      <w:r>
        <w:rPr>
          <w:b/>
        </w:rPr>
        <w:t xml:space="preserve">Esimerkki 4.4178</w:t>
      </w:r>
    </w:p>
    <w:p>
      <w:r>
        <w:t xml:space="preserve">Entä thaimaalainen?</w:t>
      </w:r>
    </w:p>
    <w:p>
      <w:r>
        <w:rPr>
          <w:b/>
        </w:rPr>
        <w:t xml:space="preserve">Tulos</w:t>
      </w:r>
    </w:p>
    <w:p>
      <w:r>
        <w:t xml:space="preserve">Oletko tietynlaisen ruoan perään?</w:t>
      </w:r>
    </w:p>
    <w:p>
      <w:r>
        <w:rPr>
          <w:b/>
        </w:rPr>
        <w:t xml:space="preserve">Esimerkki 4.4179</w:t>
      </w:r>
    </w:p>
    <w:p>
      <w:r>
        <w:t xml:space="preserve">En usko, että se on varsinainen genre.</w:t>
      </w:r>
    </w:p>
    <w:p>
      <w:r>
        <w:rPr>
          <w:b/>
        </w:rPr>
        <w:t xml:space="preserve">Tulos</w:t>
      </w:r>
    </w:p>
    <w:p>
      <w:r>
        <w:t xml:space="preserve">Pidätkö anime-musiikista?</w:t>
      </w:r>
    </w:p>
    <w:p>
      <w:r>
        <w:rPr>
          <w:b/>
        </w:rPr>
        <w:t xml:space="preserve">Esimerkki 4.4180</w:t>
      </w:r>
    </w:p>
    <w:p>
      <w:r>
        <w:t xml:space="preserve">Jos se on kasvissyöjä.</w:t>
      </w:r>
    </w:p>
    <w:p>
      <w:r>
        <w:rPr>
          <w:b/>
        </w:rPr>
        <w:t xml:space="preserve">Tulos</w:t>
      </w:r>
    </w:p>
    <w:p>
      <w:r>
        <w:t xml:space="preserve">Pidätkö ulkomaisesta keittiöstä?</w:t>
      </w:r>
    </w:p>
    <w:p>
      <w:r>
        <w:rPr>
          <w:b/>
        </w:rPr>
        <w:t xml:space="preserve">Esimerkki 4.4181</w:t>
      </w:r>
    </w:p>
    <w:p>
      <w:r>
        <w:t xml:space="preserve">Neuvottelemme siitä edelleen.</w:t>
      </w:r>
    </w:p>
    <w:p>
      <w:r>
        <w:rPr>
          <w:b/>
        </w:rPr>
        <w:t xml:space="preserve">Tulos</w:t>
      </w:r>
    </w:p>
    <w:p>
      <w:r>
        <w:t xml:space="preserve">Onko sinulla jo asuntolaina sovittu?</w:t>
      </w:r>
    </w:p>
    <w:p>
      <w:r>
        <w:rPr>
          <w:b/>
        </w:rPr>
        <w:t xml:space="preserve">Esimerkki 4.4182</w:t>
      </w:r>
    </w:p>
    <w:p>
      <w:r>
        <w:t xml:space="preserve">En juo enää.</w:t>
      </w:r>
    </w:p>
    <w:p>
      <w:r>
        <w:rPr>
          <w:b/>
        </w:rPr>
        <w:t xml:space="preserve">Tulos</w:t>
      </w:r>
    </w:p>
    <w:p>
      <w:r>
        <w:t xml:space="preserve">Entä jos menisit uuteen paikalliseen pubiin?</w:t>
      </w:r>
    </w:p>
    <w:p>
      <w:r>
        <w:rPr>
          <w:b/>
        </w:rPr>
        <w:t xml:space="preserve">Esimerkki 4.4183</w:t>
      </w:r>
    </w:p>
    <w:p>
      <w:r>
        <w:t xml:space="preserve">En voi sietää jazzia.</w:t>
      </w:r>
    </w:p>
    <w:p>
      <w:r>
        <w:rPr>
          <w:b/>
        </w:rPr>
        <w:t xml:space="preserve">Tulos</w:t>
      </w:r>
    </w:p>
    <w:p>
      <w:r>
        <w:t xml:space="preserve">Pidätkö jazzista?</w:t>
      </w:r>
    </w:p>
    <w:p>
      <w:r>
        <w:rPr>
          <w:b/>
        </w:rPr>
        <w:t xml:space="preserve">Esimerkki 4.4184</w:t>
      </w:r>
    </w:p>
    <w:p>
      <w:r>
        <w:t xml:space="preserve">Pysyttelen enimmäkseen sisällä.</w:t>
      </w:r>
    </w:p>
    <w:p>
      <w:r>
        <w:rPr>
          <w:b/>
        </w:rPr>
        <w:t xml:space="preserve">Tulos</w:t>
      </w:r>
    </w:p>
    <w:p>
      <w:r>
        <w:t xml:space="preserve">Haluatko olla aktiivinen viikonloppuisin?</w:t>
      </w:r>
    </w:p>
    <w:p>
      <w:r>
        <w:rPr>
          <w:b/>
        </w:rPr>
        <w:t xml:space="preserve">Esimerkki 4.4185</w:t>
      </w:r>
    </w:p>
    <w:p>
      <w:r>
        <w:t xml:space="preserve">En ole tanssija.</w:t>
      </w:r>
    </w:p>
    <w:p>
      <w:r>
        <w:rPr>
          <w:b/>
        </w:rPr>
        <w:t xml:space="preserve">Tulos</w:t>
      </w:r>
    </w:p>
    <w:p>
      <w:r>
        <w:t xml:space="preserve">Pitääkö suosikkimusiikissasi olla hyvä rytmi, jotta voit tanssia?</w:t>
      </w:r>
    </w:p>
    <w:p>
      <w:r>
        <w:rPr>
          <w:b/>
        </w:rPr>
        <w:t xml:space="preserve">Esimerkki 4.4186</w:t>
      </w:r>
    </w:p>
    <w:p>
      <w:r>
        <w:t xml:space="preserve">Pidän varhaisesta illallisesta ja myöhäisestä välipalasta.</w:t>
      </w:r>
    </w:p>
    <w:p>
      <w:r>
        <w:rPr>
          <w:b/>
        </w:rPr>
        <w:t xml:space="preserve">Tulos</w:t>
      </w:r>
    </w:p>
    <w:p>
      <w:r>
        <w:t xml:space="preserve">Syötkö mieluummin myöhemmin illalla?</w:t>
      </w:r>
    </w:p>
    <w:p>
      <w:r>
        <w:rPr>
          <w:b/>
        </w:rPr>
        <w:t xml:space="preserve">Esimerkki 4.4187</w:t>
      </w:r>
    </w:p>
    <w:p>
      <w:r>
        <w:t xml:space="preserve">Pidän muutamasta taiteilijasta.</w:t>
      </w:r>
    </w:p>
    <w:p>
      <w:r>
        <w:rPr>
          <w:b/>
        </w:rPr>
        <w:t xml:space="preserve">Tulos</w:t>
      </w:r>
    </w:p>
    <w:p>
      <w:r>
        <w:t xml:space="preserve">Pidätkö salsamusiikista?</w:t>
      </w:r>
    </w:p>
    <w:p>
      <w:r>
        <w:rPr>
          <w:b/>
        </w:rPr>
        <w:t xml:space="preserve">Esimerkki 4.4188</w:t>
      </w:r>
    </w:p>
    <w:p>
      <w:r>
        <w:t xml:space="preserve">Jos minua huvittaa itkeä.</w:t>
      </w:r>
    </w:p>
    <w:p>
      <w:r>
        <w:rPr>
          <w:b/>
        </w:rPr>
        <w:t xml:space="preserve">Tulos</w:t>
      </w:r>
    </w:p>
    <w:p>
      <w:r>
        <w:t xml:space="preserve">Oletko suuri romanttisten romaanien ystävä?</w:t>
      </w:r>
    </w:p>
    <w:p>
      <w:r>
        <w:rPr>
          <w:b/>
        </w:rPr>
        <w:t xml:space="preserve">Esimerkki 4.4189</w:t>
      </w:r>
    </w:p>
    <w:p>
      <w:r>
        <w:t xml:space="preserve">Se olisi hyvä tapa tavata ihmisiä.</w:t>
      </w:r>
    </w:p>
    <w:p>
      <w:r>
        <w:rPr>
          <w:b/>
        </w:rPr>
        <w:t xml:space="preserve">Tulos</w:t>
      </w:r>
    </w:p>
    <w:p>
      <w:r>
        <w:t xml:space="preserve">Olisitko valmis liittymään jonkinlaiseen kerhoon tai joukkueeseen?</w:t>
      </w:r>
    </w:p>
    <w:p>
      <w:r>
        <w:rPr>
          <w:b/>
        </w:rPr>
        <w:t xml:space="preserve">Esimerkki 4.4190</w:t>
      </w:r>
    </w:p>
    <w:p>
      <w:r>
        <w:t xml:space="preserve">Minulla ei ole ruokahalua juuri nyt.</w:t>
      </w:r>
    </w:p>
    <w:p>
      <w:r>
        <w:rPr>
          <w:b/>
        </w:rPr>
        <w:t xml:space="preserve">Tulos</w:t>
      </w:r>
    </w:p>
    <w:p>
      <w:r>
        <w:t xml:space="preserve">Haluatko mennä syömään jotain?</w:t>
      </w:r>
    </w:p>
    <w:p>
      <w:r>
        <w:rPr>
          <w:b/>
        </w:rPr>
        <w:t xml:space="preserve">Esimerkki 4.4191</w:t>
      </w:r>
    </w:p>
    <w:p>
      <w:r>
        <w:t xml:space="preserve">Haluan hiljaisen</w:t>
      </w:r>
    </w:p>
    <w:p>
      <w:r>
        <w:rPr>
          <w:b/>
        </w:rPr>
        <w:t xml:space="preserve">Tulos</w:t>
      </w:r>
    </w:p>
    <w:p>
      <w:r>
        <w:t xml:space="preserve">Onko sinulla suunnitelmia tälle viikonlopulle?</w:t>
      </w:r>
    </w:p>
    <w:p>
      <w:r>
        <w:rPr>
          <w:b/>
        </w:rPr>
        <w:t xml:space="preserve">Esimerkki 4.4192</w:t>
      </w:r>
    </w:p>
    <w:p>
      <w:r>
        <w:t xml:space="preserve">Tykkään tanssia keittiössä kokatessani.</w:t>
      </w:r>
    </w:p>
    <w:p>
      <w:r>
        <w:rPr>
          <w:b/>
        </w:rPr>
        <w:t xml:space="preserve">Tulos</w:t>
      </w:r>
    </w:p>
    <w:p>
      <w:r>
        <w:t xml:space="preserve">Kuunteletko musiikkia kokatessasi?</w:t>
      </w:r>
    </w:p>
    <w:p>
      <w:r>
        <w:rPr>
          <w:b/>
        </w:rPr>
        <w:t xml:space="preserve">Esimerkki 4.4193</w:t>
      </w:r>
    </w:p>
    <w:p>
      <w:r>
        <w:t xml:space="preserve">Toimittaja Rachel Maddow on suosikkikirjailijani.</w:t>
      </w:r>
    </w:p>
    <w:p>
      <w:r>
        <w:rPr>
          <w:b/>
        </w:rPr>
        <w:t xml:space="preserve">Tulos</w:t>
      </w:r>
    </w:p>
    <w:p>
      <w:r>
        <w:t xml:space="preserve">Luetko tietokirjoja?</w:t>
      </w:r>
    </w:p>
    <w:p>
      <w:r>
        <w:rPr>
          <w:b/>
        </w:rPr>
        <w:t xml:space="preserve">Esimerkki 4.4194</w:t>
      </w:r>
    </w:p>
    <w:p>
      <w:r>
        <w:t xml:space="preserve">Kahdenkymmenen tunnin matkustaminen on aina väsyttävää.</w:t>
      </w:r>
    </w:p>
    <w:p>
      <w:r>
        <w:rPr>
          <w:b/>
        </w:rPr>
        <w:t xml:space="preserve">Tulos</w:t>
      </w:r>
    </w:p>
    <w:p>
      <w:r>
        <w:t xml:space="preserve">Oliko matkustaminen väsyttävää?</w:t>
      </w:r>
    </w:p>
    <w:p>
      <w:r>
        <w:rPr>
          <w:b/>
        </w:rPr>
        <w:t xml:space="preserve">Esimerkki 4.4195</w:t>
      </w:r>
    </w:p>
    <w:p>
      <w:r>
        <w:t xml:space="preserve">Kun en ole töissä.</w:t>
      </w:r>
    </w:p>
    <w:p>
      <w:r>
        <w:rPr>
          <w:b/>
        </w:rPr>
        <w:t xml:space="preserve">Tulos</w:t>
      </w:r>
    </w:p>
    <w:p>
      <w:r>
        <w:t xml:space="preserve">Katseletko aina televisiota?</w:t>
      </w:r>
    </w:p>
    <w:p>
      <w:r>
        <w:rPr>
          <w:b/>
        </w:rPr>
        <w:t xml:space="preserve">Esimerkki 4.4196</w:t>
      </w:r>
    </w:p>
    <w:p>
      <w:r>
        <w:t xml:space="preserve">Ensimmäinen vuosipäivämme on ensi viikolla.</w:t>
      </w:r>
    </w:p>
    <w:p>
      <w:r>
        <w:rPr>
          <w:b/>
        </w:rPr>
        <w:t xml:space="preserve">Tulos</w:t>
      </w:r>
    </w:p>
    <w:p>
      <w:r>
        <w:t xml:space="preserve">Oletko yhä kihloissa?</w:t>
      </w:r>
    </w:p>
    <w:p>
      <w:r>
        <w:rPr>
          <w:b/>
        </w:rPr>
        <w:t xml:space="preserve">Esimerkki 4.4197</w:t>
      </w:r>
    </w:p>
    <w:p>
      <w:r>
        <w:t xml:space="preserve">Se on edelleen vastatonta rakkautta.</w:t>
      </w:r>
    </w:p>
    <w:p>
      <w:r>
        <w:rPr>
          <w:b/>
        </w:rPr>
        <w:t xml:space="preserve">Tulos</w:t>
      </w:r>
    </w:p>
    <w:p>
      <w:r>
        <w:t xml:space="preserve">Oletko koskaan kosinut ihastustasi?</w:t>
      </w:r>
    </w:p>
    <w:p>
      <w:r>
        <w:rPr>
          <w:b/>
        </w:rPr>
        <w:t xml:space="preserve">Esimerkki 4.4198</w:t>
      </w:r>
    </w:p>
    <w:p>
      <w:r>
        <w:t xml:space="preserve">Työskentelen tunnin ajomatkan päässä.</w:t>
      </w:r>
    </w:p>
    <w:p>
      <w:r>
        <w:rPr>
          <w:b/>
        </w:rPr>
        <w:t xml:space="preserve">Tulos</w:t>
      </w:r>
    </w:p>
    <w:p>
      <w:r>
        <w:t xml:space="preserve">Työskenteletkö lähistöllä?</w:t>
      </w:r>
    </w:p>
    <w:p>
      <w:r>
        <w:rPr>
          <w:b/>
        </w:rPr>
        <w:t xml:space="preserve">Esimerkki 4.4199</w:t>
      </w:r>
    </w:p>
    <w:p>
      <w:r>
        <w:t xml:space="preserve">Ne ovat varmasti parempia kuin mitä sain osa-aikaisena työntekijänä!</w:t>
      </w:r>
    </w:p>
    <w:p>
      <w:r>
        <w:rPr>
          <w:b/>
        </w:rPr>
        <w:t xml:space="preserve">Tulos</w:t>
      </w:r>
    </w:p>
    <w:p>
      <w:r>
        <w:t xml:space="preserve">Saatko mitään etuja?</w:t>
      </w:r>
    </w:p>
    <w:p>
      <w:r>
        <w:rPr>
          <w:b/>
        </w:rPr>
        <w:t xml:space="preserve">Esimerkki 4.4200</w:t>
      </w:r>
    </w:p>
    <w:p>
      <w:r>
        <w:t xml:space="preserve">Ääneni on kamala.</w:t>
      </w:r>
    </w:p>
    <w:p>
      <w:r>
        <w:rPr>
          <w:b/>
        </w:rPr>
        <w:t xml:space="preserve">Tulos</w:t>
      </w:r>
    </w:p>
    <w:p>
      <w:r>
        <w:t xml:space="preserve">Laulatko sinä?</w:t>
      </w:r>
    </w:p>
    <w:p>
      <w:r>
        <w:rPr>
          <w:b/>
        </w:rPr>
        <w:t xml:space="preserve">Esimerkki 4.4201</w:t>
      </w:r>
    </w:p>
    <w:p>
      <w:r>
        <w:t xml:space="preserve">Kokkaan mieluummin kotona itse ruokaa kuin menen ravintolaan.</w:t>
      </w:r>
    </w:p>
    <w:p>
      <w:r>
        <w:rPr>
          <w:b/>
        </w:rPr>
        <w:t xml:space="preserve">Tulos</w:t>
      </w:r>
    </w:p>
    <w:p>
      <w:r>
        <w:t xml:space="preserve">Nautitko ulkona syömisestä?</w:t>
      </w:r>
    </w:p>
    <w:p>
      <w:r>
        <w:rPr>
          <w:b/>
        </w:rPr>
        <w:t xml:space="preserve">Esimerkki 4.4202</w:t>
      </w:r>
    </w:p>
    <w:p>
      <w:r>
        <w:t xml:space="preserve">Tuntuu kuin en olisi nähnyt sinua aikoihin.</w:t>
      </w:r>
    </w:p>
    <w:p>
      <w:r>
        <w:rPr>
          <w:b/>
        </w:rPr>
        <w:t xml:space="preserve">Tulos</w:t>
      </w:r>
    </w:p>
    <w:p>
      <w:r>
        <w:t xml:space="preserve">Oletko kaivannut minua?</w:t>
      </w:r>
    </w:p>
    <w:p>
      <w:r>
        <w:rPr>
          <w:b/>
        </w:rPr>
        <w:t xml:space="preserve">Esimerkki 4.4203</w:t>
      </w:r>
    </w:p>
    <w:p>
      <w:r>
        <w:t xml:space="preserve">En ole lukenut sitä vielä</w:t>
      </w:r>
    </w:p>
    <w:p>
      <w:r>
        <w:rPr>
          <w:b/>
        </w:rPr>
        <w:t xml:space="preserve">Tulos</w:t>
      </w:r>
    </w:p>
    <w:p>
      <w:r>
        <w:t xml:space="preserve">Oletko lukenut kirjan 'The Secret'?</w:t>
      </w:r>
    </w:p>
    <w:p>
      <w:r>
        <w:rPr>
          <w:b/>
        </w:rPr>
        <w:t xml:space="preserve">Esimerkki 4.4204</w:t>
      </w:r>
    </w:p>
    <w:p>
      <w:r>
        <w:t xml:space="preserve">Pidän enemmän onnellisista tarinoista.</w:t>
      </w:r>
    </w:p>
    <w:p>
      <w:r>
        <w:rPr>
          <w:b/>
        </w:rPr>
        <w:t xml:space="preserve">Tulos</w:t>
      </w:r>
    </w:p>
    <w:p>
      <w:r>
        <w:t xml:space="preserve">Haluaisitko lukea kirjan, joka saattaa saada sinut itkemään?</w:t>
      </w:r>
    </w:p>
    <w:p>
      <w:r>
        <w:rPr>
          <w:b/>
        </w:rPr>
        <w:t xml:space="preserve">Esimerkki 4.4205</w:t>
      </w:r>
    </w:p>
    <w:p>
      <w:r>
        <w:t xml:space="preserve">Minulla on kamala esiintymispelko.</w:t>
      </w:r>
    </w:p>
    <w:p>
      <w:r>
        <w:rPr>
          <w:b/>
        </w:rPr>
        <w:t xml:space="preserve">Tulos</w:t>
      </w:r>
    </w:p>
    <w:p>
      <w:r>
        <w:t xml:space="preserve">Laulatko karaokebaarissa?</w:t>
      </w:r>
    </w:p>
    <w:p>
      <w:r>
        <w:rPr>
          <w:b/>
        </w:rPr>
        <w:t xml:space="preserve">Esimerkki 4.4206</w:t>
      </w:r>
    </w:p>
    <w:p>
      <w:r>
        <w:t xml:space="preserve">Mihin aikaan tapaamme?</w:t>
      </w:r>
    </w:p>
    <w:p>
      <w:r>
        <w:rPr>
          <w:b/>
        </w:rPr>
        <w:t xml:space="preserve">Tulos</w:t>
      </w:r>
    </w:p>
    <w:p>
      <w:r>
        <w:t xml:space="preserve">Haluatko lähteä kanssani aamulla koirapuistoon?</w:t>
      </w:r>
    </w:p>
    <w:p>
      <w:r>
        <w:rPr>
          <w:b/>
        </w:rPr>
        <w:t xml:space="preserve">Esimerkki 4.4207</w:t>
      </w:r>
    </w:p>
    <w:p>
      <w:r>
        <w:t xml:space="preserve">Rakastan Cowboysia.</w:t>
      </w:r>
    </w:p>
    <w:p>
      <w:r>
        <w:rPr>
          <w:b/>
        </w:rPr>
        <w:t xml:space="preserve">Tulos</w:t>
      </w:r>
    </w:p>
    <w:p>
      <w:r>
        <w:t xml:space="preserve">Oletko urheilufani?</w:t>
      </w:r>
    </w:p>
    <w:p>
      <w:r>
        <w:rPr>
          <w:b/>
        </w:rPr>
        <w:t xml:space="preserve">Esimerkki 4.4208</w:t>
      </w:r>
    </w:p>
    <w:p>
      <w:r>
        <w:t xml:space="preserve">Syön mieluummin lihaa päivälliseksi.</w:t>
      </w:r>
    </w:p>
    <w:p>
      <w:r>
        <w:rPr>
          <w:b/>
        </w:rPr>
        <w:t xml:space="preserve">Tulos</w:t>
      </w:r>
    </w:p>
    <w:p>
      <w:r>
        <w:t xml:space="preserve">Pidätkö vegaanisesta ruoasta?</w:t>
      </w:r>
    </w:p>
    <w:p>
      <w:r>
        <w:rPr>
          <w:b/>
        </w:rPr>
        <w:t xml:space="preserve">Esimerkki 4.4209</w:t>
      </w:r>
    </w:p>
    <w:p>
      <w:r>
        <w:t xml:space="preserve">Olen nokitellut pianon kanssa.</w:t>
      </w:r>
    </w:p>
    <w:p>
      <w:r>
        <w:rPr>
          <w:b/>
        </w:rPr>
        <w:t xml:space="preserve">Tulos</w:t>
      </w:r>
    </w:p>
    <w:p>
      <w:r>
        <w:t xml:space="preserve">Oletko soittanut jotain instrumenttia?</w:t>
      </w:r>
    </w:p>
    <w:p>
      <w:r>
        <w:rPr>
          <w:b/>
        </w:rPr>
        <w:t xml:space="preserve">Esimerkki 4.4210</w:t>
      </w:r>
    </w:p>
    <w:p>
      <w:r>
        <w:t xml:space="preserve">Salsatanssi on hauskaa.</w:t>
      </w:r>
    </w:p>
    <w:p>
      <w:r>
        <w:rPr>
          <w:b/>
        </w:rPr>
        <w:t xml:space="preserve">Tulos</w:t>
      </w:r>
    </w:p>
    <w:p>
      <w:r>
        <w:t xml:space="preserve">Pidätkö tanssimisesta?</w:t>
      </w:r>
    </w:p>
    <w:p>
      <w:r>
        <w:rPr>
          <w:b/>
        </w:rPr>
        <w:t xml:space="preserve">Esimerkki 4.4211</w:t>
      </w:r>
    </w:p>
    <w:p>
      <w:r>
        <w:t xml:space="preserve">Vain jos saan hyvän työpaikan.</w:t>
      </w:r>
    </w:p>
    <w:p>
      <w:r>
        <w:rPr>
          <w:b/>
        </w:rPr>
        <w:t xml:space="preserve">Tulos</w:t>
      </w:r>
    </w:p>
    <w:p>
      <w:r>
        <w:t xml:space="preserve">Haluatko asua New Yorkissa?</w:t>
      </w:r>
    </w:p>
    <w:p>
      <w:r>
        <w:rPr>
          <w:b/>
        </w:rPr>
        <w:t xml:space="preserve">Esimerkki 4.4212</w:t>
      </w:r>
    </w:p>
    <w:p>
      <w:r>
        <w:t xml:space="preserve">Se voi joskus olla</w:t>
      </w:r>
    </w:p>
    <w:p>
      <w:r>
        <w:rPr>
          <w:b/>
        </w:rPr>
        <w:t xml:space="preserve">Tulos</w:t>
      </w:r>
    </w:p>
    <w:p>
      <w:r>
        <w:t xml:space="preserve">Onko työsi liian stressaavaa?</w:t>
      </w:r>
    </w:p>
    <w:p>
      <w:r>
        <w:rPr>
          <w:b/>
        </w:rPr>
        <w:t xml:space="preserve">Esimerkki 4.4213</w:t>
      </w:r>
    </w:p>
    <w:p>
      <w:r>
        <w:t xml:space="preserve">Kaipaan vanhaa naapurustoa.</w:t>
      </w:r>
    </w:p>
    <w:p>
      <w:r>
        <w:rPr>
          <w:b/>
        </w:rPr>
        <w:t xml:space="preserve">Tulos</w:t>
      </w:r>
    </w:p>
    <w:p>
      <w:r>
        <w:t xml:space="preserve">Muistatko korttelimme lämmöllä?</w:t>
      </w:r>
    </w:p>
    <w:p>
      <w:r>
        <w:rPr>
          <w:b/>
        </w:rPr>
        <w:t xml:space="preserve">Esimerkki 4.4214</w:t>
      </w:r>
    </w:p>
    <w:p>
      <w:r>
        <w:t xml:space="preserve">Minulla on muutamia ideoita</w:t>
      </w:r>
    </w:p>
    <w:p>
      <w:r>
        <w:rPr>
          <w:b/>
        </w:rPr>
        <w:t xml:space="preserve">Tulos</w:t>
      </w:r>
    </w:p>
    <w:p>
      <w:r>
        <w:t xml:space="preserve">Onko ajatuksia siitä, mitä tekisit sen sijaan?</w:t>
      </w:r>
    </w:p>
    <w:p>
      <w:r>
        <w:rPr>
          <w:b/>
        </w:rPr>
        <w:t xml:space="preserve">Esimerkki 4.4215</w:t>
      </w:r>
    </w:p>
    <w:p>
      <w:r>
        <w:t xml:space="preserve">Lapseni ovat autossa.</w:t>
      </w:r>
    </w:p>
    <w:p>
      <w:r>
        <w:rPr>
          <w:b/>
        </w:rPr>
        <w:t xml:space="preserve">Tulos</w:t>
      </w:r>
    </w:p>
    <w:p>
      <w:r>
        <w:t xml:space="preserve">Tulitko yksin?</w:t>
      </w:r>
    </w:p>
    <w:p>
      <w:r>
        <w:rPr>
          <w:b/>
        </w:rPr>
        <w:t xml:space="preserve">Esimerkki 4.4216</w:t>
      </w:r>
    </w:p>
    <w:p>
      <w:r>
        <w:t xml:space="preserve">Kävin juuri eilen.</w:t>
      </w:r>
    </w:p>
    <w:p>
      <w:r>
        <w:rPr>
          <w:b/>
        </w:rPr>
        <w:t xml:space="preserve">Tulos</w:t>
      </w:r>
    </w:p>
    <w:p>
      <w:r>
        <w:t xml:space="preserve">Haluatko pedikyyrin?</w:t>
      </w:r>
    </w:p>
    <w:p>
      <w:r>
        <w:rPr>
          <w:b/>
        </w:rPr>
        <w:t xml:space="preserve">Esimerkki 4.4217</w:t>
      </w:r>
    </w:p>
    <w:p>
      <w:r>
        <w:t xml:space="preserve">Kaksi bulldogia.</w:t>
      </w:r>
    </w:p>
    <w:p>
      <w:r>
        <w:rPr>
          <w:b/>
        </w:rPr>
        <w:t xml:space="preserve">Tulos</w:t>
      </w:r>
    </w:p>
    <w:p>
      <w:r>
        <w:t xml:space="preserve">Onko sinulla lemmikkejä?</w:t>
      </w:r>
    </w:p>
    <w:p>
      <w:r>
        <w:rPr>
          <w:b/>
        </w:rPr>
        <w:t xml:space="preserve">Esimerkki 4.4218</w:t>
      </w:r>
    </w:p>
    <w:p>
      <w:r>
        <w:t xml:space="preserve">Mieluiten oliiviöljyä.</w:t>
      </w:r>
    </w:p>
    <w:p>
      <w:r>
        <w:rPr>
          <w:b/>
        </w:rPr>
        <w:t xml:space="preserve">Tulos</w:t>
      </w:r>
    </w:p>
    <w:p>
      <w:r>
        <w:t xml:space="preserve">Pidätkö tryffeliöljystä?</w:t>
      </w:r>
    </w:p>
    <w:p>
      <w:r>
        <w:rPr>
          <w:b/>
        </w:rPr>
        <w:t xml:space="preserve">Esimerkki 4.4219</w:t>
      </w:r>
    </w:p>
    <w:p>
      <w:r>
        <w:t xml:space="preserve">Olen aina valmis hauskanpitoon.</w:t>
      </w:r>
    </w:p>
    <w:p>
      <w:r>
        <w:rPr>
          <w:b/>
        </w:rPr>
        <w:t xml:space="preserve">Tulos</w:t>
      </w:r>
    </w:p>
    <w:p>
      <w:r>
        <w:t xml:space="preserve">Oletko valmis hauskanpitoon?</w:t>
      </w:r>
    </w:p>
    <w:p>
      <w:r>
        <w:rPr>
          <w:b/>
        </w:rPr>
        <w:t xml:space="preserve">Esimerkki 4.4220</w:t>
      </w:r>
    </w:p>
    <w:p>
      <w:r>
        <w:t xml:space="preserve">Join jo lounaalla juomia.</w:t>
      </w:r>
    </w:p>
    <w:p>
      <w:r>
        <w:rPr>
          <w:b/>
        </w:rPr>
        <w:t xml:space="preserve">Tulos</w:t>
      </w:r>
    </w:p>
    <w:p>
      <w:r>
        <w:t xml:space="preserve">Haluatko mennä jonnekin drinkille?</w:t>
      </w:r>
    </w:p>
    <w:p>
      <w:r>
        <w:rPr>
          <w:b/>
        </w:rPr>
        <w:t xml:space="preserve">Esimerkki 4.4221</w:t>
      </w:r>
    </w:p>
    <w:p>
      <w:r>
        <w:t xml:space="preserve">Harrastan yleensä yksinäistä toimintaa.</w:t>
      </w:r>
    </w:p>
    <w:p>
      <w:r>
        <w:rPr>
          <w:b/>
        </w:rPr>
        <w:t xml:space="preserve">Tulos</w:t>
      </w:r>
    </w:p>
    <w:p>
      <w:r>
        <w:t xml:space="preserve">Pidätkö ryhmätyöskentelystä?</w:t>
      </w:r>
    </w:p>
    <w:p>
      <w:r>
        <w:rPr>
          <w:b/>
        </w:rPr>
        <w:t xml:space="preserve">Esimerkki 4.4222</w:t>
      </w:r>
    </w:p>
    <w:p>
      <w:r>
        <w:t xml:space="preserve">Pidän enemmän akustisista melodioista.</w:t>
      </w:r>
    </w:p>
    <w:p>
      <w:r>
        <w:rPr>
          <w:b/>
        </w:rPr>
        <w:t xml:space="preserve">Tulos</w:t>
      </w:r>
    </w:p>
    <w:p>
      <w:r>
        <w:t xml:space="preserve">Pidätkö sähkökitaroista?</w:t>
      </w:r>
    </w:p>
    <w:p>
      <w:r>
        <w:rPr>
          <w:b/>
        </w:rPr>
        <w:t xml:space="preserve">Esimerkki 4.4223</w:t>
      </w:r>
    </w:p>
    <w:p>
      <w:r>
        <w:t xml:space="preserve">Mikä tuo on?</w:t>
      </w:r>
    </w:p>
    <w:p>
      <w:r>
        <w:rPr>
          <w:b/>
        </w:rPr>
        <w:t xml:space="preserve">Tulos</w:t>
      </w:r>
    </w:p>
    <w:p>
      <w:r>
        <w:t xml:space="preserve">Luitko sinä lapsena boksia?</w:t>
      </w:r>
    </w:p>
    <w:p>
      <w:r>
        <w:rPr>
          <w:b/>
        </w:rPr>
        <w:t xml:space="preserve">Tulos</w:t>
      </w:r>
    </w:p>
    <w:p>
      <w:r>
        <w:t xml:space="preserve">Pidätkö Country-puolesta?</w:t>
      </w:r>
    </w:p>
    <w:p>
      <w:r>
        <w:rPr>
          <w:b/>
        </w:rPr>
        <w:t xml:space="preserve">Esimerkki 4.4224</w:t>
      </w:r>
    </w:p>
    <w:p>
      <w:r>
        <w:t xml:space="preserve">Esittele minut heti.</w:t>
      </w:r>
    </w:p>
    <w:p>
      <w:r>
        <w:rPr>
          <w:b/>
        </w:rPr>
        <w:t xml:space="preserve">Tulos</w:t>
      </w:r>
    </w:p>
    <w:p>
      <w:r>
        <w:t xml:space="preserve">Haluaisitko tavata uuden poikaystäväni?</w:t>
      </w:r>
    </w:p>
    <w:p>
      <w:r>
        <w:rPr>
          <w:b/>
        </w:rPr>
        <w:t xml:space="preserve">Esimerkki 4.4225</w:t>
      </w:r>
    </w:p>
    <w:p>
      <w:r>
        <w:t xml:space="preserve">Asut hieman kaukana.</w:t>
      </w:r>
    </w:p>
    <w:p>
      <w:r>
        <w:rPr>
          <w:b/>
        </w:rPr>
        <w:t xml:space="preserve">Tulos</w:t>
      </w:r>
    </w:p>
    <w:p>
      <w:r>
        <w:t xml:space="preserve">Haluaisitko lähteä kanssani joskus kävelylle?</w:t>
      </w:r>
    </w:p>
    <w:p>
      <w:r>
        <w:rPr>
          <w:b/>
        </w:rPr>
        <w:t xml:space="preserve">Esimerkki 4.4226</w:t>
      </w:r>
    </w:p>
    <w:p>
      <w:r>
        <w:t xml:space="preserve">Minulla on hauskaa paikallisissa näyttelyissä.</w:t>
      </w:r>
    </w:p>
    <w:p>
      <w:r>
        <w:rPr>
          <w:b/>
        </w:rPr>
        <w:t xml:space="preserve">Tulos</w:t>
      </w:r>
    </w:p>
    <w:p>
      <w:r>
        <w:t xml:space="preserve">Pidätkö konserteista?</w:t>
      </w:r>
    </w:p>
    <w:p>
      <w:r>
        <w:rPr>
          <w:b/>
        </w:rPr>
        <w:t xml:space="preserve">Esimerkki 4.4227</w:t>
      </w:r>
    </w:p>
    <w:p>
      <w:r>
        <w:t xml:space="preserve">Jos he lukevat klassikoita.</w:t>
      </w:r>
    </w:p>
    <w:p>
      <w:r>
        <w:rPr>
          <w:b/>
        </w:rPr>
        <w:t xml:space="preserve">Tulos</w:t>
      </w:r>
    </w:p>
    <w:p>
      <w:r>
        <w:t xml:space="preserve">Olisitko kiinnostunut fantasiakirjakerhosta?</w:t>
      </w:r>
    </w:p>
    <w:p>
      <w:r>
        <w:rPr>
          <w:b/>
        </w:rPr>
        <w:t xml:space="preserve">Esimerkki 4.4228</w:t>
      </w:r>
    </w:p>
    <w:p>
      <w:r>
        <w:t xml:space="preserve">Olen vain vierailulla.</w:t>
      </w:r>
    </w:p>
    <w:p>
      <w:r>
        <w:rPr>
          <w:b/>
        </w:rPr>
        <w:t xml:space="preserve">Tulos</w:t>
      </w:r>
    </w:p>
    <w:p>
      <w:r>
        <w:t xml:space="preserve">Asutko täällä?</w:t>
      </w:r>
    </w:p>
    <w:p>
      <w:r>
        <w:rPr>
          <w:b/>
        </w:rPr>
        <w:t xml:space="preserve">Tulos</w:t>
      </w:r>
    </w:p>
    <w:p>
      <w:r>
        <w:t xml:space="preserve">Muutitko tänne?</w:t>
      </w:r>
    </w:p>
    <w:p>
      <w:r>
        <w:rPr>
          <w:b/>
        </w:rPr>
        <w:t xml:space="preserve">Esimerkki 4.4229</w:t>
      </w:r>
    </w:p>
    <w:p>
      <w:r>
        <w:t xml:space="preserve">Asunnossa!</w:t>
      </w:r>
    </w:p>
    <w:p>
      <w:r>
        <w:rPr>
          <w:b/>
        </w:rPr>
        <w:t xml:space="preserve">Tulos</w:t>
      </w:r>
    </w:p>
    <w:p>
      <w:r>
        <w:t xml:space="preserve">Onko teillä pesutupa?</w:t>
      </w:r>
    </w:p>
    <w:p>
      <w:r>
        <w:rPr>
          <w:b/>
        </w:rPr>
        <w:t xml:space="preserve">Esimerkki 4.4230</w:t>
      </w:r>
    </w:p>
    <w:p>
      <w:r>
        <w:t xml:space="preserve">Minulla on suunnitelmia ystävän kanssa</w:t>
      </w:r>
    </w:p>
    <w:p>
      <w:r>
        <w:rPr>
          <w:b/>
        </w:rPr>
        <w:t xml:space="preserve">Tulos</w:t>
      </w:r>
    </w:p>
    <w:p>
      <w:r>
        <w:t xml:space="preserve">Onko sinulla kiire tänään?</w:t>
      </w:r>
    </w:p>
    <w:p>
      <w:r>
        <w:rPr>
          <w:b/>
        </w:rPr>
        <w:t xml:space="preserve">Esimerkki 4.4231</w:t>
      </w:r>
    </w:p>
    <w:p>
      <w:r>
        <w:t xml:space="preserve">Voin käyttää 20 dollaria jokaiseen ateriaan.</w:t>
      </w:r>
    </w:p>
    <w:p>
      <w:r>
        <w:rPr>
          <w:b/>
        </w:rPr>
        <w:t xml:space="preserve">Tulos</w:t>
      </w:r>
    </w:p>
    <w:p>
      <w:r>
        <w:t xml:space="preserve">Onko sinulla menobudjetti?</w:t>
      </w:r>
    </w:p>
    <w:p>
      <w:r>
        <w:rPr>
          <w:b/>
        </w:rPr>
        <w:t xml:space="preserve">Esimerkki 4.4232</w:t>
      </w:r>
    </w:p>
    <w:p>
      <w:r>
        <w:t xml:space="preserve">Asuimme ennen toisella puolella maata.</w:t>
      </w:r>
    </w:p>
    <w:p>
      <w:r>
        <w:rPr>
          <w:b/>
        </w:rPr>
        <w:t xml:space="preserve">Tulos</w:t>
      </w:r>
    </w:p>
    <w:p>
      <w:r>
        <w:t xml:space="preserve">Asutko tässä kaupungissa?</w:t>
      </w:r>
    </w:p>
    <w:p>
      <w:r>
        <w:rPr>
          <w:b/>
        </w:rPr>
        <w:t xml:space="preserve">Esimerkki 4.4233</w:t>
      </w:r>
    </w:p>
    <w:p>
      <w:r>
        <w:t xml:space="preserve">Lyhyet tarinat pitävät huomioni yllä.</w:t>
      </w:r>
    </w:p>
    <w:p>
      <w:r>
        <w:rPr>
          <w:b/>
        </w:rPr>
        <w:t xml:space="preserve">Tulos</w:t>
      </w:r>
    </w:p>
    <w:p>
      <w:r>
        <w:t xml:space="preserve">Voisiko novellikirja kiinnostaa sinua?</w:t>
      </w:r>
    </w:p>
    <w:p>
      <w:r>
        <w:rPr>
          <w:b/>
        </w:rPr>
        <w:t xml:space="preserve">Esimerkki 4.4234</w:t>
      </w:r>
    </w:p>
    <w:p>
      <w:r>
        <w:t xml:space="preserve">En asu Tennesseessä.</w:t>
      </w:r>
    </w:p>
    <w:p>
      <w:r>
        <w:rPr>
          <w:b/>
        </w:rPr>
        <w:t xml:space="preserve">Tulos</w:t>
      </w:r>
    </w:p>
    <w:p>
      <w:r>
        <w:t xml:space="preserve">Muutitko Chattanoogaan?</w:t>
      </w:r>
    </w:p>
    <w:p>
      <w:r>
        <w:rPr>
          <w:b/>
        </w:rPr>
        <w:t xml:space="preserve">Esimerkki 4.4235</w:t>
      </w:r>
    </w:p>
    <w:p>
      <w:r>
        <w:t xml:space="preserve">Minulla on pieni budjetti.</w:t>
      </w:r>
    </w:p>
    <w:p>
      <w:r>
        <w:rPr>
          <w:b/>
        </w:rPr>
        <w:t xml:space="preserve">Tulos</w:t>
      </w:r>
    </w:p>
    <w:p>
      <w:r>
        <w:t xml:space="preserve">Onko sinulla suuri budjetti?</w:t>
      </w:r>
    </w:p>
    <w:p>
      <w:r>
        <w:rPr>
          <w:b/>
        </w:rPr>
        <w:t xml:space="preserve">Esimerkki 4.4236</w:t>
      </w:r>
    </w:p>
    <w:p>
      <w:r>
        <w:t xml:space="preserve">En ole koskaan pitänyt vaelluksesta</w:t>
      </w:r>
    </w:p>
    <w:p>
      <w:r>
        <w:rPr>
          <w:b/>
        </w:rPr>
        <w:t xml:space="preserve">Tulos</w:t>
      </w:r>
    </w:p>
    <w:p>
      <w:r>
        <w:t xml:space="preserve">Pidätkö vaeltamisesta?</w:t>
      </w:r>
    </w:p>
    <w:p>
      <w:r>
        <w:rPr>
          <w:b/>
        </w:rPr>
        <w:t xml:space="preserve">Tulos</w:t>
      </w:r>
    </w:p>
    <w:p>
      <w:r>
        <w:t xml:space="preserve">Oletko retkeilijä?</w:t>
      </w:r>
    </w:p>
    <w:p>
      <w:r>
        <w:rPr>
          <w:b/>
        </w:rPr>
        <w:t xml:space="preserve">Esimerkki 4.4237</w:t>
      </w:r>
    </w:p>
    <w:p>
      <w:r>
        <w:t xml:space="preserve">vain pieni</w:t>
      </w:r>
    </w:p>
    <w:p>
      <w:r>
        <w:rPr>
          <w:b/>
        </w:rPr>
        <w:t xml:space="preserve">Tulos</w:t>
      </w:r>
    </w:p>
    <w:p>
      <w:r>
        <w:t xml:space="preserve">Onko sinulla asuntolainaa juuri nyt?</w:t>
      </w:r>
    </w:p>
    <w:p>
      <w:r>
        <w:rPr>
          <w:b/>
        </w:rPr>
        <w:t xml:space="preserve">Esimerkki 4.4238</w:t>
      </w:r>
    </w:p>
    <w:p>
      <w:r>
        <w:t xml:space="preserve">Olen yhä pääsemässä yli erostani.</w:t>
      </w:r>
    </w:p>
    <w:p>
      <w:r>
        <w:rPr>
          <w:b/>
        </w:rPr>
        <w:t xml:space="preserve">Tulos</w:t>
      </w:r>
    </w:p>
    <w:p>
      <w:r>
        <w:t xml:space="preserve">Onko kaikki kunnossa?</w:t>
      </w:r>
    </w:p>
    <w:p>
      <w:r>
        <w:rPr>
          <w:b/>
        </w:rPr>
        <w:t xml:space="preserve">Esimerkki 4.4239</w:t>
      </w:r>
    </w:p>
    <w:p>
      <w:r>
        <w:t xml:space="preserve">Olen syntynyt ja kasvanut noin 20 mailia etelään täältä.</w:t>
      </w:r>
    </w:p>
    <w:p>
      <w:r>
        <w:rPr>
          <w:b/>
        </w:rPr>
        <w:t xml:space="preserve">Tulos</w:t>
      </w:r>
    </w:p>
    <w:p>
      <w:r>
        <w:t xml:space="preserve">Synnyitkö tällä alueella?</w:t>
      </w:r>
    </w:p>
    <w:p>
      <w:r>
        <w:rPr>
          <w:b/>
        </w:rPr>
        <w:t xml:space="preserve">Esimerkki 4.4240</w:t>
      </w:r>
    </w:p>
    <w:p>
      <w:r>
        <w:t xml:space="preserve">En oikeastaan, olen käynyt vain muutamassa.</w:t>
      </w:r>
    </w:p>
    <w:p>
      <w:r>
        <w:rPr>
          <w:b/>
        </w:rPr>
        <w:t xml:space="preserve">Tulos</w:t>
      </w:r>
    </w:p>
    <w:p>
      <w:r>
        <w:t xml:space="preserve">Oletko käynyt monissa live-konserteissa?</w:t>
      </w:r>
    </w:p>
    <w:p>
      <w:r>
        <w:rPr>
          <w:b/>
        </w:rPr>
        <w:t xml:space="preserve">Esimerkki 4.4241</w:t>
      </w:r>
    </w:p>
    <w:p>
      <w:r>
        <w:t xml:space="preserve">Siskoni asuu naapurikaupungissa.</w:t>
      </w:r>
    </w:p>
    <w:p>
      <w:r>
        <w:rPr>
          <w:b/>
        </w:rPr>
        <w:t xml:space="preserve">Tulos</w:t>
      </w:r>
    </w:p>
    <w:p>
      <w:r>
        <w:t xml:space="preserve">Onko sinulla sukulaisia lähellä?</w:t>
      </w:r>
    </w:p>
    <w:p>
      <w:r>
        <w:rPr>
          <w:b/>
        </w:rPr>
        <w:t xml:space="preserve">Esimerkki 4.4242</w:t>
      </w:r>
    </w:p>
    <w:p>
      <w:r>
        <w:t xml:space="preserve">Minun on ehkä hankittava seisomatyöpöytä.</w:t>
      </w:r>
    </w:p>
    <w:p>
      <w:r>
        <w:rPr>
          <w:b/>
        </w:rPr>
        <w:t xml:space="preserve">Tulos</w:t>
      </w:r>
    </w:p>
    <w:p>
      <w:r>
        <w:t xml:space="preserve">Kuuluuko siihen paljon aikaa työpöydän ääressä?</w:t>
      </w:r>
    </w:p>
    <w:p>
      <w:r>
        <w:rPr>
          <w:b/>
        </w:rPr>
        <w:t xml:space="preserve">Esimerkki 4.4243</w:t>
      </w:r>
    </w:p>
    <w:p>
      <w:r>
        <w:t xml:space="preserve">Kun olin nuorempi.</w:t>
      </w:r>
    </w:p>
    <w:p>
      <w:r>
        <w:rPr>
          <w:b/>
        </w:rPr>
        <w:t xml:space="preserve">Tulos</w:t>
      </w:r>
    </w:p>
    <w:p>
      <w:r>
        <w:t xml:space="preserve">Oletko asunut tällä alueella aiemmin?</w:t>
      </w:r>
    </w:p>
    <w:p>
      <w:r>
        <w:rPr>
          <w:b/>
        </w:rPr>
        <w:t xml:space="preserve">Esimerkki 4.4244</w:t>
      </w:r>
    </w:p>
    <w:p>
      <w:r>
        <w:t xml:space="preserve">En todellakaan ole fani</w:t>
      </w:r>
    </w:p>
    <w:p>
      <w:r>
        <w:rPr>
          <w:b/>
        </w:rPr>
        <w:t xml:space="preserve">Tulos</w:t>
      </w:r>
    </w:p>
    <w:p>
      <w:r>
        <w:t xml:space="preserve">Pidätkö klassisesta musiikista?</w:t>
      </w:r>
    </w:p>
    <w:p>
      <w:r>
        <w:rPr>
          <w:b/>
        </w:rPr>
        <w:t xml:space="preserve">Esimerkki 4.4245</w:t>
      </w:r>
    </w:p>
    <w:p>
      <w:r>
        <w:t xml:space="preserve">Se oli paras ateria, jonka olen koskaan syönyt.</w:t>
      </w:r>
    </w:p>
    <w:p>
      <w:r>
        <w:rPr>
          <w:b/>
        </w:rPr>
        <w:t xml:space="preserve">Tulos</w:t>
      </w:r>
    </w:p>
    <w:p>
      <w:r>
        <w:t xml:space="preserve">Piditkö ravintolasta, jossa kävimme?</w:t>
      </w:r>
    </w:p>
    <w:p>
      <w:r>
        <w:rPr>
          <w:b/>
        </w:rPr>
        <w:t xml:space="preserve">Esimerkki 4.4246</w:t>
      </w:r>
    </w:p>
    <w:p>
      <w:r>
        <w:t xml:space="preserve">Se ei ollut liian paha</w:t>
      </w:r>
    </w:p>
    <w:p>
      <w:r>
        <w:rPr>
          <w:b/>
        </w:rPr>
        <w:t xml:space="preserve">Tulos</w:t>
      </w:r>
    </w:p>
    <w:p>
      <w:r>
        <w:t xml:space="preserve">Oliko sinulla hyvä päivä tänään?</w:t>
      </w:r>
    </w:p>
    <w:p>
      <w:r>
        <w:rPr>
          <w:b/>
        </w:rPr>
        <w:t xml:space="preserve">Esimerkki 4.4247</w:t>
      </w:r>
    </w:p>
    <w:p>
      <w:r>
        <w:t xml:space="preserve">En keksinyt parempaa ideaa.</w:t>
      </w:r>
    </w:p>
    <w:p>
      <w:r>
        <w:rPr>
          <w:b/>
        </w:rPr>
        <w:t xml:space="preserve">Tulos</w:t>
      </w:r>
    </w:p>
    <w:p>
      <w:r>
        <w:t xml:space="preserve">Haluatko grillata tänä iltana?</w:t>
      </w:r>
    </w:p>
    <w:p>
      <w:r>
        <w:rPr>
          <w:b/>
        </w:rPr>
        <w:t xml:space="preserve">Esimerkki 4.4248</w:t>
      </w:r>
    </w:p>
    <w:p>
      <w:r>
        <w:t xml:space="preserve">Kun siinä on hyvä rytmi.</w:t>
      </w:r>
    </w:p>
    <w:p>
      <w:r>
        <w:rPr>
          <w:b/>
        </w:rPr>
        <w:t xml:space="preserve">Tulos</w:t>
      </w:r>
    </w:p>
    <w:p>
      <w:r>
        <w:t xml:space="preserve">Pidätkö reggaeton-musiikista?</w:t>
      </w:r>
    </w:p>
    <w:p>
      <w:r>
        <w:rPr>
          <w:b/>
        </w:rPr>
        <w:t xml:space="preserve">Esimerkki 4.4249</w:t>
      </w:r>
    </w:p>
    <w:p>
      <w:r>
        <w:t xml:space="preserve">Mieluummin jotain lihaa sisältävää.</w:t>
      </w:r>
    </w:p>
    <w:p>
      <w:r>
        <w:rPr>
          <w:b/>
        </w:rPr>
        <w:t xml:space="preserve">Tulos</w:t>
      </w:r>
    </w:p>
    <w:p>
      <w:r>
        <w:t xml:space="preserve">Haluaisitko mieluummin kasvisravintolan?</w:t>
      </w:r>
    </w:p>
    <w:p>
      <w:r>
        <w:rPr>
          <w:b/>
        </w:rPr>
        <w:t xml:space="preserve">Esimerkki 4.4250</w:t>
      </w:r>
    </w:p>
    <w:p>
      <w:r>
        <w:t xml:space="preserve">Minun täytyy lainata sinun kopiosi.</w:t>
      </w:r>
    </w:p>
    <w:p>
      <w:r>
        <w:rPr>
          <w:b/>
        </w:rPr>
        <w:t xml:space="preserve">Tulos</w:t>
      </w:r>
    </w:p>
    <w:p>
      <w:r>
        <w:t xml:space="preserve">Oletko jo lukenut Khalid Hosenin?</w:t>
      </w:r>
    </w:p>
    <w:p>
      <w:r>
        <w:rPr>
          <w:b/>
        </w:rPr>
        <w:t xml:space="preserve">Esimerkki 4.4251</w:t>
      </w:r>
    </w:p>
    <w:p>
      <w:r>
        <w:t xml:space="preserve">Missä?</w:t>
      </w:r>
    </w:p>
    <w:p>
      <w:r>
        <w:rPr>
          <w:b/>
        </w:rPr>
        <w:t xml:space="preserve">Tulos</w:t>
      </w:r>
    </w:p>
    <w:p>
      <w:r>
        <w:t xml:space="preserve">Haluaisitko lähteä keilaamaan tänä viikonloppuna?</w:t>
      </w:r>
    </w:p>
    <w:p>
      <w:r>
        <w:rPr>
          <w:b/>
        </w:rPr>
        <w:t xml:space="preserve">Esimerkki 4.4252</w:t>
      </w:r>
    </w:p>
    <w:p>
      <w:r>
        <w:t xml:space="preserve">En pystynyt lopettamaan sitä.</w:t>
      </w:r>
    </w:p>
    <w:p>
      <w:r>
        <w:rPr>
          <w:b/>
        </w:rPr>
        <w:t xml:space="preserve">Tulos</w:t>
      </w:r>
    </w:p>
    <w:p>
      <w:r>
        <w:t xml:space="preserve">Eikö Taru sormusten herrasta ole tylsä?</w:t>
      </w:r>
    </w:p>
    <w:p>
      <w:r>
        <w:rPr>
          <w:b/>
        </w:rPr>
        <w:t xml:space="preserve">Tulos</w:t>
      </w:r>
    </w:p>
    <w:p>
      <w:r>
        <w:t xml:space="preserve">Pidätkö Taru sormusten herrasta?</w:t>
      </w:r>
    </w:p>
    <w:p>
      <w:r>
        <w:rPr>
          <w:b/>
        </w:rPr>
        <w:t xml:space="preserve">Esimerkki 4.4253</w:t>
      </w:r>
    </w:p>
    <w:p>
      <w:r>
        <w:t xml:space="preserve">Rakastan kaikenlaista musiikkia.</w:t>
      </w:r>
    </w:p>
    <w:p>
      <w:r>
        <w:rPr>
          <w:b/>
        </w:rPr>
        <w:t xml:space="preserve">Tulos</w:t>
      </w:r>
    </w:p>
    <w:p>
      <w:r>
        <w:t xml:space="preserve">Oletko musiikin ystävä?</w:t>
      </w:r>
    </w:p>
    <w:p>
      <w:r>
        <w:rPr>
          <w:b/>
        </w:rPr>
        <w:t xml:space="preserve">Esimerkki 4.4254</w:t>
      </w:r>
    </w:p>
    <w:p>
      <w:r>
        <w:t xml:space="preserve">Haluaisin mieluiten mahdollisuuden työskennellä kotoa käsin, koska en ole tehnyt sitä ennen.</w:t>
      </w:r>
    </w:p>
    <w:p>
      <w:r>
        <w:rPr>
          <w:b/>
        </w:rPr>
        <w:t xml:space="preserve">Tulos</w:t>
      </w:r>
    </w:p>
    <w:p>
      <w:r>
        <w:t xml:space="preserve">Teetkö koskaan töitä kotoa käsin?</w:t>
      </w:r>
    </w:p>
    <w:p>
      <w:r>
        <w:rPr>
          <w:b/>
        </w:rPr>
        <w:t xml:space="preserve">Esimerkki 4.4255</w:t>
      </w:r>
    </w:p>
    <w:p>
      <w:r>
        <w:t xml:space="preserve">Vanhempani asuvat muutaman minuutin päässä.</w:t>
      </w:r>
    </w:p>
    <w:p>
      <w:r>
        <w:rPr>
          <w:b/>
        </w:rPr>
        <w:t xml:space="preserve">Tulos</w:t>
      </w:r>
    </w:p>
    <w:p>
      <w:r>
        <w:t xml:space="preserve">Tunnetko ketään alueella?</w:t>
      </w:r>
    </w:p>
    <w:p>
      <w:r>
        <w:rPr>
          <w:b/>
        </w:rPr>
        <w:t xml:space="preserve">Esimerkki 4.4256</w:t>
      </w:r>
    </w:p>
    <w:p>
      <w:r>
        <w:t xml:space="preserve">Syön mieluummin tacoja.</w:t>
      </w:r>
    </w:p>
    <w:p>
      <w:r>
        <w:rPr>
          <w:b/>
        </w:rPr>
        <w:t xml:space="preserve">Tulos</w:t>
      </w:r>
    </w:p>
    <w:p>
      <w:r>
        <w:t xml:space="preserve">Oletko kiinnostunut sushista tänään?</w:t>
      </w:r>
    </w:p>
    <w:p>
      <w:r>
        <w:rPr>
          <w:b/>
        </w:rPr>
        <w:t xml:space="preserve">Esimerkki 4.4257</w:t>
      </w:r>
    </w:p>
    <w:p>
      <w:r>
        <w:t xml:space="preserve">En ymmärrä mitään vieraita kieliä.</w:t>
      </w:r>
    </w:p>
    <w:p>
      <w:r>
        <w:rPr>
          <w:b/>
        </w:rPr>
        <w:t xml:space="preserve">Tulos</w:t>
      </w:r>
    </w:p>
    <w:p>
      <w:r>
        <w:t xml:space="preserve">Oletko koskaan lukenut kirjaa toisella kielellä?</w:t>
      </w:r>
    </w:p>
    <w:p>
      <w:r>
        <w:rPr>
          <w:b/>
        </w:rPr>
        <w:t xml:space="preserve">Esimerkki 4.4258</w:t>
      </w:r>
    </w:p>
    <w:p>
      <w:r>
        <w:t xml:space="preserve">Me kaikki asumme samalla alueella</w:t>
      </w:r>
    </w:p>
    <w:p>
      <w:r>
        <w:rPr>
          <w:b/>
        </w:rPr>
        <w:t xml:space="preserve">Tulos</w:t>
      </w:r>
    </w:p>
    <w:p>
      <w:r>
        <w:t xml:space="preserve">Asuuko perheesi yhä täällä?</w:t>
      </w:r>
    </w:p>
    <w:p>
      <w:r>
        <w:rPr>
          <w:b/>
        </w:rPr>
        <w:t xml:space="preserve">Esimerkki 4.4259</w:t>
      </w:r>
    </w:p>
    <w:p>
      <w:r>
        <w:t xml:space="preserve">Se on lempipaikkani kaupungissa.</w:t>
      </w:r>
    </w:p>
    <w:p>
      <w:r>
        <w:rPr>
          <w:b/>
        </w:rPr>
        <w:t xml:space="preserve">Tulos</w:t>
      </w:r>
    </w:p>
    <w:p>
      <w:r>
        <w:t xml:space="preserve">Onko naapurusto hyvä?</w:t>
      </w:r>
    </w:p>
    <w:p>
      <w:r>
        <w:rPr>
          <w:b/>
        </w:rPr>
        <w:t xml:space="preserve">Esimerkki 4.4260</w:t>
      </w:r>
    </w:p>
    <w:p>
      <w:r>
        <w:t xml:space="preserve">Mikä tuo on?</w:t>
      </w:r>
    </w:p>
    <w:p>
      <w:r>
        <w:rPr>
          <w:b/>
        </w:rPr>
        <w:t xml:space="preserve">Tulos</w:t>
      </w:r>
    </w:p>
    <w:p>
      <w:r>
        <w:t xml:space="preserve">Muutitko Chattanoogaan?</w:t>
      </w:r>
    </w:p>
    <w:p>
      <w:r>
        <w:rPr>
          <w:b/>
        </w:rPr>
        <w:t xml:space="preserve">Tulos</w:t>
      </w:r>
    </w:p>
    <w:p>
      <w:r>
        <w:t xml:space="preserve">Oletko käynyt uudessa seikkailupuistossa?</w:t>
      </w:r>
    </w:p>
    <w:p>
      <w:r>
        <w:rPr>
          <w:b/>
        </w:rPr>
        <w:t xml:space="preserve">Esimerkki 4.4261</w:t>
      </w:r>
    </w:p>
    <w:p>
      <w:r>
        <w:t xml:space="preserve">Meillä on kaikki maailman aika!</w:t>
      </w:r>
    </w:p>
    <w:p>
      <w:r>
        <w:rPr>
          <w:b/>
        </w:rPr>
        <w:t xml:space="preserve">Tulos</w:t>
      </w:r>
    </w:p>
    <w:p>
      <w:r>
        <w:t xml:space="preserve">Onko aikaa elokuvan katsomiseen?</w:t>
      </w:r>
    </w:p>
    <w:p>
      <w:r>
        <w:rPr>
          <w:b/>
        </w:rPr>
        <w:t xml:space="preserve">Esimerkki 4.4262</w:t>
      </w:r>
    </w:p>
    <w:p>
      <w:r>
        <w:t xml:space="preserve">Netflix-jononi on niin pitkä!</w:t>
      </w:r>
    </w:p>
    <w:p>
      <w:r>
        <w:rPr>
          <w:b/>
        </w:rPr>
        <w:t xml:space="preserve">Tulos</w:t>
      </w:r>
    </w:p>
    <w:p>
      <w:r>
        <w:t xml:space="preserve">Pidätkö elokuvista?</w:t>
      </w:r>
    </w:p>
    <w:p>
      <w:r>
        <w:rPr>
          <w:b/>
        </w:rPr>
        <w:t xml:space="preserve">Esimerkki 4.4263</w:t>
      </w:r>
    </w:p>
    <w:p>
      <w:r>
        <w:t xml:space="preserve">En ole kuullut sitä vielä</w:t>
      </w:r>
    </w:p>
    <w:p>
      <w:r>
        <w:rPr>
          <w:b/>
        </w:rPr>
        <w:t xml:space="preserve">Tulos</w:t>
      </w:r>
    </w:p>
    <w:p>
      <w:r>
        <w:t xml:space="preserve">Oletko jo kuullut Draken uuden albumin?</w:t>
      </w:r>
    </w:p>
    <w:p>
      <w:r>
        <w:rPr>
          <w:b/>
        </w:rPr>
        <w:t xml:space="preserve">Esimerkki 4.4264</w:t>
      </w:r>
    </w:p>
    <w:p>
      <w:r>
        <w:t xml:space="preserve">Ei oikeastaan</w:t>
      </w:r>
    </w:p>
    <w:p>
      <w:r>
        <w:rPr>
          <w:b/>
        </w:rPr>
        <w:t xml:space="preserve">Tulos</w:t>
      </w:r>
    </w:p>
    <w:p>
      <w:r>
        <w:t xml:space="preserve">Onko työsi pitkäaikainen?</w:t>
      </w:r>
    </w:p>
    <w:p>
      <w:r>
        <w:rPr>
          <w:b/>
        </w:rPr>
        <w:t xml:space="preserve">Esimerkki 4.4265</w:t>
      </w:r>
    </w:p>
    <w:p>
      <w:r>
        <w:t xml:space="preserve">Riippuu siitä, kuinka kaunis sää on.</w:t>
      </w:r>
    </w:p>
    <w:p>
      <w:r>
        <w:rPr>
          <w:b/>
        </w:rPr>
        <w:t xml:space="preserve">Tulos</w:t>
      </w:r>
    </w:p>
    <w:p>
      <w:r>
        <w:t xml:space="preserve">Nautitko ulkoilusta?</w:t>
      </w:r>
    </w:p>
    <w:p>
      <w:r>
        <w:rPr>
          <w:b/>
        </w:rPr>
        <w:t xml:space="preserve">Esimerkki 4.4266</w:t>
      </w:r>
    </w:p>
    <w:p>
      <w:r>
        <w:t xml:space="preserve">Päätin tällä kertaa valita AirBnB:n.</w:t>
      </w:r>
    </w:p>
    <w:p>
      <w:r>
        <w:rPr>
          <w:b/>
        </w:rPr>
        <w:t xml:space="preserve">Tulos</w:t>
      </w:r>
    </w:p>
    <w:p>
      <w:r>
        <w:t xml:space="preserve">Asutko hotellissa?</w:t>
      </w:r>
    </w:p>
    <w:p>
      <w:r>
        <w:rPr>
          <w:b/>
        </w:rPr>
        <w:t xml:space="preserve">Esimerkki 4.4267</w:t>
      </w:r>
    </w:p>
    <w:p>
      <w:r>
        <w:t xml:space="preserve">Leikkasin hiukseni viime yönä.</w:t>
      </w:r>
    </w:p>
    <w:p>
      <w:r>
        <w:rPr>
          <w:b/>
        </w:rPr>
        <w:t xml:space="preserve">Tulos</w:t>
      </w:r>
    </w:p>
    <w:p>
      <w:r>
        <w:t xml:space="preserve">Ostitko uuden hiustenleikkuun?</w:t>
      </w:r>
    </w:p>
    <w:p>
      <w:r>
        <w:rPr>
          <w:b/>
        </w:rPr>
        <w:t xml:space="preserve">Esimerkki 4.4268</w:t>
      </w:r>
    </w:p>
    <w:p>
      <w:r>
        <w:t xml:space="preserve">se jättää sen hieman huomiotta</w:t>
      </w:r>
    </w:p>
    <w:p>
      <w:r>
        <w:rPr>
          <w:b/>
        </w:rPr>
        <w:t xml:space="preserve">Tulos</w:t>
      </w:r>
    </w:p>
    <w:p>
      <w:r>
        <w:t xml:space="preserve">Onko siitä näkymät Central Parkiin?</w:t>
      </w:r>
    </w:p>
    <w:p>
      <w:r>
        <w:rPr>
          <w:b/>
        </w:rPr>
        <w:t xml:space="preserve">Esimerkki 4.4269</w:t>
      </w:r>
    </w:p>
    <w:p>
      <w:r>
        <w:t xml:space="preserve">Valitettavasti olen kiireinen</w:t>
      </w:r>
    </w:p>
    <w:p>
      <w:r>
        <w:rPr>
          <w:b/>
        </w:rPr>
        <w:t xml:space="preserve">Tulos</w:t>
      </w:r>
    </w:p>
    <w:p>
      <w:r>
        <w:t xml:space="preserve">Voinko liittyä seuraasi tänä viikonloppuna?</w:t>
      </w:r>
    </w:p>
    <w:p>
      <w:r>
        <w:rPr>
          <w:b/>
        </w:rPr>
        <w:t xml:space="preserve">Esimerkki 4.4270</w:t>
      </w:r>
    </w:p>
    <w:p>
      <w:r>
        <w:t xml:space="preserve">Tämä kaupunki on kotini.</w:t>
      </w:r>
    </w:p>
    <w:p>
      <w:r>
        <w:rPr>
          <w:b/>
        </w:rPr>
        <w:t xml:space="preserve">Tulos</w:t>
      </w:r>
    </w:p>
    <w:p>
      <w:r>
        <w:t xml:space="preserve">Asutko tässä kaupungissa?</w:t>
      </w:r>
    </w:p>
    <w:p>
      <w:r>
        <w:rPr>
          <w:b/>
        </w:rPr>
        <w:t xml:space="preserve">Esimerkki 4.4271</w:t>
      </w:r>
    </w:p>
    <w:p>
      <w:r>
        <w:t xml:space="preserve">Pelaan yleensä jalkapalloa.</w:t>
      </w:r>
    </w:p>
    <w:p>
      <w:r>
        <w:rPr>
          <w:b/>
        </w:rPr>
        <w:t xml:space="preserve">Tulos</w:t>
      </w:r>
    </w:p>
    <w:p>
      <w:r>
        <w:t xml:space="preserve">Pelaatko jalkapalloa viikonloppuisin?</w:t>
      </w:r>
    </w:p>
    <w:p>
      <w:r>
        <w:rPr>
          <w:b/>
        </w:rPr>
        <w:t xml:space="preserve">Esimerkki 4.4272</w:t>
      </w:r>
    </w:p>
    <w:p>
      <w:r>
        <w:t xml:space="preserve">Vain muutama jakso.</w:t>
      </w:r>
    </w:p>
    <w:p>
      <w:r>
        <w:rPr>
          <w:b/>
        </w:rPr>
        <w:t xml:space="preserve">Tulos</w:t>
      </w:r>
    </w:p>
    <w:p>
      <w:r>
        <w:t xml:space="preserve">Oletko katsonut x factor -ohjelmaa</w:t>
      </w:r>
    </w:p>
    <w:p>
      <w:r>
        <w:rPr>
          <w:b/>
        </w:rPr>
        <w:t xml:space="preserve">Esimerkki 4.4273</w:t>
      </w:r>
    </w:p>
    <w:p>
      <w:r>
        <w:t xml:space="preserve">En pidä kauhusta.</w:t>
      </w:r>
    </w:p>
    <w:p>
      <w:r>
        <w:rPr>
          <w:b/>
        </w:rPr>
        <w:t xml:space="preserve">Tulos</w:t>
      </w:r>
    </w:p>
    <w:p>
      <w:r>
        <w:t xml:space="preserve">Oletko lukenut Stephen Kingiä?</w:t>
      </w:r>
    </w:p>
    <w:p>
      <w:r>
        <w:rPr>
          <w:b/>
        </w:rPr>
        <w:t xml:space="preserve">Esimerkki 4.4274</w:t>
      </w:r>
    </w:p>
    <w:p>
      <w:r>
        <w:t xml:space="preserve">En erityisesti pidä rasvaisesta ruoasta.</w:t>
      </w:r>
    </w:p>
    <w:p>
      <w:r>
        <w:rPr>
          <w:b/>
        </w:rPr>
        <w:t xml:space="preserve">Tulos</w:t>
      </w:r>
    </w:p>
    <w:p>
      <w:r>
        <w:t xml:space="preserve">Pidätkö hampurilaisista ja ranskalaisista?</w:t>
      </w:r>
    </w:p>
    <w:p>
      <w:r>
        <w:rPr>
          <w:b/>
        </w:rPr>
        <w:t xml:space="preserve">Esimerkki 4.4275</w:t>
      </w:r>
    </w:p>
    <w:p>
      <w:r>
        <w:t xml:space="preserve">Työskentelen kotitoimistossa.</w:t>
      </w:r>
    </w:p>
    <w:p>
      <w:r>
        <w:rPr>
          <w:b/>
        </w:rPr>
        <w:t xml:space="preserve">Tulos</w:t>
      </w:r>
    </w:p>
    <w:p>
      <w:r>
        <w:t xml:space="preserve">Työskenteletkö toimistossa?</w:t>
      </w:r>
    </w:p>
    <w:p>
      <w:r>
        <w:rPr>
          <w:b/>
        </w:rPr>
        <w:t xml:space="preserve">Esimerkki 4.4276</w:t>
      </w:r>
    </w:p>
    <w:p>
      <w:r>
        <w:t xml:space="preserve">Minua se ei haittaa lainkaan.</w:t>
      </w:r>
    </w:p>
    <w:p>
      <w:r>
        <w:rPr>
          <w:b/>
        </w:rPr>
        <w:t xml:space="preserve">Tulos</w:t>
      </w:r>
    </w:p>
    <w:p>
      <w:r>
        <w:t xml:space="preserve">Kestätkö työmatkan?</w:t>
      </w:r>
    </w:p>
    <w:p>
      <w:r>
        <w:rPr>
          <w:b/>
        </w:rPr>
        <w:t xml:space="preserve">Esimerkki 4.4277</w:t>
      </w:r>
    </w:p>
    <w:p>
      <w:r>
        <w:t xml:space="preserve">Manhattan tai ei mitään.</w:t>
      </w:r>
    </w:p>
    <w:p>
      <w:r>
        <w:rPr>
          <w:b/>
        </w:rPr>
        <w:t xml:space="preserve">Tulos</w:t>
      </w:r>
    </w:p>
    <w:p>
      <w:r>
        <w:t xml:space="preserve">Pitääkö sen olla itse kaupungissa?</w:t>
      </w:r>
    </w:p>
    <w:p>
      <w:r>
        <w:rPr>
          <w:b/>
        </w:rPr>
        <w:t xml:space="preserve">Esimerkki 4.4278</w:t>
      </w:r>
    </w:p>
    <w:p>
      <w:r>
        <w:t xml:space="preserve">Kokemukseni on riittävä.</w:t>
      </w:r>
    </w:p>
    <w:p>
      <w:r>
        <w:rPr>
          <w:b/>
        </w:rPr>
        <w:t xml:space="preserve">Tulos</w:t>
      </w:r>
    </w:p>
    <w:p>
      <w:r>
        <w:t xml:space="preserve">Tarvitsetko kokemusta?</w:t>
      </w:r>
    </w:p>
    <w:p>
      <w:r>
        <w:rPr>
          <w:b/>
        </w:rPr>
        <w:t xml:space="preserve">Esimerkki 4.4279</w:t>
      </w:r>
    </w:p>
    <w:p>
      <w:r>
        <w:t xml:space="preserve">Minusta fiktio on viihdyttävämpää.</w:t>
      </w:r>
    </w:p>
    <w:p>
      <w:r>
        <w:rPr>
          <w:b/>
        </w:rPr>
        <w:t xml:space="preserve">Tulos</w:t>
      </w:r>
    </w:p>
    <w:p>
      <w:r>
        <w:t xml:space="preserve">Pidätkö kauno- vai tietokirjallisuuden lukemisesta?</w:t>
      </w:r>
    </w:p>
    <w:p>
      <w:r>
        <w:rPr>
          <w:b/>
        </w:rPr>
        <w:t xml:space="preserve">Esimerkki 4.4280</w:t>
      </w:r>
    </w:p>
    <w:p>
      <w:r>
        <w:t xml:space="preserve">Haluaisin, mutta minulla ei ole tänään aikaa.</w:t>
      </w:r>
    </w:p>
    <w:p>
      <w:r>
        <w:rPr>
          <w:b/>
        </w:rPr>
        <w:t xml:space="preserve">Tulos</w:t>
      </w:r>
    </w:p>
    <w:p>
      <w:r>
        <w:t xml:space="preserve">Haluaisitko liittyä seuraani happy hourille?</w:t>
      </w:r>
    </w:p>
    <w:p>
      <w:r>
        <w:rPr>
          <w:b/>
        </w:rPr>
        <w:t xml:space="preserve">Esimerkki 4.4281</w:t>
      </w:r>
    </w:p>
    <w:p>
      <w:r>
        <w:t xml:space="preserve">Se oli suunnitelmani.</w:t>
      </w:r>
    </w:p>
    <w:p>
      <w:r>
        <w:rPr>
          <w:b/>
        </w:rPr>
        <w:t xml:space="preserve">Tulos</w:t>
      </w:r>
    </w:p>
    <w:p>
      <w:r>
        <w:t xml:space="preserve">Aiotko lähteä kotiin?</w:t>
      </w:r>
    </w:p>
    <w:p>
      <w:r>
        <w:rPr>
          <w:b/>
        </w:rPr>
        <w:t xml:space="preserve">Esimerkki 4.4282</w:t>
      </w:r>
    </w:p>
    <w:p>
      <w:r>
        <w:t xml:space="preserve">Minulla on jo muita suunnitelmia.</w:t>
      </w:r>
    </w:p>
    <w:p>
      <w:r>
        <w:rPr>
          <w:b/>
        </w:rPr>
        <w:t xml:space="preserve">Tulos</w:t>
      </w:r>
    </w:p>
    <w:p>
      <w:r>
        <w:t xml:space="preserve">Haluaisitko mennä elokuviin tänä iltana?</w:t>
      </w:r>
    </w:p>
    <w:p>
      <w:r>
        <w:rPr>
          <w:b/>
        </w:rPr>
        <w:t xml:space="preserve">Esimerkki 4.4283</w:t>
      </w:r>
    </w:p>
    <w:p>
      <w:r>
        <w:t xml:space="preserve">Kuulostaa liian vakavalta.</w:t>
      </w:r>
    </w:p>
    <w:p>
      <w:r>
        <w:rPr>
          <w:b/>
        </w:rPr>
        <w:t xml:space="preserve">Tulos</w:t>
      </w:r>
    </w:p>
    <w:p>
      <w:r>
        <w:t xml:space="preserve">Lukisitko sotilaallisia trillereitä?</w:t>
      </w:r>
    </w:p>
    <w:p>
      <w:r>
        <w:rPr>
          <w:b/>
        </w:rPr>
        <w:t xml:space="preserve">Esimerkki 4.4284</w:t>
      </w:r>
    </w:p>
    <w:p>
      <w:r>
        <w:t xml:space="preserve">Työskentelen Tonyn kanssa.</w:t>
      </w:r>
    </w:p>
    <w:p>
      <w:r>
        <w:rPr>
          <w:b/>
        </w:rPr>
        <w:t xml:space="preserve">Tulos</w:t>
      </w:r>
    </w:p>
    <w:p>
      <w:r>
        <w:t xml:space="preserve">Oletko pitänyt yhteyttä keneenkään koulukaveriin?</w:t>
      </w:r>
    </w:p>
    <w:p>
      <w:r>
        <w:rPr>
          <w:b/>
        </w:rPr>
        <w:t xml:space="preserve">Esimerkki 4.4285</w:t>
      </w:r>
    </w:p>
    <w:p>
      <w:r>
        <w:t xml:space="preserve">En enää kuuntele radiota Spotifyn myötä.</w:t>
      </w:r>
    </w:p>
    <w:p>
      <w:r>
        <w:rPr>
          <w:b/>
        </w:rPr>
        <w:t xml:space="preserve">Tulos</w:t>
      </w:r>
    </w:p>
    <w:p>
      <w:r>
        <w:t xml:space="preserve">Kuunteletko musiikkia radiosta?</w:t>
      </w:r>
    </w:p>
    <w:p>
      <w:r>
        <w:rPr>
          <w:b/>
        </w:rPr>
        <w:t xml:space="preserve">Esimerkki 4.4286</w:t>
      </w:r>
    </w:p>
    <w:p>
      <w:r>
        <w:t xml:space="preserve">Pidän Sherlock Holmesista.</w:t>
      </w:r>
    </w:p>
    <w:p>
      <w:r>
        <w:rPr>
          <w:b/>
        </w:rPr>
        <w:t xml:space="preserve">Tulos</w:t>
      </w:r>
    </w:p>
    <w:p>
      <w:r>
        <w:t xml:space="preserve">Pidätkö jostain kirjasarjasta?</w:t>
      </w:r>
    </w:p>
    <w:p>
      <w:r>
        <w:rPr>
          <w:b/>
        </w:rPr>
        <w:t xml:space="preserve">Esimerkki 4.4287</w:t>
      </w:r>
    </w:p>
    <w:p>
      <w:r>
        <w:t xml:space="preserve">Olen käynyt muutamassa brasilialaisessa churrascossa.</w:t>
      </w:r>
    </w:p>
    <w:p>
      <w:r>
        <w:rPr>
          <w:b/>
        </w:rPr>
        <w:t xml:space="preserve">Tulos</w:t>
      </w:r>
    </w:p>
    <w:p>
      <w:r>
        <w:t xml:space="preserve">Oletko kokeillut kansainvälistä ruokaa?</w:t>
      </w:r>
    </w:p>
    <w:p>
      <w:r>
        <w:rPr>
          <w:b/>
        </w:rPr>
        <w:t xml:space="preserve">Esimerkki 4.4288</w:t>
      </w:r>
    </w:p>
    <w:p>
      <w:r>
        <w:t xml:space="preserve">se on ehdottomasti</w:t>
      </w:r>
    </w:p>
    <w:p>
      <w:r>
        <w:rPr>
          <w:b/>
        </w:rPr>
        <w:t xml:space="preserve">Tulos</w:t>
      </w:r>
    </w:p>
    <w:p>
      <w:r>
        <w:t xml:space="preserve">Onko uudesta asunnostasi hyvä näköala?</w:t>
      </w:r>
    </w:p>
    <w:p>
      <w:r>
        <w:rPr>
          <w:b/>
        </w:rPr>
        <w:t xml:space="preserve">Esimerkki 4.4289</w:t>
      </w:r>
    </w:p>
    <w:p>
      <w:r>
        <w:t xml:space="preserve">Se ei voisi tulla tarpeeksi pian.</w:t>
      </w:r>
    </w:p>
    <w:p>
      <w:r>
        <w:rPr>
          <w:b/>
        </w:rPr>
        <w:t xml:space="preserve">Tulos</w:t>
      </w:r>
    </w:p>
    <w:p>
      <w:r>
        <w:t xml:space="preserve">Odotatko innolla tätä viikonloppua?</w:t>
      </w:r>
    </w:p>
    <w:p>
      <w:r>
        <w:rPr>
          <w:b/>
        </w:rPr>
        <w:t xml:space="preserve">Esimerkki 4.4290</w:t>
      </w:r>
    </w:p>
    <w:p>
      <w:r>
        <w:t xml:space="preserve">No Doubt oli yksi suosikkibändeistäni.</w:t>
      </w:r>
    </w:p>
    <w:p>
      <w:r>
        <w:rPr>
          <w:b/>
        </w:rPr>
        <w:t xml:space="preserve">Tulos</w:t>
      </w:r>
    </w:p>
    <w:p>
      <w:r>
        <w:t xml:space="preserve">Pidätkö Gwen Stefanin musiikista?</w:t>
      </w:r>
    </w:p>
    <w:p>
      <w:r>
        <w:rPr>
          <w:b/>
        </w:rPr>
        <w:t xml:space="preserve">Esimerkki 4.4291</w:t>
      </w:r>
    </w:p>
    <w:p>
      <w:r>
        <w:t xml:space="preserve">Kuulostaa todella hyvältä.</w:t>
      </w:r>
    </w:p>
    <w:p>
      <w:r>
        <w:rPr>
          <w:b/>
        </w:rPr>
        <w:t xml:space="preserve">Tulos</w:t>
      </w:r>
    </w:p>
    <w:p>
      <w:r>
        <w:t xml:space="preserve">Haluatko mennä oluelle?</w:t>
      </w:r>
    </w:p>
    <w:p>
      <w:r>
        <w:rPr>
          <w:b/>
        </w:rPr>
        <w:t xml:space="preserve">Esimerkki 4.4292</w:t>
      </w:r>
    </w:p>
    <w:p>
      <w:r>
        <w:t xml:space="preserve">Pidän historiasta aiheesta riippuen</w:t>
      </w:r>
    </w:p>
    <w:p>
      <w:r>
        <w:rPr>
          <w:b/>
        </w:rPr>
        <w:t xml:space="preserve">Tulos</w:t>
      </w:r>
    </w:p>
    <w:p>
      <w:r>
        <w:t xml:space="preserve">Olisitko kiinnostunut historiankirjoista?</w:t>
      </w:r>
    </w:p>
    <w:p>
      <w:r>
        <w:rPr>
          <w:b/>
        </w:rPr>
        <w:t xml:space="preserve">Esimerkki 4.4293</w:t>
      </w:r>
    </w:p>
    <w:p>
      <w:r>
        <w:t xml:space="preserve">Katson niitä, kun voin</w:t>
      </w:r>
    </w:p>
    <w:p>
      <w:r>
        <w:rPr>
          <w:b/>
        </w:rPr>
        <w:t xml:space="preserve">Tulos</w:t>
      </w:r>
    </w:p>
    <w:p>
      <w:r>
        <w:t xml:space="preserve">Pidätkö Seahawksin pelien katsomisesta?</w:t>
      </w:r>
    </w:p>
    <w:p>
      <w:r>
        <w:rPr>
          <w:b/>
        </w:rPr>
        <w:t xml:space="preserve">Esimerkki 4.4294</w:t>
      </w:r>
    </w:p>
    <w:p>
      <w:r>
        <w:t xml:space="preserve">Yritän säästää rahaa uuteen puhelimeen.</w:t>
      </w:r>
    </w:p>
    <w:p>
      <w:r>
        <w:rPr>
          <w:b/>
        </w:rPr>
        <w:t xml:space="preserve">Tulos</w:t>
      </w:r>
    </w:p>
    <w:p>
      <w:r>
        <w:t xml:space="preserve">Syötkö pienellä budjetilla?</w:t>
      </w:r>
    </w:p>
    <w:p>
      <w:r>
        <w:rPr>
          <w:b/>
        </w:rPr>
        <w:t xml:space="preserve">Esimerkki 4.4295</w:t>
      </w:r>
    </w:p>
    <w:p>
      <w:r>
        <w:t xml:space="preserve">Minusta metro on järkevin vaihtoehto.</w:t>
      </w:r>
    </w:p>
    <w:p>
      <w:r>
        <w:rPr>
          <w:b/>
        </w:rPr>
        <w:t xml:space="preserve">Tulos</w:t>
      </w:r>
    </w:p>
    <w:p>
      <w:r>
        <w:t xml:space="preserve">Aiotko käyttää metroa?</w:t>
      </w:r>
    </w:p>
    <w:p>
      <w:r>
        <w:rPr>
          <w:b/>
        </w:rPr>
        <w:t xml:space="preserve">Esimerkki 4.4296</w:t>
      </w:r>
    </w:p>
    <w:p>
      <w:r>
        <w:t xml:space="preserve">Se riippuu siitä, mitä kello on.</w:t>
      </w:r>
    </w:p>
    <w:p>
      <w:r>
        <w:rPr>
          <w:b/>
        </w:rPr>
        <w:t xml:space="preserve">Tulos</w:t>
      </w:r>
    </w:p>
    <w:p>
      <w:r>
        <w:t xml:space="preserve">Haluaisitko mennä klassiseen konserttiin?</w:t>
      </w:r>
    </w:p>
    <w:p>
      <w:r>
        <w:rPr>
          <w:b/>
        </w:rPr>
        <w:t xml:space="preserve">Esimerkki 4.4297</w:t>
      </w:r>
    </w:p>
    <w:p>
      <w:r>
        <w:t xml:space="preserve">Olen matkustanut 24 tuntia.</w:t>
      </w:r>
    </w:p>
    <w:p>
      <w:r>
        <w:rPr>
          <w:b/>
        </w:rPr>
        <w:t xml:space="preserve">Tulos</w:t>
      </w:r>
    </w:p>
    <w:p>
      <w:r>
        <w:t xml:space="preserve">Kestikö tänne tuleminen kauan?</w:t>
      </w:r>
    </w:p>
    <w:p>
      <w:r>
        <w:rPr>
          <w:b/>
        </w:rPr>
        <w:t xml:space="preserve">Esimerkki 4.4298</w:t>
      </w:r>
    </w:p>
    <w:p>
      <w:r>
        <w:t xml:space="preserve">Rakastan kaikkea välimerellistä ruokaa.</w:t>
      </w:r>
    </w:p>
    <w:p>
      <w:r>
        <w:rPr>
          <w:b/>
        </w:rPr>
        <w:t xml:space="preserve">Tulos</w:t>
      </w:r>
    </w:p>
    <w:p>
      <w:r>
        <w:t xml:space="preserve">Söisitkö Välimeren ruokaa?</w:t>
      </w:r>
    </w:p>
    <w:p>
      <w:r>
        <w:rPr>
          <w:b/>
        </w:rPr>
        <w:t xml:space="preserve">Esimerkki 4.4299</w:t>
      </w:r>
    </w:p>
    <w:p>
      <w:r>
        <w:t xml:space="preserve">Hän on ärsyttävä.</w:t>
      </w:r>
    </w:p>
    <w:p>
      <w:r>
        <w:rPr>
          <w:b/>
        </w:rPr>
        <w:t xml:space="preserve">Tulos</w:t>
      </w:r>
    </w:p>
    <w:p>
      <w:r>
        <w:t xml:space="preserve">Onko esimiehesi mielestäsi aina loukkaantunut?</w:t>
      </w:r>
    </w:p>
    <w:p>
      <w:r>
        <w:rPr>
          <w:b/>
        </w:rPr>
        <w:t xml:space="preserve">Esimerkki 4.4300</w:t>
      </w:r>
    </w:p>
    <w:p>
      <w:r>
        <w:t xml:space="preserve">Olin siellä viime viikolla</w:t>
      </w:r>
    </w:p>
    <w:p>
      <w:r>
        <w:rPr>
          <w:b/>
        </w:rPr>
        <w:t xml:space="preserve">Tulos</w:t>
      </w:r>
    </w:p>
    <w:p>
      <w:r>
        <w:t xml:space="preserve">Oletko käynyt puistossa?</w:t>
      </w:r>
    </w:p>
    <w:p>
      <w:r>
        <w:rPr>
          <w:b/>
        </w:rPr>
        <w:t xml:space="preserve">Tulos</w:t>
      </w:r>
    </w:p>
    <w:p>
      <w:r>
        <w:t xml:space="preserve">Oletko käynyt uudessa baarissa keskustassa?</w:t>
      </w:r>
    </w:p>
    <w:p>
      <w:r>
        <w:rPr>
          <w:b/>
        </w:rPr>
        <w:t xml:space="preserve">Esimerkki 4.4301</w:t>
      </w:r>
    </w:p>
    <w:p>
      <w:r>
        <w:t xml:space="preserve">Olen yleensä vapaa lauantaisin ja sunnuntaisin.</w:t>
      </w:r>
    </w:p>
    <w:p>
      <w:r>
        <w:rPr>
          <w:b/>
        </w:rPr>
        <w:t xml:space="preserve">Tulos</w:t>
      </w:r>
    </w:p>
    <w:p>
      <w:r>
        <w:t xml:space="preserve">Onko sinulla kiireisiä viikonloppuja?</w:t>
      </w:r>
    </w:p>
    <w:p>
      <w:r>
        <w:rPr>
          <w:b/>
        </w:rPr>
        <w:t xml:space="preserve">Esimerkki 4.4302</w:t>
      </w:r>
    </w:p>
    <w:p>
      <w:r>
        <w:t xml:space="preserve">Menen poikaystäväni luokse.</w:t>
      </w:r>
    </w:p>
    <w:p>
      <w:r>
        <w:rPr>
          <w:b/>
        </w:rPr>
        <w:t xml:space="preserve">Tulos</w:t>
      </w:r>
    </w:p>
    <w:p>
      <w:r>
        <w:t xml:space="preserve">Oletko menossa kotiin?</w:t>
      </w:r>
    </w:p>
    <w:p>
      <w:r>
        <w:rPr>
          <w:b/>
        </w:rPr>
        <w:t xml:space="preserve">Esimerkki 4.4303</w:t>
      </w:r>
    </w:p>
    <w:p>
      <w:r>
        <w:t xml:space="preserve">Riippuu siitä, olenko ottanut unilääkkeitä.</w:t>
      </w:r>
    </w:p>
    <w:p>
      <w:r>
        <w:rPr>
          <w:b/>
        </w:rPr>
        <w:t xml:space="preserve">Tulos</w:t>
      </w:r>
    </w:p>
    <w:p>
      <w:r>
        <w:t xml:space="preserve">Oletko raskas nukkuja?</w:t>
      </w:r>
    </w:p>
    <w:p>
      <w:r>
        <w:rPr>
          <w:b/>
        </w:rPr>
        <w:t xml:space="preserve">Esimerkki 4.4304</w:t>
      </w:r>
    </w:p>
    <w:p>
      <w:r>
        <w:t xml:space="preserve">Riippuu siitä, paljonko vuokrani on.</w:t>
      </w:r>
    </w:p>
    <w:p>
      <w:r>
        <w:rPr>
          <w:b/>
        </w:rPr>
        <w:t xml:space="preserve">Tulos</w:t>
      </w:r>
    </w:p>
    <w:p>
      <w:r>
        <w:t xml:space="preserve">Etsitkö kämppiksiä?</w:t>
      </w:r>
    </w:p>
    <w:p>
      <w:r>
        <w:rPr>
          <w:b/>
        </w:rPr>
        <w:t xml:space="preserve">Esimerkki 4.4305</w:t>
      </w:r>
    </w:p>
    <w:p>
      <w:r>
        <w:t xml:space="preserve">Olen riippuvainen oluesta.</w:t>
      </w:r>
    </w:p>
    <w:p>
      <w:r>
        <w:rPr>
          <w:b/>
        </w:rPr>
        <w:t xml:space="preserve">Tulos</w:t>
      </w:r>
    </w:p>
    <w:p>
      <w:r>
        <w:t xml:space="preserve">Juotko alkoholijuomia?</w:t>
      </w:r>
    </w:p>
    <w:p>
      <w:r>
        <w:rPr>
          <w:b/>
        </w:rPr>
        <w:t xml:space="preserve">Esimerkki 4.4306</w:t>
      </w:r>
    </w:p>
    <w:p>
      <w:r>
        <w:t xml:space="preserve">Rakastan hengailla alueella.</w:t>
      </w:r>
    </w:p>
    <w:p>
      <w:r>
        <w:rPr>
          <w:b/>
        </w:rPr>
        <w:t xml:space="preserve">Tulos</w:t>
      </w:r>
    </w:p>
    <w:p>
      <w:r>
        <w:t xml:space="preserve">Tunnetko naapuruston?</w:t>
      </w:r>
    </w:p>
    <w:p>
      <w:r>
        <w:rPr>
          <w:b/>
        </w:rPr>
        <w:t xml:space="preserve">Esimerkki 4.4307</w:t>
      </w:r>
    </w:p>
    <w:p>
      <w:r>
        <w:t xml:space="preserve">Raha on paras ystäväni.</w:t>
      </w:r>
    </w:p>
    <w:p>
      <w:r>
        <w:rPr>
          <w:b/>
        </w:rPr>
        <w:t xml:space="preserve">Tulos</w:t>
      </w:r>
    </w:p>
    <w:p>
      <w:r>
        <w:t xml:space="preserve">Haluaisitko uuden, paremmin palkatun työn?</w:t>
      </w:r>
    </w:p>
    <w:p>
      <w:r>
        <w:rPr>
          <w:b/>
        </w:rPr>
        <w:t xml:space="preserve">Esimerkki 4.4308</w:t>
      </w:r>
    </w:p>
    <w:p>
      <w:r>
        <w:t xml:space="preserve">Noin kuusi vuotta.</w:t>
      </w:r>
    </w:p>
    <w:p>
      <w:r>
        <w:rPr>
          <w:b/>
        </w:rPr>
        <w:t xml:space="preserve">Tulos</w:t>
      </w:r>
    </w:p>
    <w:p>
      <w:r>
        <w:t xml:space="preserve">Oletko asunut täällä kauan?</w:t>
      </w:r>
    </w:p>
    <w:p>
      <w:r>
        <w:rPr>
          <w:b/>
        </w:rPr>
        <w:t xml:space="preserve">Esimerkki 4.4309</w:t>
      </w:r>
    </w:p>
    <w:p>
      <w:r>
        <w:t xml:space="preserve">Söin juuri lounasta.</w:t>
      </w:r>
    </w:p>
    <w:p>
      <w:r>
        <w:rPr>
          <w:b/>
        </w:rPr>
        <w:t xml:space="preserve">Tulos</w:t>
      </w:r>
    </w:p>
    <w:p>
      <w:r>
        <w:t xml:space="preserve">Oletko jo syönyt?</w:t>
      </w:r>
    </w:p>
    <w:p>
      <w:r>
        <w:rPr>
          <w:b/>
        </w:rPr>
        <w:t xml:space="preserve">Esimerkki 4.4310</w:t>
      </w:r>
    </w:p>
    <w:p>
      <w:r>
        <w:t xml:space="preserve">Luen vain nuortenromaaneja.</w:t>
      </w:r>
    </w:p>
    <w:p>
      <w:r>
        <w:rPr>
          <w:b/>
        </w:rPr>
        <w:t xml:space="preserve">Tulos</w:t>
      </w:r>
    </w:p>
    <w:p>
      <w:r>
        <w:t xml:space="preserve">Pidätkö fiktiivisistä kirjoista?</w:t>
      </w:r>
    </w:p>
    <w:p>
      <w:r>
        <w:rPr>
          <w:b/>
        </w:rPr>
        <w:t xml:space="preserve">Esimerkki 4.4311</w:t>
      </w:r>
    </w:p>
    <w:p>
      <w:r>
        <w:t xml:space="preserve">Teen nykyään tarpeeksi.</w:t>
      </w:r>
    </w:p>
    <w:p>
      <w:r>
        <w:rPr>
          <w:b/>
        </w:rPr>
        <w:t xml:space="preserve">Tulos</w:t>
      </w:r>
    </w:p>
    <w:p>
      <w:r>
        <w:t xml:space="preserve">Onko sinulla varaa ostaa asunto?</w:t>
      </w:r>
    </w:p>
    <w:p>
      <w:r>
        <w:rPr>
          <w:b/>
        </w:rPr>
        <w:t xml:space="preserve">Esimerkki 4.4312</w:t>
      </w:r>
    </w:p>
    <w:p>
      <w:r>
        <w:t xml:space="preserve">Luulen, että jokin syvä lautanen olisi täydellinen.</w:t>
      </w:r>
    </w:p>
    <w:p>
      <w:r>
        <w:rPr>
          <w:b/>
        </w:rPr>
        <w:t xml:space="preserve">Tulos</w:t>
      </w:r>
    </w:p>
    <w:p>
      <w:r>
        <w:t xml:space="preserve">Haluaisitko pizzaa tänä iltana?</w:t>
      </w:r>
    </w:p>
    <w:p>
      <w:r>
        <w:rPr>
          <w:b/>
        </w:rPr>
        <w:t xml:space="preserve">Esimerkki 4.4313</w:t>
      </w:r>
    </w:p>
    <w:p>
      <w:r>
        <w:t xml:space="preserve">Erosin juuri pitkäaikaisesta poikaystävästäni.</w:t>
      </w:r>
    </w:p>
    <w:p>
      <w:r>
        <w:rPr>
          <w:b/>
        </w:rPr>
        <w:t xml:space="preserve">Tulos</w:t>
      </w:r>
    </w:p>
    <w:p>
      <w:r>
        <w:t xml:space="preserve">Oletko sinkku?</w:t>
      </w:r>
    </w:p>
    <w:p>
      <w:r>
        <w:rPr>
          <w:b/>
        </w:rPr>
        <w:t xml:space="preserve">Esimerkki 4.4314</w:t>
      </w:r>
    </w:p>
    <w:p>
      <w:r>
        <w:t xml:space="preserve">Jos on hyvä elokuva.</w:t>
      </w:r>
    </w:p>
    <w:p>
      <w:r>
        <w:rPr>
          <w:b/>
        </w:rPr>
        <w:t xml:space="preserve">Tulos</w:t>
      </w:r>
    </w:p>
    <w:p>
      <w:r>
        <w:t xml:space="preserve">Katsotko tänään elokuvaa?</w:t>
      </w:r>
    </w:p>
    <w:p>
      <w:r>
        <w:rPr>
          <w:b/>
        </w:rPr>
        <w:t xml:space="preserve">Esimerkki 4.4315</w:t>
      </w:r>
    </w:p>
    <w:p>
      <w:r>
        <w:t xml:space="preserve">Ne tekevät minut hulluksi.</w:t>
      </w:r>
    </w:p>
    <w:p>
      <w:r>
        <w:rPr>
          <w:b/>
        </w:rPr>
        <w:t xml:space="preserve">Tulos</w:t>
      </w:r>
    </w:p>
    <w:p>
      <w:r>
        <w:t xml:space="preserve">Oletko nyt tyytyväinen työtovereihisi?</w:t>
      </w:r>
    </w:p>
    <w:p>
      <w:r>
        <w:rPr>
          <w:b/>
        </w:rPr>
        <w:t xml:space="preserve">Esimerkki 4.4316</w:t>
      </w:r>
    </w:p>
    <w:p>
      <w:r>
        <w:t xml:space="preserve">En pidä rapista lainkaan.</w:t>
      </w:r>
    </w:p>
    <w:p>
      <w:r>
        <w:rPr>
          <w:b/>
        </w:rPr>
        <w:t xml:space="preserve">Tulos</w:t>
      </w:r>
    </w:p>
    <w:p>
      <w:r>
        <w:t xml:space="preserve">Oletko kiinnostunut trap-musiikista?</w:t>
      </w:r>
    </w:p>
    <w:p>
      <w:r>
        <w:rPr>
          <w:b/>
        </w:rPr>
        <w:t xml:space="preserve">Esimerkki 4.4317</w:t>
      </w:r>
    </w:p>
    <w:p>
      <w:r>
        <w:t xml:space="preserve">Kuulostaa hyvältä.</w:t>
      </w:r>
    </w:p>
    <w:p>
      <w:r>
        <w:rPr>
          <w:b/>
        </w:rPr>
        <w:t xml:space="preserve">Tulos</w:t>
      </w:r>
    </w:p>
    <w:p>
      <w:r>
        <w:t xml:space="preserve">Haluatko mennä elokuviin?</w:t>
      </w:r>
    </w:p>
    <w:p>
      <w:r>
        <w:rPr>
          <w:b/>
        </w:rPr>
        <w:t xml:space="preserve">Tulos</w:t>
      </w:r>
    </w:p>
    <w:p>
      <w:r>
        <w:t xml:space="preserve">Haluatko vaihtaa kuulumisia kahvilla?</w:t>
      </w:r>
    </w:p>
    <w:p>
      <w:r>
        <w:rPr>
          <w:b/>
        </w:rPr>
        <w:t xml:space="preserve">Esimerkki 4.4318</w:t>
      </w:r>
    </w:p>
    <w:p>
      <w:r>
        <w:t xml:space="preserve">Jokainen päivä on haaste.</w:t>
      </w:r>
    </w:p>
    <w:p>
      <w:r>
        <w:rPr>
          <w:b/>
        </w:rPr>
        <w:t xml:space="preserve">Tulos</w:t>
      </w:r>
    </w:p>
    <w:p>
      <w:r>
        <w:t xml:space="preserve">Oletko kyllästynyt nykyiseen työhösi?</w:t>
      </w:r>
    </w:p>
    <w:p>
      <w:r>
        <w:rPr>
          <w:b/>
        </w:rPr>
        <w:t xml:space="preserve">Esimerkki 4.4319</w:t>
      </w:r>
    </w:p>
    <w:p>
      <w:r>
        <w:t xml:space="preserve">Jos heillä on mielenkiintoinen näyttely.</w:t>
      </w:r>
    </w:p>
    <w:p>
      <w:r>
        <w:rPr>
          <w:b/>
        </w:rPr>
        <w:t xml:space="preserve">Tulos</w:t>
      </w:r>
    </w:p>
    <w:p>
      <w:r>
        <w:t xml:space="preserve">Haluatko katsella museota?</w:t>
      </w:r>
    </w:p>
    <w:p>
      <w:r>
        <w:rPr>
          <w:b/>
        </w:rPr>
        <w:t xml:space="preserve">Esimerkki 4.4320</w:t>
      </w:r>
    </w:p>
    <w:p>
      <w:r>
        <w:t xml:space="preserve">Vain jos ne ovat historiallista fiktiota.</w:t>
      </w:r>
    </w:p>
    <w:p>
      <w:r>
        <w:rPr>
          <w:b/>
        </w:rPr>
        <w:t xml:space="preserve">Tulos</w:t>
      </w:r>
    </w:p>
    <w:p>
      <w:r>
        <w:t xml:space="preserve">Luetko historiallisen kirjan?</w:t>
      </w:r>
    </w:p>
    <w:p>
      <w:r>
        <w:rPr>
          <w:b/>
        </w:rPr>
        <w:t xml:space="preserve">Esimerkki 4.4321</w:t>
      </w:r>
    </w:p>
    <w:p>
      <w:r>
        <w:t xml:space="preserve">Miten olisi tee sen sijaan?</w:t>
      </w:r>
    </w:p>
    <w:p>
      <w:r>
        <w:rPr>
          <w:b/>
        </w:rPr>
        <w:t xml:space="preserve">Tulos</w:t>
      </w:r>
    </w:p>
    <w:p>
      <w:r>
        <w:t xml:space="preserve">Haluaisitko kahvia?</w:t>
      </w:r>
    </w:p>
    <w:p>
      <w:r>
        <w:rPr>
          <w:b/>
        </w:rPr>
        <w:t xml:space="preserve">Esimerkki 4.4322</w:t>
      </w:r>
    </w:p>
    <w:p>
      <w:r>
        <w:t xml:space="preserve">Näkymä on kauhea.</w:t>
      </w:r>
    </w:p>
    <w:p>
      <w:r>
        <w:rPr>
          <w:b/>
        </w:rPr>
        <w:t xml:space="preserve">Tulos</w:t>
      </w:r>
    </w:p>
    <w:p>
      <w:r>
        <w:t xml:space="preserve">Onko uudesta asunnostasi hyvä näköala?</w:t>
      </w:r>
    </w:p>
    <w:p>
      <w:r>
        <w:rPr>
          <w:b/>
        </w:rPr>
        <w:t xml:space="preserve">Esimerkki 4.4323</w:t>
      </w:r>
    </w:p>
    <w:p>
      <w:r>
        <w:t xml:space="preserve">En ole koskaan ollut valmiimpi.</w:t>
      </w:r>
    </w:p>
    <w:p>
      <w:r>
        <w:rPr>
          <w:b/>
        </w:rPr>
        <w:t xml:space="preserve">Tulos</w:t>
      </w:r>
    </w:p>
    <w:p>
      <w:r>
        <w:t xml:space="preserve">Oletko valmis pitämään hauskaa?</w:t>
      </w:r>
    </w:p>
    <w:p>
      <w:r>
        <w:rPr>
          <w:b/>
        </w:rPr>
        <w:t xml:space="preserve">Esimerkki 4.4324</w:t>
      </w:r>
    </w:p>
    <w:p>
      <w:r>
        <w:t xml:space="preserve">Minä vain lopetan.</w:t>
      </w:r>
    </w:p>
    <w:p>
      <w:r>
        <w:rPr>
          <w:b/>
        </w:rPr>
        <w:t xml:space="preserve">Tulos</w:t>
      </w:r>
    </w:p>
    <w:p>
      <w:r>
        <w:t xml:space="preserve">Haluatko lähteä drinkille?</w:t>
      </w:r>
    </w:p>
    <w:p>
      <w:r>
        <w:rPr>
          <w:b/>
        </w:rPr>
        <w:t xml:space="preserve">Esimerkki 4.4325</w:t>
      </w:r>
    </w:p>
    <w:p>
      <w:r>
        <w:t xml:space="preserve">Pad Thai on parasta.</w:t>
      </w:r>
    </w:p>
    <w:p>
      <w:r>
        <w:rPr>
          <w:b/>
        </w:rPr>
        <w:t xml:space="preserve">Tulos</w:t>
      </w:r>
    </w:p>
    <w:p>
      <w:r>
        <w:t xml:space="preserve">Pidätkö thaimaalaisesta ruoasta?</w:t>
      </w:r>
    </w:p>
    <w:p>
      <w:r>
        <w:rPr>
          <w:b/>
        </w:rPr>
        <w:t xml:space="preserve">Esimerkki 4.4326</w:t>
      </w:r>
    </w:p>
    <w:p>
      <w:r>
        <w:t xml:space="preserve">En luultavasti mene metrolla.</w:t>
      </w:r>
    </w:p>
    <w:p>
      <w:r>
        <w:rPr>
          <w:b/>
        </w:rPr>
        <w:t xml:space="preserve">Tulos</w:t>
      </w:r>
    </w:p>
    <w:p>
      <w:r>
        <w:t xml:space="preserve">Pitääkö sinun asua metroaseman vieressä?</w:t>
      </w:r>
    </w:p>
    <w:p>
      <w:r>
        <w:rPr>
          <w:b/>
        </w:rPr>
        <w:t xml:space="preserve">Esimerkki 4.4327</w:t>
      </w:r>
    </w:p>
    <w:p>
      <w:r>
        <w:t xml:space="preserve">Lämmin ateria olisi oikein mukava.</w:t>
      </w:r>
    </w:p>
    <w:p>
      <w:r>
        <w:rPr>
          <w:b/>
        </w:rPr>
        <w:t xml:space="preserve">Tulos</w:t>
      </w:r>
    </w:p>
    <w:p>
      <w:r>
        <w:t xml:space="preserve">Tekeekö mielesi lämmin ateria?</w:t>
      </w:r>
    </w:p>
    <w:p>
      <w:r>
        <w:rPr>
          <w:b/>
        </w:rPr>
        <w:t xml:space="preserve">Esimerkki 4.4328</w:t>
      </w:r>
    </w:p>
    <w:p>
      <w:r>
        <w:t xml:space="preserve">Siellä asuivat siistit kakarat.</w:t>
      </w:r>
    </w:p>
    <w:p>
      <w:r>
        <w:rPr>
          <w:b/>
        </w:rPr>
        <w:t xml:space="preserve">Tulos</w:t>
      </w:r>
    </w:p>
    <w:p>
      <w:r>
        <w:t xml:space="preserve">Muistatko korttelimme lämmöllä?</w:t>
      </w:r>
    </w:p>
    <w:p>
      <w:r>
        <w:rPr>
          <w:b/>
        </w:rPr>
        <w:t xml:space="preserve">Esimerkki 4.4329</w:t>
      </w:r>
    </w:p>
    <w:p>
      <w:r>
        <w:t xml:space="preserve">Tekisin mieluummin jotain vähän jännittävämpää.</w:t>
      </w:r>
    </w:p>
    <w:p>
      <w:r>
        <w:rPr>
          <w:b/>
        </w:rPr>
        <w:t xml:space="preserve">Tulos</w:t>
      </w:r>
    </w:p>
    <w:p>
      <w:r>
        <w:t xml:space="preserve">Oletko valmis menemään museoon huomenna?</w:t>
      </w:r>
    </w:p>
    <w:p>
      <w:r>
        <w:rPr>
          <w:b/>
        </w:rPr>
        <w:t xml:space="preserve">Esimerkki 4.4330</w:t>
      </w:r>
    </w:p>
    <w:p>
      <w:r>
        <w:t xml:space="preserve">Riippuu siitä, mitä jääkaapissa on.</w:t>
      </w:r>
    </w:p>
    <w:p>
      <w:r>
        <w:rPr>
          <w:b/>
        </w:rPr>
        <w:t xml:space="preserve">Tulos</w:t>
      </w:r>
    </w:p>
    <w:p>
      <w:r>
        <w:t xml:space="preserve">Mitä syöt tänään illalliseksi?</w:t>
      </w:r>
    </w:p>
    <w:p>
      <w:r>
        <w:rPr>
          <w:b/>
        </w:rPr>
        <w:t xml:space="preserve">Esimerkki 4.4331</w:t>
      </w:r>
    </w:p>
    <w:p>
      <w:r>
        <w:t xml:space="preserve">Olemme Pariisissa.</w:t>
      </w:r>
    </w:p>
    <w:p>
      <w:r>
        <w:rPr>
          <w:b/>
        </w:rPr>
        <w:t xml:space="preserve">Tulos</w:t>
      </w:r>
    </w:p>
    <w:p>
      <w:r>
        <w:t xml:space="preserve">Oletko lähdössä kaupungista viikonlopuksi?</w:t>
      </w:r>
    </w:p>
    <w:p>
      <w:r>
        <w:rPr>
          <w:b/>
        </w:rPr>
        <w:t xml:space="preserve">Esimerkki 4.4332</w:t>
      </w:r>
    </w:p>
    <w:p>
      <w:r>
        <w:t xml:space="preserve">En koskaan menisi metalliesitykseen.</w:t>
      </w:r>
    </w:p>
    <w:p>
      <w:r>
        <w:rPr>
          <w:b/>
        </w:rPr>
        <w:t xml:space="preserve">Tulos</w:t>
      </w:r>
    </w:p>
    <w:p>
      <w:r>
        <w:t xml:space="preserve">Menisitkö metalliesitykseen?</w:t>
      </w:r>
    </w:p>
    <w:p>
      <w:r>
        <w:rPr>
          <w:b/>
        </w:rPr>
        <w:t xml:space="preserve">Esimerkki 4.4333</w:t>
      </w:r>
    </w:p>
    <w:p>
      <w:r>
        <w:t xml:space="preserve">Luen mieluummin keksittyjä tarinoita.</w:t>
      </w:r>
    </w:p>
    <w:p>
      <w:r>
        <w:rPr>
          <w:b/>
        </w:rPr>
        <w:t xml:space="preserve">Tulos</w:t>
      </w:r>
    </w:p>
    <w:p>
      <w:r>
        <w:t xml:space="preserve">Oletko lukenut paljon tietokirjallisuutta?</w:t>
      </w:r>
    </w:p>
    <w:p>
      <w:r>
        <w:rPr>
          <w:b/>
        </w:rPr>
        <w:t xml:space="preserve">Esimerkki 4.4334</w:t>
      </w:r>
    </w:p>
    <w:p>
      <w:r>
        <w:t xml:space="preserve">Tykkään käydä lenkillä ja rentoutua.</w:t>
      </w:r>
    </w:p>
    <w:p>
      <w:r>
        <w:rPr>
          <w:b/>
        </w:rPr>
        <w:t xml:space="preserve">Tulos</w:t>
      </w:r>
    </w:p>
    <w:p>
      <w:r>
        <w:t xml:space="preserve">Oletko mieluummin aktiivinen?</w:t>
      </w:r>
    </w:p>
    <w:p>
      <w:r>
        <w:rPr>
          <w:b/>
        </w:rPr>
        <w:t xml:space="preserve">Esimerkki 4.4335</w:t>
      </w:r>
    </w:p>
    <w:p>
      <w:r>
        <w:t xml:space="preserve">Se olisi ihanaa.</w:t>
      </w:r>
    </w:p>
    <w:p>
      <w:r>
        <w:rPr>
          <w:b/>
        </w:rPr>
        <w:t xml:space="preserve">Tulos</w:t>
      </w:r>
    </w:p>
    <w:p>
      <w:r>
        <w:t xml:space="preserve">Haluatko, että saatan sinut autollesi?</w:t>
      </w:r>
    </w:p>
    <w:p>
      <w:r>
        <w:rPr>
          <w:b/>
        </w:rPr>
        <w:t xml:space="preserve">Esimerkki 4.4336</w:t>
      </w:r>
    </w:p>
    <w:p>
      <w:r>
        <w:t xml:space="preserve">Palkka uudesta työstä on erittäin hyvä.</w:t>
      </w:r>
    </w:p>
    <w:p>
      <w:r>
        <w:rPr>
          <w:b/>
        </w:rPr>
        <w:t xml:space="preserve">Tulos</w:t>
      </w:r>
    </w:p>
    <w:p>
      <w:r>
        <w:t xml:space="preserve">Onko palkkasi kunnossa?</w:t>
      </w:r>
    </w:p>
    <w:p>
      <w:r>
        <w:rPr>
          <w:b/>
        </w:rPr>
        <w:t xml:space="preserve">Esimerkki 4.4337</w:t>
      </w:r>
    </w:p>
    <w:p>
      <w:r>
        <w:t xml:space="preserve">Näin yhden viime kuussa</w:t>
      </w:r>
    </w:p>
    <w:p>
      <w:r>
        <w:rPr>
          <w:b/>
        </w:rPr>
        <w:t xml:space="preserve">Tulos</w:t>
      </w:r>
    </w:p>
    <w:p>
      <w:r>
        <w:t xml:space="preserve">Oletko nähnyt viime aikoina yhtään live-esitystä?</w:t>
      </w:r>
    </w:p>
    <w:p>
      <w:r>
        <w:rPr>
          <w:b/>
        </w:rPr>
        <w:t xml:space="preserve">Esimerkki 4.4338</w:t>
      </w:r>
    </w:p>
    <w:p>
      <w:r>
        <w:t xml:space="preserve">se vaikuttaa edulliselta.</w:t>
      </w:r>
    </w:p>
    <w:p>
      <w:r>
        <w:rPr>
          <w:b/>
        </w:rPr>
        <w:t xml:space="preserve">Tulos</w:t>
      </w:r>
    </w:p>
    <w:p>
      <w:r>
        <w:t xml:space="preserve">Onko se sen arvoista?</w:t>
      </w:r>
    </w:p>
    <w:p>
      <w:r>
        <w:rPr>
          <w:b/>
        </w:rPr>
        <w:t xml:space="preserve">Esimerkki 4.4339</w:t>
      </w:r>
    </w:p>
    <w:p>
      <w:r>
        <w:t xml:space="preserve">Blues Can on paikallinen paikkani.</w:t>
      </w:r>
    </w:p>
    <w:p>
      <w:r>
        <w:rPr>
          <w:b/>
        </w:rPr>
        <w:t xml:space="preserve">Tulos</w:t>
      </w:r>
    </w:p>
    <w:p>
      <w:r>
        <w:t xml:space="preserve">Kuunteletko yhä mielelläsi bluesia?</w:t>
      </w:r>
    </w:p>
    <w:p>
      <w:r>
        <w:rPr>
          <w:b/>
        </w:rPr>
        <w:t xml:space="preserve">Esimerkki 4.4340</w:t>
      </w:r>
    </w:p>
    <w:p>
      <w:r>
        <w:t xml:space="preserve">Se on lähempänä kuin nykyinen asuntoni.</w:t>
      </w:r>
    </w:p>
    <w:p>
      <w:r>
        <w:rPr>
          <w:b/>
        </w:rPr>
        <w:t xml:space="preserve">Tulos</w:t>
      </w:r>
    </w:p>
    <w:p>
      <w:r>
        <w:t xml:space="preserve">Onko asunto lähellä työpaikkaasi?</w:t>
      </w:r>
    </w:p>
    <w:p>
      <w:r>
        <w:rPr>
          <w:b/>
        </w:rPr>
        <w:t xml:space="preserve">Esimerkki 4.4341</w:t>
      </w:r>
    </w:p>
    <w:p>
      <w:r>
        <w:t xml:space="preserve">En saanut lippuja.</w:t>
      </w:r>
    </w:p>
    <w:p>
      <w:r>
        <w:rPr>
          <w:b/>
        </w:rPr>
        <w:t xml:space="preserve">Tulos</w:t>
      </w:r>
    </w:p>
    <w:p>
      <w:r>
        <w:t xml:space="preserve">Menetkö sinä katsomaan The Killersin Glastonburyyn tänä vuonna ?</w:t>
      </w:r>
    </w:p>
    <w:p>
      <w:r>
        <w:rPr>
          <w:b/>
        </w:rPr>
        <w:t xml:space="preserve">Esimerkki 4.4342</w:t>
      </w:r>
    </w:p>
    <w:p>
      <w:r>
        <w:t xml:space="preserve">Käyn joka vuosi Brasiliassa töissä.</w:t>
      </w:r>
    </w:p>
    <w:p>
      <w:r>
        <w:rPr>
          <w:b/>
        </w:rPr>
        <w:t xml:space="preserve">Tulos</w:t>
      </w:r>
    </w:p>
    <w:p>
      <w:r>
        <w:t xml:space="preserve">Oletko matkustellut paljon?</w:t>
      </w:r>
    </w:p>
    <w:p>
      <w:r>
        <w:rPr>
          <w:b/>
        </w:rPr>
        <w:t xml:space="preserve">Esimerkki 4.4343</w:t>
      </w:r>
    </w:p>
    <w:p>
      <w:r>
        <w:t xml:space="preserve">Suunnittelen sitä.</w:t>
      </w:r>
    </w:p>
    <w:p>
      <w:r>
        <w:rPr>
          <w:b/>
        </w:rPr>
        <w:t xml:space="preserve">Tulos</w:t>
      </w:r>
    </w:p>
    <w:p>
      <w:r>
        <w:t xml:space="preserve">Aiotko katsoa Star Warsin elokuvissa?</w:t>
      </w:r>
    </w:p>
    <w:p>
      <w:r>
        <w:rPr>
          <w:b/>
        </w:rPr>
        <w:t xml:space="preserve">Esimerkki 4.4344</w:t>
      </w:r>
    </w:p>
    <w:p>
      <w:r>
        <w:t xml:space="preserve">Teknisesti edelleen naimisissa mutta asumuserossa.</w:t>
      </w:r>
    </w:p>
    <w:p>
      <w:r>
        <w:rPr>
          <w:b/>
        </w:rPr>
        <w:t xml:space="preserve">Tulos</w:t>
      </w:r>
    </w:p>
    <w:p>
      <w:r>
        <w:t xml:space="preserve">Oletko eronnut?</w:t>
      </w:r>
    </w:p>
    <w:p>
      <w:r>
        <w:rPr>
          <w:b/>
        </w:rPr>
        <w:t xml:space="preserve">Esimerkki 4.4345</w:t>
      </w:r>
    </w:p>
    <w:p>
      <w:r>
        <w:t xml:space="preserve">Jos ne ovat melko nopeatempoisia.</w:t>
      </w:r>
    </w:p>
    <w:p>
      <w:r>
        <w:rPr>
          <w:b/>
        </w:rPr>
        <w:t xml:space="preserve">Tulos</w:t>
      </w:r>
    </w:p>
    <w:p>
      <w:r>
        <w:t xml:space="preserve">Pidätkö mysteereistä?</w:t>
      </w:r>
    </w:p>
    <w:p>
      <w:r>
        <w:rPr>
          <w:b/>
        </w:rPr>
        <w:t xml:space="preserve">Esimerkki 4.4346</w:t>
      </w:r>
    </w:p>
    <w:p>
      <w:r>
        <w:t xml:space="preserve">Vain jos voimme pitää toisemme kädestä kiinni.</w:t>
      </w:r>
    </w:p>
    <w:p>
      <w:r>
        <w:rPr>
          <w:b/>
        </w:rPr>
        <w:t xml:space="preserve">Tulos</w:t>
      </w:r>
    </w:p>
    <w:p>
      <w:r>
        <w:t xml:space="preserve">Haluatko katsoa elokuvan yhdessä?</w:t>
      </w:r>
    </w:p>
    <w:p>
      <w:r>
        <w:rPr>
          <w:b/>
        </w:rPr>
        <w:t xml:space="preserve">Esimerkki 4.4347</w:t>
      </w:r>
    </w:p>
    <w:p>
      <w:r>
        <w:t xml:space="preserve">se olisi kätevämpää</w:t>
      </w:r>
    </w:p>
    <w:p>
      <w:r>
        <w:rPr>
          <w:b/>
        </w:rPr>
        <w:t xml:space="preserve">Tulos</w:t>
      </w:r>
    </w:p>
    <w:p>
      <w:r>
        <w:t xml:space="preserve">Onko sinulle tärkeää olla lähellä junaa?</w:t>
      </w:r>
    </w:p>
    <w:p>
      <w:r>
        <w:rPr>
          <w:b/>
        </w:rPr>
        <w:t xml:space="preserve">Esimerkki 4.4348</w:t>
      </w:r>
    </w:p>
    <w:p>
      <w:r>
        <w:t xml:space="preserve">Eikö se ole kaikkien ihanteellinen viikonloppu?</w:t>
      </w:r>
    </w:p>
    <w:p>
      <w:r>
        <w:rPr>
          <w:b/>
        </w:rPr>
        <w:t xml:space="preserve">Tulos</w:t>
      </w:r>
    </w:p>
    <w:p>
      <w:r>
        <w:t xml:space="preserve">Vietätkö ihanteellisen viikonloppusi kodin ulkopuolella?</w:t>
      </w:r>
    </w:p>
    <w:p>
      <w:r>
        <w:rPr>
          <w:b/>
        </w:rPr>
        <w:t xml:space="preserve">Esimerkki 4.4349</w:t>
      </w:r>
    </w:p>
    <w:p>
      <w:r>
        <w:t xml:space="preserve">Yleensä vältän niitä</w:t>
      </w:r>
    </w:p>
    <w:p>
      <w:r>
        <w:rPr>
          <w:b/>
        </w:rPr>
        <w:t xml:space="preserve">Tulos</w:t>
      </w:r>
    </w:p>
    <w:p>
      <w:r>
        <w:t xml:space="preserve">Oletko kiinnostunut politiikasta?</w:t>
      </w:r>
    </w:p>
    <w:p>
      <w:r>
        <w:rPr>
          <w:b/>
        </w:rPr>
        <w:t xml:space="preserve">Esimerkki 4.4350</w:t>
      </w:r>
    </w:p>
    <w:p>
      <w:r>
        <w:t xml:space="preserve">Minusta ne ovat tylsiä.</w:t>
      </w:r>
    </w:p>
    <w:p>
      <w:r>
        <w:rPr>
          <w:b/>
        </w:rPr>
        <w:t xml:space="preserve">Tulos</w:t>
      </w:r>
    </w:p>
    <w:p>
      <w:r>
        <w:t xml:space="preserve">Pidätkö omaelämäkerrallisista kirjoista?</w:t>
      </w:r>
    </w:p>
    <w:p>
      <w:r>
        <w:rPr>
          <w:b/>
        </w:rPr>
        <w:t xml:space="preserve">Esimerkki 4.4351</w:t>
      </w:r>
    </w:p>
    <w:p>
      <w:r>
        <w:t xml:space="preserve">En ole kuullut hänestä vuosiin.</w:t>
      </w:r>
    </w:p>
    <w:p>
      <w:r>
        <w:rPr>
          <w:b/>
        </w:rPr>
        <w:t xml:space="preserve">Tulos</w:t>
      </w:r>
    </w:p>
    <w:p>
      <w:r>
        <w:t xml:space="preserve">Tiedätkö, mitä Jimmylle tapahtui sen jälkeen, kun hän muutti pois?</w:t>
      </w:r>
    </w:p>
    <w:p>
      <w:r>
        <w:rPr>
          <w:b/>
        </w:rPr>
        <w:t xml:space="preserve">Esimerkki 4.4352</w:t>
      </w:r>
    </w:p>
    <w:p>
      <w:r>
        <w:t xml:space="preserve">Vihaan sitä, ja siksi hankin pienen pihan.</w:t>
      </w:r>
    </w:p>
    <w:p>
      <w:r>
        <w:rPr>
          <w:b/>
        </w:rPr>
        <w:t xml:space="preserve">Tulos</w:t>
      </w:r>
    </w:p>
    <w:p>
      <w:r>
        <w:t xml:space="preserve">Pidätkö pihatöistä?</w:t>
      </w:r>
    </w:p>
    <w:p>
      <w:r>
        <w:rPr>
          <w:b/>
        </w:rPr>
        <w:t xml:space="preserve">Esimerkki 4.4353</w:t>
      </w:r>
    </w:p>
    <w:p>
      <w:r>
        <w:t xml:space="preserve">Kävin itsepuolustuskurssin viime vuonna.</w:t>
      </w:r>
    </w:p>
    <w:p>
      <w:r>
        <w:rPr>
          <w:b/>
        </w:rPr>
        <w:t xml:space="preserve">Tulos</w:t>
      </w:r>
    </w:p>
    <w:p>
      <w:r>
        <w:t xml:space="preserve">Oletko varma, että pystyt pitämään itsesi turvassa suurkaupungissa?</w:t>
      </w:r>
    </w:p>
    <w:p>
      <w:r>
        <w:rPr>
          <w:b/>
        </w:rPr>
        <w:t xml:space="preserve">Esimerkki 4.4354</w:t>
      </w:r>
    </w:p>
    <w:p>
      <w:r>
        <w:t xml:space="preserve">Mursin jalkani.</w:t>
      </w:r>
    </w:p>
    <w:p>
      <w:r>
        <w:rPr>
          <w:b/>
        </w:rPr>
        <w:t xml:space="preserve">Tulos</w:t>
      </w:r>
    </w:p>
    <w:p>
      <w:r>
        <w:t xml:space="preserve">Haluatko mennä tanssimaan tänään?</w:t>
      </w:r>
    </w:p>
    <w:p>
      <w:r>
        <w:rPr>
          <w:b/>
        </w:rPr>
        <w:t xml:space="preserve">Esimerkki 4.4355</w:t>
      </w:r>
    </w:p>
    <w:p>
      <w:r>
        <w:t xml:space="preserve">Toivottavasti jonain päivänä.</w:t>
      </w:r>
    </w:p>
    <w:p>
      <w:r>
        <w:rPr>
          <w:b/>
        </w:rPr>
        <w:t xml:space="preserve">Tulos</w:t>
      </w:r>
    </w:p>
    <w:p>
      <w:r>
        <w:t xml:space="preserve">Oletko maistanut etiopialaista ruokaa?</w:t>
      </w:r>
    </w:p>
    <w:p>
      <w:r>
        <w:rPr>
          <w:b/>
        </w:rPr>
        <w:t xml:space="preserve">Esimerkki 4.4356</w:t>
      </w:r>
    </w:p>
    <w:p>
      <w:r>
        <w:t xml:space="preserve">En ole oikeastaan puhunut kenenkään kanssa pitkään aikaan.</w:t>
      </w:r>
    </w:p>
    <w:p>
      <w:r>
        <w:rPr>
          <w:b/>
        </w:rPr>
        <w:t xml:space="preserve">Tulos</w:t>
      </w:r>
    </w:p>
    <w:p>
      <w:r>
        <w:t xml:space="preserve">Oletko pitänyt yhteyttä muihin ystäviimme?</w:t>
      </w:r>
    </w:p>
    <w:p>
      <w:r>
        <w:rPr>
          <w:b/>
        </w:rPr>
        <w:t xml:space="preserve">Esimerkki 4.4357</w:t>
      </w:r>
    </w:p>
    <w:p>
      <w:r>
        <w:t xml:space="preserve">Vain kourallinen.</w:t>
      </w:r>
    </w:p>
    <w:p>
      <w:r>
        <w:rPr>
          <w:b/>
        </w:rPr>
        <w:t xml:space="preserve">Tulos</w:t>
      </w:r>
    </w:p>
    <w:p>
      <w:r>
        <w:t xml:space="preserve">Oletko lukenut fantasiaromaaneja?</w:t>
      </w:r>
    </w:p>
    <w:p>
      <w:r>
        <w:rPr>
          <w:b/>
        </w:rPr>
        <w:t xml:space="preserve">Esimerkki 4.4358</w:t>
      </w:r>
    </w:p>
    <w:p>
      <w:r>
        <w:t xml:space="preserve">Olen ollut siellä yli kymmenen vuotta.</w:t>
      </w:r>
    </w:p>
    <w:p>
      <w:r>
        <w:rPr>
          <w:b/>
        </w:rPr>
        <w:t xml:space="preserve">Tulos</w:t>
      </w:r>
    </w:p>
    <w:p>
      <w:r>
        <w:t xml:space="preserve">Kuinka kauan olet ollut työssäsi?</w:t>
      </w:r>
    </w:p>
    <w:p>
      <w:r>
        <w:rPr>
          <w:b/>
        </w:rPr>
        <w:t xml:space="preserve">Esimerkki 4.4359</w:t>
      </w:r>
    </w:p>
    <w:p>
      <w:r>
        <w:t xml:space="preserve">Mieluummin en.</w:t>
      </w:r>
    </w:p>
    <w:p>
      <w:r>
        <w:rPr>
          <w:b/>
        </w:rPr>
        <w:t xml:space="preserve">Tulos</w:t>
      </w:r>
    </w:p>
    <w:p>
      <w:r>
        <w:t xml:space="preserve">Haluaisitko vaihtaa numeroita?</w:t>
      </w:r>
    </w:p>
    <w:p>
      <w:r>
        <w:rPr>
          <w:b/>
        </w:rPr>
        <w:t xml:space="preserve">Tulos</w:t>
      </w:r>
    </w:p>
    <w:p>
      <w:r>
        <w:t xml:space="preserve">Ottaisitko mielelläsi palkanalennuksen?</w:t>
      </w:r>
    </w:p>
    <w:p>
      <w:r>
        <w:rPr>
          <w:b/>
        </w:rPr>
        <w:t xml:space="preserve">Esimerkki 4.4360</w:t>
      </w:r>
    </w:p>
    <w:p>
      <w:r>
        <w:t xml:space="preserve">Meditoin 15 minuuttia päivässä.</w:t>
      </w:r>
    </w:p>
    <w:p>
      <w:r>
        <w:rPr>
          <w:b/>
        </w:rPr>
        <w:t xml:space="preserve">Tulos</w:t>
      </w:r>
    </w:p>
    <w:p>
      <w:r>
        <w:t xml:space="preserve">Haluatko ottaa viikonloppuisin aikaa itsellesi?</w:t>
      </w:r>
    </w:p>
    <w:p>
      <w:r>
        <w:rPr>
          <w:b/>
        </w:rPr>
        <w:t xml:space="preserve">Esimerkki 4.4361</w:t>
      </w:r>
    </w:p>
    <w:p>
      <w:r>
        <w:t xml:space="preserve">Luen pojalleni joka ilta ennen nukkumaanmenoa.</w:t>
      </w:r>
    </w:p>
    <w:p>
      <w:r>
        <w:rPr>
          <w:b/>
        </w:rPr>
        <w:t xml:space="preserve">Tulos</w:t>
      </w:r>
    </w:p>
    <w:p>
      <w:r>
        <w:t xml:space="preserve">Pidätkö lastenkirjoista?</w:t>
      </w:r>
    </w:p>
    <w:p>
      <w:r>
        <w:rPr>
          <w:b/>
        </w:rPr>
        <w:t xml:space="preserve">Esimerkki 4.4362</w:t>
      </w:r>
    </w:p>
    <w:p>
      <w:r>
        <w:t xml:space="preserve">Minulla on muutamia suunnitelmia.</w:t>
      </w:r>
    </w:p>
    <w:p>
      <w:r>
        <w:rPr>
          <w:b/>
        </w:rPr>
        <w:t xml:space="preserve">Tulos</w:t>
      </w:r>
    </w:p>
    <w:p>
      <w:r>
        <w:t xml:space="preserve">Oletko kiireinen tänä viikonloppuna?</w:t>
      </w:r>
    </w:p>
    <w:p>
      <w:r>
        <w:rPr>
          <w:b/>
        </w:rPr>
        <w:t xml:space="preserve">Esimerkki 4.4363</w:t>
      </w:r>
    </w:p>
    <w:p>
      <w:r>
        <w:t xml:space="preserve">Viimein sain sen viime vuonna valmiiksi.</w:t>
      </w:r>
    </w:p>
    <w:p>
      <w:r>
        <w:rPr>
          <w:b/>
        </w:rPr>
        <w:t xml:space="preserve">Tulos</w:t>
      </w:r>
    </w:p>
    <w:p>
      <w:r>
        <w:t xml:space="preserve">Oletko lukenut Harry Potter -sarjan?</w:t>
      </w:r>
    </w:p>
    <w:p>
      <w:r>
        <w:rPr>
          <w:b/>
        </w:rPr>
        <w:t xml:space="preserve">Esimerkki 4.4364</w:t>
      </w:r>
    </w:p>
    <w:p>
      <w:r>
        <w:t xml:space="preserve">Se sattuu korviini.</w:t>
      </w:r>
    </w:p>
    <w:p>
      <w:r>
        <w:rPr>
          <w:b/>
        </w:rPr>
        <w:t xml:space="preserve">Tulos</w:t>
      </w:r>
    </w:p>
    <w:p>
      <w:r>
        <w:t xml:space="preserve">Nautitko raskaan kitaran särön kuuntelusta?</w:t>
      </w:r>
    </w:p>
    <w:p>
      <w:r>
        <w:rPr>
          <w:b/>
        </w:rPr>
        <w:t xml:space="preserve">Esimerkki 4.4365</w:t>
      </w:r>
    </w:p>
    <w:p>
      <w:r>
        <w:t xml:space="preserve">He muuttivat Floridaan viime vuonna.</w:t>
      </w:r>
    </w:p>
    <w:p>
      <w:r>
        <w:rPr>
          <w:b/>
        </w:rPr>
        <w:t xml:space="preserve">Tulos</w:t>
      </w:r>
    </w:p>
    <w:p>
      <w:r>
        <w:t xml:space="preserve">Jäivätkö vanhempasi lapsuudenkotiinne?</w:t>
      </w:r>
    </w:p>
    <w:p>
      <w:r>
        <w:rPr>
          <w:b/>
        </w:rPr>
        <w:t xml:space="preserve">Esimerkki 4.4366</w:t>
      </w:r>
    </w:p>
    <w:p>
      <w:r>
        <w:t xml:space="preserve">Olen enemmän oikean aivopuoliskon ajattelija.</w:t>
      </w:r>
    </w:p>
    <w:p>
      <w:r>
        <w:rPr>
          <w:b/>
        </w:rPr>
        <w:t xml:space="preserve">Tulos</w:t>
      </w:r>
    </w:p>
    <w:p>
      <w:r>
        <w:t xml:space="preserve">Oletko työssäsi analyyttinen?</w:t>
      </w:r>
    </w:p>
    <w:p>
      <w:r>
        <w:rPr>
          <w:b/>
        </w:rPr>
        <w:t xml:space="preserve">Esimerkki 4.4367</w:t>
      </w:r>
    </w:p>
    <w:p>
      <w:r>
        <w:t xml:space="preserve">Paljon ulkotilaa on välttämätöntä.</w:t>
      </w:r>
    </w:p>
    <w:p>
      <w:r>
        <w:rPr>
          <w:b/>
        </w:rPr>
        <w:t xml:space="preserve">Tulos</w:t>
      </w:r>
    </w:p>
    <w:p>
      <w:r>
        <w:t xml:space="preserve">Tarvitsetko pihaa?</w:t>
      </w:r>
    </w:p>
    <w:p>
      <w:r>
        <w:rPr>
          <w:b/>
        </w:rPr>
        <w:t xml:space="preserve">Esimerkki 4.4368</w:t>
      </w:r>
    </w:p>
    <w:p>
      <w:r>
        <w:t xml:space="preserve">Tämä on ensimmäinen kerta.</w:t>
      </w:r>
    </w:p>
    <w:p>
      <w:r>
        <w:rPr>
          <w:b/>
        </w:rPr>
        <w:t xml:space="preserve">Tulos</w:t>
      </w:r>
    </w:p>
    <w:p>
      <w:r>
        <w:t xml:space="preserve">Oletko työskennellyt kyseisellä alalla aiemmin?</w:t>
      </w:r>
    </w:p>
    <w:p>
      <w:r>
        <w:rPr>
          <w:b/>
        </w:rPr>
        <w:t xml:space="preserve">Esimerkki 4.4369</w:t>
      </w:r>
    </w:p>
    <w:p>
      <w:r>
        <w:t xml:space="preserve">Olen käynyt siellä kerran aiemmin ja nautin siitä todella paljon.</w:t>
      </w:r>
    </w:p>
    <w:p>
      <w:r>
        <w:rPr>
          <w:b/>
        </w:rPr>
        <w:t xml:space="preserve">Tulos</w:t>
      </w:r>
    </w:p>
    <w:p>
      <w:r>
        <w:t xml:space="preserve">Haluaisitko mennä oopperaan?</w:t>
      </w:r>
    </w:p>
    <w:p>
      <w:r>
        <w:rPr>
          <w:b/>
        </w:rPr>
        <w:t xml:space="preserve">Esimerkki 4.4370</w:t>
      </w:r>
    </w:p>
    <w:p>
      <w:r>
        <w:t xml:space="preserve">Jos se olisi kohtuuhintaista.</w:t>
      </w:r>
    </w:p>
    <w:p>
      <w:r>
        <w:rPr>
          <w:b/>
        </w:rPr>
        <w:t xml:space="preserve">Tulos</w:t>
      </w:r>
    </w:p>
    <w:p>
      <w:r>
        <w:t xml:space="preserve">Muuttaisitko koskaan takaisin vanhaan taloon?</w:t>
      </w:r>
    </w:p>
    <w:p>
      <w:r>
        <w:rPr>
          <w:b/>
        </w:rPr>
        <w:t xml:space="preserve">Esimerkki 4.4371</w:t>
      </w:r>
    </w:p>
    <w:p>
      <w:r>
        <w:t xml:space="preserve">Se on sama otsikko.</w:t>
      </w:r>
    </w:p>
    <w:p>
      <w:r>
        <w:rPr>
          <w:b/>
        </w:rPr>
        <w:t xml:space="preserve">Tulos</w:t>
      </w:r>
    </w:p>
    <w:p>
      <w:r>
        <w:t xml:space="preserve">Onko uusi mahdollinen työpaikka samalla alalla?</w:t>
      </w:r>
    </w:p>
    <w:p>
      <w:r>
        <w:rPr>
          <w:b/>
        </w:rPr>
        <w:t xml:space="preserve">Esimerkki 4.4372</w:t>
      </w:r>
    </w:p>
    <w:p>
      <w:r>
        <w:t xml:space="preserve">Näin Leonard Bernsteinin henkilökohtaisesti.</w:t>
      </w:r>
    </w:p>
    <w:p>
      <w:r>
        <w:rPr>
          <w:b/>
        </w:rPr>
        <w:t xml:space="preserve">Tulos</w:t>
      </w:r>
    </w:p>
    <w:p>
      <w:r>
        <w:t xml:space="preserve">Oletko koskaan käynyt sinfoniaorkesterin konsertissa?</w:t>
      </w:r>
    </w:p>
    <w:p>
      <w:r>
        <w:rPr>
          <w:b/>
        </w:rPr>
        <w:t xml:space="preserve">Esimerkki 4.4373</w:t>
      </w:r>
    </w:p>
    <w:p>
      <w:r>
        <w:t xml:space="preserve">Luen parhaillaan yhtä.</w:t>
      </w:r>
    </w:p>
    <w:p>
      <w:r>
        <w:rPr>
          <w:b/>
        </w:rPr>
        <w:t xml:space="preserve">Tulos</w:t>
      </w:r>
    </w:p>
    <w:p>
      <w:r>
        <w:t xml:space="preserve">Oletko lukenut mitään NYT:n bestseller-listalta?</w:t>
      </w:r>
    </w:p>
    <w:p>
      <w:r>
        <w:rPr>
          <w:b/>
        </w:rPr>
        <w:t xml:space="preserve">Esimerkki 4.4374</w:t>
      </w:r>
    </w:p>
    <w:p>
      <w:r>
        <w:t xml:space="preserve">Haluaisin tehdä jotain kanssasi.</w:t>
      </w:r>
    </w:p>
    <w:p>
      <w:r>
        <w:rPr>
          <w:b/>
        </w:rPr>
        <w:t xml:space="preserve">Tulos</w:t>
      </w:r>
    </w:p>
    <w:p>
      <w:r>
        <w:t xml:space="preserve">Haluatko kokoontua yhteen tänä viikonloppuna?</w:t>
      </w:r>
    </w:p>
    <w:p>
      <w:r>
        <w:rPr>
          <w:b/>
        </w:rPr>
        <w:t xml:space="preserve">Esimerkki 4.4375</w:t>
      </w:r>
    </w:p>
    <w:p>
      <w:r>
        <w:t xml:space="preserve">Pidän enemmän aikakauden arkkitehtuurista.</w:t>
      </w:r>
    </w:p>
    <w:p>
      <w:r>
        <w:rPr>
          <w:b/>
        </w:rPr>
        <w:t xml:space="preserve">Tulos</w:t>
      </w:r>
    </w:p>
    <w:p>
      <w:r>
        <w:t xml:space="preserve">Pidätkö moderneista rakennuksista?</w:t>
      </w:r>
    </w:p>
    <w:p>
      <w:r>
        <w:rPr>
          <w:b/>
        </w:rPr>
        <w:t xml:space="preserve">Esimerkki 4.4376</w:t>
      </w:r>
    </w:p>
    <w:p>
      <w:r>
        <w:t xml:space="preserve">useimmiten</w:t>
      </w:r>
    </w:p>
    <w:p>
      <w:r>
        <w:rPr>
          <w:b/>
        </w:rPr>
        <w:t xml:space="preserve">Tulos</w:t>
      </w:r>
    </w:p>
    <w:p>
      <w:r>
        <w:t xml:space="preserve">Oletko koko ajan tekemisissä ihmisten kanssa?</w:t>
      </w:r>
    </w:p>
    <w:p>
      <w:r>
        <w:rPr>
          <w:b/>
        </w:rPr>
        <w:t xml:space="preserve">Esimerkki 4.4377</w:t>
      </w:r>
    </w:p>
    <w:p>
      <w:r>
        <w:t xml:space="preserve">Spagetti on suosikkini!</w:t>
      </w:r>
    </w:p>
    <w:p>
      <w:r>
        <w:rPr>
          <w:b/>
        </w:rPr>
        <w:t xml:space="preserve">Tulos</w:t>
      </w:r>
    </w:p>
    <w:p>
      <w:r>
        <w:t xml:space="preserve">Pidätkö italialaisesta ruoasta?</w:t>
      </w:r>
    </w:p>
    <w:p>
      <w:r>
        <w:rPr>
          <w:b/>
        </w:rPr>
        <w:t xml:space="preserve">Esimerkki 4.4378</w:t>
      </w:r>
    </w:p>
    <w:p>
      <w:r>
        <w:t xml:space="preserve">Rakastan sushia.</w:t>
      </w:r>
    </w:p>
    <w:p>
      <w:r>
        <w:rPr>
          <w:b/>
        </w:rPr>
        <w:t xml:space="preserve">Tulos</w:t>
      </w:r>
    </w:p>
    <w:p>
      <w:r>
        <w:t xml:space="preserve">Pidätkö sushista?</w:t>
      </w:r>
    </w:p>
    <w:p>
      <w:r>
        <w:rPr>
          <w:b/>
        </w:rPr>
        <w:t xml:space="preserve">Esimerkki 4.4379</w:t>
      </w:r>
    </w:p>
    <w:p>
      <w:r>
        <w:t xml:space="preserve">En ole suuri Applebees-fani.</w:t>
      </w:r>
    </w:p>
    <w:p>
      <w:r>
        <w:rPr>
          <w:b/>
        </w:rPr>
        <w:t xml:space="preserve">Tulos</w:t>
      </w:r>
    </w:p>
    <w:p>
      <w:r>
        <w:t xml:space="preserve">Pidätkö Applebeesin uudesta jälkiruoasta?</w:t>
      </w:r>
    </w:p>
    <w:p>
      <w:r>
        <w:rPr>
          <w:b/>
        </w:rPr>
        <w:t xml:space="preserve">Esimerkki 4.4380</w:t>
      </w:r>
    </w:p>
    <w:p>
      <w:r>
        <w:t xml:space="preserve">Lähistöllä on metroasema.</w:t>
      </w:r>
    </w:p>
    <w:p>
      <w:r>
        <w:rPr>
          <w:b/>
        </w:rPr>
        <w:t xml:space="preserve">Tulos</w:t>
      </w:r>
    </w:p>
    <w:p>
      <w:r>
        <w:t xml:space="preserve">Olisiko se lähellä liikenneyhteyksiä?</w:t>
      </w:r>
    </w:p>
    <w:p>
      <w:r>
        <w:rPr>
          <w:b/>
        </w:rPr>
        <w:t xml:space="preserve">Esimerkki 4.4381</w:t>
      </w:r>
    </w:p>
    <w:p>
      <w:r>
        <w:t xml:space="preserve">Menen bussilla.</w:t>
      </w:r>
    </w:p>
    <w:p>
      <w:r>
        <w:rPr>
          <w:b/>
        </w:rPr>
        <w:t xml:space="preserve">Tulos</w:t>
      </w:r>
    </w:p>
    <w:p>
      <w:r>
        <w:t xml:space="preserve">Ajatko sinä?</w:t>
      </w:r>
    </w:p>
    <w:p>
      <w:r>
        <w:rPr>
          <w:b/>
        </w:rPr>
        <w:t xml:space="preserve">Esimerkki 4.4382</w:t>
      </w:r>
    </w:p>
    <w:p>
      <w:r>
        <w:t xml:space="preserve">Se oli liian pitkä.</w:t>
      </w:r>
    </w:p>
    <w:p>
      <w:r>
        <w:rPr>
          <w:b/>
        </w:rPr>
        <w:t xml:space="preserve">Tulos</w:t>
      </w:r>
    </w:p>
    <w:p>
      <w:r>
        <w:t xml:space="preserve">Oliko lentosi hyvä?</w:t>
      </w:r>
    </w:p>
    <w:p>
      <w:r>
        <w:rPr>
          <w:b/>
        </w:rPr>
        <w:t xml:space="preserve">Esimerkki 4.4383</w:t>
      </w:r>
    </w:p>
    <w:p>
      <w:r>
        <w:t xml:space="preserve">Hobitti on yksi suosikkitarinoistani.</w:t>
      </w:r>
    </w:p>
    <w:p>
      <w:r>
        <w:rPr>
          <w:b/>
        </w:rPr>
        <w:t xml:space="preserve">Tulos</w:t>
      </w:r>
    </w:p>
    <w:p>
      <w:r>
        <w:t xml:space="preserve">Oletko koskaan lukenut yhtään Tolkienin teosta?</w:t>
      </w:r>
    </w:p>
    <w:p>
      <w:r>
        <w:rPr>
          <w:b/>
        </w:rPr>
        <w:t xml:space="preserve">Esimerkki 4.4384</w:t>
      </w:r>
    </w:p>
    <w:p>
      <w:r>
        <w:t xml:space="preserve">En ole enää kiinnostunut siitä</w:t>
      </w:r>
    </w:p>
    <w:p>
      <w:r>
        <w:rPr>
          <w:b/>
        </w:rPr>
        <w:t xml:space="preserve">Tulos</w:t>
      </w:r>
    </w:p>
    <w:p>
      <w:r>
        <w:t xml:space="preserve">Pidätkö yhä klassisesta musiikista?</w:t>
      </w:r>
    </w:p>
    <w:p>
      <w:r>
        <w:rPr>
          <w:b/>
        </w:rPr>
        <w:t xml:space="preserve">Esimerkki 4.4385</w:t>
      </w:r>
    </w:p>
    <w:p>
      <w:r>
        <w:t xml:space="preserve">Minulla on aikaa viikonloppuna, jos olet silloin vapaa.</w:t>
      </w:r>
    </w:p>
    <w:p>
      <w:r>
        <w:rPr>
          <w:b/>
        </w:rPr>
        <w:t xml:space="preserve">Tulos</w:t>
      </w:r>
    </w:p>
    <w:p>
      <w:r>
        <w:t xml:space="preserve">Haluaisitko juoda kahvia yhdessä?</w:t>
      </w:r>
    </w:p>
    <w:p>
      <w:r>
        <w:rPr>
          <w:b/>
        </w:rPr>
        <w:t xml:space="preserve">Esimerkki 4.4386</w:t>
      </w:r>
    </w:p>
    <w:p>
      <w:r>
        <w:t xml:space="preserve">Minulla oli tapana.</w:t>
      </w:r>
    </w:p>
    <w:p>
      <w:r>
        <w:rPr>
          <w:b/>
        </w:rPr>
        <w:t xml:space="preserve">Tulos</w:t>
      </w:r>
    </w:p>
    <w:p>
      <w:r>
        <w:t xml:space="preserve">Onko sinulla perhettä täälläpäin?</w:t>
      </w:r>
    </w:p>
    <w:p>
      <w:r>
        <w:rPr>
          <w:b/>
        </w:rPr>
        <w:t xml:space="preserve">Esimerkki 4.4387</w:t>
      </w:r>
    </w:p>
    <w:p>
      <w:r>
        <w:t xml:space="preserve">Meillä on illallisvaraus.</w:t>
      </w:r>
    </w:p>
    <w:p>
      <w:r>
        <w:rPr>
          <w:b/>
        </w:rPr>
        <w:t xml:space="preserve">Tulos</w:t>
      </w:r>
    </w:p>
    <w:p>
      <w:r>
        <w:t xml:space="preserve">Haluatko grillata tänä iltana?</w:t>
      </w:r>
    </w:p>
    <w:p>
      <w:r>
        <w:rPr>
          <w:b/>
        </w:rPr>
        <w:t xml:space="preserve">Esimerkki 4.4388</w:t>
      </w:r>
    </w:p>
    <w:p>
      <w:r>
        <w:t xml:space="preserve">En ole koskaan soittanut mitään instrumenttia.</w:t>
      </w:r>
    </w:p>
    <w:p>
      <w:r>
        <w:rPr>
          <w:b/>
        </w:rPr>
        <w:t xml:space="preserve">Tulos</w:t>
      </w:r>
    </w:p>
    <w:p>
      <w:r>
        <w:t xml:space="preserve">Oletko koskaan soittanut bassokitaraa?</w:t>
      </w:r>
    </w:p>
    <w:p>
      <w:r>
        <w:rPr>
          <w:b/>
        </w:rPr>
        <w:t xml:space="preserve">Esimerkki 4.4389</w:t>
      </w:r>
    </w:p>
    <w:p>
      <w:r>
        <w:t xml:space="preserve">En kertonut kenellekään.</w:t>
      </w:r>
    </w:p>
    <w:p>
      <w:r>
        <w:rPr>
          <w:b/>
        </w:rPr>
        <w:t xml:space="preserve">Tulos</w:t>
      </w:r>
    </w:p>
    <w:p>
      <w:r>
        <w:t xml:space="preserve">Tietääkö kukaan muu, että olet täällä?</w:t>
      </w:r>
    </w:p>
    <w:p>
      <w:r>
        <w:rPr>
          <w:b/>
        </w:rPr>
        <w:t xml:space="preserve">Esimerkki 4.4390</w:t>
      </w:r>
    </w:p>
    <w:p>
      <w:r>
        <w:t xml:space="preserve">Olen vähän yöpöllö.</w:t>
      </w:r>
    </w:p>
    <w:p>
      <w:r>
        <w:rPr>
          <w:b/>
        </w:rPr>
        <w:t xml:space="preserve">Tulos</w:t>
      </w:r>
    </w:p>
    <w:p>
      <w:r>
        <w:t xml:space="preserve">Valvotko myöhään?</w:t>
      </w:r>
    </w:p>
    <w:p>
      <w:r>
        <w:rPr>
          <w:b/>
        </w:rPr>
        <w:t xml:space="preserve">Esimerkki 4.4391</w:t>
      </w:r>
    </w:p>
    <w:p>
      <w:r>
        <w:t xml:space="preserve">Pidän enemmän televisiosta.</w:t>
      </w:r>
    </w:p>
    <w:p>
      <w:r>
        <w:rPr>
          <w:b/>
        </w:rPr>
        <w:t xml:space="preserve">Tulos</w:t>
      </w:r>
    </w:p>
    <w:p>
      <w:r>
        <w:t xml:space="preserve">Pidätkö lukemisesta?</w:t>
      </w:r>
    </w:p>
    <w:p>
      <w:r>
        <w:rPr>
          <w:b/>
        </w:rPr>
        <w:t xml:space="preserve">Esimerkki 4.4392</w:t>
      </w:r>
    </w:p>
    <w:p>
      <w:r>
        <w:t xml:space="preserve">En pitänyt siitä.</w:t>
      </w:r>
    </w:p>
    <w:p>
      <w:r>
        <w:rPr>
          <w:b/>
        </w:rPr>
        <w:t xml:space="preserve">Tulos</w:t>
      </w:r>
    </w:p>
    <w:p>
      <w:r>
        <w:t xml:space="preserve">Oletko syönyt phoa?</w:t>
      </w:r>
    </w:p>
    <w:p>
      <w:r>
        <w:rPr>
          <w:b/>
        </w:rPr>
        <w:t xml:space="preserve">Esimerkki 4.4393</w:t>
      </w:r>
    </w:p>
    <w:p>
      <w:r>
        <w:t xml:space="preserve">Melko lähellä</w:t>
      </w:r>
    </w:p>
    <w:p>
      <w:r>
        <w:rPr>
          <w:b/>
        </w:rPr>
        <w:t xml:space="preserve">Tulos</w:t>
      </w:r>
    </w:p>
    <w:p>
      <w:r>
        <w:t xml:space="preserve">Työskenteletkö lähellä?</w:t>
      </w:r>
    </w:p>
    <w:p>
      <w:r>
        <w:rPr>
          <w:b/>
        </w:rPr>
        <w:t xml:space="preserve">Esimerkki 4.4394</w:t>
      </w:r>
    </w:p>
    <w:p>
      <w:r>
        <w:t xml:space="preserve">Olen ollut täällä usein lomalla.</w:t>
      </w:r>
    </w:p>
    <w:p>
      <w:r>
        <w:rPr>
          <w:b/>
        </w:rPr>
        <w:t xml:space="preserve">Tulos</w:t>
      </w:r>
    </w:p>
    <w:p>
      <w:r>
        <w:t xml:space="preserve">Onko alue sinulle tuttu?</w:t>
      </w:r>
    </w:p>
    <w:p>
      <w:r>
        <w:rPr>
          <w:b/>
        </w:rPr>
        <w:t xml:space="preserve">Esimerkki 4.4395</w:t>
      </w:r>
    </w:p>
    <w:p>
      <w:r>
        <w:t xml:space="preserve">Asiat ovat siellä hyvin.</w:t>
      </w:r>
    </w:p>
    <w:p>
      <w:r>
        <w:rPr>
          <w:b/>
        </w:rPr>
        <w:t xml:space="preserve">Tulos</w:t>
      </w:r>
    </w:p>
    <w:p>
      <w:r>
        <w:t xml:space="preserve">Oletko tyytyväinen työhösi?</w:t>
      </w:r>
    </w:p>
    <w:p>
      <w:r>
        <w:rPr>
          <w:b/>
        </w:rPr>
        <w:t xml:space="preserve">Esimerkki 4.4396</w:t>
      </w:r>
    </w:p>
    <w:p>
      <w:r>
        <w:t xml:space="preserve">Olen ollut siellä 10 vuotta.</w:t>
      </w:r>
    </w:p>
    <w:p>
      <w:r>
        <w:rPr>
          <w:b/>
        </w:rPr>
        <w:t xml:space="preserve">Tulos</w:t>
      </w:r>
    </w:p>
    <w:p>
      <w:r>
        <w:t xml:space="preserve">Oletko ollut pitkään nykyisessä työpaikassasi?</w:t>
      </w:r>
    </w:p>
    <w:p>
      <w:r>
        <w:rPr>
          <w:b/>
        </w:rPr>
        <w:t xml:space="preserve">Esimerkki 4.4397</w:t>
      </w:r>
    </w:p>
    <w:p>
      <w:r>
        <w:t xml:space="preserve">Oli hienoa olla naapureita.</w:t>
      </w:r>
    </w:p>
    <w:p>
      <w:r>
        <w:rPr>
          <w:b/>
        </w:rPr>
        <w:t xml:space="preserve">Tulos</w:t>
      </w:r>
    </w:p>
    <w:p>
      <w:r>
        <w:t xml:space="preserve">Toivotko koskaan, että olisimme yhä naapureita?</w:t>
      </w:r>
    </w:p>
    <w:p>
      <w:r>
        <w:rPr>
          <w:b/>
        </w:rPr>
        <w:t xml:space="preserve">Esimerkki 4.4398</w:t>
      </w:r>
    </w:p>
    <w:p>
      <w:r>
        <w:t xml:space="preserve">Muutin tänne ollakseni lähellä perhettä.</w:t>
      </w:r>
    </w:p>
    <w:p>
      <w:r>
        <w:rPr>
          <w:b/>
        </w:rPr>
        <w:t xml:space="preserve">Tulos</w:t>
      </w:r>
    </w:p>
    <w:p>
      <w:r>
        <w:t xml:space="preserve">Muutitko tänne työn takia?</w:t>
      </w:r>
    </w:p>
    <w:p>
      <w:r>
        <w:rPr>
          <w:b/>
        </w:rPr>
        <w:t xml:space="preserve">Esimerkki 4.4399</w:t>
      </w:r>
    </w:p>
    <w:p>
      <w:r>
        <w:t xml:space="preserve">Hän on kokonaan minun.</w:t>
      </w:r>
    </w:p>
    <w:p>
      <w:r>
        <w:rPr>
          <w:b/>
        </w:rPr>
        <w:t xml:space="preserve">Tulos</w:t>
      </w:r>
    </w:p>
    <w:p>
      <w:r>
        <w:t xml:space="preserve">Onko tämä sinun lapsesi?</w:t>
      </w:r>
    </w:p>
    <w:p>
      <w:r>
        <w:rPr>
          <w:b/>
        </w:rPr>
        <w:t xml:space="preserve">Esimerkki 4.4400</w:t>
      </w:r>
    </w:p>
    <w:p>
      <w:r>
        <w:t xml:space="preserve">Mikään ei ole minulle liian kuumaa.</w:t>
      </w:r>
    </w:p>
    <w:p>
      <w:r>
        <w:rPr>
          <w:b/>
        </w:rPr>
        <w:t xml:space="preserve">Tulos</w:t>
      </w:r>
    </w:p>
    <w:p>
      <w:r>
        <w:t xml:space="preserve">Voiko intialaista ruokaa syödä, kun se on mausteista?</w:t>
      </w:r>
    </w:p>
    <w:p>
      <w:r>
        <w:rPr>
          <w:b/>
        </w:rPr>
        <w:t xml:space="preserve">Esimerkki 4.4401</w:t>
      </w:r>
    </w:p>
    <w:p>
      <w:r>
        <w:t xml:space="preserve">Minulla on oma yritys.</w:t>
      </w:r>
    </w:p>
    <w:p>
      <w:r>
        <w:rPr>
          <w:b/>
        </w:rPr>
        <w:t xml:space="preserve">Tulos</w:t>
      </w:r>
    </w:p>
    <w:p>
      <w:r>
        <w:t xml:space="preserve">Oletko töissä?</w:t>
      </w:r>
    </w:p>
    <w:p>
      <w:r>
        <w:rPr>
          <w:b/>
        </w:rPr>
        <w:t xml:space="preserve">Esimerkki 4.4402</w:t>
      </w:r>
    </w:p>
    <w:p>
      <w:r>
        <w:t xml:space="preserve">Muutin toiselle puolelle maata.</w:t>
      </w:r>
    </w:p>
    <w:p>
      <w:r>
        <w:rPr>
          <w:b/>
        </w:rPr>
        <w:t xml:space="preserve">Tulos</w:t>
      </w:r>
    </w:p>
    <w:p>
      <w:r>
        <w:t xml:space="preserve">Asutko nykyään täällä lähellä?</w:t>
      </w:r>
    </w:p>
    <w:p>
      <w:r>
        <w:rPr>
          <w:b/>
        </w:rPr>
        <w:t xml:space="preserve">Esimerkki 4.4403</w:t>
      </w:r>
    </w:p>
    <w:p>
      <w:r>
        <w:t xml:space="preserve">Minulla on noin tunti aikaa.</w:t>
      </w:r>
    </w:p>
    <w:p>
      <w:r>
        <w:rPr>
          <w:b/>
        </w:rPr>
        <w:t xml:space="preserve">Tulos</w:t>
      </w:r>
    </w:p>
    <w:p>
      <w:r>
        <w:t xml:space="preserve">Haluatko napostella jotain?</w:t>
      </w:r>
    </w:p>
    <w:p>
      <w:r>
        <w:rPr>
          <w:b/>
        </w:rPr>
        <w:t xml:space="preserve">Esimerkki 4.4404</w:t>
      </w:r>
    </w:p>
    <w:p>
      <w:r>
        <w:t xml:space="preserve">Olin edellisessä työssäni</w:t>
      </w:r>
    </w:p>
    <w:p>
      <w:r>
        <w:rPr>
          <w:b/>
        </w:rPr>
        <w:t xml:space="preserve">Tulos</w:t>
      </w:r>
    </w:p>
    <w:p>
      <w:r>
        <w:t xml:space="preserve">Oletko johtaja?</w:t>
      </w:r>
    </w:p>
    <w:p>
      <w:r>
        <w:rPr>
          <w:b/>
        </w:rPr>
        <w:t xml:space="preserve">Tulos</w:t>
      </w:r>
    </w:p>
    <w:p>
      <w:r>
        <w:t xml:space="preserve">Oletko esimies?</w:t>
      </w:r>
    </w:p>
    <w:p>
      <w:r>
        <w:rPr>
          <w:b/>
        </w:rPr>
        <w:t xml:space="preserve">Esimerkki 4.4405</w:t>
      </w:r>
    </w:p>
    <w:p>
      <w:r>
        <w:t xml:space="preserve">Sulhaseni haluaa minut huomenna kotiin.</w:t>
      </w:r>
    </w:p>
    <w:p>
      <w:r>
        <w:rPr>
          <w:b/>
        </w:rPr>
        <w:t xml:space="preserve">Tulos</w:t>
      </w:r>
    </w:p>
    <w:p>
      <w:r>
        <w:t xml:space="preserve">Voitteko jäädä pidemmäksi aikaa?</w:t>
      </w:r>
    </w:p>
    <w:p>
      <w:r>
        <w:rPr>
          <w:b/>
        </w:rPr>
        <w:t xml:space="preserve">Esimerkki 4.4406</w:t>
      </w:r>
    </w:p>
    <w:p>
      <w:r>
        <w:t xml:space="preserve">En ole ollut sairaana vuosiin.</w:t>
      </w:r>
    </w:p>
    <w:p>
      <w:r>
        <w:rPr>
          <w:b/>
        </w:rPr>
        <w:t xml:space="preserve">Tulos</w:t>
      </w:r>
    </w:p>
    <w:p>
      <w:r>
        <w:t xml:space="preserve">Oletko ollut terve viime aikoina?</w:t>
      </w:r>
    </w:p>
    <w:p>
      <w:r>
        <w:rPr>
          <w:b/>
        </w:rPr>
        <w:t xml:space="preserve">Esimerkki 4.4407</w:t>
      </w:r>
    </w:p>
    <w:p>
      <w:r>
        <w:t xml:space="preserve">Söin voileivän huoltoasemalla.</w:t>
      </w:r>
    </w:p>
    <w:p>
      <w:r>
        <w:rPr>
          <w:b/>
        </w:rPr>
        <w:t xml:space="preserve">Tulos</w:t>
      </w:r>
    </w:p>
    <w:p>
      <w:r>
        <w:t xml:space="preserve">Oletko syönyt?</w:t>
      </w:r>
    </w:p>
    <w:p>
      <w:r>
        <w:rPr>
          <w:b/>
        </w:rPr>
        <w:t xml:space="preserve">Esimerkki 4.4408</w:t>
      </w:r>
    </w:p>
    <w:p>
      <w:r>
        <w:t xml:space="preserve">Yritän työskennellä usein kotoa käsin.</w:t>
      </w:r>
    </w:p>
    <w:p>
      <w:r>
        <w:rPr>
          <w:b/>
        </w:rPr>
        <w:t xml:space="preserve">Tulos</w:t>
      </w:r>
    </w:p>
    <w:p>
      <w:r>
        <w:t xml:space="preserve">Teetkö koskaan töitä kotoa käsin?</w:t>
      </w:r>
    </w:p>
    <w:p>
      <w:r>
        <w:rPr>
          <w:b/>
        </w:rPr>
        <w:t xml:space="preserve">Esimerkki 4.4409</w:t>
      </w:r>
    </w:p>
    <w:p>
      <w:r>
        <w:t xml:space="preserve">Oikealla tuulella kyllä</w:t>
      </w:r>
    </w:p>
    <w:p>
      <w:r>
        <w:rPr>
          <w:b/>
        </w:rPr>
        <w:t xml:space="preserve">Tulos</w:t>
      </w:r>
    </w:p>
    <w:p>
      <w:r>
        <w:t xml:space="preserve">Pidätkö pehmeästä musiikista?</w:t>
      </w:r>
    </w:p>
    <w:p>
      <w:r>
        <w:rPr>
          <w:b/>
        </w:rPr>
        <w:t xml:space="preserve">Esimerkki 4.4410</w:t>
      </w:r>
    </w:p>
    <w:p>
      <w:r>
        <w:t xml:space="preserve">Olen kasvanut ulos niistä.</w:t>
      </w:r>
    </w:p>
    <w:p>
      <w:r>
        <w:rPr>
          <w:b/>
        </w:rPr>
        <w:t xml:space="preserve">Tulos</w:t>
      </w:r>
    </w:p>
    <w:p>
      <w:r>
        <w:t xml:space="preserve">Pidätkö nuorten aikuisten romaaneista?</w:t>
      </w:r>
    </w:p>
    <w:p>
      <w:r>
        <w:rPr>
          <w:b/>
        </w:rPr>
        <w:t xml:space="preserve">Esimerkki 4.4411</w:t>
      </w:r>
    </w:p>
    <w:p>
      <w:r>
        <w:t xml:space="preserve">Näin The White Stripesin kauan sitten.</w:t>
      </w:r>
    </w:p>
    <w:p>
      <w:r>
        <w:rPr>
          <w:b/>
        </w:rPr>
        <w:t xml:space="preserve">Tulos</w:t>
      </w:r>
    </w:p>
    <w:p>
      <w:r>
        <w:t xml:space="preserve">Oletko nähnyt yhtyeen konsertin?</w:t>
      </w:r>
    </w:p>
    <w:p>
      <w:r>
        <w:rPr>
          <w:b/>
        </w:rPr>
        <w:t xml:space="preserve">Esimerkki 4.4412</w:t>
      </w:r>
    </w:p>
    <w:p>
      <w:r>
        <w:t xml:space="preserve">Rakastan elokuvia, joissa taistellaan ja ammutaan.</w:t>
      </w:r>
    </w:p>
    <w:p>
      <w:r>
        <w:rPr>
          <w:b/>
        </w:rPr>
        <w:t xml:space="preserve">Tulos</w:t>
      </w:r>
    </w:p>
    <w:p>
      <w:r>
        <w:t xml:space="preserve">Pidätkö toimintaelokuvista?</w:t>
      </w:r>
    </w:p>
    <w:p>
      <w:r>
        <w:rPr>
          <w:b/>
        </w:rPr>
        <w:t xml:space="preserve">Esimerkki 4.4413</w:t>
      </w:r>
    </w:p>
    <w:p>
      <w:r>
        <w:t xml:space="preserve">ainakin muutama kuukausi</w:t>
      </w:r>
    </w:p>
    <w:p>
      <w:r>
        <w:rPr>
          <w:b/>
        </w:rPr>
        <w:t xml:space="preserve">Tulos</w:t>
      </w:r>
    </w:p>
    <w:p>
      <w:r>
        <w:t xml:space="preserve">Oletko etsinyt jo jonkin aikaa?</w:t>
      </w:r>
    </w:p>
    <w:p>
      <w:r>
        <w:rPr>
          <w:b/>
        </w:rPr>
        <w:t xml:space="preserve">Esimerkki 4.4414</w:t>
      </w:r>
    </w:p>
    <w:p>
      <w:r>
        <w:t xml:space="preserve">Se on minun toiveeni.</w:t>
      </w:r>
    </w:p>
    <w:p>
      <w:r>
        <w:rPr>
          <w:b/>
        </w:rPr>
        <w:t xml:space="preserve">Tulos</w:t>
      </w:r>
    </w:p>
    <w:p>
      <w:r>
        <w:t xml:space="preserve">Haluatko olla keskustassa?</w:t>
      </w:r>
    </w:p>
    <w:p>
      <w:r>
        <w:rPr>
          <w:b/>
        </w:rPr>
        <w:t xml:space="preserve">Esimerkki 4.4415</w:t>
      </w:r>
    </w:p>
    <w:p>
      <w:r>
        <w:t xml:space="preserve">Minulla on luettelo molemmista</w:t>
      </w:r>
    </w:p>
    <w:p>
      <w:r>
        <w:rPr>
          <w:b/>
        </w:rPr>
        <w:t xml:space="preserve">Tulos</w:t>
      </w:r>
    </w:p>
    <w:p>
      <w:r>
        <w:t xml:space="preserve">Tutkitko edut ja haitat?</w:t>
      </w:r>
    </w:p>
    <w:p>
      <w:r>
        <w:rPr>
          <w:b/>
        </w:rPr>
        <w:t xml:space="preserve">Esimerkki 4.4416</w:t>
      </w:r>
    </w:p>
    <w:p>
      <w:r>
        <w:t xml:space="preserve">Haluaisin kuulla siitä lisää.</w:t>
      </w:r>
    </w:p>
    <w:p>
      <w:r>
        <w:rPr>
          <w:b/>
        </w:rPr>
        <w:t xml:space="preserve">Tulos</w:t>
      </w:r>
    </w:p>
    <w:p>
      <w:r>
        <w:t xml:space="preserve">Kuulitko ensi viikon tapahtumasta?</w:t>
      </w:r>
    </w:p>
    <w:p>
      <w:r>
        <w:rPr>
          <w:b/>
        </w:rPr>
        <w:t xml:space="preserve">Esimerkki 4.4417</w:t>
      </w:r>
    </w:p>
    <w:p>
      <w:r>
        <w:t xml:space="preserve">Minulta loppuu usein tekeminen kesken.</w:t>
      </w:r>
    </w:p>
    <w:p>
      <w:r>
        <w:rPr>
          <w:b/>
        </w:rPr>
        <w:t xml:space="preserve">Tulos</w:t>
      </w:r>
    </w:p>
    <w:p>
      <w:r>
        <w:t xml:space="preserve">Mitä teet yleensä päivän aikana?</w:t>
      </w:r>
    </w:p>
    <w:p>
      <w:r>
        <w:rPr>
          <w:b/>
        </w:rPr>
        <w:t xml:space="preserve">Esimerkki 4.4418</w:t>
      </w:r>
    </w:p>
    <w:p>
      <w:r>
        <w:t xml:space="preserve">Suurin osa lukemistani kirjoista on suosittujen kirjailijoiden kirjoittamia.</w:t>
      </w:r>
    </w:p>
    <w:p>
      <w:r>
        <w:rPr>
          <w:b/>
        </w:rPr>
        <w:t xml:space="preserve">Tulos</w:t>
      </w:r>
    </w:p>
    <w:p>
      <w:r>
        <w:t xml:space="preserve">Pidätkö suosituista kirjailijoista?</w:t>
      </w:r>
    </w:p>
    <w:p>
      <w:r>
        <w:rPr>
          <w:b/>
        </w:rPr>
        <w:t xml:space="preserve">Esimerkki 4.4419</w:t>
      </w:r>
    </w:p>
    <w:p>
      <w:r>
        <w:t xml:space="preserve">Laulan karaokea joka vuosi syntymäpäivänäni!</w:t>
      </w:r>
    </w:p>
    <w:p>
      <w:r>
        <w:rPr>
          <w:b/>
        </w:rPr>
        <w:t xml:space="preserve">Tulos</w:t>
      </w:r>
    </w:p>
    <w:p>
      <w:r>
        <w:t xml:space="preserve">Pidätkö karaokesta?</w:t>
      </w:r>
    </w:p>
    <w:p>
      <w:r>
        <w:rPr>
          <w:b/>
        </w:rPr>
        <w:t xml:space="preserve">Esimerkki 4.4420</w:t>
      </w:r>
    </w:p>
    <w:p>
      <w:r>
        <w:t xml:space="preserve">Olen aina tutkimassa!</w:t>
      </w:r>
    </w:p>
    <w:p>
      <w:r>
        <w:rPr>
          <w:b/>
        </w:rPr>
        <w:t xml:space="preserve">Tulos</w:t>
      </w:r>
    </w:p>
    <w:p>
      <w:r>
        <w:t xml:space="preserve">Tutkitko edut ja haitat?</w:t>
      </w:r>
    </w:p>
    <w:p>
      <w:r>
        <w:rPr>
          <w:b/>
        </w:rPr>
        <w:t xml:space="preserve">Esimerkki 4.4421</w:t>
      </w:r>
    </w:p>
    <w:p>
      <w:r>
        <w:t xml:space="preserve">En palaa enää vuoteen.</w:t>
      </w:r>
    </w:p>
    <w:p>
      <w:r>
        <w:rPr>
          <w:b/>
        </w:rPr>
        <w:t xml:space="preserve">Tulos</w:t>
      </w:r>
    </w:p>
    <w:p>
      <w:r>
        <w:t xml:space="preserve">Sovitaanko tapaaminen pian uudelleen?</w:t>
      </w:r>
    </w:p>
    <w:p>
      <w:r>
        <w:rPr>
          <w:b/>
        </w:rPr>
        <w:t xml:space="preserve">Esimerkki 4.4422</w:t>
      </w:r>
    </w:p>
    <w:p>
      <w:r>
        <w:t xml:space="preserve">Se on melko hyvä</w:t>
      </w:r>
    </w:p>
    <w:p>
      <w:r>
        <w:rPr>
          <w:b/>
        </w:rPr>
        <w:t xml:space="preserve">Tulos</w:t>
      </w:r>
    </w:p>
    <w:p>
      <w:r>
        <w:t xml:space="preserve">Onko hinta kohtuullinen?</w:t>
      </w:r>
    </w:p>
    <w:p>
      <w:r>
        <w:rPr>
          <w:b/>
        </w:rPr>
        <w:t xml:space="preserve">Esimerkki 4.4423</w:t>
      </w:r>
    </w:p>
    <w:p>
      <w:r>
        <w:t xml:space="preserve">Siellä oli paljon raskasta liikennettä.</w:t>
      </w:r>
    </w:p>
    <w:p>
      <w:r>
        <w:rPr>
          <w:b/>
        </w:rPr>
        <w:t xml:space="preserve">Tulos</w:t>
      </w:r>
    </w:p>
    <w:p>
      <w:r>
        <w:t xml:space="preserve">Oliko matka sujuva?</w:t>
      </w:r>
    </w:p>
    <w:p>
      <w:r>
        <w:rPr>
          <w:b/>
        </w:rPr>
        <w:t xml:space="preserve">Esimerkki 4.4424</w:t>
      </w:r>
    </w:p>
    <w:p>
      <w:r>
        <w:t xml:space="preserve">Menimme koulun jälkeen.</w:t>
      </w:r>
    </w:p>
    <w:p>
      <w:r>
        <w:rPr>
          <w:b/>
        </w:rPr>
        <w:t xml:space="preserve">Tulos</w:t>
      </w:r>
    </w:p>
    <w:p>
      <w:r>
        <w:t xml:space="preserve">Oletko syönyt McDonald'sissa?</w:t>
      </w:r>
    </w:p>
    <w:p>
      <w:r>
        <w:rPr>
          <w:b/>
        </w:rPr>
        <w:t xml:space="preserve">Esimerkki 4.4425</w:t>
      </w:r>
    </w:p>
    <w:p>
      <w:r>
        <w:t xml:space="preserve">Se on ainoa asia, jota kuuntelen autossa.</w:t>
      </w:r>
    </w:p>
    <w:p>
      <w:r>
        <w:rPr>
          <w:b/>
        </w:rPr>
        <w:t xml:space="preserve">Tulos</w:t>
      </w:r>
    </w:p>
    <w:p>
      <w:r>
        <w:t xml:space="preserve">Pidätkö klassisesta rockista?</w:t>
      </w:r>
    </w:p>
    <w:p>
      <w:r>
        <w:rPr>
          <w:b/>
        </w:rPr>
        <w:t xml:space="preserve">Esimerkki 4.4426</w:t>
      </w:r>
    </w:p>
    <w:p>
      <w:r>
        <w:t xml:space="preserve">Tarvitsen lisää uloskäyntejä.</w:t>
      </w:r>
    </w:p>
    <w:p>
      <w:r>
        <w:rPr>
          <w:b/>
        </w:rPr>
        <w:t xml:space="preserve">Tulos</w:t>
      </w:r>
    </w:p>
    <w:p>
      <w:r>
        <w:t xml:space="preserve">Kaipaatko luovaa täyttymystä työssäsi?</w:t>
      </w:r>
    </w:p>
    <w:p>
      <w:r>
        <w:rPr>
          <w:b/>
        </w:rPr>
        <w:t xml:space="preserve">Esimerkki 4.4427</w:t>
      </w:r>
    </w:p>
    <w:p>
      <w:r>
        <w:t xml:space="preserve">Minä teen samoin.</w:t>
      </w:r>
    </w:p>
    <w:p>
      <w:r>
        <w:rPr>
          <w:b/>
        </w:rPr>
        <w:t xml:space="preserve">Tulos</w:t>
      </w:r>
    </w:p>
    <w:p>
      <w:r>
        <w:t xml:space="preserve">Etsitkö työtä samalta alalta?</w:t>
      </w:r>
    </w:p>
    <w:p>
      <w:r>
        <w:rPr>
          <w:b/>
        </w:rPr>
        <w:t xml:space="preserve">Esimerkki 4.4428</w:t>
      </w:r>
    </w:p>
    <w:p>
      <w:r>
        <w:t xml:space="preserve">Hobitti oli lempikirjani lapsena.</w:t>
      </w:r>
    </w:p>
    <w:p>
      <w:r>
        <w:rPr>
          <w:b/>
        </w:rPr>
        <w:t xml:space="preserve">Tulos</w:t>
      </w:r>
    </w:p>
    <w:p>
      <w:r>
        <w:t xml:space="preserve">Oletko lukenut Taru sormusten herrasta?</w:t>
      </w:r>
    </w:p>
    <w:p>
      <w:r>
        <w:rPr>
          <w:b/>
        </w:rPr>
        <w:t xml:space="preserve">Esimerkki 4.4429</w:t>
      </w:r>
    </w:p>
    <w:p>
      <w:r>
        <w:t xml:space="preserve">Minulla ei ole mitään musiikillista lahjakkuutta.</w:t>
      </w:r>
    </w:p>
    <w:p>
      <w:r>
        <w:rPr>
          <w:b/>
        </w:rPr>
        <w:t xml:space="preserve">Tulos</w:t>
      </w:r>
    </w:p>
    <w:p>
      <w:r>
        <w:t xml:space="preserve">Osaatko laulaa/räppiä?</w:t>
      </w:r>
    </w:p>
    <w:p>
      <w:r>
        <w:rPr>
          <w:b/>
        </w:rPr>
        <w:t xml:space="preserve">Esimerkki 4.4430</w:t>
      </w:r>
    </w:p>
    <w:p>
      <w:r>
        <w:t xml:space="preserve">He asuvat Arizonassa.</w:t>
      </w:r>
    </w:p>
    <w:p>
      <w:r>
        <w:rPr>
          <w:b/>
        </w:rPr>
        <w:t xml:space="preserve">Tulos</w:t>
      </w:r>
    </w:p>
    <w:p>
      <w:r>
        <w:t xml:space="preserve">Ovatko äitisi ja isäsi vielä elossa?</w:t>
      </w:r>
    </w:p>
    <w:p>
      <w:r>
        <w:rPr>
          <w:b/>
        </w:rPr>
        <w:t xml:space="preserve">Esimerkki 4.4431</w:t>
      </w:r>
    </w:p>
    <w:p>
      <w:r>
        <w:t xml:space="preserve">Löysimme Sallyn kanssa toisemme Facebookissa.</w:t>
      </w:r>
    </w:p>
    <w:p>
      <w:r>
        <w:rPr>
          <w:b/>
        </w:rPr>
        <w:t xml:space="preserve">Tulos</w:t>
      </w:r>
    </w:p>
    <w:p>
      <w:r>
        <w:t xml:space="preserve">Oletko pitänyt yhteyttä muihin ystäviimme?</w:t>
      </w:r>
    </w:p>
    <w:p>
      <w:r>
        <w:rPr>
          <w:b/>
        </w:rPr>
        <w:t xml:space="preserve">Esimerkki 4.4432</w:t>
      </w:r>
    </w:p>
    <w:p>
      <w:r>
        <w:t xml:space="preserve">Emme ole vielä purkaneet tavaroita.</w:t>
      </w:r>
    </w:p>
    <w:p>
      <w:r>
        <w:rPr>
          <w:b/>
        </w:rPr>
        <w:t xml:space="preserve">Tulos</w:t>
      </w:r>
    </w:p>
    <w:p>
      <w:r>
        <w:t xml:space="preserve">Oletteko asettumassa uuteen asuntoonne?</w:t>
      </w:r>
    </w:p>
    <w:p>
      <w:r>
        <w:rPr>
          <w:b/>
        </w:rPr>
        <w:t xml:space="preserve">Esimerkki 4.4433</w:t>
      </w:r>
    </w:p>
    <w:p>
      <w:r>
        <w:t xml:space="preserve">Mitä enemmän bassoa, sitä parempi.</w:t>
      </w:r>
    </w:p>
    <w:p>
      <w:r>
        <w:rPr>
          <w:b/>
        </w:rPr>
        <w:t xml:space="preserve">Tulos</w:t>
      </w:r>
    </w:p>
    <w:p>
      <w:r>
        <w:t xml:space="preserve">Voiko siinä olla raskas basso?</w:t>
      </w:r>
    </w:p>
    <w:p>
      <w:r>
        <w:rPr>
          <w:b/>
        </w:rPr>
        <w:t xml:space="preserve">Esimerkki 4.4434</w:t>
      </w:r>
    </w:p>
    <w:p>
      <w:r>
        <w:t xml:space="preserve">Haluaisin asua West Villagessa.</w:t>
      </w:r>
    </w:p>
    <w:p>
      <w:r>
        <w:rPr>
          <w:b/>
        </w:rPr>
        <w:t xml:space="preserve">Tulos</w:t>
      </w:r>
    </w:p>
    <w:p>
      <w:r>
        <w:t xml:space="preserve">Tiedätkö, millä alueella haluat asua?</w:t>
      </w:r>
    </w:p>
    <w:p>
      <w:r>
        <w:rPr>
          <w:b/>
        </w:rPr>
        <w:t xml:space="preserve">Esimerkki 4.4435</w:t>
      </w:r>
    </w:p>
    <w:p>
      <w:r>
        <w:t xml:space="preserve">Jos niillä on onnellinen loppu</w:t>
      </w:r>
    </w:p>
    <w:p>
      <w:r>
        <w:rPr>
          <w:b/>
        </w:rPr>
        <w:t xml:space="preserve">Tulos</w:t>
      </w:r>
    </w:p>
    <w:p>
      <w:r>
        <w:t xml:space="preserve">Pidätkö jännittävistä kirjoista?</w:t>
      </w:r>
    </w:p>
    <w:p>
      <w:r>
        <w:rPr>
          <w:b/>
        </w:rPr>
        <w:t xml:space="preserve">Esimerkki 4.4436</w:t>
      </w:r>
    </w:p>
    <w:p>
      <w:r>
        <w:t xml:space="preserve">Muuttaisin luultavasti, jos meillä olisi lapsia.</w:t>
      </w:r>
    </w:p>
    <w:p>
      <w:r>
        <w:rPr>
          <w:b/>
        </w:rPr>
        <w:t xml:space="preserve">Tulos</w:t>
      </w:r>
    </w:p>
    <w:p>
      <w:r>
        <w:t xml:space="preserve">Näetkö itsesi kasvattamassa perhettä New Yorkissa?</w:t>
      </w:r>
    </w:p>
    <w:p>
      <w:r>
        <w:rPr>
          <w:b/>
        </w:rPr>
        <w:t xml:space="preserve">Esimerkki 4.4437</w:t>
      </w:r>
    </w:p>
    <w:p>
      <w:r>
        <w:t xml:space="preserve">Olisi hienoa käydä joissakin kohteissa.</w:t>
      </w:r>
    </w:p>
    <w:p>
      <w:r>
        <w:rPr>
          <w:b/>
        </w:rPr>
        <w:t xml:space="preserve">Tulos</w:t>
      </w:r>
    </w:p>
    <w:p>
      <w:r>
        <w:t xml:space="preserve">Haluatko käydä katsomassa joitakin kiinteistöjä?</w:t>
      </w:r>
    </w:p>
    <w:p>
      <w:r>
        <w:rPr>
          <w:b/>
        </w:rPr>
        <w:t xml:space="preserve">Esimerkki 4.4438</w:t>
      </w:r>
    </w:p>
    <w:p>
      <w:r>
        <w:t xml:space="preserve">Myös koirani saisi olla mukana.</w:t>
      </w:r>
    </w:p>
    <w:p>
      <w:r>
        <w:rPr>
          <w:b/>
        </w:rPr>
        <w:t xml:space="preserve">Tulos</w:t>
      </w:r>
    </w:p>
    <w:p>
      <w:r>
        <w:t xml:space="preserve">Onko sinulla koira?</w:t>
      </w:r>
    </w:p>
    <w:p>
      <w:r>
        <w:rPr>
          <w:b/>
        </w:rPr>
        <w:t xml:space="preserve">Esimerkki 4.4439</w:t>
      </w:r>
    </w:p>
    <w:p>
      <w:r>
        <w:t xml:space="preserve">Käyn vähintään kerran viikossa.</w:t>
      </w:r>
    </w:p>
    <w:p>
      <w:r>
        <w:rPr>
          <w:b/>
        </w:rPr>
        <w:t xml:space="preserve">Tulos</w:t>
      </w:r>
    </w:p>
    <w:p>
      <w:r>
        <w:t xml:space="preserve">Oletko kokeillut uutta ravintolaa työpaikan vieressä?</w:t>
      </w:r>
    </w:p>
    <w:p>
      <w:r>
        <w:rPr>
          <w:b/>
        </w:rPr>
        <w:t xml:space="preserve">Esimerkki 4.4440</w:t>
      </w:r>
    </w:p>
    <w:p>
      <w:r>
        <w:t xml:space="preserve">Luen kaikenlaisia kirjoja.</w:t>
      </w:r>
    </w:p>
    <w:p>
      <w:r>
        <w:rPr>
          <w:b/>
        </w:rPr>
        <w:t xml:space="preserve">Tulos</w:t>
      </w:r>
    </w:p>
    <w:p>
      <w:r>
        <w:t xml:space="preserve">Pidätkö kauno- vai tietokirjallisuuden lukemisesta?</w:t>
      </w:r>
    </w:p>
    <w:p>
      <w:r>
        <w:rPr>
          <w:b/>
        </w:rPr>
        <w:t xml:space="preserve">Esimerkki 4.4441</w:t>
      </w:r>
    </w:p>
    <w:p>
      <w:r>
        <w:t xml:space="preserve">Luen mieluummin kauhutarinoita.</w:t>
      </w:r>
    </w:p>
    <w:p>
      <w:r>
        <w:rPr>
          <w:b/>
        </w:rPr>
        <w:t xml:space="preserve">Tulos</w:t>
      </w:r>
    </w:p>
    <w:p>
      <w:r>
        <w:t xml:space="preserve">Oletko mysteeriromaanien ystävä?</w:t>
      </w:r>
    </w:p>
    <w:p>
      <w:r>
        <w:rPr>
          <w:b/>
        </w:rPr>
        <w:t xml:space="preserve">Esimerkki 4.4442</w:t>
      </w:r>
    </w:p>
    <w:p>
      <w:r>
        <w:t xml:space="preserve">Seikkailutarinat ovat mielenkiintoisia</w:t>
      </w:r>
    </w:p>
    <w:p>
      <w:r>
        <w:rPr>
          <w:b/>
        </w:rPr>
        <w:t xml:space="preserve">Tulos</w:t>
      </w:r>
    </w:p>
    <w:p>
      <w:r>
        <w:t xml:space="preserve">Pidätkö seikkailutarinoista?</w:t>
      </w:r>
    </w:p>
    <w:p>
      <w:r>
        <w:rPr>
          <w:b/>
        </w:rPr>
        <w:t xml:space="preserve">Esimerkki 4.4443</w:t>
      </w:r>
    </w:p>
    <w:p>
      <w:r>
        <w:t xml:space="preserve">Se on pieni bistro Pariisissa.</w:t>
      </w:r>
    </w:p>
    <w:p>
      <w:r>
        <w:rPr>
          <w:b/>
        </w:rPr>
        <w:t xml:space="preserve">Tulos</w:t>
      </w:r>
    </w:p>
    <w:p>
      <w:r>
        <w:t xml:space="preserve">Onko sinulla suosikkiravintola?</w:t>
      </w:r>
    </w:p>
    <w:p>
      <w:r>
        <w:rPr>
          <w:b/>
        </w:rPr>
        <w:t xml:space="preserve">Esimerkki 4.4444</w:t>
      </w:r>
    </w:p>
    <w:p>
      <w:r>
        <w:t xml:space="preserve">Omistin pari, kun olin yliopistossa.</w:t>
      </w:r>
    </w:p>
    <w:p>
      <w:r>
        <w:rPr>
          <w:b/>
        </w:rPr>
        <w:t xml:space="preserve">Tulos</w:t>
      </w:r>
    </w:p>
    <w:p>
      <w:r>
        <w:t xml:space="preserve">Tiedätkö Roller kaljuuntuminen?</w:t>
      </w:r>
    </w:p>
    <w:p>
      <w:r>
        <w:rPr>
          <w:b/>
        </w:rPr>
        <w:t xml:space="preserve">Esimerkki 4.4445</w:t>
      </w:r>
    </w:p>
    <w:p>
      <w:r>
        <w:t xml:space="preserve">Vuokraamalla menetät vain rahaa ilman, että rakennat omaa pääomaa.</w:t>
      </w:r>
    </w:p>
    <w:p>
      <w:r>
        <w:rPr>
          <w:b/>
        </w:rPr>
        <w:t xml:space="preserve">Tulos</w:t>
      </w:r>
    </w:p>
    <w:p>
      <w:r>
        <w:t xml:space="preserve">Oletko ostamassa vai vuokraamassa?</w:t>
      </w:r>
    </w:p>
    <w:p>
      <w:r>
        <w:rPr>
          <w:b/>
        </w:rPr>
        <w:t xml:space="preserve">Esimerkki 4.4446</w:t>
      </w:r>
    </w:p>
    <w:p>
      <w:r>
        <w:t xml:space="preserve">Minulla ei yleensä ole aikaa.</w:t>
      </w:r>
    </w:p>
    <w:p>
      <w:r>
        <w:rPr>
          <w:b/>
        </w:rPr>
        <w:t xml:space="preserve">Tulos</w:t>
      </w:r>
    </w:p>
    <w:p>
      <w:r>
        <w:t xml:space="preserve">Käytkö säännöllisesti konserteissa?</w:t>
      </w:r>
    </w:p>
    <w:p>
      <w:r>
        <w:rPr>
          <w:b/>
        </w:rPr>
        <w:t xml:space="preserve">Esimerkki 4.4447</w:t>
      </w:r>
    </w:p>
    <w:p>
      <w:r>
        <w:t xml:space="preserve">Kuulostaa mielenkiintoiselta!</w:t>
      </w:r>
    </w:p>
    <w:p>
      <w:r>
        <w:rPr>
          <w:b/>
        </w:rPr>
        <w:t xml:space="preserve">Tulos</w:t>
      </w:r>
    </w:p>
    <w:p>
      <w:r>
        <w:t xml:space="preserve">Oletko koskaan tehnyt sellaista mysteerilabyrinttiä?</w:t>
      </w:r>
    </w:p>
    <w:p>
      <w:r>
        <w:rPr>
          <w:b/>
        </w:rPr>
        <w:t xml:space="preserve">Esimerkki 4.4448</w:t>
      </w:r>
    </w:p>
    <w:p>
      <w:r>
        <w:t xml:space="preserve">Voin syödä mitä tahansa ruokalistalta.</w:t>
      </w:r>
    </w:p>
    <w:p>
      <w:r>
        <w:rPr>
          <w:b/>
        </w:rPr>
        <w:t xml:space="preserve">Tulos</w:t>
      </w:r>
    </w:p>
    <w:p>
      <w:r>
        <w:t xml:space="preserve">Onko sinulla ruoka-aineallergioita?</w:t>
      </w:r>
    </w:p>
    <w:p>
      <w:r>
        <w:rPr>
          <w:b/>
        </w:rPr>
        <w:t xml:space="preserve">Esimerkki 4.4449</w:t>
      </w:r>
    </w:p>
    <w:p>
      <w:r>
        <w:t xml:space="preserve">Söin niitä Teksasissa ollessani.</w:t>
      </w:r>
    </w:p>
    <w:p>
      <w:r>
        <w:rPr>
          <w:b/>
        </w:rPr>
        <w:t xml:space="preserve">Tulos</w:t>
      </w:r>
    </w:p>
    <w:p>
      <w:r>
        <w:t xml:space="preserve">onko sinulla ollut hyvää grilliruokaa ennen?</w:t>
      </w:r>
    </w:p>
    <w:p>
      <w:r>
        <w:rPr>
          <w:b/>
        </w:rPr>
        <w:t xml:space="preserve">Esimerkki 4.4450</w:t>
      </w:r>
    </w:p>
    <w:p>
      <w:r>
        <w:t xml:space="preserve">Baseball on hienoa.</w:t>
      </w:r>
    </w:p>
    <w:p>
      <w:r>
        <w:rPr>
          <w:b/>
        </w:rPr>
        <w:t xml:space="preserve">Tulos</w:t>
      </w:r>
    </w:p>
    <w:p>
      <w:r>
        <w:t xml:space="preserve">Pidätkö urheilusta?</w:t>
      </w:r>
    </w:p>
    <w:p>
      <w:r>
        <w:rPr>
          <w:b/>
        </w:rPr>
        <w:t xml:space="preserve">Esimerkki 4.4451</w:t>
      </w:r>
    </w:p>
    <w:p>
      <w:r>
        <w:t xml:space="preserve">Pidän tietokirjallisuuden lukemisesta.</w:t>
      </w:r>
    </w:p>
    <w:p>
      <w:r>
        <w:rPr>
          <w:b/>
        </w:rPr>
        <w:t xml:space="preserve">Tulos</w:t>
      </w:r>
    </w:p>
    <w:p>
      <w:r>
        <w:t xml:space="preserve">Oletko tietokirjallisuuden ystävä?</w:t>
      </w:r>
    </w:p>
    <w:p>
      <w:r>
        <w:rPr>
          <w:b/>
        </w:rPr>
        <w:t xml:space="preserve">Esimerkki 4.4452</w:t>
      </w:r>
    </w:p>
    <w:p>
      <w:r>
        <w:t xml:space="preserve">Olen vapaa myöhemmin.</w:t>
      </w:r>
    </w:p>
    <w:p>
      <w:r>
        <w:rPr>
          <w:b/>
        </w:rPr>
        <w:t xml:space="preserve">Tulos</w:t>
      </w:r>
    </w:p>
    <w:p>
      <w:r>
        <w:t xml:space="preserve">Voinko tulla luoksesi puistoon?</w:t>
      </w:r>
    </w:p>
    <w:p>
      <w:r>
        <w:rPr>
          <w:b/>
        </w:rPr>
        <w:t xml:space="preserve">Esimerkki 4.4453</w:t>
      </w:r>
    </w:p>
    <w:p>
      <w:r>
        <w:t xml:space="preserve">Mennään sen sijaan syömään.</w:t>
      </w:r>
    </w:p>
    <w:p>
      <w:r>
        <w:rPr>
          <w:b/>
        </w:rPr>
        <w:t xml:space="preserve">Tulos</w:t>
      </w:r>
    </w:p>
    <w:p>
      <w:r>
        <w:t xml:space="preserve">Haluaisitko liittyä seuraani happy hourille?</w:t>
      </w:r>
    </w:p>
    <w:p>
      <w:r>
        <w:rPr>
          <w:b/>
        </w:rPr>
        <w:t xml:space="preserve">Esimerkki 4.4454</w:t>
      </w:r>
    </w:p>
    <w:p>
      <w:r>
        <w:t xml:space="preserve">Toivomme, että pääsemme joskus pörssiin.</w:t>
      </w:r>
    </w:p>
    <w:p>
      <w:r>
        <w:rPr>
          <w:b/>
        </w:rPr>
        <w:t xml:space="preserve">Tulos</w:t>
      </w:r>
    </w:p>
    <w:p>
      <w:r>
        <w:t xml:space="preserve">Onko yrityksesi yksityinen?</w:t>
      </w:r>
    </w:p>
    <w:p>
      <w:r>
        <w:rPr>
          <w:b/>
        </w:rPr>
        <w:t xml:space="preserve">Esimerkki 4.4455</w:t>
      </w:r>
    </w:p>
    <w:p>
      <w:r>
        <w:t xml:space="preserve">Aloitin vasta tänään.</w:t>
      </w:r>
    </w:p>
    <w:p>
      <w:r>
        <w:rPr>
          <w:b/>
        </w:rPr>
        <w:t xml:space="preserve">Tulos</w:t>
      </w:r>
    </w:p>
    <w:p>
      <w:r>
        <w:t xml:space="preserve">Oletko etsinyt jo jonkin aikaa?</w:t>
      </w:r>
    </w:p>
    <w:p>
      <w:r>
        <w:rPr>
          <w:b/>
        </w:rPr>
        <w:t xml:space="preserve">Esimerkki 4.4456</w:t>
      </w:r>
    </w:p>
    <w:p>
      <w:r>
        <w:t xml:space="preserve">Vanhempani kuolivat.</w:t>
      </w:r>
    </w:p>
    <w:p>
      <w:r>
        <w:rPr>
          <w:b/>
        </w:rPr>
        <w:t xml:space="preserve">Tulos</w:t>
      </w:r>
    </w:p>
    <w:p>
      <w:r>
        <w:t xml:space="preserve">Voiko perheesi hyvin?</w:t>
      </w:r>
    </w:p>
    <w:p>
      <w:r>
        <w:rPr>
          <w:b/>
        </w:rPr>
        <w:t xml:space="preserve">Esimerkki 4.4457</w:t>
      </w:r>
    </w:p>
    <w:p>
      <w:r>
        <w:t xml:space="preserve">Vesipallo on todella hauskaa.</w:t>
      </w:r>
    </w:p>
    <w:p>
      <w:r>
        <w:rPr>
          <w:b/>
        </w:rPr>
        <w:t xml:space="preserve">Tulos</w:t>
      </w:r>
    </w:p>
    <w:p>
      <w:r>
        <w:t xml:space="preserve">Pidätkö vesiurheilusta?</w:t>
      </w:r>
    </w:p>
    <w:p>
      <w:r>
        <w:rPr>
          <w:b/>
        </w:rPr>
        <w:t xml:space="preserve">Esimerkki 4.4458</w:t>
      </w:r>
    </w:p>
    <w:p>
      <w:r>
        <w:t xml:space="preserve">Ajattelin mennä klubille.</w:t>
      </w:r>
    </w:p>
    <w:p>
      <w:r>
        <w:rPr>
          <w:b/>
        </w:rPr>
        <w:t xml:space="preserve">Tulos</w:t>
      </w:r>
    </w:p>
    <w:p>
      <w:r>
        <w:t xml:space="preserve">Oletko menossa ulos tänä iltana?</w:t>
      </w:r>
    </w:p>
    <w:p>
      <w:r>
        <w:rPr>
          <w:b/>
        </w:rPr>
        <w:t xml:space="preserve">Esimerkki 4.4459</w:t>
      </w:r>
    </w:p>
    <w:p>
      <w:r>
        <w:t xml:space="preserve">Olen freelance-graafinen suunnittelija.</w:t>
      </w:r>
    </w:p>
    <w:p>
      <w:r>
        <w:rPr>
          <w:b/>
        </w:rPr>
        <w:t xml:space="preserve">Tulos</w:t>
      </w:r>
    </w:p>
    <w:p>
      <w:r>
        <w:t xml:space="preserve">Oletko töissä?</w:t>
      </w:r>
    </w:p>
    <w:p>
      <w:r>
        <w:rPr>
          <w:b/>
        </w:rPr>
        <w:t xml:space="preserve">Esimerkki 4.4460</w:t>
      </w:r>
    </w:p>
    <w:p>
      <w:r>
        <w:t xml:space="preserve">Minun on palattava töihin.</w:t>
      </w:r>
    </w:p>
    <w:p>
      <w:r>
        <w:rPr>
          <w:b/>
        </w:rPr>
        <w:t xml:space="preserve">Tulos</w:t>
      </w:r>
    </w:p>
    <w:p>
      <w:r>
        <w:t xml:space="preserve">Haluaisitko tulla syömään minun ja ystävieni kanssa pöytäämme?</w:t>
      </w:r>
    </w:p>
    <w:p>
      <w:r>
        <w:rPr>
          <w:b/>
        </w:rPr>
        <w:t xml:space="preserve">Esimerkki 4.4461</w:t>
      </w:r>
    </w:p>
    <w:p>
      <w:r>
        <w:t xml:space="preserve">Olen koko päivän tekemisissä asiakkaiden kanssa.</w:t>
      </w:r>
    </w:p>
    <w:p>
      <w:r>
        <w:rPr>
          <w:b/>
        </w:rPr>
        <w:t xml:space="preserve">Tulos</w:t>
      </w:r>
    </w:p>
    <w:p>
      <w:r>
        <w:t xml:space="preserve">Oletko koko ajan tekemisissä ihmisten kanssa?</w:t>
      </w:r>
    </w:p>
    <w:p>
      <w:r>
        <w:rPr>
          <w:b/>
        </w:rPr>
        <w:t xml:space="preserve">Esimerkki 4.4462</w:t>
      </w:r>
    </w:p>
    <w:p>
      <w:r>
        <w:t xml:space="preserve">Se purettiin.</w:t>
      </w:r>
    </w:p>
    <w:p>
      <w:r>
        <w:rPr>
          <w:b/>
        </w:rPr>
        <w:t xml:space="preserve">Tulos</w:t>
      </w:r>
    </w:p>
    <w:p>
      <w:r>
        <w:t xml:space="preserve">Oletko käynyt katsomassa vanhaa taloasi?</w:t>
      </w:r>
    </w:p>
    <w:p>
      <w:r>
        <w:rPr>
          <w:b/>
        </w:rPr>
        <w:t xml:space="preserve">Esimerkki 4.4463</w:t>
      </w:r>
    </w:p>
    <w:p>
      <w:r>
        <w:t xml:space="preserve">Juhlimme syntymäpäivääni joka vuosi karaokella.</w:t>
      </w:r>
    </w:p>
    <w:p>
      <w:r>
        <w:rPr>
          <w:b/>
        </w:rPr>
        <w:t xml:space="preserve">Tulos</w:t>
      </w:r>
    </w:p>
    <w:p>
      <w:r>
        <w:t xml:space="preserve">Oletko koskaan tehnyt karaokea?</w:t>
      </w:r>
    </w:p>
    <w:p>
      <w:r>
        <w:rPr>
          <w:b/>
        </w:rPr>
        <w:t xml:space="preserve">Esimerkki 4.4464</w:t>
      </w:r>
    </w:p>
    <w:p>
      <w:r>
        <w:t xml:space="preserve">Se riippuu siitä, miten hyvin ne on kuvitettu.</w:t>
      </w:r>
    </w:p>
    <w:p>
      <w:r>
        <w:rPr>
          <w:b/>
        </w:rPr>
        <w:t xml:space="preserve">Tulos</w:t>
      </w:r>
    </w:p>
    <w:p>
      <w:r>
        <w:t xml:space="preserve">Pidätkö lastenkirjoista?</w:t>
      </w:r>
    </w:p>
    <w:p>
      <w:r>
        <w:rPr>
          <w:b/>
        </w:rPr>
        <w:t xml:space="preserve">Esimerkki 4.4465</w:t>
      </w:r>
    </w:p>
    <w:p>
      <w:r>
        <w:t xml:space="preserve">Olen lukion keskeyttänyt.</w:t>
      </w:r>
    </w:p>
    <w:p>
      <w:r>
        <w:rPr>
          <w:b/>
        </w:rPr>
        <w:t xml:space="preserve">Tulos</w:t>
      </w:r>
    </w:p>
    <w:p>
      <w:r>
        <w:t xml:space="preserve">Oletko käynyt yliopistoa?</w:t>
      </w:r>
    </w:p>
    <w:p>
      <w:r>
        <w:rPr>
          <w:b/>
        </w:rPr>
        <w:t xml:space="preserve">Esimerkki 4.4466</w:t>
      </w:r>
    </w:p>
    <w:p>
      <w:r>
        <w:t xml:space="preserve">Se riippuu työstä.</w:t>
      </w:r>
    </w:p>
    <w:p>
      <w:r>
        <w:rPr>
          <w:b/>
        </w:rPr>
        <w:t xml:space="preserve">Tulos</w:t>
      </w:r>
    </w:p>
    <w:p>
      <w:r>
        <w:t xml:space="preserve">Aiotko muuttaa sinne pysyvästi?</w:t>
      </w:r>
    </w:p>
    <w:p>
      <w:r>
        <w:rPr>
          <w:b/>
        </w:rPr>
        <w:t xml:space="preserve">Esimerkki 4.4467</w:t>
      </w:r>
    </w:p>
    <w:p>
      <w:r>
        <w:t xml:space="preserve">Työskentelen mieluummin ulkona.</w:t>
      </w:r>
    </w:p>
    <w:p>
      <w:r>
        <w:rPr>
          <w:b/>
        </w:rPr>
        <w:t xml:space="preserve">Tulos</w:t>
      </w:r>
    </w:p>
    <w:p>
      <w:r>
        <w:t xml:space="preserve">Pidätkö toimistotyöstä?</w:t>
      </w:r>
    </w:p>
    <w:p>
      <w:r>
        <w:rPr>
          <w:b/>
        </w:rPr>
        <w:t xml:space="preserve">Esimerkki 4.4468</w:t>
      </w:r>
    </w:p>
    <w:p>
      <w:r>
        <w:t xml:space="preserve">Emme ole vielä päässeet sinne.</w:t>
      </w:r>
    </w:p>
    <w:p>
      <w:r>
        <w:rPr>
          <w:b/>
        </w:rPr>
        <w:t xml:space="preserve">Tulos</w:t>
      </w:r>
    </w:p>
    <w:p>
      <w:r>
        <w:t xml:space="preserve">Oletko kokeillut tätä grillipaikkaa?</w:t>
      </w:r>
    </w:p>
    <w:p>
      <w:r>
        <w:rPr>
          <w:b/>
        </w:rPr>
        <w:t xml:space="preserve">Esimerkki 4.4469</w:t>
      </w:r>
    </w:p>
    <w:p>
      <w:r>
        <w:t xml:space="preserve">jos niistä on hyötyä</w:t>
      </w:r>
    </w:p>
    <w:p>
      <w:r>
        <w:rPr>
          <w:b/>
        </w:rPr>
        <w:t xml:space="preserve">Tulos</w:t>
      </w:r>
    </w:p>
    <w:p>
      <w:r>
        <w:t xml:space="preserve">Pidätkö itseapukirjojen lukemisesta?</w:t>
      </w:r>
    </w:p>
    <w:p>
      <w:r>
        <w:rPr>
          <w:b/>
        </w:rPr>
        <w:t xml:space="preserve">Esimerkki 4.4470</w:t>
      </w:r>
    </w:p>
    <w:p>
      <w:r>
        <w:t xml:space="preserve">Varsinkin popcornista.</w:t>
      </w:r>
    </w:p>
    <w:p>
      <w:r>
        <w:rPr>
          <w:b/>
        </w:rPr>
        <w:t xml:space="preserve">Tulos</w:t>
      </w:r>
    </w:p>
    <w:p>
      <w:r>
        <w:t xml:space="preserve">Pidätkö tryffeliöljystä?</w:t>
      </w:r>
    </w:p>
    <w:p>
      <w:r>
        <w:rPr>
          <w:b/>
        </w:rPr>
        <w:t xml:space="preserve">Esimerkki 4.4471</w:t>
      </w:r>
    </w:p>
    <w:p>
      <w:r>
        <w:t xml:space="preserve">En ole vielä kokeillut sitä</w:t>
      </w:r>
    </w:p>
    <w:p>
      <w:r>
        <w:rPr>
          <w:b/>
        </w:rPr>
        <w:t xml:space="preserve">Tulos</w:t>
      </w:r>
    </w:p>
    <w:p>
      <w:r>
        <w:t xml:space="preserve">Oletko maistanut tex mexia täällä?</w:t>
      </w:r>
    </w:p>
    <w:p>
      <w:r>
        <w:rPr>
          <w:b/>
        </w:rPr>
        <w:t xml:space="preserve">Esimerkki 4.4472</w:t>
      </w:r>
    </w:p>
    <w:p>
      <w:r>
        <w:t xml:space="preserve">Onko se jo auki?</w:t>
      </w:r>
    </w:p>
    <w:p>
      <w:r>
        <w:rPr>
          <w:b/>
        </w:rPr>
        <w:t xml:space="preserve">Tulos</w:t>
      </w:r>
    </w:p>
    <w:p>
      <w:r>
        <w:t xml:space="preserve">Oletko kokeillut uutta ravintolaa työpaikan vieressä?</w:t>
      </w:r>
    </w:p>
    <w:p>
      <w:r>
        <w:rPr>
          <w:b/>
        </w:rPr>
        <w:t xml:space="preserve">Esimerkki 4.4473</w:t>
      </w:r>
    </w:p>
    <w:p>
      <w:r>
        <w:t xml:space="preserve">Ainoastaan silloin, kun ne perustuvat minusta kiinnostaviin ihmisiin.</w:t>
      </w:r>
    </w:p>
    <w:p>
      <w:r>
        <w:rPr>
          <w:b/>
        </w:rPr>
        <w:t xml:space="preserve">Tulos</w:t>
      </w:r>
    </w:p>
    <w:p>
      <w:r>
        <w:t xml:space="preserve">Oletko kiinnostunut tietokirjoista?</w:t>
      </w:r>
    </w:p>
    <w:p>
      <w:r>
        <w:rPr>
          <w:b/>
        </w:rPr>
        <w:t xml:space="preserve">Esimerkki 4.4474</w:t>
      </w:r>
    </w:p>
    <w:p>
      <w:r>
        <w:t xml:space="preserve">Annan sinulle numeroni.</w:t>
      </w:r>
    </w:p>
    <w:p>
      <w:r>
        <w:rPr>
          <w:b/>
        </w:rPr>
        <w:t xml:space="preserve">Tulos</w:t>
      </w:r>
    </w:p>
    <w:p>
      <w:r>
        <w:t xml:space="preserve">Voimmeko ottaa kiinni?</w:t>
      </w:r>
    </w:p>
    <w:p>
      <w:r>
        <w:rPr>
          <w:b/>
        </w:rPr>
        <w:t xml:space="preserve">Esimerkki 4.4475</w:t>
      </w:r>
    </w:p>
    <w:p>
      <w:r>
        <w:t xml:space="preserve">En ole tietoinen siitä.</w:t>
      </w:r>
    </w:p>
    <w:p>
      <w:r>
        <w:rPr>
          <w:b/>
        </w:rPr>
        <w:t xml:space="preserve">Tulos</w:t>
      </w:r>
    </w:p>
    <w:p>
      <w:r>
        <w:t xml:space="preserve">Kuulostaako uusi John Grishamin kirja hyvältä?</w:t>
      </w:r>
    </w:p>
    <w:p>
      <w:r>
        <w:rPr>
          <w:b/>
        </w:rPr>
        <w:t xml:space="preserve">Esimerkki 4.4476</w:t>
      </w:r>
    </w:p>
    <w:p>
      <w:r>
        <w:t xml:space="preserve">Jotkut päivät ovat tylsiä</w:t>
      </w:r>
    </w:p>
    <w:p>
      <w:r>
        <w:rPr>
          <w:b/>
        </w:rPr>
        <w:t xml:space="preserve">Tulos</w:t>
      </w:r>
    </w:p>
    <w:p>
      <w:r>
        <w:t xml:space="preserve">Oletko kyllästynyt nykyiseen työhösi?</w:t>
      </w:r>
    </w:p>
    <w:p>
      <w:r>
        <w:rPr>
          <w:b/>
        </w:rPr>
        <w:t xml:space="preserve">Esimerkki 4.4477</w:t>
      </w:r>
    </w:p>
    <w:p>
      <w:r>
        <w:t xml:space="preserve">Pitkät ja eeppiset tarinat kiinnostavat minua.</w:t>
      </w:r>
    </w:p>
    <w:p>
      <w:r>
        <w:rPr>
          <w:b/>
        </w:rPr>
        <w:t xml:space="preserve">Tulos</w:t>
      </w:r>
    </w:p>
    <w:p>
      <w:r>
        <w:t xml:space="preserve">Ovatko pitkät kirjat sinun juttusi?</w:t>
      </w:r>
    </w:p>
    <w:p>
      <w:r>
        <w:rPr>
          <w:b/>
        </w:rPr>
        <w:t xml:space="preserve">Esimerkki 4.4478</w:t>
      </w:r>
    </w:p>
    <w:p>
      <w:r>
        <w:t xml:space="preserve">Kauan sen jälkeen, kun he olivat poistuneet listalta.</w:t>
      </w:r>
    </w:p>
    <w:p>
      <w:r>
        <w:rPr>
          <w:b/>
        </w:rPr>
        <w:t xml:space="preserve">Tulos</w:t>
      </w:r>
    </w:p>
    <w:p>
      <w:r>
        <w:t xml:space="preserve">Oletko lukenut viime aikoina yhtään bestselleriä?</w:t>
      </w:r>
    </w:p>
    <w:p>
      <w:r>
        <w:rPr>
          <w:b/>
        </w:rPr>
        <w:t xml:space="preserve">Esimerkki 4.4479</w:t>
      </w:r>
    </w:p>
    <w:p>
      <w:r>
        <w:t xml:space="preserve">Se riippuu lajista.</w:t>
      </w:r>
    </w:p>
    <w:p>
      <w:r>
        <w:rPr>
          <w:b/>
        </w:rPr>
        <w:t xml:space="preserve">Tulos</w:t>
      </w:r>
    </w:p>
    <w:p>
      <w:r>
        <w:t xml:space="preserve">Haluatko nähdä urheilupelin?</w:t>
      </w:r>
    </w:p>
    <w:p>
      <w:r>
        <w:rPr>
          <w:b/>
        </w:rPr>
        <w:t xml:space="preserve">Esimerkki 4.4480</w:t>
      </w:r>
    </w:p>
    <w:p>
      <w:r>
        <w:t xml:space="preserve">Törmään vanhoihin luokkatovereihin melko usein.</w:t>
      </w:r>
    </w:p>
    <w:p>
      <w:r>
        <w:rPr>
          <w:b/>
        </w:rPr>
        <w:t xml:space="preserve">Tulos</w:t>
      </w:r>
    </w:p>
    <w:p>
      <w:r>
        <w:t xml:space="preserve">Oletko tavannut ketään muuta vanhasta asuinalueesta?</w:t>
      </w:r>
    </w:p>
    <w:p>
      <w:r>
        <w:rPr>
          <w:b/>
        </w:rPr>
        <w:t xml:space="preserve">Esimerkki 4.4481</w:t>
      </w:r>
    </w:p>
    <w:p>
      <w:r>
        <w:t xml:space="preserve">Tuo juuri pystytetty patsas oli hyvin inspiroiva.</w:t>
      </w:r>
    </w:p>
    <w:p>
      <w:r>
        <w:rPr>
          <w:b/>
        </w:rPr>
        <w:t xml:space="preserve">Tulos</w:t>
      </w:r>
    </w:p>
    <w:p>
      <w:r>
        <w:t xml:space="preserve">Oletteko nähneet kaupungintalolla olevan uuden taidenäyttelyn?</w:t>
      </w:r>
    </w:p>
    <w:p>
      <w:r>
        <w:rPr>
          <w:b/>
        </w:rPr>
        <w:t xml:space="preserve">Esimerkki 4.4482</w:t>
      </w:r>
    </w:p>
    <w:p>
      <w:r>
        <w:t xml:space="preserve">Olen maistanut kaikenlaisia ruokia.</w:t>
      </w:r>
    </w:p>
    <w:p>
      <w:r>
        <w:rPr>
          <w:b/>
        </w:rPr>
        <w:t xml:space="preserve">Tulos</w:t>
      </w:r>
    </w:p>
    <w:p>
      <w:r>
        <w:t xml:space="preserve">Oletko kokeillut kansainvälistä ruokaa?</w:t>
      </w:r>
    </w:p>
    <w:p>
      <w:r>
        <w:rPr>
          <w:b/>
        </w:rPr>
        <w:t xml:space="preserve">Esimerkki 4.4483</w:t>
      </w:r>
    </w:p>
    <w:p>
      <w:r>
        <w:t xml:space="preserve">Jos siellä on viikinkinäyttelyitä.</w:t>
      </w:r>
    </w:p>
    <w:p>
      <w:r>
        <w:rPr>
          <w:b/>
        </w:rPr>
        <w:t xml:space="preserve">Tulos</w:t>
      </w:r>
    </w:p>
    <w:p>
      <w:r>
        <w:t xml:space="preserve">Haluaisitko käydä museossa?</w:t>
      </w:r>
    </w:p>
    <w:p>
      <w:r>
        <w:rPr>
          <w:b/>
        </w:rPr>
        <w:t xml:space="preserve">Esimerkki 4.4484</w:t>
      </w:r>
    </w:p>
    <w:p>
      <w:r>
        <w:t xml:space="preserve">Ne ovat edelleen siellä</w:t>
      </w:r>
    </w:p>
    <w:p>
      <w:r>
        <w:rPr>
          <w:b/>
        </w:rPr>
        <w:t xml:space="preserve">Tulos</w:t>
      </w:r>
    </w:p>
    <w:p>
      <w:r>
        <w:t xml:space="preserve">Asuvatko vanhempasi yhä samassa talossa?</w:t>
      </w:r>
    </w:p>
    <w:p>
      <w:r>
        <w:rPr>
          <w:b/>
        </w:rPr>
        <w:t xml:space="preserve">Esimerkki 4.4485</w:t>
      </w:r>
    </w:p>
    <w:p>
      <w:r>
        <w:t xml:space="preserve">Jos hahmot ovat rikkaita.</w:t>
      </w:r>
    </w:p>
    <w:p>
      <w:r>
        <w:rPr>
          <w:b/>
        </w:rPr>
        <w:t xml:space="preserve">Tulos</w:t>
      </w:r>
    </w:p>
    <w:p>
      <w:r>
        <w:t xml:space="preserve">Pidätkö draamasta?</w:t>
      </w:r>
    </w:p>
    <w:p>
      <w:r>
        <w:rPr>
          <w:b/>
        </w:rPr>
        <w:t xml:space="preserve">Esimerkki 4.4486</w:t>
      </w:r>
    </w:p>
    <w:p>
      <w:r>
        <w:t xml:space="preserve">se on harrastukseni</w:t>
      </w:r>
    </w:p>
    <w:p>
      <w:r>
        <w:rPr>
          <w:b/>
        </w:rPr>
        <w:t xml:space="preserve">Tulos</w:t>
      </w:r>
    </w:p>
    <w:p>
      <w:r>
        <w:t xml:space="preserve">Pidätkö rikoskirjallisuuden lukemisesta?</w:t>
      </w:r>
    </w:p>
    <w:p>
      <w:r>
        <w:rPr>
          <w:b/>
        </w:rPr>
        <w:t xml:space="preserve">Esimerkki 4.4487</w:t>
      </w:r>
    </w:p>
    <w:p>
      <w:r>
        <w:t xml:space="preserve">Inhoan Dave Matthews Bandia.</w:t>
      </w:r>
    </w:p>
    <w:p>
      <w:r>
        <w:rPr>
          <w:b/>
        </w:rPr>
        <w:t xml:space="preserve">Tulos</w:t>
      </w:r>
    </w:p>
    <w:p>
      <w:r>
        <w:t xml:space="preserve">Pidätkö Dave Matthews Bandista?</w:t>
      </w:r>
    </w:p>
    <w:p>
      <w:r>
        <w:rPr>
          <w:b/>
        </w:rPr>
        <w:t xml:space="preserve">Esimerkki 4.4488</w:t>
      </w:r>
    </w:p>
    <w:p>
      <w:r>
        <w:t xml:space="preserve">Jos se on hyvä etiketti.</w:t>
      </w:r>
    </w:p>
    <w:p>
      <w:r>
        <w:rPr>
          <w:b/>
        </w:rPr>
        <w:t xml:space="preserve">Tulos</w:t>
      </w:r>
    </w:p>
    <w:p>
      <w:r>
        <w:t xml:space="preserve">Pidätkö viskistä?</w:t>
      </w:r>
    </w:p>
    <w:p>
      <w:r>
        <w:rPr>
          <w:b/>
        </w:rPr>
        <w:t xml:space="preserve">Esimerkki 4.4489</w:t>
      </w:r>
    </w:p>
    <w:p>
      <w:r>
        <w:t xml:space="preserve">Valmistuin juuri juristiksi.</w:t>
      </w:r>
    </w:p>
    <w:p>
      <w:r>
        <w:rPr>
          <w:b/>
        </w:rPr>
        <w:t xml:space="preserve">Tulos</w:t>
      </w:r>
    </w:p>
    <w:p>
      <w:r>
        <w:t xml:space="preserve">Menitkö koulun jälkeen yliopistoon?</w:t>
      </w:r>
    </w:p>
    <w:p>
      <w:r>
        <w:rPr>
          <w:b/>
        </w:rPr>
        <w:t xml:space="preserve">Esimerkki 4.4490</w:t>
      </w:r>
    </w:p>
    <w:p>
      <w:r>
        <w:t xml:space="preserve">En ole koskaan</w:t>
      </w:r>
    </w:p>
    <w:p>
      <w:r>
        <w:rPr>
          <w:b/>
        </w:rPr>
        <w:t xml:space="preserve">Tulos</w:t>
      </w:r>
    </w:p>
    <w:p>
      <w:r>
        <w:t xml:space="preserve">Oletko soittanut selloa?</w:t>
      </w:r>
    </w:p>
    <w:p>
      <w:r>
        <w:rPr>
          <w:b/>
        </w:rPr>
        <w:t xml:space="preserve">Esimerkki 4.4491</w:t>
      </w:r>
    </w:p>
    <w:p>
      <w:r>
        <w:t xml:space="preserve">He eivät voi enää nousta seisomaan tai syödä kiinteää ruokaa.</w:t>
      </w:r>
    </w:p>
    <w:p>
      <w:r>
        <w:rPr>
          <w:b/>
        </w:rPr>
        <w:t xml:space="preserve">Tulos</w:t>
      </w:r>
    </w:p>
    <w:p>
      <w:r>
        <w:t xml:space="preserve">Voivatko vanhempasi hyvin?</w:t>
      </w:r>
    </w:p>
    <w:p>
      <w:r>
        <w:rPr>
          <w:b/>
        </w:rPr>
        <w:t xml:space="preserve">Esimerkki 4.4492</w:t>
      </w:r>
    </w:p>
    <w:p>
      <w:r>
        <w:t xml:space="preserve">Pidän enemmän tositarinoista.</w:t>
      </w:r>
    </w:p>
    <w:p>
      <w:r>
        <w:rPr>
          <w:b/>
        </w:rPr>
        <w:t xml:space="preserve">Tulos</w:t>
      </w:r>
    </w:p>
    <w:p>
      <w:r>
        <w:t xml:space="preserve">Pidätkö fiktiosta?</w:t>
      </w:r>
    </w:p>
    <w:p>
      <w:r>
        <w:rPr>
          <w:b/>
        </w:rPr>
        <w:t xml:space="preserve">Esimerkki 4.4493</w:t>
      </w:r>
    </w:p>
    <w:p>
      <w:r>
        <w:t xml:space="preserve">Olen helppo!</w:t>
      </w:r>
    </w:p>
    <w:p>
      <w:r>
        <w:rPr>
          <w:b/>
        </w:rPr>
        <w:t xml:space="preserve">Tulos</w:t>
      </w:r>
    </w:p>
    <w:p>
      <w:r>
        <w:t xml:space="preserve">Eivätkö kollegasi tue työtyyliäsi?</w:t>
      </w:r>
    </w:p>
    <w:p>
      <w:r>
        <w:rPr>
          <w:b/>
        </w:rPr>
        <w:t xml:space="preserve">Esimerkki 4.4494</w:t>
      </w:r>
    </w:p>
    <w:p>
      <w:r>
        <w:t xml:space="preserve">Olen ollut täällä koko ikäni.</w:t>
      </w:r>
    </w:p>
    <w:p>
      <w:r>
        <w:rPr>
          <w:b/>
        </w:rPr>
        <w:t xml:space="preserve">Tulos</w:t>
      </w:r>
    </w:p>
    <w:p>
      <w:r>
        <w:t xml:space="preserve">Oletko uusi tässä kaupungissa?</w:t>
      </w:r>
    </w:p>
    <w:p>
      <w:r>
        <w:rPr>
          <w:b/>
        </w:rPr>
        <w:t xml:space="preserve">Esimerkki 4.4495</w:t>
      </w:r>
    </w:p>
    <w:p>
      <w:r>
        <w:t xml:space="preserve">Pidän enemmän tietokirjallisuudesta.</w:t>
      </w:r>
    </w:p>
    <w:p>
      <w:r>
        <w:rPr>
          <w:b/>
        </w:rPr>
        <w:t xml:space="preserve">Tulos</w:t>
      </w:r>
    </w:p>
    <w:p>
      <w:r>
        <w:t xml:space="preserve">Pidätkö mysteerikirjoista?</w:t>
      </w:r>
    </w:p>
    <w:p>
      <w:r>
        <w:rPr>
          <w:b/>
        </w:rPr>
        <w:t xml:space="preserve">Esimerkki 4.4496</w:t>
      </w:r>
    </w:p>
    <w:p>
      <w:r>
        <w:t xml:space="preserve">Minulla on jo liput esitykseen.</w:t>
      </w:r>
    </w:p>
    <w:p>
      <w:r>
        <w:rPr>
          <w:b/>
        </w:rPr>
        <w:t xml:space="preserve">Tulos</w:t>
      </w:r>
    </w:p>
    <w:p>
      <w:r>
        <w:t xml:space="preserve">Kuulitko siitä suositusta bändistä, joka on tulossa kaupunkiin?</w:t>
      </w:r>
    </w:p>
    <w:p>
      <w:r>
        <w:rPr>
          <w:b/>
        </w:rPr>
        <w:t xml:space="preserve">Esimerkki 4.4497</w:t>
      </w:r>
    </w:p>
    <w:p>
      <w:r>
        <w:t xml:space="preserve">Olen allerginen eläimille.</w:t>
      </w:r>
    </w:p>
    <w:p>
      <w:r>
        <w:rPr>
          <w:b/>
        </w:rPr>
        <w:t xml:space="preserve">Tulos</w:t>
      </w:r>
    </w:p>
    <w:p>
      <w:r>
        <w:t xml:space="preserve">Onko sinulla kissa</w:t>
      </w:r>
    </w:p>
    <w:p>
      <w:r>
        <w:rPr>
          <w:b/>
        </w:rPr>
        <w:t xml:space="preserve">Tulos</w:t>
      </w:r>
    </w:p>
    <w:p>
      <w:r>
        <w:t xml:space="preserve">Onko sinulla lemmikkieläin?</w:t>
      </w:r>
    </w:p>
    <w:p>
      <w:r>
        <w:rPr>
          <w:b/>
        </w:rPr>
        <w:t xml:space="preserve">Esimerkki 4.4498</w:t>
      </w:r>
    </w:p>
    <w:p>
      <w:r>
        <w:t xml:space="preserve">Ne eivät kiinnosta minua.</w:t>
      </w:r>
    </w:p>
    <w:p>
      <w:r>
        <w:rPr>
          <w:b/>
        </w:rPr>
        <w:t xml:space="preserve">Tulos</w:t>
      </w:r>
    </w:p>
    <w:p>
      <w:r>
        <w:t xml:space="preserve">Pidätkö tosirikosromaanien lukemisesta?</w:t>
      </w:r>
    </w:p>
    <w:p>
      <w:r>
        <w:rPr>
          <w:b/>
        </w:rPr>
        <w:t xml:space="preserve">Esimerkki 4.4499</w:t>
      </w:r>
    </w:p>
    <w:p>
      <w:r>
        <w:t xml:space="preserve">Sanotaan vaikka, että omistan omat keilakenkäni.</w:t>
      </w:r>
    </w:p>
    <w:p>
      <w:r>
        <w:rPr>
          <w:b/>
        </w:rPr>
        <w:t xml:space="preserve">Tulos</w:t>
      </w:r>
    </w:p>
    <w:p>
      <w:r>
        <w:t xml:space="preserve">Pidätkö keilaamisesta?</w:t>
      </w:r>
    </w:p>
    <w:p>
      <w:r>
        <w:rPr>
          <w:b/>
        </w:rPr>
        <w:t xml:space="preserve">Esimerkki 4.4500</w:t>
      </w:r>
    </w:p>
    <w:p>
      <w:r>
        <w:t xml:space="preserve">Etsin kämppistä.</w:t>
      </w:r>
    </w:p>
    <w:p>
      <w:r>
        <w:rPr>
          <w:b/>
        </w:rPr>
        <w:t xml:space="preserve">Tulos</w:t>
      </w:r>
    </w:p>
    <w:p>
      <w:r>
        <w:t xml:space="preserve">Aiotko asua yksin?</w:t>
      </w:r>
    </w:p>
    <w:p>
      <w:r>
        <w:rPr>
          <w:b/>
        </w:rPr>
        <w:t xml:space="preserve">Esimerkki 4.4501</w:t>
      </w:r>
    </w:p>
    <w:p>
      <w:r>
        <w:t xml:space="preserve">Haluaisin nousta ylöspäin.</w:t>
      </w:r>
    </w:p>
    <w:p>
      <w:r>
        <w:rPr>
          <w:b/>
        </w:rPr>
        <w:t xml:space="preserve">Tulos</w:t>
      </w:r>
    </w:p>
    <w:p>
      <w:r>
        <w:t xml:space="preserve">Etsitkö samanlaista työtä kuin ennenkin?</w:t>
      </w:r>
    </w:p>
    <w:p>
      <w:r>
        <w:rPr>
          <w:b/>
        </w:rPr>
        <w:t xml:space="preserve">Esimerkki 4.4502</w:t>
      </w:r>
    </w:p>
    <w:p>
      <w:r>
        <w:t xml:space="preserve">Haluan nähdä uusimmat elokuvat tänä viikonloppuna.</w:t>
      </w:r>
    </w:p>
    <w:p>
      <w:r>
        <w:rPr>
          <w:b/>
        </w:rPr>
        <w:t xml:space="preserve">Tulos</w:t>
      </w:r>
    </w:p>
    <w:p>
      <w:r>
        <w:t xml:space="preserve">Hei, katsotko sen uuden elokuvan tänä viikonloppuna?</w:t>
      </w:r>
    </w:p>
    <w:p>
      <w:r>
        <w:rPr>
          <w:b/>
        </w:rPr>
        <w:t xml:space="preserve">Esimerkki 4.4503</w:t>
      </w:r>
    </w:p>
    <w:p>
      <w:r>
        <w:t xml:space="preserve">Olen ollut vegaani 10 vuotta.</w:t>
      </w:r>
    </w:p>
    <w:p>
      <w:r>
        <w:rPr>
          <w:b/>
        </w:rPr>
        <w:t xml:space="preserve">Tulos</w:t>
      </w:r>
    </w:p>
    <w:p>
      <w:r>
        <w:t xml:space="preserve">Onko sinulla jokin erityisruokavalio?</w:t>
      </w:r>
    </w:p>
    <w:p>
      <w:r>
        <w:rPr>
          <w:b/>
        </w:rPr>
        <w:t xml:space="preserve">Esimerkki 4.4504</w:t>
      </w:r>
    </w:p>
    <w:p>
      <w:r>
        <w:t xml:space="preserve">Työmatkani olisi paljon parempi, jos voisin kulkea liikennevirtaa vastaan.</w:t>
      </w:r>
    </w:p>
    <w:p>
      <w:r>
        <w:rPr>
          <w:b/>
        </w:rPr>
        <w:t xml:space="preserve">Tulos</w:t>
      </w:r>
    </w:p>
    <w:p>
      <w:r>
        <w:t xml:space="preserve">Aiotko työskennellä kaupungissa?</w:t>
      </w:r>
    </w:p>
    <w:p>
      <w:r>
        <w:rPr>
          <w:b/>
        </w:rPr>
        <w:t xml:space="preserve">Esimerkki 4.4505</w:t>
      </w:r>
    </w:p>
    <w:p>
      <w:r>
        <w:t xml:space="preserve">Nautin siitä hyvin</w:t>
      </w:r>
    </w:p>
    <w:p>
      <w:r>
        <w:rPr>
          <w:b/>
        </w:rPr>
        <w:t xml:space="preserve">Tulos</w:t>
      </w:r>
    </w:p>
    <w:p>
      <w:r>
        <w:t xml:space="preserve">Pidätkö thaimaalaisesta ruoasta?</w:t>
      </w:r>
    </w:p>
    <w:p>
      <w:r>
        <w:rPr>
          <w:b/>
        </w:rPr>
        <w:t xml:space="preserve">Esimerkki 4.4506</w:t>
      </w:r>
    </w:p>
    <w:p>
      <w:r>
        <w:t xml:space="preserve">Rakastan pihviä ja ranskalaisia.</w:t>
      </w:r>
    </w:p>
    <w:p>
      <w:r>
        <w:rPr>
          <w:b/>
        </w:rPr>
        <w:t xml:space="preserve">Tulos</w:t>
      </w:r>
    </w:p>
    <w:p>
      <w:r>
        <w:t xml:space="preserve">Onko jokin tietty ruokalaji, josta pidät?</w:t>
      </w:r>
    </w:p>
    <w:p>
      <w:r>
        <w:rPr>
          <w:b/>
        </w:rPr>
        <w:t xml:space="preserve">Esimerkki 4.4507</w:t>
      </w:r>
    </w:p>
    <w:p>
      <w:r>
        <w:t xml:space="preserve">Minun on kokattava koko viikonloppu.</w:t>
      </w:r>
    </w:p>
    <w:p>
      <w:r>
        <w:rPr>
          <w:b/>
        </w:rPr>
        <w:t xml:space="preserve">Tulos</w:t>
      </w:r>
    </w:p>
    <w:p>
      <w:r>
        <w:t xml:space="preserve">Katsotko elokuvan tänä viikonloppuna?</w:t>
      </w:r>
    </w:p>
    <w:p>
      <w:r>
        <w:rPr>
          <w:b/>
        </w:rPr>
        <w:t xml:space="preserve">Esimerkki 4.4508</w:t>
      </w:r>
    </w:p>
    <w:p>
      <w:r>
        <w:t xml:space="preserve">Kaunokirjallisuus on miellyttävämpää.</w:t>
      </w:r>
    </w:p>
    <w:p>
      <w:r>
        <w:rPr>
          <w:b/>
        </w:rPr>
        <w:t xml:space="preserve">Tulos</w:t>
      </w:r>
    </w:p>
    <w:p>
      <w:r>
        <w:t xml:space="preserve">Minulla on hieno omaelämäkerta, jos se kiinnostaa teitä?</w:t>
      </w:r>
    </w:p>
    <w:p>
      <w:r>
        <w:rPr>
          <w:b/>
        </w:rPr>
        <w:t xml:space="preserve">Esimerkki 4.4509</w:t>
      </w:r>
    </w:p>
    <w:p>
      <w:r>
        <w:t xml:space="preserve">Se ei voinut tulla tarpeeksi pian.</w:t>
      </w:r>
    </w:p>
    <w:p>
      <w:r>
        <w:rPr>
          <w:b/>
        </w:rPr>
        <w:t xml:space="preserve">Tulos</w:t>
      </w:r>
    </w:p>
    <w:p>
      <w:r>
        <w:t xml:space="preserve">Oletko valmis viikonloppuun?</w:t>
      </w:r>
    </w:p>
    <w:p>
      <w:r>
        <w:rPr>
          <w:b/>
        </w:rPr>
        <w:t xml:space="preserve">Esimerkki 4.4510</w:t>
      </w:r>
    </w:p>
    <w:p>
      <w:r>
        <w:t xml:space="preserve">Se olisi huono ajatus</w:t>
      </w:r>
    </w:p>
    <w:p>
      <w:r>
        <w:rPr>
          <w:b/>
        </w:rPr>
        <w:t xml:space="preserve">Tulos</w:t>
      </w:r>
    </w:p>
    <w:p>
      <w:r>
        <w:t xml:space="preserve">Syötkö raakaa tai liian vähän kypsennettyä lihaa?</w:t>
      </w:r>
    </w:p>
    <w:p>
      <w:r>
        <w:rPr>
          <w:b/>
        </w:rPr>
        <w:t xml:space="preserve">Esimerkki 4.4511</w:t>
      </w:r>
    </w:p>
    <w:p>
      <w:r>
        <w:t xml:space="preserve">Pelkään liian korkeita paikkoja.</w:t>
      </w:r>
    </w:p>
    <w:p>
      <w:r>
        <w:rPr>
          <w:b/>
        </w:rPr>
        <w:t xml:space="preserve">Tulos</w:t>
      </w:r>
    </w:p>
    <w:p>
      <w:r>
        <w:t xml:space="preserve">Oletko koskaan käynyt kalliokiipeilemässä?</w:t>
      </w:r>
    </w:p>
    <w:p>
      <w:r>
        <w:rPr>
          <w:b/>
        </w:rPr>
        <w:t xml:space="preserve">Esimerkki 4.4512</w:t>
      </w:r>
    </w:p>
    <w:p>
      <w:r>
        <w:t xml:space="preserve">Etsin samaa työtä eri yrityksestä.</w:t>
      </w:r>
    </w:p>
    <w:p>
      <w:r>
        <w:rPr>
          <w:b/>
        </w:rPr>
        <w:t xml:space="preserve">Tulos</w:t>
      </w:r>
    </w:p>
    <w:p>
      <w:r>
        <w:t xml:space="preserve">Haluatko jättää työn?</w:t>
      </w:r>
    </w:p>
    <w:p>
      <w:r>
        <w:rPr>
          <w:b/>
        </w:rPr>
        <w:t xml:space="preserve">Esimerkki 4.4513</w:t>
      </w:r>
    </w:p>
    <w:p>
      <w:r>
        <w:t xml:space="preserve">vain humalassa</w:t>
      </w:r>
    </w:p>
    <w:p>
      <w:r>
        <w:rPr>
          <w:b/>
        </w:rPr>
        <w:t xml:space="preserve">Tulos</w:t>
      </w:r>
    </w:p>
    <w:p>
      <w:r>
        <w:t xml:space="preserve">Osaatko laulaa/räppiä?</w:t>
      </w:r>
    </w:p>
    <w:p>
      <w:r>
        <w:rPr>
          <w:b/>
        </w:rPr>
        <w:t xml:space="preserve">Esimerkki 4.4514</w:t>
      </w:r>
    </w:p>
    <w:p>
      <w:r>
        <w:t xml:space="preserve">Ne satuttavat korviani.</w:t>
      </w:r>
    </w:p>
    <w:p>
      <w:r>
        <w:rPr>
          <w:b/>
        </w:rPr>
        <w:t xml:space="preserve">Tulos</w:t>
      </w:r>
    </w:p>
    <w:p>
      <w:r>
        <w:t xml:space="preserve">Pidätkö konserteista?</w:t>
      </w:r>
    </w:p>
    <w:p>
      <w:r>
        <w:rPr>
          <w:b/>
        </w:rPr>
        <w:t xml:space="preserve">Esimerkki 4.4515</w:t>
      </w:r>
    </w:p>
    <w:p>
      <w:r>
        <w:t xml:space="preserve">Asun täällä, miten.</w:t>
      </w:r>
    </w:p>
    <w:p>
      <w:r>
        <w:rPr>
          <w:b/>
        </w:rPr>
        <w:t xml:space="preserve">Tulos</w:t>
      </w:r>
    </w:p>
    <w:p>
      <w:r>
        <w:t xml:space="preserve">Asutko täällä?</w:t>
      </w:r>
    </w:p>
    <w:p>
      <w:r>
        <w:rPr>
          <w:b/>
        </w:rPr>
        <w:t xml:space="preserve">Esimerkki 4.4516</w:t>
      </w:r>
    </w:p>
    <w:p>
      <w:r>
        <w:t xml:space="preserve">Ajattelin, että tietäisit.</w:t>
      </w:r>
    </w:p>
    <w:p>
      <w:r>
        <w:rPr>
          <w:b/>
        </w:rPr>
        <w:t xml:space="preserve">Tulos</w:t>
      </w:r>
    </w:p>
    <w:p>
      <w:r>
        <w:t xml:space="preserve">Onko naapurustovahtiohjelmaa?</w:t>
      </w:r>
    </w:p>
    <w:p>
      <w:r>
        <w:rPr>
          <w:b/>
        </w:rPr>
        <w:t xml:space="preserve">Esimerkki 4.4517</w:t>
      </w:r>
    </w:p>
    <w:p>
      <w:r>
        <w:t xml:space="preserve">Kaipaan joskus olla siellä.</w:t>
      </w:r>
    </w:p>
    <w:p>
      <w:r>
        <w:rPr>
          <w:b/>
        </w:rPr>
        <w:t xml:space="preserve">Tulos</w:t>
      </w:r>
    </w:p>
    <w:p>
      <w:r>
        <w:t xml:space="preserve">Kaipaatko koskaan vanhaa kotiseutuamme?</w:t>
      </w:r>
    </w:p>
    <w:p>
      <w:r>
        <w:rPr>
          <w:b/>
        </w:rPr>
        <w:t xml:space="preserve">Esimerkki 4.4518</w:t>
      </w:r>
    </w:p>
    <w:p>
      <w:r>
        <w:t xml:space="preserve">Autotallin siivoaminen.</w:t>
      </w:r>
    </w:p>
    <w:p>
      <w:r>
        <w:rPr>
          <w:b/>
        </w:rPr>
        <w:t xml:space="preserve">Tulos</w:t>
      </w:r>
    </w:p>
    <w:p>
      <w:r>
        <w:t xml:space="preserve">Onko sinulla kiireinen viikonloppu?</w:t>
      </w:r>
    </w:p>
    <w:p>
      <w:r>
        <w:rPr>
          <w:b/>
        </w:rPr>
        <w:t xml:space="preserve">Esimerkki 4.4519</w:t>
      </w:r>
    </w:p>
    <w:p>
      <w:r>
        <w:t xml:space="preserve">Rakastan olla ulkona.</w:t>
      </w:r>
    </w:p>
    <w:p>
      <w:r>
        <w:rPr>
          <w:b/>
        </w:rPr>
        <w:t xml:space="preserve">Tulos</w:t>
      </w:r>
    </w:p>
    <w:p>
      <w:r>
        <w:t xml:space="preserve">Pidätkö pihatöistä?</w:t>
      </w:r>
    </w:p>
    <w:p>
      <w:r>
        <w:rPr>
          <w:b/>
        </w:rPr>
        <w:t xml:space="preserve">Tulos</w:t>
      </w:r>
    </w:p>
    <w:p>
      <w:r>
        <w:t xml:space="preserve">Pidätkö pihatöistä?</w:t>
      </w:r>
    </w:p>
    <w:p>
      <w:r>
        <w:rPr>
          <w:b/>
        </w:rPr>
        <w:t xml:space="preserve">Esimerkki 4.4520</w:t>
      </w:r>
    </w:p>
    <w:p>
      <w:r>
        <w:t xml:space="preserve">Oliko se Shake Shackissa?</w:t>
      </w:r>
    </w:p>
    <w:p>
      <w:r>
        <w:rPr>
          <w:b/>
        </w:rPr>
        <w:t xml:space="preserve">Tulos</w:t>
      </w:r>
    </w:p>
    <w:p>
      <w:r>
        <w:t xml:space="preserve">Muistatko, missä meillä oli tapana hengailla?</w:t>
      </w:r>
    </w:p>
    <w:p>
      <w:r>
        <w:rPr>
          <w:b/>
        </w:rPr>
        <w:t xml:space="preserve">Esimerkki 4.4521</w:t>
      </w:r>
    </w:p>
    <w:p>
      <w:r>
        <w:t xml:space="preserve">Minusta ne maistuvat oudolta.</w:t>
      </w:r>
    </w:p>
    <w:p>
      <w:r>
        <w:rPr>
          <w:b/>
        </w:rPr>
        <w:t xml:space="preserve">Tulos</w:t>
      </w:r>
    </w:p>
    <w:p>
      <w:r>
        <w:t xml:space="preserve">Pidätkö reuben-voileivistä?</w:t>
      </w:r>
    </w:p>
    <w:p>
      <w:r>
        <w:rPr>
          <w:b/>
        </w:rPr>
        <w:t xml:space="preserve">Esimerkki 4.4522</w:t>
      </w:r>
    </w:p>
    <w:p>
      <w:r>
        <w:t xml:space="preserve">Ne ovat liian täynnä minulle.</w:t>
      </w:r>
    </w:p>
    <w:p>
      <w:r>
        <w:rPr>
          <w:b/>
        </w:rPr>
        <w:t xml:space="preserve">Tulos</w:t>
      </w:r>
    </w:p>
    <w:p>
      <w:r>
        <w:t xml:space="preserve">Pidätkö festivaaleilla käymisestä?</w:t>
      </w:r>
    </w:p>
    <w:p>
      <w:r>
        <w:rPr>
          <w:b/>
        </w:rPr>
        <w:t xml:space="preserve">Esimerkki 4.4523</w:t>
      </w:r>
    </w:p>
    <w:p>
      <w:r>
        <w:t xml:space="preserve">Vain viikonloppuisin</w:t>
      </w:r>
    </w:p>
    <w:p>
      <w:r>
        <w:rPr>
          <w:b/>
        </w:rPr>
        <w:t xml:space="preserve">Tulos</w:t>
      </w:r>
    </w:p>
    <w:p>
      <w:r>
        <w:t xml:space="preserve">Nukutko myöhään?</w:t>
      </w:r>
    </w:p>
    <w:p>
      <w:r>
        <w:rPr>
          <w:b/>
        </w:rPr>
        <w:t xml:space="preserve">Esimerkki 4.4524</w:t>
      </w:r>
    </w:p>
    <w:p>
      <w:r>
        <w:t xml:space="preserve">Pelaan sitä paljon kesällä.</w:t>
      </w:r>
    </w:p>
    <w:p>
      <w:r>
        <w:rPr>
          <w:b/>
        </w:rPr>
        <w:t xml:space="preserve">Tulos</w:t>
      </w:r>
    </w:p>
    <w:p>
      <w:r>
        <w:t xml:space="preserve">Onko kiekkogolf sinusta hauskaa?</w:t>
      </w:r>
    </w:p>
    <w:p>
      <w:r>
        <w:rPr>
          <w:b/>
        </w:rPr>
        <w:t xml:space="preserve">Esimerkki 4.4525</w:t>
      </w:r>
    </w:p>
    <w:p>
      <w:r>
        <w:t xml:space="preserve">Meillä tulee olemaan hauskaa!</w:t>
      </w:r>
    </w:p>
    <w:p>
      <w:r>
        <w:rPr>
          <w:b/>
        </w:rPr>
        <w:t xml:space="preserve">Tulos</w:t>
      </w:r>
    </w:p>
    <w:p>
      <w:r>
        <w:t xml:space="preserve">Odotatko innolla tätä viikonloppua?</w:t>
      </w:r>
    </w:p>
    <w:p>
      <w:r>
        <w:rPr>
          <w:b/>
        </w:rPr>
        <w:t xml:space="preserve">Esimerkki 4.4526</w:t>
      </w:r>
    </w:p>
    <w:p>
      <w:r>
        <w:t xml:space="preserve">Minusta punajuuret maistuvat lialta.</w:t>
      </w:r>
    </w:p>
    <w:p>
      <w:r>
        <w:rPr>
          <w:b/>
        </w:rPr>
        <w:t xml:space="preserve">Tulos</w:t>
      </w:r>
    </w:p>
    <w:p>
      <w:r>
        <w:t xml:space="preserve">Pidätkö punajuurista?</w:t>
      </w:r>
    </w:p>
    <w:p>
      <w:r>
        <w:rPr>
          <w:b/>
        </w:rPr>
        <w:t xml:space="preserve">Esimerkki 4.4527</w:t>
      </w:r>
    </w:p>
    <w:p>
      <w:r>
        <w:t xml:space="preserve">Asun vain parin korttelin päässä, joten kotiin pääseminen ei ole ongelma.</w:t>
      </w:r>
    </w:p>
    <w:p>
      <w:r>
        <w:rPr>
          <w:b/>
        </w:rPr>
        <w:t xml:space="preserve">Tulos</w:t>
      </w:r>
    </w:p>
    <w:p>
      <w:r>
        <w:t xml:space="preserve">Haluatko yöpyä luonani?</w:t>
      </w:r>
    </w:p>
    <w:p>
      <w:r>
        <w:rPr>
          <w:b/>
        </w:rPr>
        <w:t xml:space="preserve">Esimerkki 4.4528</w:t>
      </w:r>
    </w:p>
    <w:p>
      <w:r>
        <w:t xml:space="preserve">Se on yksityinen kysymys.</w:t>
      </w:r>
    </w:p>
    <w:p>
      <w:r>
        <w:rPr>
          <w:b/>
        </w:rPr>
        <w:t xml:space="preserve">Tulos</w:t>
      </w:r>
    </w:p>
    <w:p>
      <w:r>
        <w:t xml:space="preserve">Missä työskentelet?</w:t>
      </w:r>
    </w:p>
    <w:p>
      <w:r>
        <w:rPr>
          <w:b/>
        </w:rPr>
        <w:t xml:space="preserve">Esimerkki 4.4529</w:t>
      </w:r>
    </w:p>
    <w:p>
      <w:r>
        <w:t xml:space="preserve">Lomailimme täällä lapsena.</w:t>
      </w:r>
    </w:p>
    <w:p>
      <w:r>
        <w:rPr>
          <w:b/>
        </w:rPr>
        <w:t xml:space="preserve">Tulos</w:t>
      </w:r>
    </w:p>
    <w:p>
      <w:r>
        <w:t xml:space="preserve">Oletko kotoisin alueelta?</w:t>
      </w:r>
    </w:p>
    <w:p>
      <w:r>
        <w:rPr>
          <w:b/>
        </w:rPr>
        <w:t xml:space="preserve">Esimerkki 4.4530</w:t>
      </w:r>
    </w:p>
    <w:p>
      <w:r>
        <w:t xml:space="preserve">Yritän laihduttaa.</w:t>
      </w:r>
    </w:p>
    <w:p>
      <w:r>
        <w:rPr>
          <w:b/>
        </w:rPr>
        <w:t xml:space="preserve">Tulos</w:t>
      </w:r>
    </w:p>
    <w:p>
      <w:r>
        <w:t xml:space="preserve">Haluatko suuria annoksia?</w:t>
      </w:r>
    </w:p>
    <w:p>
      <w:r>
        <w:rPr>
          <w:b/>
        </w:rPr>
        <w:t xml:space="preserve">Esimerkki 4.4531</w:t>
      </w:r>
    </w:p>
    <w:p>
      <w:r>
        <w:t xml:space="preserve">Missä se on?</w:t>
      </w:r>
    </w:p>
    <w:p>
      <w:r>
        <w:rPr>
          <w:b/>
        </w:rPr>
        <w:t xml:space="preserve">Tulos</w:t>
      </w:r>
    </w:p>
    <w:p>
      <w:r>
        <w:t xml:space="preserve">Oletko koskaan ollut ACL:ssä?</w:t>
      </w:r>
    </w:p>
    <w:p>
      <w:r>
        <w:rPr>
          <w:b/>
        </w:rPr>
        <w:t xml:space="preserve">Esimerkki 4.4532</w:t>
      </w:r>
    </w:p>
    <w:p>
      <w:r>
        <w:t xml:space="preserve">Jos autoni käynnistyy.</w:t>
      </w:r>
    </w:p>
    <w:p>
      <w:r>
        <w:rPr>
          <w:b/>
        </w:rPr>
        <w:t xml:space="preserve">Tulos</w:t>
      </w:r>
    </w:p>
    <w:p>
      <w:r>
        <w:t xml:space="preserve">Menetkö nyt kotiin?</w:t>
      </w:r>
    </w:p>
    <w:p>
      <w:r>
        <w:rPr>
          <w:b/>
        </w:rPr>
        <w:t xml:space="preserve">Esimerkki 4.4533</w:t>
      </w:r>
    </w:p>
    <w:p>
      <w:r>
        <w:t xml:space="preserve">Voin kuunnella mitä tahansa kerran.</w:t>
      </w:r>
    </w:p>
    <w:p>
      <w:r>
        <w:rPr>
          <w:b/>
        </w:rPr>
        <w:t xml:space="preserve">Tulos</w:t>
      </w:r>
    </w:p>
    <w:p>
      <w:r>
        <w:t xml:space="preserve">Pidätkö klassisesta musiikista?</w:t>
      </w:r>
    </w:p>
    <w:p>
      <w:r>
        <w:rPr>
          <w:b/>
        </w:rPr>
        <w:t xml:space="preserve">Esimerkki 4.4534</w:t>
      </w:r>
    </w:p>
    <w:p>
      <w:r>
        <w:t xml:space="preserve">Olen allerginen koirille.</w:t>
      </w:r>
    </w:p>
    <w:p>
      <w:r>
        <w:rPr>
          <w:b/>
        </w:rPr>
        <w:t xml:space="preserve">Tulos</w:t>
      </w:r>
    </w:p>
    <w:p>
      <w:r>
        <w:t xml:space="preserve">Haluaisitko silittää koiraani?</w:t>
      </w:r>
    </w:p>
    <w:p>
      <w:r>
        <w:rPr>
          <w:b/>
        </w:rPr>
        <w:t xml:space="preserve">Esimerkki 4.4535</w:t>
      </w:r>
    </w:p>
    <w:p>
      <w:r>
        <w:t xml:space="preserve">Pidän poliittisten otsikoiden lukemisesta.</w:t>
      </w:r>
    </w:p>
    <w:p>
      <w:r>
        <w:rPr>
          <w:b/>
        </w:rPr>
        <w:t xml:space="preserve">Tulos</w:t>
      </w:r>
    </w:p>
    <w:p>
      <w:r>
        <w:t xml:space="preserve">Luetko mielelläsi tieteiskirjallisuutta?</w:t>
      </w:r>
    </w:p>
    <w:p>
      <w:r>
        <w:rPr>
          <w:b/>
        </w:rPr>
        <w:t xml:space="preserve">Esimerkki 4.4536</w:t>
      </w:r>
    </w:p>
    <w:p>
      <w:r>
        <w:t xml:space="preserve">Rakastan hyvää mysteeriä.</w:t>
      </w:r>
    </w:p>
    <w:p>
      <w:r>
        <w:rPr>
          <w:b/>
        </w:rPr>
        <w:t xml:space="preserve">Tulos</w:t>
      </w:r>
    </w:p>
    <w:p>
      <w:r>
        <w:t xml:space="preserve">Pidätkö mysteereistä?</w:t>
      </w:r>
    </w:p>
    <w:p>
      <w:r>
        <w:rPr>
          <w:b/>
        </w:rPr>
        <w:t xml:space="preserve">Esimerkki 4.4537</w:t>
      </w:r>
    </w:p>
    <w:p>
      <w:r>
        <w:t xml:space="preserve">Voinko ottaa lykkäyksen?</w:t>
      </w:r>
    </w:p>
    <w:p>
      <w:r>
        <w:rPr>
          <w:b/>
        </w:rPr>
        <w:t xml:space="preserve">Tulos</w:t>
      </w:r>
    </w:p>
    <w:p>
      <w:r>
        <w:t xml:space="preserve">Haluatko mennä oluelle?</w:t>
      </w:r>
    </w:p>
    <w:p>
      <w:r>
        <w:rPr>
          <w:b/>
        </w:rPr>
        <w:t xml:space="preserve">Tulos</w:t>
      </w:r>
    </w:p>
    <w:p>
      <w:r>
        <w:t xml:space="preserve">Haluatko lähteä illalla drinkille?</w:t>
      </w:r>
    </w:p>
    <w:p>
      <w:r>
        <w:rPr>
          <w:b/>
        </w:rPr>
        <w:t xml:space="preserve">Esimerkki 4.4538</w:t>
      </w:r>
    </w:p>
    <w:p>
      <w:r>
        <w:t xml:space="preserve">Etsimme yhtä.</w:t>
      </w:r>
    </w:p>
    <w:p>
      <w:r>
        <w:rPr>
          <w:b/>
        </w:rPr>
        <w:t xml:space="preserve">Tulos</w:t>
      </w:r>
    </w:p>
    <w:p>
      <w:r>
        <w:t xml:space="preserve">Onko sinulla kiinteistönvälittäjä?</w:t>
      </w:r>
    </w:p>
    <w:p>
      <w:r>
        <w:rPr>
          <w:b/>
        </w:rPr>
        <w:t xml:space="preserve">Esimerkki 4.4539</w:t>
      </w:r>
    </w:p>
    <w:p>
      <w:r>
        <w:t xml:space="preserve">He sinnittelevät sinnikkäästi.</w:t>
      </w:r>
    </w:p>
    <w:p>
      <w:r>
        <w:rPr>
          <w:b/>
        </w:rPr>
        <w:t xml:space="preserve">Tulos</w:t>
      </w:r>
    </w:p>
    <w:p>
      <w:r>
        <w:t xml:space="preserve">Ovatko vanhempasi vielä elossa?</w:t>
      </w:r>
    </w:p>
    <w:p>
      <w:r>
        <w:rPr>
          <w:b/>
        </w:rPr>
        <w:t xml:space="preserve">Esimerkki 4.4540</w:t>
      </w:r>
    </w:p>
    <w:p>
      <w:r>
        <w:t xml:space="preserve">Rakastamme tuota taloa.</w:t>
      </w:r>
    </w:p>
    <w:p>
      <w:r>
        <w:rPr>
          <w:b/>
        </w:rPr>
        <w:t xml:space="preserve">Tulos</w:t>
      </w:r>
    </w:p>
    <w:p>
      <w:r>
        <w:t xml:space="preserve">Asutko yhä samalla alueella?</w:t>
      </w:r>
    </w:p>
    <w:p>
      <w:r>
        <w:rPr>
          <w:b/>
        </w:rPr>
        <w:t xml:space="preserve">Esimerkki 4.4541</w:t>
      </w:r>
    </w:p>
    <w:p>
      <w:r>
        <w:t xml:space="preserve">Jos sade lakkaa.</w:t>
      </w:r>
    </w:p>
    <w:p>
      <w:r>
        <w:rPr>
          <w:b/>
        </w:rPr>
        <w:t xml:space="preserve">Tulos</w:t>
      </w:r>
    </w:p>
    <w:p>
      <w:r>
        <w:t xml:space="preserve">Haluaisitko mennä ulos?</w:t>
      </w:r>
    </w:p>
    <w:p>
      <w:r>
        <w:rPr>
          <w:b/>
        </w:rPr>
        <w:t xml:space="preserve">Esimerkki 4.4542</w:t>
      </w:r>
    </w:p>
    <w:p>
      <w:r>
        <w:t xml:space="preserve">Se oli hyvin kiireinen!</w:t>
      </w:r>
    </w:p>
    <w:p>
      <w:r>
        <w:rPr>
          <w:b/>
        </w:rPr>
        <w:t xml:space="preserve">Tulos</w:t>
      </w:r>
    </w:p>
    <w:p>
      <w:r>
        <w:t xml:space="preserve">Oliko töissä kaikki hyvin tällä viikolla?</w:t>
      </w:r>
    </w:p>
    <w:p>
      <w:r>
        <w:rPr>
          <w:b/>
        </w:rPr>
        <w:t xml:space="preserve">Esimerkki 4.4543</w:t>
      </w:r>
    </w:p>
    <w:p>
      <w:r>
        <w:t xml:space="preserve">Kaikki on hyvin</w:t>
      </w:r>
    </w:p>
    <w:p>
      <w:r>
        <w:rPr>
          <w:b/>
        </w:rPr>
        <w:t xml:space="preserve">Tulos</w:t>
      </w:r>
    </w:p>
    <w:p>
      <w:r>
        <w:t xml:space="preserve">Onko kaikki kunnossa?</w:t>
      </w:r>
    </w:p>
    <w:p>
      <w:r>
        <w:rPr>
          <w:b/>
        </w:rPr>
        <w:t xml:space="preserve">Esimerkki 4.4544</w:t>
      </w:r>
    </w:p>
    <w:p>
      <w:r>
        <w:t xml:space="preserve">Meillä on jo yksi.</w:t>
      </w:r>
    </w:p>
    <w:p>
      <w:r>
        <w:rPr>
          <w:b/>
        </w:rPr>
        <w:t xml:space="preserve">Tulos</w:t>
      </w:r>
    </w:p>
    <w:p>
      <w:r>
        <w:t xml:space="preserve">Etsitkö kämppiksiä?</w:t>
      </w:r>
    </w:p>
    <w:p>
      <w:r>
        <w:rPr>
          <w:b/>
        </w:rPr>
        <w:t xml:space="preserve">Esimerkki 4.4545</w:t>
      </w:r>
    </w:p>
    <w:p>
      <w:r>
        <w:t xml:space="preserve">Kaikki New Yorkissa on kallista.</w:t>
      </w:r>
    </w:p>
    <w:p>
      <w:r>
        <w:rPr>
          <w:b/>
        </w:rPr>
        <w:t xml:space="preserve">Tulos</w:t>
      </w:r>
    </w:p>
    <w:p>
      <w:r>
        <w:t xml:space="preserve">Tuleeko se kalliiksi?</w:t>
      </w:r>
    </w:p>
    <w:p>
      <w:r>
        <w:rPr>
          <w:b/>
        </w:rPr>
        <w:t xml:space="preserve">Esimerkki 4.4546</w:t>
      </w:r>
    </w:p>
    <w:p>
      <w:r>
        <w:t xml:space="preserve">Eläkkeelle jäätyäni otan oppitunteja.</w:t>
      </w:r>
    </w:p>
    <w:p>
      <w:r>
        <w:rPr>
          <w:b/>
        </w:rPr>
        <w:t xml:space="preserve">Tulos</w:t>
      </w:r>
    </w:p>
    <w:p>
      <w:r>
        <w:t xml:space="preserve">Opettelisitko koskaan soittamaan pianoa?</w:t>
      </w:r>
    </w:p>
    <w:p>
      <w:r>
        <w:rPr>
          <w:b/>
        </w:rPr>
        <w:t xml:space="preserve">Esimerkki 4.4547</w:t>
      </w:r>
    </w:p>
    <w:p>
      <w:r>
        <w:t xml:space="preserve">Haluan elää yksin</w:t>
      </w:r>
    </w:p>
    <w:p>
      <w:r>
        <w:rPr>
          <w:b/>
        </w:rPr>
        <w:t xml:space="preserve">Tulos</w:t>
      </w:r>
    </w:p>
    <w:p>
      <w:r>
        <w:t xml:space="preserve">Haittaako sinua huonekaveri?</w:t>
      </w:r>
    </w:p>
    <w:p>
      <w:r>
        <w:rPr>
          <w:b/>
        </w:rPr>
        <w:t xml:space="preserve">Esimerkki 4.4548</w:t>
      </w:r>
    </w:p>
    <w:p>
      <w:r>
        <w:t xml:space="preserve">Taidan olla</w:t>
      </w:r>
    </w:p>
    <w:p>
      <w:r>
        <w:rPr>
          <w:b/>
        </w:rPr>
        <w:t xml:space="preserve">Tulos</w:t>
      </w:r>
    </w:p>
    <w:p>
      <w:r>
        <w:t xml:space="preserve">Oletko ekstrovertti?</w:t>
      </w:r>
    </w:p>
    <w:p>
      <w:r>
        <w:rPr>
          <w:b/>
        </w:rPr>
        <w:t xml:space="preserve">Esimerkki 4.4549</w:t>
      </w:r>
    </w:p>
    <w:p>
      <w:r>
        <w:t xml:space="preserve">se sujuu toistaiseksi hyvin</w:t>
      </w:r>
    </w:p>
    <w:p>
      <w:r>
        <w:rPr>
          <w:b/>
        </w:rPr>
        <w:t xml:space="preserve">Tulos</w:t>
      </w:r>
    </w:p>
    <w:p>
      <w:r>
        <w:t xml:space="preserve">Nautitko oleskelustasi?</w:t>
      </w:r>
    </w:p>
    <w:p>
      <w:r>
        <w:rPr>
          <w:b/>
        </w:rPr>
        <w:t xml:space="preserve">Esimerkki 4.4550</w:t>
      </w:r>
    </w:p>
    <w:p>
      <w:r>
        <w:t xml:space="preserve">En edes uneksisi siitä.</w:t>
      </w:r>
    </w:p>
    <w:p>
      <w:r>
        <w:rPr>
          <w:b/>
        </w:rPr>
        <w:t xml:space="preserve">Tulos</w:t>
      </w:r>
    </w:p>
    <w:p>
      <w:r>
        <w:t xml:space="preserve">Oletko koskaan kosinut ihastustasi?</w:t>
      </w:r>
    </w:p>
    <w:p>
      <w:r>
        <w:rPr>
          <w:b/>
        </w:rPr>
        <w:t xml:space="preserve">Esimerkki 4.4551</w:t>
      </w:r>
    </w:p>
    <w:p>
      <w:r>
        <w:t xml:space="preserve">Ei kovin hyvä.</w:t>
      </w:r>
    </w:p>
    <w:p>
      <w:r>
        <w:rPr>
          <w:b/>
        </w:rPr>
        <w:t xml:space="preserve">Tulos</w:t>
      </w:r>
    </w:p>
    <w:p>
      <w:r>
        <w:t xml:space="preserve">Miten asiat ovat sujuneet?</w:t>
      </w:r>
    </w:p>
    <w:p>
      <w:r>
        <w:rPr>
          <w:b/>
        </w:rPr>
        <w:t xml:space="preserve">Esimerkki 4.4552</w:t>
      </w:r>
    </w:p>
    <w:p>
      <w:r>
        <w:t xml:space="preserve">Minulla ei ole paljon aikaa tänä viikonloppuna.</w:t>
      </w:r>
    </w:p>
    <w:p>
      <w:r>
        <w:rPr>
          <w:b/>
        </w:rPr>
        <w:t xml:space="preserve">Tulos</w:t>
      </w:r>
    </w:p>
    <w:p>
      <w:r>
        <w:t xml:space="preserve">Haluaisitko lähteä lauantaina yhdessä ostoksille?</w:t>
      </w:r>
    </w:p>
    <w:p>
      <w:r>
        <w:rPr>
          <w:b/>
        </w:rPr>
        <w:t xml:space="preserve">Esimerkki 4.4553</w:t>
      </w:r>
    </w:p>
    <w:p>
      <w:r>
        <w:t xml:space="preserve">Soitin pasuunaa lapsena.</w:t>
      </w:r>
    </w:p>
    <w:p>
      <w:r>
        <w:rPr>
          <w:b/>
        </w:rPr>
        <w:t xml:space="preserve">Tulos</w:t>
      </w:r>
    </w:p>
    <w:p>
      <w:r>
        <w:t xml:space="preserve">Soitatko mitään soittimia?</w:t>
      </w:r>
    </w:p>
    <w:p>
      <w:r>
        <w:rPr>
          <w:b/>
        </w:rPr>
        <w:t xml:space="preserve">Esimerkki 4.4554</w:t>
      </w:r>
    </w:p>
    <w:p>
      <w:r>
        <w:t xml:space="preserve">Olen todella ujo.</w:t>
      </w:r>
    </w:p>
    <w:p>
      <w:r>
        <w:rPr>
          <w:b/>
        </w:rPr>
        <w:t xml:space="preserve">Tulos</w:t>
      </w:r>
    </w:p>
    <w:p>
      <w:r>
        <w:t xml:space="preserve">Oletko ekstrovertti?</w:t>
      </w:r>
    </w:p>
    <w:p>
      <w:r>
        <w:rPr>
          <w:b/>
        </w:rPr>
        <w:t xml:space="preserve">Esimerkki 4.4555</w:t>
      </w:r>
    </w:p>
    <w:p>
      <w:r>
        <w:t xml:space="preserve">Teen sitä koko ajan</w:t>
      </w:r>
    </w:p>
    <w:p>
      <w:r>
        <w:rPr>
          <w:b/>
        </w:rPr>
        <w:t xml:space="preserve">Tulos</w:t>
      </w:r>
    </w:p>
    <w:p>
      <w:r>
        <w:t xml:space="preserve">Oletko kuunnellut musiikkia siivotessasi?</w:t>
      </w:r>
    </w:p>
    <w:p>
      <w:r>
        <w:rPr>
          <w:b/>
        </w:rPr>
        <w:t xml:space="preserve">Esimerkki 4.4556</w:t>
      </w:r>
    </w:p>
    <w:p>
      <w:r>
        <w:t xml:space="preserve">Minulla on pari johtolankaa.</w:t>
      </w:r>
    </w:p>
    <w:p>
      <w:r>
        <w:rPr>
          <w:b/>
        </w:rPr>
        <w:t xml:space="preserve">Tulos</w:t>
      </w:r>
    </w:p>
    <w:p>
      <w:r>
        <w:t xml:space="preserve">Oletko jo löytänyt työpaikan?</w:t>
      </w:r>
    </w:p>
    <w:p>
      <w:r>
        <w:rPr>
          <w:b/>
        </w:rPr>
        <w:t xml:space="preserve">Esimerkki 4.4557</w:t>
      </w:r>
    </w:p>
    <w:p>
      <w:r>
        <w:t xml:space="preserve">Toin pari mukanani</w:t>
      </w:r>
    </w:p>
    <w:p>
      <w:r>
        <w:rPr>
          <w:b/>
        </w:rPr>
        <w:t xml:space="preserve">Tulos</w:t>
      </w:r>
    </w:p>
    <w:p>
      <w:r>
        <w:t xml:space="preserve">Toitko lämpimän takin?</w:t>
      </w:r>
    </w:p>
    <w:p>
      <w:r>
        <w:rPr>
          <w:b/>
        </w:rPr>
        <w:t xml:space="preserve">Esimerkki 4.4558</w:t>
      </w:r>
    </w:p>
    <w:p>
      <w:r>
        <w:t xml:space="preserve">Jos kyse on näyttelijöistä.</w:t>
      </w:r>
    </w:p>
    <w:p>
      <w:r>
        <w:rPr>
          <w:b/>
        </w:rPr>
        <w:t xml:space="preserve">Tulos</w:t>
      </w:r>
    </w:p>
    <w:p>
      <w:r>
        <w:t xml:space="preserve">Pidätkö elämäkerroista?</w:t>
      </w:r>
    </w:p>
    <w:p>
      <w:r>
        <w:rPr>
          <w:b/>
        </w:rPr>
        <w:t xml:space="preserve">Esimerkki 4.4559</w:t>
      </w:r>
    </w:p>
    <w:p>
      <w:r>
        <w:t xml:space="preserve">En ole varma siitä.</w:t>
      </w:r>
    </w:p>
    <w:p>
      <w:r>
        <w:rPr>
          <w:b/>
        </w:rPr>
        <w:t xml:space="preserve">Tulos</w:t>
      </w:r>
    </w:p>
    <w:p>
      <w:r>
        <w:t xml:space="preserve">Luetko kansainvälisiä kirjoja?</w:t>
      </w:r>
    </w:p>
    <w:p>
      <w:r>
        <w:rPr>
          <w:b/>
        </w:rPr>
        <w:t xml:space="preserve">Esimerkki 4.4560</w:t>
      </w:r>
    </w:p>
    <w:p>
      <w:r>
        <w:t xml:space="preserve">Ne ovat luusereille.</w:t>
      </w:r>
    </w:p>
    <w:p>
      <w:r>
        <w:rPr>
          <w:b/>
        </w:rPr>
        <w:t xml:space="preserve">Tulos</w:t>
      </w:r>
    </w:p>
    <w:p>
      <w:r>
        <w:t xml:space="preserve">Luetko itseapukirjoja?</w:t>
      </w:r>
    </w:p>
    <w:p>
      <w:r>
        <w:rPr>
          <w:b/>
        </w:rPr>
        <w:t xml:space="preserve">Esimerkki 4.4561</w:t>
      </w:r>
    </w:p>
    <w:p>
      <w:r>
        <w:t xml:space="preserve">Se on ihan hyvä, mutta hieman rasvainen.</w:t>
      </w:r>
    </w:p>
    <w:p>
      <w:r>
        <w:rPr>
          <w:b/>
        </w:rPr>
        <w:t xml:space="preserve">Tulos</w:t>
      </w:r>
    </w:p>
    <w:p>
      <w:r>
        <w:t xml:space="preserve">Pidätkö thaimaalaisesta ruoasta?</w:t>
      </w:r>
    </w:p>
    <w:p>
      <w:r>
        <w:rPr>
          <w:b/>
        </w:rPr>
        <w:t xml:space="preserve">Esimerkki 4.4562</w:t>
      </w:r>
    </w:p>
    <w:p>
      <w:r>
        <w:t xml:space="preserve">Kasvoin parin tunnin päässä täältä.</w:t>
      </w:r>
    </w:p>
    <w:p>
      <w:r>
        <w:rPr>
          <w:b/>
        </w:rPr>
        <w:t xml:space="preserve">Tulos</w:t>
      </w:r>
    </w:p>
    <w:p>
      <w:r>
        <w:t xml:space="preserve">Oletko kotoisin jostain läheltä nykyistä asuinpaikkaasi?</w:t>
      </w:r>
    </w:p>
    <w:p>
      <w:r>
        <w:rPr>
          <w:b/>
        </w:rPr>
        <w:t xml:space="preserve">Esimerkki 4.4563</w:t>
      </w:r>
    </w:p>
    <w:p>
      <w:r>
        <w:t xml:space="preserve">En ole hip hop -fani.</w:t>
      </w:r>
    </w:p>
    <w:p>
      <w:r>
        <w:rPr>
          <w:b/>
        </w:rPr>
        <w:t xml:space="preserve">Tulos</w:t>
      </w:r>
    </w:p>
    <w:p>
      <w:r>
        <w:t xml:space="preserve">Pidätkö hip hop -musiikista?</w:t>
      </w:r>
    </w:p>
    <w:p>
      <w:r>
        <w:rPr>
          <w:b/>
        </w:rPr>
        <w:t xml:space="preserve">Esimerkki 4.4564</w:t>
      </w:r>
    </w:p>
    <w:p>
      <w:r>
        <w:t xml:space="preserve">Minulla ei ole lippua</w:t>
      </w:r>
    </w:p>
    <w:p>
      <w:r>
        <w:rPr>
          <w:b/>
        </w:rPr>
        <w:t xml:space="preserve">Tulos</w:t>
      </w:r>
    </w:p>
    <w:p>
      <w:r>
        <w:t xml:space="preserve">Oletko menossa näyttelyyn tänä viikonloppuna?</w:t>
      </w:r>
    </w:p>
    <w:p>
      <w:r>
        <w:rPr>
          <w:b/>
        </w:rPr>
        <w:t xml:space="preserve">Esimerkki 4.4565</w:t>
      </w:r>
    </w:p>
    <w:p>
      <w:r>
        <w:t xml:space="preserve">Et voi päättää sellaisesta asiasta.</w:t>
      </w:r>
    </w:p>
    <w:p>
      <w:r>
        <w:rPr>
          <w:b/>
        </w:rPr>
        <w:t xml:space="preserve">Tulos</w:t>
      </w:r>
    </w:p>
    <w:p>
      <w:r>
        <w:t xml:space="preserve">Kuka on suosikkilaulajasi/lauluntekijäsi?</w:t>
      </w:r>
    </w:p>
    <w:p>
      <w:r>
        <w:rPr>
          <w:b/>
        </w:rPr>
        <w:t xml:space="preserve">Esimerkki 4.4566</w:t>
      </w:r>
    </w:p>
    <w:p>
      <w:r>
        <w:t xml:space="preserve">Haluaisin kasvattaa lapseni suurkaupungissa.</w:t>
      </w:r>
    </w:p>
    <w:p>
      <w:r>
        <w:rPr>
          <w:b/>
        </w:rPr>
        <w:t xml:space="preserve">Tulos</w:t>
      </w:r>
    </w:p>
    <w:p>
      <w:r>
        <w:t xml:space="preserve">Näetkö itsesi kasvattamassa perhettä New Yorkissa?</w:t>
      </w:r>
    </w:p>
    <w:p>
      <w:r>
        <w:rPr>
          <w:b/>
        </w:rPr>
        <w:t xml:space="preserve">Esimerkki 4.4567</w:t>
      </w:r>
    </w:p>
    <w:p>
      <w:r>
        <w:t xml:space="preserve">Olen kourupallon asiantuntija!</w:t>
      </w:r>
    </w:p>
    <w:p>
      <w:r>
        <w:rPr>
          <w:b/>
        </w:rPr>
        <w:t xml:space="preserve">Tulos</w:t>
      </w:r>
    </w:p>
    <w:p>
      <w:r>
        <w:t xml:space="preserve">Pidätkö keilaamisesta?</w:t>
      </w:r>
    </w:p>
    <w:p>
      <w:r>
        <w:rPr>
          <w:b/>
        </w:rPr>
        <w:t xml:space="preserve">Esimerkki 4.4568</w:t>
      </w:r>
    </w:p>
    <w:p>
      <w:r>
        <w:t xml:space="preserve">Mitä sinulla on mielessäsi?</w:t>
      </w:r>
    </w:p>
    <w:p>
      <w:r>
        <w:rPr>
          <w:b/>
        </w:rPr>
        <w:t xml:space="preserve">Tulos</w:t>
      </w:r>
    </w:p>
    <w:p>
      <w:r>
        <w:t xml:space="preserve">Haluatko kokeilla jotain täysin uutta?</w:t>
      </w:r>
    </w:p>
    <w:p>
      <w:r>
        <w:rPr>
          <w:b/>
        </w:rPr>
        <w:t xml:space="preserve">Tulos</w:t>
      </w:r>
    </w:p>
    <w:p>
      <w:r>
        <w:t xml:space="preserve">Haluaisitko lähteä ulos tänä iltana?</w:t>
      </w:r>
    </w:p>
    <w:p>
      <w:r>
        <w:rPr>
          <w:b/>
        </w:rPr>
        <w:t xml:space="preserve">Esimerkki 4.4569</w:t>
      </w:r>
    </w:p>
    <w:p>
      <w:r>
        <w:t xml:space="preserve">Minulla on kaikki tarvitsemani apu.</w:t>
      </w:r>
    </w:p>
    <w:p>
      <w:r>
        <w:rPr>
          <w:b/>
        </w:rPr>
        <w:t xml:space="preserve">Tulos</w:t>
      </w:r>
    </w:p>
    <w:p>
      <w:r>
        <w:t xml:space="preserve">Pidätkö itseapukirjoista?</w:t>
      </w:r>
    </w:p>
    <w:p>
      <w:r>
        <w:rPr>
          <w:b/>
        </w:rPr>
        <w:t xml:space="preserve">Esimerkki 4.4570</w:t>
      </w:r>
    </w:p>
    <w:p>
      <w:r>
        <w:t xml:space="preserve">Minulla on syöpä.</w:t>
      </w:r>
    </w:p>
    <w:p>
      <w:r>
        <w:rPr>
          <w:b/>
        </w:rPr>
        <w:t xml:space="preserve">Tulos</w:t>
      </w:r>
    </w:p>
    <w:p>
      <w:r>
        <w:t xml:space="preserve">Onko terveydentilasi hyvä?</w:t>
      </w:r>
    </w:p>
    <w:p>
      <w:r>
        <w:rPr>
          <w:b/>
        </w:rPr>
        <w:t xml:space="preserve">Esimerkki 4.4571</w:t>
      </w:r>
    </w:p>
    <w:p>
      <w:r>
        <w:t xml:space="preserve">Siivosin kaiken.</w:t>
      </w:r>
    </w:p>
    <w:p>
      <w:r>
        <w:rPr>
          <w:b/>
        </w:rPr>
        <w:t xml:space="preserve">Tulos</w:t>
      </w:r>
    </w:p>
    <w:p>
      <w:r>
        <w:t xml:space="preserve">Saitko kaikki työsi tehtyä?</w:t>
      </w:r>
    </w:p>
    <w:p>
      <w:r>
        <w:rPr>
          <w:b/>
        </w:rPr>
        <w:t xml:space="preserve">Esimerkki 4.4572</w:t>
      </w:r>
    </w:p>
    <w:p>
      <w:r>
        <w:t xml:space="preserve">On liian kuuma.</w:t>
      </w:r>
    </w:p>
    <w:p>
      <w:r>
        <w:rPr>
          <w:b/>
        </w:rPr>
        <w:t xml:space="preserve">Tulos</w:t>
      </w:r>
    </w:p>
    <w:p>
      <w:r>
        <w:t xml:space="preserve">Nautitko kesäsäästä?</w:t>
      </w:r>
    </w:p>
    <w:p>
      <w:r>
        <w:rPr>
          <w:b/>
        </w:rPr>
        <w:t xml:space="preserve">Esimerkki 4.4573</w:t>
      </w:r>
    </w:p>
    <w:p>
      <w:r>
        <w:t xml:space="preserve">Se on välttämätöntä tässä vaiheessa.</w:t>
      </w:r>
    </w:p>
    <w:p>
      <w:r>
        <w:rPr>
          <w:b/>
        </w:rPr>
        <w:t xml:space="preserve">Tulos</w:t>
      </w:r>
    </w:p>
    <w:p>
      <w:r>
        <w:t xml:space="preserve">Etsitkö jotain haastavampaa?</w:t>
      </w:r>
    </w:p>
    <w:p>
      <w:r>
        <w:rPr>
          <w:b/>
        </w:rPr>
        <w:t xml:space="preserve">Esimerkki 4.4574</w:t>
      </w:r>
    </w:p>
    <w:p>
      <w:r>
        <w:t xml:space="preserve">Söin pizzaa viime viikolla</w:t>
      </w:r>
    </w:p>
    <w:p>
      <w:r>
        <w:rPr>
          <w:b/>
        </w:rPr>
        <w:t xml:space="preserve">Tulos</w:t>
      </w:r>
    </w:p>
    <w:p>
      <w:r>
        <w:t xml:space="preserve">Oletko syönyt pizzaa hiljattain</w:t>
      </w:r>
    </w:p>
    <w:p>
      <w:r>
        <w:rPr>
          <w:b/>
        </w:rPr>
        <w:t xml:space="preserve">Esimerkki 4.4575</w:t>
      </w:r>
    </w:p>
    <w:p>
      <w:r>
        <w:t xml:space="preserve">Luen yhden viikossa.</w:t>
      </w:r>
    </w:p>
    <w:p>
      <w:r>
        <w:rPr>
          <w:b/>
        </w:rPr>
        <w:t xml:space="preserve">Tulos</w:t>
      </w:r>
    </w:p>
    <w:p>
      <w:r>
        <w:t xml:space="preserve">Pidätkö mysteeritrillereistä?</w:t>
      </w:r>
    </w:p>
    <w:p>
      <w:r>
        <w:rPr>
          <w:b/>
        </w:rPr>
        <w:t xml:space="preserve">Esimerkki 4.4576</w:t>
      </w:r>
    </w:p>
    <w:p>
      <w:r>
        <w:t xml:space="preserve">Minulla on alhainen palkka.</w:t>
      </w:r>
    </w:p>
    <w:p>
      <w:r>
        <w:rPr>
          <w:b/>
        </w:rPr>
        <w:t xml:space="preserve">Tulos</w:t>
      </w:r>
    </w:p>
    <w:p>
      <w:r>
        <w:t xml:space="preserve">Saatko työstäsi hyvää palkkaa?</w:t>
      </w:r>
    </w:p>
    <w:p>
      <w:r>
        <w:rPr>
          <w:b/>
        </w:rPr>
        <w:t xml:space="preserve">Esimerkki 4.4577</w:t>
      </w:r>
    </w:p>
    <w:p>
      <w:r>
        <w:t xml:space="preserve">Live-esitykset ovat loistavia.</w:t>
      </w:r>
    </w:p>
    <w:p>
      <w:r>
        <w:rPr>
          <w:b/>
        </w:rPr>
        <w:t xml:space="preserve">Tulos</w:t>
      </w:r>
    </w:p>
    <w:p>
      <w:r>
        <w:t xml:space="preserve">Pidätkö teatterinäytelmistä?</w:t>
      </w:r>
    </w:p>
    <w:p>
      <w:r>
        <w:rPr>
          <w:b/>
        </w:rPr>
        <w:t xml:space="preserve">Esimerkki 4.4578</w:t>
      </w:r>
    </w:p>
    <w:p>
      <w:r>
        <w:t xml:space="preserve">Vain silloin, kun se on aitoa.</w:t>
      </w:r>
    </w:p>
    <w:p>
      <w:r>
        <w:rPr>
          <w:b/>
        </w:rPr>
        <w:t xml:space="preserve">Tulos</w:t>
      </w:r>
    </w:p>
    <w:p>
      <w:r>
        <w:t xml:space="preserve">Pidätkö kiinalaisesta ruoasta?</w:t>
      </w:r>
    </w:p>
    <w:p>
      <w:r>
        <w:rPr>
          <w:b/>
        </w:rPr>
        <w:t xml:space="preserve">Esimerkki 4.4579</w:t>
      </w:r>
    </w:p>
    <w:p>
      <w:r>
        <w:t xml:space="preserve">Jos se liittyy esportsiin.</w:t>
      </w:r>
    </w:p>
    <w:p>
      <w:r>
        <w:rPr>
          <w:b/>
        </w:rPr>
        <w:t xml:space="preserve">Tulos</w:t>
      </w:r>
    </w:p>
    <w:p>
      <w:r>
        <w:t xml:space="preserve">Olisitko valmis liittymään jonkinlaiseen kerhoon tai joukkueeseen?</w:t>
      </w:r>
    </w:p>
    <w:p>
      <w:r>
        <w:rPr>
          <w:b/>
        </w:rPr>
        <w:t xml:space="preserve">Esimerkki 4.4580</w:t>
      </w:r>
    </w:p>
    <w:p>
      <w:r>
        <w:t xml:space="preserve">DJ Angelo on valmis valistamaan teitä kaikkia.</w:t>
      </w:r>
    </w:p>
    <w:p>
      <w:r>
        <w:rPr>
          <w:b/>
        </w:rPr>
        <w:t xml:space="preserve">Tulos</w:t>
      </w:r>
    </w:p>
    <w:p>
      <w:r>
        <w:t xml:space="preserve">Haluatko laittaa lempikappaleesi soimaan?</w:t>
      </w:r>
    </w:p>
    <w:p>
      <w:r>
        <w:rPr>
          <w:b/>
        </w:rPr>
        <w:t xml:space="preserve">Esimerkki 4.4581</w:t>
      </w:r>
    </w:p>
    <w:p>
      <w:r>
        <w:t xml:space="preserve">Voin syödä pähkinöitä ilman ongelmia.</w:t>
      </w:r>
    </w:p>
    <w:p>
      <w:r>
        <w:rPr>
          <w:b/>
        </w:rPr>
        <w:t xml:space="preserve">Tulos</w:t>
      </w:r>
    </w:p>
    <w:p>
      <w:r>
        <w:t xml:space="preserve">Oletko allerginen pähkinöille?</w:t>
      </w:r>
    </w:p>
    <w:p>
      <w:r>
        <w:rPr>
          <w:b/>
        </w:rPr>
        <w:t xml:space="preserve">Esimerkki 4.4582</w:t>
      </w:r>
    </w:p>
    <w:p>
      <w:r>
        <w:t xml:space="preserve">En aio tuhlata rahaa tänä iltana.</w:t>
      </w:r>
    </w:p>
    <w:p>
      <w:r>
        <w:rPr>
          <w:b/>
        </w:rPr>
        <w:t xml:space="preserve">Tulos</w:t>
      </w:r>
    </w:p>
    <w:p>
      <w:r>
        <w:t xml:space="preserve">Halusitko lähteä ulos tänä iltana?</w:t>
      </w:r>
    </w:p>
    <w:p>
      <w:r>
        <w:rPr>
          <w:b/>
        </w:rPr>
        <w:t xml:space="preserve">Esimerkki 4.4583</w:t>
      </w:r>
    </w:p>
    <w:p>
      <w:r>
        <w:t xml:space="preserve">Se on hieman liian kovaääninen minun makuuni.</w:t>
      </w:r>
    </w:p>
    <w:p>
      <w:r>
        <w:rPr>
          <w:b/>
        </w:rPr>
        <w:t xml:space="preserve">Tulos</w:t>
      </w:r>
    </w:p>
    <w:p>
      <w:r>
        <w:t xml:space="preserve">Pidätkö heavy metallista?</w:t>
      </w:r>
    </w:p>
    <w:p>
      <w:r>
        <w:rPr>
          <w:b/>
        </w:rPr>
        <w:t xml:space="preserve">Esimerkki 4.4584</w:t>
      </w:r>
    </w:p>
    <w:p>
      <w:r>
        <w:t xml:space="preserve">Haluan pitää kiinni suosikeistani.</w:t>
      </w:r>
    </w:p>
    <w:p>
      <w:r>
        <w:rPr>
          <w:b/>
        </w:rPr>
        <w:t xml:space="preserve">Tulos</w:t>
      </w:r>
    </w:p>
    <w:p>
      <w:r>
        <w:t xml:space="preserve">Pidätkö ainutlaatuisten ruokien kokeilemisesta?</w:t>
      </w:r>
    </w:p>
    <w:p>
      <w:r>
        <w:rPr>
          <w:b/>
        </w:rPr>
        <w:t xml:space="preserve">Esimerkki 4.4585</w:t>
      </w:r>
    </w:p>
    <w:p>
      <w:r>
        <w:t xml:space="preserve">En ole tehnyt sitä sitten lapsuuteni.</w:t>
      </w:r>
    </w:p>
    <w:p>
      <w:r>
        <w:rPr>
          <w:b/>
        </w:rPr>
        <w:t xml:space="preserve">Tulos</w:t>
      </w:r>
    </w:p>
    <w:p>
      <w:r>
        <w:t xml:space="preserve">Pelaatko videopelejä?</w:t>
      </w:r>
    </w:p>
    <w:p>
      <w:r>
        <w:rPr>
          <w:b/>
        </w:rPr>
        <w:t xml:space="preserve">Esimerkki 4.4586</w:t>
      </w:r>
    </w:p>
    <w:p>
      <w:r>
        <w:t xml:space="preserve">Siitä tulee pysyvä kotini.</w:t>
      </w:r>
    </w:p>
    <w:p>
      <w:r>
        <w:rPr>
          <w:b/>
        </w:rPr>
        <w:t xml:space="preserve">Tulos</w:t>
      </w:r>
    </w:p>
    <w:p>
      <w:r>
        <w:t xml:space="preserve">Aiotko asua tässä asunnossa pitkään?</w:t>
      </w:r>
    </w:p>
    <w:p>
      <w:r>
        <w:rPr>
          <w:b/>
        </w:rPr>
        <w:t xml:space="preserve">Esimerkki 4.4587</w:t>
      </w:r>
    </w:p>
    <w:p>
      <w:r>
        <w:t xml:space="preserve">Olin siellä häissä viime vuonna.</w:t>
      </w:r>
    </w:p>
    <w:p>
      <w:r>
        <w:rPr>
          <w:b/>
        </w:rPr>
        <w:t xml:space="preserve">Tulos</w:t>
      </w:r>
    </w:p>
    <w:p>
      <w:r>
        <w:t xml:space="preserve">Oletko käynyt New Yorkissa?</w:t>
      </w:r>
    </w:p>
    <w:p>
      <w:r>
        <w:rPr>
          <w:b/>
        </w:rPr>
        <w:t xml:space="preserve">Esimerkki 4.4588</w:t>
      </w:r>
    </w:p>
    <w:p>
      <w:r>
        <w:t xml:space="preserve">Luulen, että menestyn siellä paremmin.</w:t>
      </w:r>
    </w:p>
    <w:p>
      <w:r>
        <w:rPr>
          <w:b/>
        </w:rPr>
        <w:t xml:space="preserve">Tulos</w:t>
      </w:r>
    </w:p>
    <w:p>
      <w:r>
        <w:t xml:space="preserve">Vastaako se paremmin taitojasi?</w:t>
      </w:r>
    </w:p>
    <w:p>
      <w:r>
        <w:rPr>
          <w:b/>
        </w:rPr>
        <w:t xml:space="preserve">Esimerkki 4.4589</w:t>
      </w:r>
    </w:p>
    <w:p>
      <w:r>
        <w:t xml:space="preserve">Minulla oli tapana ennen vanhaan</w:t>
      </w:r>
    </w:p>
    <w:p>
      <w:r>
        <w:rPr>
          <w:b/>
        </w:rPr>
        <w:t xml:space="preserve">Tulos</w:t>
      </w:r>
    </w:p>
    <w:p>
      <w:r>
        <w:t xml:space="preserve">pidätkö korttelijuhlista?</w:t>
      </w:r>
    </w:p>
    <w:p>
      <w:r>
        <w:rPr>
          <w:b/>
        </w:rPr>
        <w:t xml:space="preserve">Esimerkki 4.4590</w:t>
      </w:r>
    </w:p>
    <w:p>
      <w:r>
        <w:t xml:space="preserve">En ole kuullut siitä.</w:t>
      </w:r>
    </w:p>
    <w:p>
      <w:r>
        <w:rPr>
          <w:b/>
        </w:rPr>
        <w:t xml:space="preserve">Tulos</w:t>
      </w:r>
    </w:p>
    <w:p>
      <w:r>
        <w:t xml:space="preserve">Oletko lukenut Nälkäpeliä jo?</w:t>
      </w:r>
    </w:p>
    <w:p>
      <w:r>
        <w:rPr>
          <w:b/>
        </w:rPr>
        <w:t xml:space="preserve">Esimerkki 4.4591</w:t>
      </w:r>
    </w:p>
    <w:p>
      <w:r>
        <w:t xml:space="preserve">Toivon pääseväni sinne joskus.</w:t>
      </w:r>
    </w:p>
    <w:p>
      <w:r>
        <w:rPr>
          <w:b/>
        </w:rPr>
        <w:t xml:space="preserve">Tulos</w:t>
      </w:r>
    </w:p>
    <w:p>
      <w:r>
        <w:t xml:space="preserve">Oletko koskaan käynyt Glastonburyssa?</w:t>
      </w:r>
    </w:p>
    <w:p>
      <w:r>
        <w:rPr>
          <w:b/>
        </w:rPr>
        <w:t xml:space="preserve">Esimerkki 4.4592</w:t>
      </w:r>
    </w:p>
    <w:p>
      <w:r>
        <w:t xml:space="preserve">Olen tutkinut markkinat hyvin perusteellisesti.</w:t>
      </w:r>
    </w:p>
    <w:p>
      <w:r>
        <w:rPr>
          <w:b/>
        </w:rPr>
        <w:t xml:space="preserve">Tulos</w:t>
      </w:r>
    </w:p>
    <w:p>
      <w:r>
        <w:t xml:space="preserve">Katsoitko, mitä siellä on tarjolla?</w:t>
      </w:r>
    </w:p>
    <w:p>
      <w:r>
        <w:rPr>
          <w:b/>
        </w:rPr>
        <w:t xml:space="preserve">Esimerkki 4.4593</w:t>
      </w:r>
    </w:p>
    <w:p>
      <w:r>
        <w:t xml:space="preserve">Tarvitsen kaiken mahdollisen avun.</w:t>
      </w:r>
    </w:p>
    <w:p>
      <w:r>
        <w:rPr>
          <w:b/>
        </w:rPr>
        <w:t xml:space="preserve">Tulos</w:t>
      </w:r>
    </w:p>
    <w:p>
      <w:r>
        <w:t xml:space="preserve">Pidätkö itseapukirjoista?</w:t>
      </w:r>
    </w:p>
    <w:p>
      <w:r>
        <w:rPr>
          <w:b/>
        </w:rPr>
        <w:t xml:space="preserve">Esimerkki 4.4594</w:t>
      </w:r>
    </w:p>
    <w:p>
      <w:r>
        <w:t xml:space="preserve">Taidan tarvita yösijan.</w:t>
      </w:r>
    </w:p>
    <w:p>
      <w:r>
        <w:rPr>
          <w:b/>
        </w:rPr>
        <w:t xml:space="preserve">Tulos</w:t>
      </w:r>
    </w:p>
    <w:p>
      <w:r>
        <w:t xml:space="preserve">Haluatko lähteä juhlimaan tänä iltana?</w:t>
      </w:r>
    </w:p>
    <w:p>
      <w:r>
        <w:rPr>
          <w:b/>
        </w:rPr>
        <w:t xml:space="preserve">Esimerkki 4.4595</w:t>
      </w:r>
    </w:p>
    <w:p>
      <w:r>
        <w:t xml:space="preserve">Meillä kaikilla menee hyvin.</w:t>
      </w:r>
    </w:p>
    <w:p>
      <w:r>
        <w:rPr>
          <w:b/>
        </w:rPr>
        <w:t xml:space="preserve">Tulos</w:t>
      </w:r>
    </w:p>
    <w:p>
      <w:r>
        <w:t xml:space="preserve">Onko perheesi kunnossa?</w:t>
      </w:r>
    </w:p>
    <w:p>
      <w:r>
        <w:rPr>
          <w:b/>
        </w:rPr>
        <w:t xml:space="preserve">Esimerkki 4.4596</w:t>
      </w:r>
    </w:p>
    <w:p>
      <w:r>
        <w:t xml:space="preserve">Pidän elämäkerroista ja ajankohtaisista tapahtumista.</w:t>
      </w:r>
    </w:p>
    <w:p>
      <w:r>
        <w:rPr>
          <w:b/>
        </w:rPr>
        <w:t xml:space="preserve">Tulos</w:t>
      </w:r>
    </w:p>
    <w:p>
      <w:r>
        <w:t xml:space="preserve">Pidätkö tietokirjallisuudesta?</w:t>
      </w:r>
    </w:p>
    <w:p>
      <w:r>
        <w:rPr>
          <w:b/>
        </w:rPr>
        <w:t xml:space="preserve">Esimerkki 4.4597</w:t>
      </w:r>
    </w:p>
    <w:p>
      <w:r>
        <w:t xml:space="preserve">Minun piti mennä töihin sen sijaan.</w:t>
      </w:r>
    </w:p>
    <w:p>
      <w:r>
        <w:rPr>
          <w:b/>
        </w:rPr>
        <w:t xml:space="preserve">Tulos</w:t>
      </w:r>
    </w:p>
    <w:p>
      <w:r>
        <w:t xml:space="preserve">Oletko jo valmistunut?</w:t>
      </w:r>
    </w:p>
    <w:p>
      <w:r>
        <w:rPr>
          <w:b/>
        </w:rPr>
        <w:t xml:space="preserve">Esimerkki 4.4598</w:t>
      </w:r>
    </w:p>
    <w:p>
      <w:r>
        <w:t xml:space="preserve">Perheeni ei ole voinut paremmin.</w:t>
      </w:r>
    </w:p>
    <w:p>
      <w:r>
        <w:rPr>
          <w:b/>
        </w:rPr>
        <w:t xml:space="preserve">Tulos</w:t>
      </w:r>
    </w:p>
    <w:p>
      <w:r>
        <w:t xml:space="preserve">Onko perheesi kunnossa ja hyvinvoiva?</w:t>
      </w:r>
    </w:p>
    <w:p>
      <w:r>
        <w:rPr>
          <w:b/>
        </w:rPr>
        <w:t xml:space="preserve">Esimerkki 4.4599</w:t>
      </w:r>
    </w:p>
    <w:p>
      <w:r>
        <w:t xml:space="preserve">Rakastan oppia tästä kaupungista.</w:t>
      </w:r>
    </w:p>
    <w:p>
      <w:r>
        <w:rPr>
          <w:b/>
        </w:rPr>
        <w:t xml:space="preserve">Tulos</w:t>
      </w:r>
    </w:p>
    <w:p>
      <w:r>
        <w:t xml:space="preserve">Etsitkö asioita, joista voit nauttia vain tässä kaupungissa?</w:t>
      </w:r>
    </w:p>
    <w:p>
      <w:r>
        <w:rPr>
          <w:b/>
        </w:rPr>
        <w:t xml:space="preserve">Esimerkki 4.4600</w:t>
      </w:r>
    </w:p>
    <w:p>
      <w:r>
        <w:t xml:space="preserve">Suosin mietoa ruokaa.</w:t>
      </w:r>
    </w:p>
    <w:p>
      <w:r>
        <w:rPr>
          <w:b/>
        </w:rPr>
        <w:t xml:space="preserve">Tulos</w:t>
      </w:r>
    </w:p>
    <w:p>
      <w:r>
        <w:t xml:space="preserve">Syötkö mausteista ruokaa?</w:t>
      </w:r>
    </w:p>
    <w:p>
      <w:r>
        <w:rPr>
          <w:b/>
        </w:rPr>
        <w:t xml:space="preserve">Esimerkki 4.4601</w:t>
      </w:r>
    </w:p>
    <w:p>
      <w:r>
        <w:t xml:space="preserve">Aion mennä ensi viikolla</w:t>
      </w:r>
    </w:p>
    <w:p>
      <w:r>
        <w:rPr>
          <w:b/>
        </w:rPr>
        <w:t xml:space="preserve">Tulos</w:t>
      </w:r>
    </w:p>
    <w:p>
      <w:r>
        <w:t xml:space="preserve">Oletko käynyt keskustassa jo?</w:t>
      </w:r>
    </w:p>
    <w:p>
      <w:r>
        <w:rPr>
          <w:b/>
        </w:rPr>
        <w:t xml:space="preserve">Esimerkki 4.4602</w:t>
      </w:r>
    </w:p>
    <w:p>
      <w:r>
        <w:t xml:space="preserve">Minulla on suosikkipaikkani.</w:t>
      </w:r>
    </w:p>
    <w:p>
      <w:r>
        <w:rPr>
          <w:b/>
        </w:rPr>
        <w:t xml:space="preserve">Tulos</w:t>
      </w:r>
    </w:p>
    <w:p>
      <w:r>
        <w:t xml:space="preserve">Pidätkö aasialaisesta fuusioruokavaliosta?</w:t>
      </w:r>
    </w:p>
    <w:p>
      <w:r>
        <w:rPr>
          <w:b/>
        </w:rPr>
        <w:t xml:space="preserve">Esimerkki 4.4603</w:t>
      </w:r>
    </w:p>
    <w:p>
      <w:r>
        <w:t xml:space="preserve">Pidän enemmän musikaaleista.</w:t>
      </w:r>
    </w:p>
    <w:p>
      <w:r>
        <w:rPr>
          <w:b/>
        </w:rPr>
        <w:t xml:space="preserve">Tulos</w:t>
      </w:r>
    </w:p>
    <w:p>
      <w:r>
        <w:t xml:space="preserve">Pidätkö teatterinäytelmistä?</w:t>
      </w:r>
    </w:p>
    <w:p>
      <w:r>
        <w:rPr>
          <w:b/>
        </w:rPr>
        <w:t xml:space="preserve">Esimerkki 4.4604</w:t>
      </w:r>
    </w:p>
    <w:p>
      <w:r>
        <w:t xml:space="preserve">Me menemme huomenna komediaesitykseen, muistatko?</w:t>
      </w:r>
    </w:p>
    <w:p>
      <w:r>
        <w:rPr>
          <w:b/>
        </w:rPr>
        <w:t xml:space="preserve">Tulos</w:t>
      </w:r>
    </w:p>
    <w:p>
      <w:r>
        <w:t xml:space="preserve">Oletko lähdössä huomenna?</w:t>
      </w:r>
    </w:p>
    <w:p>
      <w:r>
        <w:rPr>
          <w:b/>
        </w:rPr>
        <w:t xml:space="preserve">Esimerkki 4.4605</w:t>
      </w:r>
    </w:p>
    <w:p>
      <w:r>
        <w:t xml:space="preserve">Asun vaimoni ja lasteni kanssa.</w:t>
      </w:r>
    </w:p>
    <w:p>
      <w:r>
        <w:rPr>
          <w:b/>
        </w:rPr>
        <w:t xml:space="preserve">Tulos</w:t>
      </w:r>
    </w:p>
    <w:p>
      <w:r>
        <w:t xml:space="preserve">Asutko yksin?</w:t>
      </w:r>
    </w:p>
    <w:p>
      <w:r>
        <w:rPr>
          <w:b/>
        </w:rPr>
        <w:t xml:space="preserve">Esimerkki 4.4606</w:t>
      </w:r>
    </w:p>
    <w:p>
      <w:r>
        <w:t xml:space="preserve">Ajan sen kautta usein työmatkallani.</w:t>
      </w:r>
    </w:p>
    <w:p>
      <w:r>
        <w:rPr>
          <w:b/>
        </w:rPr>
        <w:t xml:space="preserve">Tulos</w:t>
      </w:r>
    </w:p>
    <w:p>
      <w:r>
        <w:t xml:space="preserve">Oletko koskaan käynyt vanhoilla kotiseuduillamme?</w:t>
      </w:r>
    </w:p>
    <w:p>
      <w:r>
        <w:rPr>
          <w:b/>
        </w:rPr>
        <w:t xml:space="preserve">Esimerkki 4.4607</w:t>
      </w:r>
    </w:p>
    <w:p>
      <w:r>
        <w:t xml:space="preserve">Voisin todella kaivata pizzaa.</w:t>
      </w:r>
    </w:p>
    <w:p>
      <w:r>
        <w:rPr>
          <w:b/>
        </w:rPr>
        <w:t xml:space="preserve">Tulos</w:t>
      </w:r>
    </w:p>
    <w:p>
      <w:r>
        <w:t xml:space="preserve">Mennäänkö keskustaan syömään?</w:t>
      </w:r>
    </w:p>
    <w:p>
      <w:r>
        <w:rPr>
          <w:b/>
        </w:rPr>
        <w:t xml:space="preserve">Esimerkki 4.4608</w:t>
      </w:r>
    </w:p>
    <w:p>
      <w:r>
        <w:t xml:space="preserve">Missä vain on varaa.</w:t>
      </w:r>
    </w:p>
    <w:p>
      <w:r>
        <w:rPr>
          <w:b/>
        </w:rPr>
        <w:t xml:space="preserve">Tulos</w:t>
      </w:r>
    </w:p>
    <w:p>
      <w:r>
        <w:t xml:space="preserve">Oletko päättänyt, miltä alueelta haluat ostaa?</w:t>
      </w:r>
    </w:p>
    <w:p>
      <w:r>
        <w:rPr>
          <w:b/>
        </w:rPr>
        <w:t xml:space="preserve">Esimerkki 4.4609</w:t>
      </w:r>
    </w:p>
    <w:p>
      <w:r>
        <w:t xml:space="preserve">Ei ainakaan minun mielestäni</w:t>
      </w:r>
    </w:p>
    <w:p>
      <w:r>
        <w:rPr>
          <w:b/>
        </w:rPr>
        <w:t xml:space="preserve">Tulos</w:t>
      </w:r>
    </w:p>
    <w:p>
      <w:r>
        <w:t xml:space="preserve">Onko sinulla suunnitelmia?</w:t>
      </w:r>
    </w:p>
    <w:p>
      <w:r>
        <w:rPr>
          <w:b/>
        </w:rPr>
        <w:t xml:space="preserve">Esimerkki 4.4610</w:t>
      </w:r>
    </w:p>
    <w:p>
      <w:r>
        <w:t xml:space="preserve">Tykkään lukea fantasioita ja scifiä.</w:t>
      </w:r>
    </w:p>
    <w:p>
      <w:r>
        <w:rPr>
          <w:b/>
        </w:rPr>
        <w:t xml:space="preserve">Tulos</w:t>
      </w:r>
    </w:p>
    <w:p>
      <w:r>
        <w:t xml:space="preserve">Pidätkö kaunokirjallisista kirjoista?</w:t>
      </w:r>
    </w:p>
    <w:p>
      <w:r>
        <w:rPr>
          <w:b/>
        </w:rPr>
        <w:t xml:space="preserve">Esimerkki 4.4611</w:t>
      </w:r>
    </w:p>
    <w:p>
      <w:r>
        <w:t xml:space="preserve">Olen enemmän kaupunkilainen.</w:t>
      </w:r>
    </w:p>
    <w:p>
      <w:r>
        <w:rPr>
          <w:b/>
        </w:rPr>
        <w:t xml:space="preserve">Tulos</w:t>
      </w:r>
    </w:p>
    <w:p>
      <w:r>
        <w:t xml:space="preserve">Pidätkö Country-puolesta?</w:t>
      </w:r>
    </w:p>
    <w:p>
      <w:r>
        <w:rPr>
          <w:b/>
        </w:rPr>
        <w:t xml:space="preserve">Esimerkki 4.4612</w:t>
      </w:r>
    </w:p>
    <w:p>
      <w:r>
        <w:t xml:space="preserve">Sen koko on hämmästyttävä.</w:t>
      </w:r>
    </w:p>
    <w:p>
      <w:r>
        <w:rPr>
          <w:b/>
        </w:rPr>
        <w:t xml:space="preserve">Tulos</w:t>
      </w:r>
    </w:p>
    <w:p>
      <w:r>
        <w:t xml:space="preserve">Onko se iso?</w:t>
      </w:r>
    </w:p>
    <w:p>
      <w:r>
        <w:rPr>
          <w:b/>
        </w:rPr>
        <w:t xml:space="preserve">Esimerkki 4.4613</w:t>
      </w:r>
    </w:p>
    <w:p>
      <w:r>
        <w:t xml:space="preserve">Kuuntelen mieluummin laulua.</w:t>
      </w:r>
    </w:p>
    <w:p>
      <w:r>
        <w:rPr>
          <w:b/>
        </w:rPr>
        <w:t xml:space="preserve">Tulos</w:t>
      </w:r>
    </w:p>
    <w:p>
      <w:r>
        <w:t xml:space="preserve">Pidätkö instrumentaalimusiikista?</w:t>
      </w:r>
    </w:p>
    <w:p>
      <w:r>
        <w:rPr>
          <w:b/>
        </w:rPr>
        <w:t xml:space="preserve">Esimerkki 4.4614</w:t>
      </w:r>
    </w:p>
    <w:p>
      <w:r>
        <w:t xml:space="preserve">Siskoni asuu kadun varrella.</w:t>
      </w:r>
    </w:p>
    <w:p>
      <w:r>
        <w:rPr>
          <w:b/>
        </w:rPr>
        <w:t xml:space="preserve">Tulos</w:t>
      </w:r>
    </w:p>
    <w:p>
      <w:r>
        <w:t xml:space="preserve">Onko sinulla perhettä alueella?</w:t>
      </w:r>
    </w:p>
    <w:p>
      <w:r>
        <w:rPr>
          <w:b/>
        </w:rPr>
        <w:t xml:space="preserve">Esimerkki 4.4615</w:t>
      </w:r>
    </w:p>
    <w:p>
      <w:r>
        <w:t xml:space="preserve">Katson silti scifiä huvikseni.</w:t>
      </w:r>
    </w:p>
    <w:p>
      <w:r>
        <w:rPr>
          <w:b/>
        </w:rPr>
        <w:t xml:space="preserve">Tulos</w:t>
      </w:r>
    </w:p>
    <w:p>
      <w:r>
        <w:t xml:space="preserve">Pidätkö yhä scifi-elokuvista?</w:t>
      </w:r>
    </w:p>
    <w:p>
      <w:r>
        <w:rPr>
          <w:b/>
        </w:rPr>
        <w:t xml:space="preserve">Esimerkki 4.4616</w:t>
      </w:r>
    </w:p>
    <w:p>
      <w:r>
        <w:t xml:space="preserve">Olen iloinen, että luotat minuun avaimen.</w:t>
      </w:r>
    </w:p>
    <w:p>
      <w:r>
        <w:rPr>
          <w:b/>
        </w:rPr>
        <w:t xml:space="preserve">Tulos</w:t>
      </w:r>
    </w:p>
    <w:p>
      <w:r>
        <w:t xml:space="preserve">Haluaisitko ottaa vara-avaimen kotiini?</w:t>
      </w:r>
    </w:p>
    <w:p>
      <w:r>
        <w:rPr>
          <w:b/>
        </w:rPr>
        <w:t xml:space="preserve">Esimerkki 4.4617</w:t>
      </w:r>
    </w:p>
    <w:p>
      <w:r>
        <w:t xml:space="preserve">Kun saan tarpeeksi tunteja.</w:t>
      </w:r>
    </w:p>
    <w:p>
      <w:r>
        <w:rPr>
          <w:b/>
        </w:rPr>
        <w:t xml:space="preserve">Tulos</w:t>
      </w:r>
    </w:p>
    <w:p>
      <w:r>
        <w:t xml:space="preserve">Pidätkö työstäsi?</w:t>
      </w:r>
    </w:p>
    <w:p>
      <w:r>
        <w:rPr>
          <w:b/>
        </w:rPr>
        <w:t xml:space="preserve">Esimerkki 4.4618</w:t>
      </w:r>
    </w:p>
    <w:p>
      <w:r>
        <w:t xml:space="preserve">Riippuu osavaltiosta.</w:t>
      </w:r>
    </w:p>
    <w:p>
      <w:r>
        <w:rPr>
          <w:b/>
        </w:rPr>
        <w:t xml:space="preserve">Tulos</w:t>
      </w:r>
    </w:p>
    <w:p>
      <w:r>
        <w:t xml:space="preserve">Muuttaisitko koskaan toiseen osavaltioon?</w:t>
      </w:r>
    </w:p>
    <w:p>
      <w:r>
        <w:rPr>
          <w:b/>
        </w:rPr>
        <w:t xml:space="preserve">Esimerkki 4.4619</w:t>
      </w:r>
    </w:p>
    <w:p>
      <w:r>
        <w:t xml:space="preserve">En ole nähnyt sitä vielä</w:t>
      </w:r>
    </w:p>
    <w:p>
      <w:r>
        <w:rPr>
          <w:b/>
        </w:rPr>
        <w:t xml:space="preserve">Tulos</w:t>
      </w:r>
    </w:p>
    <w:p>
      <w:r>
        <w:t xml:space="preserve">Oletko nähnyt sen uuden elokuvan?</w:t>
      </w:r>
    </w:p>
    <w:p>
      <w:r>
        <w:rPr>
          <w:b/>
        </w:rPr>
        <w:t xml:space="preserve">Esimerkki 4.4620</w:t>
      </w:r>
    </w:p>
    <w:p>
      <w:r>
        <w:t xml:space="preserve">Jos minun ei tarvitse mennä veteen.</w:t>
      </w:r>
    </w:p>
    <w:p>
      <w:r>
        <w:rPr>
          <w:b/>
        </w:rPr>
        <w:t xml:space="preserve">Tulos</w:t>
      </w:r>
    </w:p>
    <w:p>
      <w:r>
        <w:t xml:space="preserve">Haluatko mennä rannalle?</w:t>
      </w:r>
    </w:p>
    <w:p>
      <w:r>
        <w:rPr>
          <w:b/>
        </w:rPr>
        <w:t xml:space="preserve">Esimerkki 4.4621</w:t>
      </w:r>
    </w:p>
    <w:p>
      <w:r>
        <w:t xml:space="preserve">Siitä on joitakin etuja.</w:t>
      </w:r>
    </w:p>
    <w:p>
      <w:r>
        <w:rPr>
          <w:b/>
        </w:rPr>
        <w:t xml:space="preserve">Tulos</w:t>
      </w:r>
    </w:p>
    <w:p>
      <w:r>
        <w:t xml:space="preserve">Tykkäätkö työskennellä yksin?</w:t>
      </w:r>
    </w:p>
    <w:p>
      <w:r>
        <w:rPr>
          <w:b/>
        </w:rPr>
        <w:t xml:space="preserve">Esimerkki 4.4622</w:t>
      </w:r>
    </w:p>
    <w:p>
      <w:r>
        <w:t xml:space="preserve">Jos olen ystävieni kanssa.</w:t>
      </w:r>
    </w:p>
    <w:p>
      <w:r>
        <w:rPr>
          <w:b/>
        </w:rPr>
        <w:t xml:space="preserve">Tulos</w:t>
      </w:r>
    </w:p>
    <w:p>
      <w:r>
        <w:t xml:space="preserve">Pidätkö musiikkikonserteista?</w:t>
      </w:r>
    </w:p>
    <w:p>
      <w:r>
        <w:rPr>
          <w:b/>
        </w:rPr>
        <w:t xml:space="preserve">Esimerkki 4.4623</w:t>
      </w:r>
    </w:p>
    <w:p>
      <w:r>
        <w:t xml:space="preserve">Se on enemmän kuin mitä pyysin!</w:t>
      </w:r>
    </w:p>
    <w:p>
      <w:r>
        <w:rPr>
          <w:b/>
        </w:rPr>
        <w:t xml:space="preserve">Tulos</w:t>
      </w:r>
    </w:p>
    <w:p>
      <w:r>
        <w:t xml:space="preserve">Oletko tyytyväinen palkkaasi?</w:t>
      </w:r>
    </w:p>
    <w:p>
      <w:r>
        <w:rPr>
          <w:b/>
        </w:rPr>
        <w:t xml:space="preserve">Esimerkki 4.4624</w:t>
      </w:r>
    </w:p>
    <w:p>
      <w:r>
        <w:t xml:space="preserve">Pidän enemmän hiphopista.</w:t>
      </w:r>
    </w:p>
    <w:p>
      <w:r>
        <w:rPr>
          <w:b/>
        </w:rPr>
        <w:t xml:space="preserve">Tulos</w:t>
      </w:r>
    </w:p>
    <w:p>
      <w:r>
        <w:t xml:space="preserve">Oletko kiinnostunut trap-musiikista?</w:t>
      </w:r>
    </w:p>
    <w:p>
      <w:r>
        <w:rPr>
          <w:b/>
        </w:rPr>
        <w:t xml:space="preserve">Esimerkki 4.4625</w:t>
      </w:r>
    </w:p>
    <w:p>
      <w:r>
        <w:t xml:space="preserve">Jos se on amerikkalainen.</w:t>
      </w:r>
    </w:p>
    <w:p>
      <w:r>
        <w:rPr>
          <w:b/>
        </w:rPr>
        <w:t xml:space="preserve">Tulos</w:t>
      </w:r>
    </w:p>
    <w:p>
      <w:r>
        <w:t xml:space="preserve">Oletko kiinnostunut historiallisista romaaneista?</w:t>
      </w:r>
    </w:p>
    <w:p>
      <w:r>
        <w:rPr>
          <w:b/>
        </w:rPr>
        <w:t xml:space="preserve">Esimerkki 4.4626</w:t>
      </w:r>
    </w:p>
    <w:p>
      <w:r>
        <w:t xml:space="preserve">Minulla on tällä hetkellä</w:t>
      </w:r>
    </w:p>
    <w:p>
      <w:r>
        <w:rPr>
          <w:b/>
        </w:rPr>
        <w:t xml:space="preserve">Tulos</w:t>
      </w:r>
    </w:p>
    <w:p>
      <w:r>
        <w:t xml:space="preserve">Pidätkö asumisesta täällä?</w:t>
      </w:r>
    </w:p>
    <w:p>
      <w:r>
        <w:rPr>
          <w:b/>
        </w:rPr>
        <w:t xml:space="preserve">Esimerkki 4.4627</w:t>
      </w:r>
    </w:p>
    <w:p>
      <w:r>
        <w:t xml:space="preserve">Joudun kulkemaan pitkän matkan.</w:t>
      </w:r>
    </w:p>
    <w:p>
      <w:r>
        <w:rPr>
          <w:b/>
        </w:rPr>
        <w:t xml:space="preserve">Tulos</w:t>
      </w:r>
    </w:p>
    <w:p>
      <w:r>
        <w:t xml:space="preserve">Työskenteletkö lähistöllä?</w:t>
      </w:r>
    </w:p>
    <w:p>
      <w:r>
        <w:rPr>
          <w:b/>
        </w:rPr>
        <w:t xml:space="preserve">Esimerkki 4.4628</w:t>
      </w:r>
    </w:p>
    <w:p>
      <w:r>
        <w:t xml:space="preserve">Mausteiset ruoat satuttavat vatsaani.</w:t>
      </w:r>
    </w:p>
    <w:p>
      <w:r>
        <w:rPr>
          <w:b/>
        </w:rPr>
        <w:t xml:space="preserve">Tulos</w:t>
      </w:r>
    </w:p>
    <w:p>
      <w:r>
        <w:t xml:space="preserve">Pidätkö mausteisista ruoista?</w:t>
      </w:r>
    </w:p>
    <w:p>
      <w:r>
        <w:rPr>
          <w:b/>
        </w:rPr>
        <w:t xml:space="preserve">Esimerkki 4.4629</w:t>
      </w:r>
    </w:p>
    <w:p>
      <w:r>
        <w:t xml:space="preserve">Yritän nähdä yhden joka viikko.</w:t>
      </w:r>
    </w:p>
    <w:p>
      <w:r>
        <w:rPr>
          <w:b/>
        </w:rPr>
        <w:t xml:space="preserve">Tulos</w:t>
      </w:r>
    </w:p>
    <w:p>
      <w:r>
        <w:t xml:space="preserve">Pidätkö elokuvissa käymisestä?</w:t>
      </w:r>
    </w:p>
    <w:p>
      <w:r>
        <w:rPr>
          <w:b/>
        </w:rPr>
        <w:t xml:space="preserve">Esimerkki 4.4630</w:t>
      </w:r>
    </w:p>
    <w:p>
      <w:r>
        <w:t xml:space="preserve">Minun on tehtävä läksyni tänä iltana.</w:t>
      </w:r>
    </w:p>
    <w:p>
      <w:r>
        <w:rPr>
          <w:b/>
        </w:rPr>
        <w:t xml:space="preserve">Tulos</w:t>
      </w:r>
    </w:p>
    <w:p>
      <w:r>
        <w:t xml:space="preserve">Haluaisitko mennä elokuviin tänä iltana?</w:t>
      </w:r>
    </w:p>
    <w:p>
      <w:r>
        <w:rPr>
          <w:b/>
        </w:rPr>
        <w:t xml:space="preserve">Esimerkki 4.4631</w:t>
      </w:r>
    </w:p>
    <w:p>
      <w:r>
        <w:t xml:space="preserve">Kun minulla on maitoa sen kanssa.</w:t>
      </w:r>
    </w:p>
    <w:p>
      <w:r>
        <w:rPr>
          <w:b/>
        </w:rPr>
        <w:t xml:space="preserve">Tulos</w:t>
      </w:r>
    </w:p>
    <w:p>
      <w:r>
        <w:t xml:space="preserve">Pidätkö mausteisesta ruoasta?</w:t>
      </w:r>
    </w:p>
    <w:p>
      <w:r>
        <w:rPr>
          <w:b/>
        </w:rPr>
        <w:t xml:space="preserve">Esimerkki 4.4632</w:t>
      </w:r>
    </w:p>
    <w:p>
      <w:r>
        <w:t xml:space="preserve">Työtä ei ole paljon.</w:t>
      </w:r>
    </w:p>
    <w:p>
      <w:r>
        <w:rPr>
          <w:b/>
        </w:rPr>
        <w:t xml:space="preserve">Tulos</w:t>
      </w:r>
    </w:p>
    <w:p>
      <w:r>
        <w:t xml:space="preserve">Onko osastollasi kiireistä tähän aikaan vuodesta?</w:t>
      </w:r>
    </w:p>
    <w:p>
      <w:r>
        <w:rPr>
          <w:b/>
        </w:rPr>
        <w:t xml:space="preserve">Esimerkki 4.4633</w:t>
      </w:r>
    </w:p>
    <w:p>
      <w:r>
        <w:t xml:space="preserve">Leiriydyn niin usein kuin mahdollista.</w:t>
      </w:r>
    </w:p>
    <w:p>
      <w:r>
        <w:rPr>
          <w:b/>
        </w:rPr>
        <w:t xml:space="preserve">Tulos</w:t>
      </w:r>
    </w:p>
    <w:p>
      <w:r>
        <w:t xml:space="preserve">Pidätkö ulkoilusta?</w:t>
      </w:r>
    </w:p>
    <w:p>
      <w:r>
        <w:rPr>
          <w:b/>
        </w:rPr>
        <w:t xml:space="preserve">Esimerkki 4.4634</w:t>
      </w:r>
    </w:p>
    <w:p>
      <w:r>
        <w:t xml:space="preserve">En ole ollut vähään aikaan.</w:t>
      </w:r>
    </w:p>
    <w:p>
      <w:r>
        <w:rPr>
          <w:b/>
        </w:rPr>
        <w:t xml:space="preserve">Tulos</w:t>
      </w:r>
    </w:p>
    <w:p>
      <w:r>
        <w:t xml:space="preserve">Laulatko karaokebaarissa?</w:t>
      </w:r>
    </w:p>
    <w:p>
      <w:r>
        <w:rPr>
          <w:b/>
        </w:rPr>
        <w:t xml:space="preserve">Esimerkki 4.4635</w:t>
      </w:r>
    </w:p>
    <w:p>
      <w:r>
        <w:t xml:space="preserve">Kokeilin sitä uutta keilahallia, jossa on hehkuva keilailu.</w:t>
      </w:r>
    </w:p>
    <w:p>
      <w:r>
        <w:rPr>
          <w:b/>
        </w:rPr>
        <w:t xml:space="preserve">Tulos</w:t>
      </w:r>
    </w:p>
    <w:p>
      <w:r>
        <w:t xml:space="preserve">Oletko keilannut täällä?</w:t>
      </w:r>
    </w:p>
    <w:p>
      <w:r>
        <w:rPr>
          <w:b/>
        </w:rPr>
        <w:t xml:space="preserve">Esimerkki 4.4636</w:t>
      </w:r>
    </w:p>
    <w:p>
      <w:r>
        <w:t xml:space="preserve">Passini on melkein täynnä.</w:t>
      </w:r>
    </w:p>
    <w:p>
      <w:r>
        <w:rPr>
          <w:b/>
        </w:rPr>
        <w:t xml:space="preserve">Tulos</w:t>
      </w:r>
    </w:p>
    <w:p>
      <w:r>
        <w:t xml:space="preserve">Oletteko matkustaneet maan ulkopuolella?</w:t>
      </w:r>
    </w:p>
    <w:p>
      <w:r>
        <w:rPr>
          <w:b/>
        </w:rPr>
        <w:t xml:space="preserve">Esimerkki 4.4637</w:t>
      </w:r>
    </w:p>
    <w:p>
      <w:r>
        <w:t xml:space="preserve">Olin ennen roller derby -joukkueen kapteeni.</w:t>
      </w:r>
    </w:p>
    <w:p>
      <w:r>
        <w:rPr>
          <w:b/>
        </w:rPr>
        <w:t xml:space="preserve">Tulos</w:t>
      </w:r>
    </w:p>
    <w:p>
      <w:r>
        <w:t xml:space="preserve">Oletko koskaan käynyt roller derbyssä?</w:t>
      </w:r>
    </w:p>
    <w:p>
      <w:r>
        <w:rPr>
          <w:b/>
        </w:rPr>
        <w:t xml:space="preserve">Esimerkki 4.4638</w:t>
      </w:r>
    </w:p>
    <w:p>
      <w:r>
        <w:t xml:space="preserve">Laitetaan sen sijaan jotain ruokaa.</w:t>
      </w:r>
    </w:p>
    <w:p>
      <w:r>
        <w:rPr>
          <w:b/>
        </w:rPr>
        <w:t xml:space="preserve">Tulos</w:t>
      </w:r>
    </w:p>
    <w:p>
      <w:r>
        <w:t xml:space="preserve">Mennäänkö keskustaan syömään?</w:t>
      </w:r>
    </w:p>
    <w:p>
      <w:r>
        <w:rPr>
          <w:b/>
        </w:rPr>
        <w:t xml:space="preserve">Esimerkki 4.4639</w:t>
      </w:r>
    </w:p>
    <w:p>
      <w:r>
        <w:t xml:space="preserve">Olen miettinyt asiaa pitkään.</w:t>
      </w:r>
    </w:p>
    <w:p>
      <w:r>
        <w:rPr>
          <w:b/>
        </w:rPr>
        <w:t xml:space="preserve">Tulos</w:t>
      </w:r>
    </w:p>
    <w:p>
      <w:r>
        <w:t xml:space="preserve">Teitkö juuri tämän päätöksen?</w:t>
      </w:r>
    </w:p>
    <w:p>
      <w:r>
        <w:rPr>
          <w:b/>
        </w:rPr>
        <w:t xml:space="preserve">Esimerkki 4.4640</w:t>
      </w:r>
    </w:p>
    <w:p>
      <w:r>
        <w:t xml:space="preserve">Muutin omillani</w:t>
      </w:r>
    </w:p>
    <w:p>
      <w:r>
        <w:rPr>
          <w:b/>
        </w:rPr>
        <w:t xml:space="preserve">Tulos</w:t>
      </w:r>
    </w:p>
    <w:p>
      <w:r>
        <w:t xml:space="preserve">Muutitko tänne perheen kanssa?</w:t>
      </w:r>
    </w:p>
    <w:p>
      <w:r>
        <w:rPr>
          <w:b/>
        </w:rPr>
        <w:t xml:space="preserve">Esimerkki 4.4641</w:t>
      </w:r>
    </w:p>
    <w:p>
      <w:r>
        <w:t xml:space="preserve">Osittain</w:t>
      </w:r>
    </w:p>
    <w:p>
      <w:r>
        <w:rPr>
          <w:b/>
        </w:rPr>
        <w:t xml:space="preserve">Tulos</w:t>
      </w:r>
    </w:p>
    <w:p>
      <w:r>
        <w:t xml:space="preserve">Oletko asunut siellä koko elämäsi?</w:t>
      </w:r>
    </w:p>
    <w:p>
      <w:r>
        <w:rPr>
          <w:b/>
        </w:rPr>
        <w:t xml:space="preserve">Esimerkki 4.4642</w:t>
      </w:r>
    </w:p>
    <w:p>
      <w:r>
        <w:t xml:space="preserve">Olen sataprosenttisen varma.</w:t>
      </w:r>
    </w:p>
    <w:p>
      <w:r>
        <w:rPr>
          <w:b/>
        </w:rPr>
        <w:t xml:space="preserve">Tulos</w:t>
      </w:r>
    </w:p>
    <w:p>
      <w:r>
        <w:t xml:space="preserve">Oletko varma, että haluat tehdä tämän?</w:t>
      </w:r>
    </w:p>
    <w:p>
      <w:r>
        <w:rPr>
          <w:b/>
        </w:rPr>
        <w:t xml:space="preserve">Esimerkki 4.4643</w:t>
      </w:r>
    </w:p>
    <w:p>
      <w:r>
        <w:t xml:space="preserve">Rakastan kissoja</w:t>
      </w:r>
    </w:p>
    <w:p>
      <w:r>
        <w:rPr>
          <w:b/>
        </w:rPr>
        <w:t xml:space="preserve">Tulos</w:t>
      </w:r>
    </w:p>
    <w:p>
      <w:r>
        <w:t xml:space="preserve">Pidätkö kissoista?</w:t>
      </w:r>
    </w:p>
    <w:p>
      <w:r>
        <w:rPr>
          <w:b/>
        </w:rPr>
        <w:t xml:space="preserve">Esimerkki 4.4644</w:t>
      </w:r>
    </w:p>
    <w:p>
      <w:r>
        <w:t xml:space="preserve">Pelataan blackjackia.</w:t>
      </w:r>
    </w:p>
    <w:p>
      <w:r>
        <w:rPr>
          <w:b/>
        </w:rPr>
        <w:t xml:space="preserve">Tulos</w:t>
      </w:r>
    </w:p>
    <w:p>
      <w:r>
        <w:t xml:space="preserve">Haluatko mennä kasinolle?</w:t>
      </w:r>
    </w:p>
    <w:p>
      <w:r>
        <w:rPr>
          <w:b/>
        </w:rPr>
        <w:t xml:space="preserve">Esimerkki 4.4645</w:t>
      </w:r>
    </w:p>
    <w:p>
      <w:r>
        <w:t xml:space="preserve">En ole koskaan käynyt sellaisessa.</w:t>
      </w:r>
    </w:p>
    <w:p>
      <w:r>
        <w:rPr>
          <w:b/>
        </w:rPr>
        <w:t xml:space="preserve">Tulos</w:t>
      </w:r>
    </w:p>
    <w:p>
      <w:r>
        <w:t xml:space="preserve">Oletko käynyt viime aikoina lukemassa kirjaa?</w:t>
      </w:r>
    </w:p>
    <w:p>
      <w:r>
        <w:rPr>
          <w:b/>
        </w:rPr>
        <w:t xml:space="preserve">Esimerkki 4.4646</w:t>
      </w:r>
    </w:p>
    <w:p>
      <w:r>
        <w:t xml:space="preserve">Rakastan historiallisia nähtävyyksiä.</w:t>
      </w:r>
    </w:p>
    <w:p>
      <w:r>
        <w:rPr>
          <w:b/>
        </w:rPr>
        <w:t xml:space="preserve">Tulos</w:t>
      </w:r>
    </w:p>
    <w:p>
      <w:r>
        <w:t xml:space="preserve">Onko jotain erityistä, mitä halusit nähdä täällä ollessasi?</w:t>
      </w:r>
    </w:p>
    <w:p>
      <w:r>
        <w:rPr>
          <w:b/>
        </w:rPr>
        <w:t xml:space="preserve">Esimerkki 4.4647</w:t>
      </w:r>
    </w:p>
    <w:p>
      <w:r>
        <w:t xml:space="preserve">Se on iso NYC:n mittapuulla.</w:t>
      </w:r>
    </w:p>
    <w:p>
      <w:r>
        <w:rPr>
          <w:b/>
        </w:rPr>
        <w:t xml:space="preserve">Tulos</w:t>
      </w:r>
    </w:p>
    <w:p>
      <w:r>
        <w:t xml:space="preserve">Onko asunto tarpeeksi suuri?</w:t>
      </w:r>
    </w:p>
    <w:p>
      <w:r>
        <w:rPr>
          <w:b/>
        </w:rPr>
        <w:t xml:space="preserve">Esimerkki 4.4648</w:t>
      </w:r>
    </w:p>
    <w:p>
      <w:r>
        <w:t xml:space="preserve">Onko se uskonnollista fiktiota?</w:t>
      </w:r>
    </w:p>
    <w:p>
      <w:r>
        <w:rPr>
          <w:b/>
        </w:rPr>
        <w:t xml:space="preserve">Tulos</w:t>
      </w:r>
    </w:p>
    <w:p>
      <w:r>
        <w:t xml:space="preserve">Oletko kuullut Isä Brownin mysteereistä?</w:t>
      </w:r>
    </w:p>
    <w:p>
      <w:r>
        <w:rPr>
          <w:b/>
        </w:rPr>
        <w:t xml:space="preserve">Esimerkki 4.4649</w:t>
      </w:r>
    </w:p>
    <w:p>
      <w:r>
        <w:t xml:space="preserve">Olen meribiologi.</w:t>
      </w:r>
    </w:p>
    <w:p>
      <w:r>
        <w:rPr>
          <w:b/>
        </w:rPr>
        <w:t xml:space="preserve">Tulos</w:t>
      </w:r>
    </w:p>
    <w:p>
      <w:r>
        <w:t xml:space="preserve">Tuliko sinusta opettaja?</w:t>
      </w:r>
    </w:p>
    <w:p>
      <w:r>
        <w:rPr>
          <w:b/>
        </w:rPr>
        <w:t xml:space="preserve">Esimerkki 4.4650</w:t>
      </w:r>
    </w:p>
    <w:p>
      <w:r>
        <w:t xml:space="preserve">Kaksoseni ovat kotona.</w:t>
      </w:r>
    </w:p>
    <w:p>
      <w:r>
        <w:rPr>
          <w:b/>
        </w:rPr>
        <w:t xml:space="preserve">Tulos</w:t>
      </w:r>
    </w:p>
    <w:p>
      <w:r>
        <w:t xml:space="preserve">Onko sinulla lapsia?</w:t>
      </w:r>
    </w:p>
    <w:p>
      <w:r>
        <w:rPr>
          <w:b/>
        </w:rPr>
        <w:t xml:space="preserve">Esimerkki 4.4651</w:t>
      </w:r>
    </w:p>
    <w:p>
      <w:r>
        <w:t xml:space="preserve">Kun tunnelma on hyvä.</w:t>
      </w:r>
    </w:p>
    <w:p>
      <w:r>
        <w:rPr>
          <w:b/>
        </w:rPr>
        <w:t xml:space="preserve">Tulos</w:t>
      </w:r>
    </w:p>
    <w:p>
      <w:r>
        <w:t xml:space="preserve">Nautitko ulkona syömisestä?</w:t>
      </w:r>
    </w:p>
    <w:p>
      <w:r>
        <w:rPr>
          <w:b/>
        </w:rPr>
        <w:t xml:space="preserve">Esimerkki 4.4652</w:t>
      </w:r>
    </w:p>
    <w:p>
      <w:r>
        <w:t xml:space="preserve">Toivottavasti minun ei koskaan tarvitse lähteä.</w:t>
      </w:r>
    </w:p>
    <w:p>
      <w:r>
        <w:rPr>
          <w:b/>
        </w:rPr>
        <w:t xml:space="preserve">Tulos</w:t>
      </w:r>
    </w:p>
    <w:p>
      <w:r>
        <w:t xml:space="preserve">Harkitsetko muuttoa New Yorkiin pysyvästi ?</w:t>
      </w:r>
    </w:p>
    <w:p>
      <w:r>
        <w:rPr>
          <w:b/>
        </w:rPr>
        <w:t xml:space="preserve">Esimerkki 4.4653</w:t>
      </w:r>
    </w:p>
    <w:p>
      <w:r>
        <w:t xml:space="preserve">Kunhan se ei ole emotionaalisesti liian vaikeaa.</w:t>
      </w:r>
    </w:p>
    <w:p>
      <w:r>
        <w:rPr>
          <w:b/>
        </w:rPr>
        <w:t xml:space="preserve">Tulos</w:t>
      </w:r>
    </w:p>
    <w:p>
      <w:r>
        <w:t xml:space="preserve">Oletko kiinnostunut tietokirjallisuudesta?</w:t>
      </w:r>
    </w:p>
    <w:p>
      <w:r>
        <w:rPr>
          <w:b/>
        </w:rPr>
        <w:t xml:space="preserve">Esimerkki 4.4654</w:t>
      </w:r>
    </w:p>
    <w:p>
      <w:r>
        <w:t xml:space="preserve">Muutan aina mieltäni.</w:t>
      </w:r>
    </w:p>
    <w:p>
      <w:r>
        <w:rPr>
          <w:b/>
        </w:rPr>
        <w:t xml:space="preserve">Tulos</w:t>
      </w:r>
    </w:p>
    <w:p>
      <w:r>
        <w:t xml:space="preserve">Haluaisitko mieluummin elävää musiikkia?</w:t>
      </w:r>
    </w:p>
    <w:p>
      <w:r>
        <w:rPr>
          <w:b/>
        </w:rPr>
        <w:t xml:space="preserve">Esimerkki 4.4655</w:t>
      </w:r>
    </w:p>
    <w:p>
      <w:r>
        <w:t xml:space="preserve">juuri nyt teen</w:t>
      </w:r>
    </w:p>
    <w:p>
      <w:r>
        <w:rPr>
          <w:b/>
        </w:rPr>
        <w:t xml:space="preserve">Tulos</w:t>
      </w:r>
    </w:p>
    <w:p>
      <w:r>
        <w:t xml:space="preserve">Pidätkö työstäsi?</w:t>
      </w:r>
    </w:p>
    <w:p>
      <w:r>
        <w:rPr>
          <w:b/>
        </w:rPr>
        <w:t xml:space="preserve">Esimerkki 4.4656</w:t>
      </w:r>
    </w:p>
    <w:p>
      <w:r>
        <w:t xml:space="preserve">Valmistuin joulukuussa.</w:t>
      </w:r>
    </w:p>
    <w:p>
      <w:r>
        <w:rPr>
          <w:b/>
        </w:rPr>
        <w:t xml:space="preserve">Tulos</w:t>
      </w:r>
    </w:p>
    <w:p>
      <w:r>
        <w:t xml:space="preserve">Oletko jo valmistunut?</w:t>
      </w:r>
    </w:p>
    <w:p>
      <w:r>
        <w:rPr>
          <w:b/>
        </w:rPr>
        <w:t xml:space="preserve">Esimerkki 4.4657</w:t>
      </w:r>
    </w:p>
    <w:p>
      <w:r>
        <w:t xml:space="preserve">Äitini tulee joskus käymään luonani.</w:t>
      </w:r>
    </w:p>
    <w:p>
      <w:r>
        <w:rPr>
          <w:b/>
        </w:rPr>
        <w:t xml:space="preserve">Tulos</w:t>
      </w:r>
    </w:p>
    <w:p>
      <w:r>
        <w:t xml:space="preserve">Asutko yhä äitisi kanssa?</w:t>
      </w:r>
    </w:p>
    <w:p>
      <w:r>
        <w:rPr>
          <w:b/>
        </w:rPr>
        <w:t xml:space="preserve">Esimerkki 4.4658</w:t>
      </w:r>
    </w:p>
    <w:p>
      <w:r>
        <w:t xml:space="preserve">En malta odottaa, että näen loput jengistä.</w:t>
      </w:r>
    </w:p>
    <w:p>
      <w:r>
        <w:rPr>
          <w:b/>
        </w:rPr>
        <w:t xml:space="preserve">Tulos</w:t>
      </w:r>
    </w:p>
    <w:p>
      <w:r>
        <w:t xml:space="preserve">Oletko iloinen, että palasit kaupunkiin?</w:t>
      </w:r>
    </w:p>
    <w:p>
      <w:r>
        <w:rPr>
          <w:b/>
        </w:rPr>
        <w:t xml:space="preserve">Esimerkki 4.4659</w:t>
      </w:r>
    </w:p>
    <w:p>
      <w:r>
        <w:t xml:space="preserve">Pidän enemmän suolaisista.</w:t>
      </w:r>
    </w:p>
    <w:p>
      <w:r>
        <w:rPr>
          <w:b/>
        </w:rPr>
        <w:t xml:space="preserve">Tulos</w:t>
      </w:r>
    </w:p>
    <w:p>
      <w:r>
        <w:t xml:space="preserve">Oletko kokeillut kakkupullia?</w:t>
      </w:r>
    </w:p>
    <w:p>
      <w:r>
        <w:rPr>
          <w:b/>
        </w:rPr>
        <w:t xml:space="preserve">Esimerkki 4.4660</w:t>
      </w:r>
    </w:p>
    <w:p>
      <w:r>
        <w:t xml:space="preserve">Pidän enemmän romanttisista romaaneista.</w:t>
      </w:r>
    </w:p>
    <w:p>
      <w:r>
        <w:rPr>
          <w:b/>
        </w:rPr>
        <w:t xml:space="preserve">Tulos</w:t>
      </w:r>
    </w:p>
    <w:p>
      <w:r>
        <w:t xml:space="preserve">Haluatko lukea Doctor Sleep?</w:t>
      </w:r>
    </w:p>
    <w:p>
      <w:r>
        <w:rPr>
          <w:b/>
        </w:rPr>
        <w:t xml:space="preserve">Esimerkki 4.4661</w:t>
      </w:r>
    </w:p>
    <w:p>
      <w:r>
        <w:t xml:space="preserve">Voit pysäköidä autosi täysin rauhassa.</w:t>
      </w:r>
    </w:p>
    <w:p>
      <w:r>
        <w:rPr>
          <w:b/>
        </w:rPr>
        <w:t xml:space="preserve">Tulos</w:t>
      </w:r>
    </w:p>
    <w:p>
      <w:r>
        <w:t xml:space="preserve">Onko alueella turvallinen pysäköintialue?</w:t>
      </w:r>
    </w:p>
    <w:p>
      <w:r>
        <w:rPr>
          <w:b/>
        </w:rPr>
        <w:t xml:space="preserve">Esimerkki 4.4662</w:t>
      </w:r>
    </w:p>
    <w:p>
      <w:r>
        <w:t xml:space="preserve">En välitä siitä.</w:t>
      </w:r>
    </w:p>
    <w:p>
      <w:r>
        <w:rPr>
          <w:b/>
        </w:rPr>
        <w:t xml:space="preserve">Tulos</w:t>
      </w:r>
    </w:p>
    <w:p>
      <w:r>
        <w:t xml:space="preserve">Pidätkö Hip Hop -musiikista?</w:t>
      </w:r>
    </w:p>
    <w:p>
      <w:r>
        <w:rPr>
          <w:b/>
        </w:rPr>
        <w:t xml:space="preserve">Esimerkki 4.4663</w:t>
      </w:r>
    </w:p>
    <w:p>
      <w:r>
        <w:t xml:space="preserve">Asumme nyt Wisconsinissa.</w:t>
      </w:r>
    </w:p>
    <w:p>
      <w:r>
        <w:rPr>
          <w:b/>
        </w:rPr>
        <w:t xml:space="preserve">Tulos</w:t>
      </w:r>
    </w:p>
    <w:p>
      <w:r>
        <w:t xml:space="preserve">Hei, asutko vielä Marylandissa?</w:t>
      </w:r>
    </w:p>
    <w:p>
      <w:r>
        <w:rPr>
          <w:b/>
        </w:rPr>
        <w:t xml:space="preserve">Esimerkki 4.4664</w:t>
      </w:r>
    </w:p>
    <w:p>
      <w:r>
        <w:t xml:space="preserve">Valitettavasti minulla on tilaa vain itselleni.</w:t>
      </w:r>
    </w:p>
    <w:p>
      <w:r>
        <w:rPr>
          <w:b/>
        </w:rPr>
        <w:t xml:space="preserve">Tulos</w:t>
      </w:r>
    </w:p>
    <w:p>
      <w:r>
        <w:t xml:space="preserve">Voinko tulla kyydissäsi?</w:t>
      </w:r>
    </w:p>
    <w:p>
      <w:r>
        <w:rPr>
          <w:b/>
        </w:rPr>
        <w:t xml:space="preserve">Esimerkki 4.4665</w:t>
      </w:r>
    </w:p>
    <w:p>
      <w:r>
        <w:t xml:space="preserve">Konsertit ovat liian meluisia.</w:t>
      </w:r>
    </w:p>
    <w:p>
      <w:r>
        <w:rPr>
          <w:b/>
        </w:rPr>
        <w:t xml:space="preserve">Tulos</w:t>
      </w:r>
    </w:p>
    <w:p>
      <w:r>
        <w:t xml:space="preserve">Pidätkö elävästä musiikista?</w:t>
      </w:r>
    </w:p>
    <w:p>
      <w:r>
        <w:rPr>
          <w:b/>
        </w:rPr>
        <w:t xml:space="preserve">Esimerkki 4.4666</w:t>
      </w:r>
    </w:p>
    <w:p>
      <w:r>
        <w:t xml:space="preserve">Matkustaminen on aina hauskaa.</w:t>
      </w:r>
    </w:p>
    <w:p>
      <w:r>
        <w:rPr>
          <w:b/>
        </w:rPr>
        <w:t xml:space="preserve">Tulos</w:t>
      </w:r>
    </w:p>
    <w:p>
      <w:r>
        <w:t xml:space="preserve">Oliko matka hyvä?</w:t>
      </w:r>
    </w:p>
    <w:p>
      <w:r>
        <w:rPr>
          <w:b/>
        </w:rPr>
        <w:t xml:space="preserve">Esimerkki 4.4667</w:t>
      </w:r>
    </w:p>
    <w:p>
      <w:r>
        <w:t xml:space="preserve">Minulla ei ole paljon rahaa.</w:t>
      </w:r>
    </w:p>
    <w:p>
      <w:r>
        <w:rPr>
          <w:b/>
        </w:rPr>
        <w:t xml:space="preserve">Tulos</w:t>
      </w:r>
    </w:p>
    <w:p>
      <w:r>
        <w:t xml:space="preserve">Onko sinulla suuri budjetti?</w:t>
      </w:r>
    </w:p>
    <w:p>
      <w:r>
        <w:rPr>
          <w:b/>
        </w:rPr>
        <w:t xml:space="preserve">Esimerkki 4.4668</w:t>
      </w:r>
    </w:p>
    <w:p>
      <w:r>
        <w:t xml:space="preserve">Vain muutama.</w:t>
      </w:r>
    </w:p>
    <w:p>
      <w:r>
        <w:rPr>
          <w:b/>
        </w:rPr>
        <w:t xml:space="preserve">Tulos</w:t>
      </w:r>
    </w:p>
    <w:p>
      <w:r>
        <w:t xml:space="preserve">Oletko yhä yhteydessä muihin naapureihin?</w:t>
      </w:r>
    </w:p>
    <w:p>
      <w:r>
        <w:rPr>
          <w:b/>
        </w:rPr>
        <w:t xml:space="preserve">Esimerkki 4.4669</w:t>
      </w:r>
    </w:p>
    <w:p>
      <w:r>
        <w:t xml:space="preserve">Erittäin hyvä</w:t>
      </w:r>
    </w:p>
    <w:p>
      <w:r>
        <w:rPr>
          <w:b/>
        </w:rPr>
        <w:t xml:space="preserve">Tulos</w:t>
      </w:r>
    </w:p>
    <w:p>
      <w:r>
        <w:t xml:space="preserve">Onko sinulla kiinteistönvälittäjä, jonka kanssa työskentelet?</w:t>
      </w:r>
    </w:p>
    <w:p>
      <w:r>
        <w:rPr>
          <w:b/>
        </w:rPr>
        <w:t xml:space="preserve">Esimerkki 4.4670</w:t>
      </w:r>
    </w:p>
    <w:p>
      <w:r>
        <w:t xml:space="preserve">Jos palkka on tarpeeksi korkea.</w:t>
      </w:r>
    </w:p>
    <w:p>
      <w:r>
        <w:rPr>
          <w:b/>
        </w:rPr>
        <w:t xml:space="preserve">Tulos</w:t>
      </w:r>
    </w:p>
    <w:p>
      <w:r>
        <w:t xml:space="preserve">Oletko valmis tekemään urakkatyötä?</w:t>
      </w:r>
    </w:p>
    <w:p>
      <w:r>
        <w:rPr>
          <w:b/>
        </w:rPr>
        <w:t xml:space="preserve">Esimerkki 4.4671</w:t>
      </w:r>
    </w:p>
    <w:p>
      <w:r>
        <w:t xml:space="preserve">Minulla olisi enemmän ihmisiä alaisuudessani</w:t>
      </w:r>
    </w:p>
    <w:p>
      <w:r>
        <w:rPr>
          <w:b/>
        </w:rPr>
        <w:t xml:space="preserve">Tulos</w:t>
      </w:r>
    </w:p>
    <w:p>
      <w:r>
        <w:t xml:space="preserve">Onko kyseessä korkeampi virka?</w:t>
      </w:r>
    </w:p>
    <w:p>
      <w:r>
        <w:rPr>
          <w:b/>
        </w:rPr>
        <w:t xml:space="preserve">Esimerkki 4.4672</w:t>
      </w:r>
    </w:p>
    <w:p>
      <w:r>
        <w:t xml:space="preserve">se on suuri juuri nyt</w:t>
      </w:r>
    </w:p>
    <w:p>
      <w:r>
        <w:rPr>
          <w:b/>
        </w:rPr>
        <w:t xml:space="preserve">Tulos</w:t>
      </w:r>
    </w:p>
    <w:p>
      <w:r>
        <w:t xml:space="preserve">Nautitko työstäsi?</w:t>
      </w:r>
    </w:p>
    <w:p>
      <w:r>
        <w:rPr>
          <w:b/>
        </w:rPr>
        <w:t xml:space="preserve">Esimerkki 4.4673</w:t>
      </w:r>
    </w:p>
    <w:p>
      <w:r>
        <w:t xml:space="preserve">Minulla on nälkä!</w:t>
      </w:r>
    </w:p>
    <w:p>
      <w:r>
        <w:rPr>
          <w:b/>
        </w:rPr>
        <w:t xml:space="preserve">Tulos</w:t>
      </w:r>
    </w:p>
    <w:p>
      <w:r>
        <w:t xml:space="preserve">Kuulostaako illallinen tänään hyvältä?</w:t>
      </w:r>
    </w:p>
    <w:p>
      <w:r>
        <w:rPr>
          <w:b/>
        </w:rPr>
        <w:t xml:space="preserve">Esimerkki 4.4674</w:t>
      </w:r>
    </w:p>
    <w:p>
      <w:r>
        <w:t xml:space="preserve">Elämäni on ollut todella antoisaa.</w:t>
      </w:r>
    </w:p>
    <w:p>
      <w:r>
        <w:rPr>
          <w:b/>
        </w:rPr>
        <w:t xml:space="preserve">Tulos</w:t>
      </w:r>
    </w:p>
    <w:p>
      <w:r>
        <w:t xml:space="preserve">Onko sinulla kaikki hyvin?</w:t>
      </w:r>
    </w:p>
    <w:p>
      <w:r>
        <w:rPr>
          <w:b/>
        </w:rPr>
        <w:t xml:space="preserve">Esimerkki 4.4675</w:t>
      </w:r>
    </w:p>
    <w:p>
      <w:r>
        <w:t xml:space="preserve">Lanteeni eivät valehtele.</w:t>
      </w:r>
    </w:p>
    <w:p>
      <w:r>
        <w:rPr>
          <w:b/>
        </w:rPr>
        <w:t xml:space="preserve">Tulos</w:t>
      </w:r>
    </w:p>
    <w:p>
      <w:r>
        <w:t xml:space="preserve">Osaatko latinotansseja?</w:t>
      </w:r>
    </w:p>
    <w:p>
      <w:r>
        <w:rPr>
          <w:b/>
        </w:rPr>
        <w:t xml:space="preserve">Esimerkki 4.4676</w:t>
      </w:r>
    </w:p>
    <w:p>
      <w:r>
        <w:t xml:space="preserve">Nautin kyllä oudosta</w:t>
      </w:r>
    </w:p>
    <w:p>
      <w:r>
        <w:rPr>
          <w:b/>
        </w:rPr>
        <w:t xml:space="preserve">Tulos</w:t>
      </w:r>
    </w:p>
    <w:p>
      <w:r>
        <w:t xml:space="preserve">Pidätkö psykologisista trillereistä?</w:t>
      </w:r>
    </w:p>
    <w:p>
      <w:r>
        <w:rPr>
          <w:b/>
        </w:rPr>
        <w:t xml:space="preserve">Esimerkki 4.4677</w:t>
      </w:r>
    </w:p>
    <w:p>
      <w:r>
        <w:t xml:space="preserve">Meidän ei pitäisi puhua siitä.</w:t>
      </w:r>
    </w:p>
    <w:p>
      <w:r>
        <w:rPr>
          <w:b/>
        </w:rPr>
        <w:t xml:space="preserve">Tulos</w:t>
      </w:r>
    </w:p>
    <w:p>
      <w:r>
        <w:t xml:space="preserve">Missä työskentelet?</w:t>
      </w:r>
    </w:p>
    <w:p>
      <w:r>
        <w:rPr>
          <w:b/>
        </w:rPr>
        <w:t xml:space="preserve">Esimerkki 4.4678</w:t>
      </w:r>
    </w:p>
    <w:p>
      <w:r>
        <w:t xml:space="preserve">Hän on innoissaan valmistumisestaan ensi kuussa.</w:t>
      </w:r>
    </w:p>
    <w:p>
      <w:r>
        <w:rPr>
          <w:b/>
        </w:rPr>
        <w:t xml:space="preserve">Tulos</w:t>
      </w:r>
    </w:p>
    <w:p>
      <w:r>
        <w:t xml:space="preserve">Vieläkö poikasi viihtyy lukiossa ?</w:t>
      </w:r>
    </w:p>
    <w:p>
      <w:r>
        <w:rPr>
          <w:b/>
        </w:rPr>
        <w:t xml:space="preserve">Esimerkki 4.4679</w:t>
      </w:r>
    </w:p>
    <w:p>
      <w:r>
        <w:t xml:space="preserve">Kasvoin muualla kuin osavaltiossa.</w:t>
      </w:r>
    </w:p>
    <w:p>
      <w:r>
        <w:rPr>
          <w:b/>
        </w:rPr>
        <w:t xml:space="preserve">Tulos</w:t>
      </w:r>
    </w:p>
    <w:p>
      <w:r>
        <w:t xml:space="preserve">Oletko kotoisin täältä?</w:t>
      </w:r>
    </w:p>
    <w:p>
      <w:r>
        <w:rPr>
          <w:b/>
        </w:rPr>
        <w:t xml:space="preserve">Esimerkki 4.4680</w:t>
      </w:r>
    </w:p>
    <w:p>
      <w:r>
        <w:t xml:space="preserve">Tällä alalla haluan pysyä pitkällä aikavälillä.</w:t>
      </w:r>
    </w:p>
    <w:p>
      <w:r>
        <w:rPr>
          <w:b/>
        </w:rPr>
        <w:t xml:space="preserve">Tulos</w:t>
      </w:r>
    </w:p>
    <w:p>
      <w:r>
        <w:t xml:space="preserve">Etsitkö samalta alalta?</w:t>
      </w:r>
    </w:p>
    <w:p>
      <w:r>
        <w:rPr>
          <w:b/>
        </w:rPr>
        <w:t xml:space="preserve">Esimerkki 4.4681</w:t>
      </w:r>
    </w:p>
    <w:p>
      <w:r>
        <w:t xml:space="preserve">JK Rowling on yksi suosikkikirjailijoistani.</w:t>
      </w:r>
    </w:p>
    <w:p>
      <w:r>
        <w:rPr>
          <w:b/>
        </w:rPr>
        <w:t xml:space="preserve">Tulos</w:t>
      </w:r>
    </w:p>
    <w:p>
      <w:r>
        <w:t xml:space="preserve">Oletko lukenut \\\\Harry Potter\\\\\\?\\\?</w:t>
      </w:r>
    </w:p>
    <w:p>
      <w:r>
        <w:rPr>
          <w:b/>
        </w:rPr>
        <w:t xml:space="preserve">Esimerkki 4.4682</w:t>
      </w:r>
    </w:p>
    <w:p>
      <w:r>
        <w:t xml:space="preserve">Tykkään nähdä rannan täältä.</w:t>
      </w:r>
    </w:p>
    <w:p>
      <w:r>
        <w:rPr>
          <w:b/>
        </w:rPr>
        <w:t xml:space="preserve">Tulos</w:t>
      </w:r>
    </w:p>
    <w:p>
      <w:r>
        <w:t xml:space="preserve">Onko uudesta asunnostasi hyvä näköala?</w:t>
      </w:r>
    </w:p>
    <w:p>
      <w:r>
        <w:rPr>
          <w:b/>
        </w:rPr>
        <w:t xml:space="preserve">Esimerkki 4.4683</w:t>
      </w:r>
    </w:p>
    <w:p>
      <w:r>
        <w:t xml:space="preserve">Olen juonut tänään liikaa kofeiinia!</w:t>
      </w:r>
    </w:p>
    <w:p>
      <w:r>
        <w:rPr>
          <w:b/>
        </w:rPr>
        <w:t xml:space="preserve">Tulos</w:t>
      </w:r>
    </w:p>
    <w:p>
      <w:r>
        <w:t xml:space="preserve">Haluatko kahville/juomalle?</w:t>
      </w:r>
    </w:p>
    <w:p>
      <w:r>
        <w:rPr>
          <w:b/>
        </w:rPr>
        <w:t xml:space="preserve">Esimerkki 4.4684</w:t>
      </w:r>
    </w:p>
    <w:p>
      <w:r>
        <w:t xml:space="preserve">Minä harrastan.</w:t>
      </w:r>
    </w:p>
    <w:p>
      <w:r>
        <w:rPr>
          <w:b/>
        </w:rPr>
        <w:t xml:space="preserve">Tulos</w:t>
      </w:r>
    </w:p>
    <w:p>
      <w:r>
        <w:t xml:space="preserve">Oletko edelleen kiinnostunut valokuvauksesta?</w:t>
      </w:r>
    </w:p>
    <w:p>
      <w:r>
        <w:rPr>
          <w:b/>
        </w:rPr>
        <w:t xml:space="preserve">Esimerkki 4.4685</w:t>
      </w:r>
    </w:p>
    <w:p>
      <w:r>
        <w:t xml:space="preserve">Olin huono koulussa.</w:t>
      </w:r>
    </w:p>
    <w:p>
      <w:r>
        <w:rPr>
          <w:b/>
        </w:rPr>
        <w:t xml:space="preserve">Tulos</w:t>
      </w:r>
    </w:p>
    <w:p>
      <w:r>
        <w:t xml:space="preserve">Oletko soittanut jotain instrumenttia?</w:t>
      </w:r>
    </w:p>
    <w:p>
      <w:r>
        <w:rPr>
          <w:b/>
        </w:rPr>
        <w:t xml:space="preserve">Esimerkki 4.4686</w:t>
      </w:r>
    </w:p>
    <w:p>
      <w:r>
        <w:t xml:space="preserve">Syön sitä silloin tällöin</w:t>
      </w:r>
    </w:p>
    <w:p>
      <w:r>
        <w:rPr>
          <w:b/>
        </w:rPr>
        <w:t xml:space="preserve">Tulos</w:t>
      </w:r>
    </w:p>
    <w:p>
      <w:r>
        <w:t xml:space="preserve">Kuinka usein syöt mausteista ruokaa?</w:t>
      </w:r>
    </w:p>
    <w:p>
      <w:r>
        <w:rPr>
          <w:b/>
        </w:rPr>
        <w:t xml:space="preserve">Esimerkki 4.4687</w:t>
      </w:r>
    </w:p>
    <w:p>
      <w:r>
        <w:t xml:space="preserve">Olen yhä täällä.</w:t>
      </w:r>
    </w:p>
    <w:p>
      <w:r>
        <w:rPr>
          <w:b/>
        </w:rPr>
        <w:t xml:space="preserve">Tulos</w:t>
      </w:r>
    </w:p>
    <w:p>
      <w:r>
        <w:t xml:space="preserve">Muutitko toiseen kaupunkiin?</w:t>
      </w:r>
    </w:p>
    <w:p>
      <w:r>
        <w:rPr>
          <w:b/>
        </w:rPr>
        <w:t xml:space="preserve">Esimerkki 4.4688</w:t>
      </w:r>
    </w:p>
    <w:p>
      <w:r>
        <w:t xml:space="preserve">Kun niissä on paljon toimintaa.</w:t>
      </w:r>
    </w:p>
    <w:p>
      <w:r>
        <w:rPr>
          <w:b/>
        </w:rPr>
        <w:t xml:space="preserve">Tulos</w:t>
      </w:r>
    </w:p>
    <w:p>
      <w:r>
        <w:t xml:space="preserve">Pidätkö elokuvista?</w:t>
      </w:r>
    </w:p>
    <w:p>
      <w:r>
        <w:rPr>
          <w:b/>
        </w:rPr>
        <w:t xml:space="preserve">Esimerkki 4.4689</w:t>
      </w:r>
    </w:p>
    <w:p>
      <w:r>
        <w:t xml:space="preserve">Iltaisin</w:t>
      </w:r>
    </w:p>
    <w:p>
      <w:r>
        <w:rPr>
          <w:b/>
        </w:rPr>
        <w:t xml:space="preserve">Tulos</w:t>
      </w:r>
    </w:p>
    <w:p>
      <w:r>
        <w:t xml:space="preserve">Pidätkö hiljaisesta ympäristöstä?</w:t>
      </w:r>
    </w:p>
    <w:p>
      <w:r>
        <w:rPr>
          <w:b/>
        </w:rPr>
        <w:t xml:space="preserve">Esimerkki 4.4690</w:t>
      </w:r>
    </w:p>
    <w:p>
      <w:r>
        <w:t xml:space="preserve">Yritän kuunnella uutta musiikkia joka päivä.</w:t>
      </w:r>
    </w:p>
    <w:p>
      <w:r>
        <w:rPr>
          <w:b/>
        </w:rPr>
        <w:t xml:space="preserve">Tulos</w:t>
      </w:r>
    </w:p>
    <w:p>
      <w:r>
        <w:t xml:space="preserve">Kuunteletko uutta musiikkia joka perjantai?</w:t>
      </w:r>
    </w:p>
    <w:p>
      <w:r>
        <w:rPr>
          <w:b/>
        </w:rPr>
        <w:t xml:space="preserve">Esimerkki 4.4691</w:t>
      </w:r>
    </w:p>
    <w:p>
      <w:r>
        <w:t xml:space="preserve">Ottaisin mieluummin viiniä.</w:t>
      </w:r>
    </w:p>
    <w:p>
      <w:r>
        <w:rPr>
          <w:b/>
        </w:rPr>
        <w:t xml:space="preserve">Tulos</w:t>
      </w:r>
    </w:p>
    <w:p>
      <w:r>
        <w:t xml:space="preserve">Haluaisitko kahvia?</w:t>
      </w:r>
    </w:p>
    <w:p>
      <w:r>
        <w:rPr>
          <w:b/>
        </w:rPr>
        <w:t xml:space="preserve">Esimerkki 4.4692</w:t>
      </w:r>
    </w:p>
    <w:p>
      <w:r>
        <w:t xml:space="preserve">Olen aina halunnut kokeilla sitä.</w:t>
      </w:r>
    </w:p>
    <w:p>
      <w:r>
        <w:rPr>
          <w:b/>
        </w:rPr>
        <w:t xml:space="preserve">Tulos</w:t>
      </w:r>
    </w:p>
    <w:p>
      <w:r>
        <w:t xml:space="preserve">Luuletko, että haluaisit asua New Yorkissa?</w:t>
      </w:r>
    </w:p>
    <w:p>
      <w:r>
        <w:rPr>
          <w:b/>
        </w:rPr>
        <w:t xml:space="preserve">Esimerkki 4.4693</w:t>
      </w:r>
    </w:p>
    <w:p>
      <w:r>
        <w:t xml:space="preserve">Hankin kaikki viinani sieltä tästä syystä.</w:t>
      </w:r>
    </w:p>
    <w:p>
      <w:r>
        <w:rPr>
          <w:b/>
        </w:rPr>
        <w:t xml:space="preserve">Tulos</w:t>
      </w:r>
    </w:p>
    <w:p>
      <w:r>
        <w:t xml:space="preserve">Tiesitkö, että Oregonissa ei ole liikevaihtoveroa?</w:t>
      </w:r>
    </w:p>
    <w:p>
      <w:r>
        <w:rPr>
          <w:b/>
        </w:rPr>
        <w:t xml:space="preserve">Esimerkki 4.4694</w:t>
      </w:r>
    </w:p>
    <w:p>
      <w:r>
        <w:t xml:space="preserve">Williamsburg on paikka, jossa minun on oltava.</w:t>
      </w:r>
    </w:p>
    <w:p>
      <w:r>
        <w:rPr>
          <w:b/>
        </w:rPr>
        <w:t xml:space="preserve">Tulos</w:t>
      </w:r>
    </w:p>
    <w:p>
      <w:r>
        <w:t xml:space="preserve">Onko sinulla mielessäsi jokin tietty asuinalue?</w:t>
      </w:r>
    </w:p>
    <w:p>
      <w:r>
        <w:rPr>
          <w:b/>
        </w:rPr>
        <w:t xml:space="preserve">Esimerkki 4.4695</w:t>
      </w:r>
    </w:p>
    <w:p>
      <w:r>
        <w:t xml:space="preserve">He toivat meille keksejä aiemmin tänään.</w:t>
      </w:r>
    </w:p>
    <w:p>
      <w:r>
        <w:rPr>
          <w:b/>
        </w:rPr>
        <w:t xml:space="preserve">Tulos</w:t>
      </w:r>
    </w:p>
    <w:p>
      <w:r>
        <w:t xml:space="preserve">Oletko tavannut muut naapurit?</w:t>
      </w:r>
    </w:p>
    <w:p>
      <w:r>
        <w:rPr>
          <w:b/>
        </w:rPr>
        <w:t xml:space="preserve">Esimerkki 4.4696</w:t>
      </w:r>
    </w:p>
    <w:p>
      <w:r>
        <w:t xml:space="preserve">Olen nyt kirurgi.</w:t>
      </w:r>
    </w:p>
    <w:p>
      <w:r>
        <w:rPr>
          <w:b/>
        </w:rPr>
        <w:t xml:space="preserve">Tulos</w:t>
      </w:r>
    </w:p>
    <w:p>
      <w:r>
        <w:t xml:space="preserve">Kävitkö yliopistoa?</w:t>
      </w:r>
    </w:p>
    <w:p>
      <w:r>
        <w:rPr>
          <w:b/>
        </w:rPr>
        <w:t xml:space="preserve">Esimerkki 4.4697</w:t>
      </w:r>
    </w:p>
    <w:p>
      <w:r>
        <w:t xml:space="preserve">Syön aamiaisen yleensä myöhemmin.</w:t>
      </w:r>
    </w:p>
    <w:p>
      <w:r>
        <w:rPr>
          <w:b/>
        </w:rPr>
        <w:t xml:space="preserve">Tulos</w:t>
      </w:r>
    </w:p>
    <w:p>
      <w:r>
        <w:t xml:space="preserve">Onko aamiaisen aika?</w:t>
      </w:r>
    </w:p>
    <w:p>
      <w:r>
        <w:rPr>
          <w:b/>
        </w:rPr>
        <w:t xml:space="preserve">Esimerkki 4.4698</w:t>
      </w:r>
    </w:p>
    <w:p>
      <w:r>
        <w:t xml:space="preserve">Ne ovat kai kunnossa.</w:t>
      </w:r>
    </w:p>
    <w:p>
      <w:r>
        <w:rPr>
          <w:b/>
        </w:rPr>
        <w:t xml:space="preserve">Tulos</w:t>
      </w:r>
    </w:p>
    <w:p>
      <w:r>
        <w:t xml:space="preserve">Pidätkö esimiehestäsi?</w:t>
      </w:r>
    </w:p>
    <w:p>
      <w:r>
        <w:rPr>
          <w:b/>
        </w:rPr>
        <w:t xml:space="preserve">Esimerkki 4.4699</w:t>
      </w:r>
    </w:p>
    <w:p>
      <w:r>
        <w:t xml:space="preserve">se sopii minulle</w:t>
      </w:r>
    </w:p>
    <w:p>
      <w:r>
        <w:rPr>
          <w:b/>
        </w:rPr>
        <w:t xml:space="preserve">Tulos</w:t>
      </w:r>
    </w:p>
    <w:p>
      <w:r>
        <w:t xml:space="preserve">Haittaako, jos kävelemme baariin?</w:t>
      </w:r>
    </w:p>
    <w:p>
      <w:r>
        <w:rPr>
          <w:b/>
        </w:rPr>
        <w:t xml:space="preserve">Esimerkki 4.4700</w:t>
      </w:r>
    </w:p>
    <w:p>
      <w:r>
        <w:t xml:space="preserve">Olen nyt kiinnostunut klassisesta taiteesta.</w:t>
      </w:r>
    </w:p>
    <w:p>
      <w:r>
        <w:rPr>
          <w:b/>
        </w:rPr>
        <w:t xml:space="preserve">Tulos</w:t>
      </w:r>
    </w:p>
    <w:p>
      <w:r>
        <w:t xml:space="preserve">Pidätkö yhä pokemonista?</w:t>
      </w:r>
    </w:p>
    <w:p>
      <w:r>
        <w:rPr>
          <w:b/>
        </w:rPr>
        <w:t xml:space="preserve">Esimerkki 4.4701</w:t>
      </w:r>
    </w:p>
    <w:p>
      <w:r>
        <w:t xml:space="preserve">Riippuu siitä, mikä se on, ravintola?</w:t>
      </w:r>
    </w:p>
    <w:p>
      <w:r>
        <w:rPr>
          <w:b/>
        </w:rPr>
        <w:t xml:space="preserve">Tulos</w:t>
      </w:r>
    </w:p>
    <w:p>
      <w:r>
        <w:t xml:space="preserve">Oletko jo kokeillut Sweetish Hill on 6th?</w:t>
      </w:r>
    </w:p>
    <w:p>
      <w:r>
        <w:rPr>
          <w:b/>
        </w:rPr>
        <w:t xml:space="preserve">Esimerkki 4.4702</w:t>
      </w:r>
    </w:p>
    <w:p>
      <w:r>
        <w:t xml:space="preserve">Olemme käyneet täällä jo vuosia.</w:t>
      </w:r>
    </w:p>
    <w:p>
      <w:r>
        <w:rPr>
          <w:b/>
        </w:rPr>
        <w:t xml:space="preserve">Tulos</w:t>
      </w:r>
    </w:p>
    <w:p>
      <w:r>
        <w:t xml:space="preserve">Oletko uusi kaupungissa?</w:t>
      </w:r>
    </w:p>
    <w:p>
      <w:r>
        <w:rPr>
          <w:b/>
        </w:rPr>
        <w:t xml:space="preserve">Esimerkki 4.4703</w:t>
      </w:r>
    </w:p>
    <w:p>
      <w:r>
        <w:t xml:space="preserve">En keksi yhtään, josta pitäisin.</w:t>
      </w:r>
    </w:p>
    <w:p>
      <w:r>
        <w:rPr>
          <w:b/>
        </w:rPr>
        <w:t xml:space="preserve">Tulos</w:t>
      </w:r>
    </w:p>
    <w:p>
      <w:r>
        <w:t xml:space="preserve">Pidätkö hip hopista?</w:t>
      </w:r>
    </w:p>
    <w:p>
      <w:r>
        <w:rPr>
          <w:b/>
        </w:rPr>
        <w:t xml:space="preserve">Esimerkki 4.4704</w:t>
      </w:r>
    </w:p>
    <w:p>
      <w:r>
        <w:t xml:space="preserve">Riippuu siitä, kuinka monta haluat minun tapaavan.</w:t>
      </w:r>
    </w:p>
    <w:p>
      <w:r>
        <w:rPr>
          <w:b/>
        </w:rPr>
        <w:t xml:space="preserve">Tulos</w:t>
      </w:r>
    </w:p>
    <w:p>
      <w:r>
        <w:t xml:space="preserve">Haluatko tutustua ystäviini?</w:t>
      </w:r>
    </w:p>
    <w:p>
      <w:r>
        <w:rPr>
          <w:b/>
        </w:rPr>
        <w:t xml:space="preserve">Esimerkki 4.4705</w:t>
      </w:r>
    </w:p>
    <w:p>
      <w:r>
        <w:t xml:space="preserve">En ole koskaan ollut elokuvaihminen.</w:t>
      </w:r>
    </w:p>
    <w:p>
      <w:r>
        <w:rPr>
          <w:b/>
        </w:rPr>
        <w:t xml:space="preserve">Tulos</w:t>
      </w:r>
    </w:p>
    <w:p>
      <w:r>
        <w:t xml:space="preserve">Haluatko nähdä uuden Avengers-elokuvan?</w:t>
      </w:r>
    </w:p>
    <w:p>
      <w:r>
        <w:rPr>
          <w:b/>
        </w:rPr>
        <w:t xml:space="preserve">Esimerkki 4.4706</w:t>
      </w:r>
    </w:p>
    <w:p>
      <w:r>
        <w:t xml:space="preserve">Jane Austen on suosikkini.</w:t>
      </w:r>
    </w:p>
    <w:p>
      <w:r>
        <w:rPr>
          <w:b/>
        </w:rPr>
        <w:t xml:space="preserve">Tulos</w:t>
      </w:r>
    </w:p>
    <w:p>
      <w:r>
        <w:t xml:space="preserve">Oletko klassikoiden ystävä?</w:t>
      </w:r>
    </w:p>
    <w:p>
      <w:r>
        <w:rPr>
          <w:b/>
        </w:rPr>
        <w:t xml:space="preserve">Esimerkki 4.4707</w:t>
      </w:r>
    </w:p>
    <w:p>
      <w:r>
        <w:t xml:space="preserve">Se on genre, johon en pääse sisälle.</w:t>
      </w:r>
    </w:p>
    <w:p>
      <w:r>
        <w:rPr>
          <w:b/>
        </w:rPr>
        <w:t xml:space="preserve">Tulos</w:t>
      </w:r>
    </w:p>
    <w:p>
      <w:r>
        <w:t xml:space="preserve">Luetko murhamysteerejä?</w:t>
      </w:r>
    </w:p>
    <w:p>
      <w:r>
        <w:rPr>
          <w:b/>
        </w:rPr>
        <w:t xml:space="preserve">Esimerkki 4.4708</w:t>
      </w:r>
    </w:p>
    <w:p>
      <w:r>
        <w:t xml:space="preserve">Syön kalaa.</w:t>
      </w:r>
    </w:p>
    <w:p>
      <w:r>
        <w:rPr>
          <w:b/>
        </w:rPr>
        <w:t xml:space="preserve">Tulos</w:t>
      </w:r>
    </w:p>
    <w:p>
      <w:r>
        <w:t xml:space="preserve">Oletko kasvissyöjä?</w:t>
      </w:r>
    </w:p>
    <w:p>
      <w:r>
        <w:rPr>
          <w:b/>
        </w:rPr>
        <w:t xml:space="preserve">Esimerkki 4.4709</w:t>
      </w:r>
    </w:p>
    <w:p>
      <w:r>
        <w:t xml:space="preserve">mitä enemmän tilaa, sitä parempi</w:t>
      </w:r>
    </w:p>
    <w:p>
      <w:r>
        <w:rPr>
          <w:b/>
        </w:rPr>
        <w:t xml:space="preserve">Tulos</w:t>
      </w:r>
    </w:p>
    <w:p>
      <w:r>
        <w:t xml:space="preserve">Tarvitsetko paljon tilaa?</w:t>
      </w:r>
    </w:p>
    <w:p>
      <w:r>
        <w:rPr>
          <w:b/>
        </w:rPr>
        <w:t xml:space="preserve">Esimerkki 4.4710</w:t>
      </w:r>
    </w:p>
    <w:p>
      <w:r>
        <w:t xml:space="preserve">Siniset perjantait ovat aina hauskoja.</w:t>
      </w:r>
    </w:p>
    <w:p>
      <w:r>
        <w:rPr>
          <w:b/>
        </w:rPr>
        <w:t xml:space="preserve">Tulos</w:t>
      </w:r>
    </w:p>
    <w:p>
      <w:r>
        <w:t xml:space="preserve">Nautitko päivästä?</w:t>
      </w:r>
    </w:p>
    <w:p>
      <w:r>
        <w:rPr>
          <w:b/>
        </w:rPr>
        <w:t xml:space="preserve">Esimerkki 4.4711</w:t>
      </w:r>
    </w:p>
    <w:p>
      <w:r>
        <w:t xml:space="preserve">Ne ovat erittäin hyvin</w:t>
      </w:r>
    </w:p>
    <w:p>
      <w:r>
        <w:rPr>
          <w:b/>
        </w:rPr>
        <w:t xml:space="preserve">Tulos</w:t>
      </w:r>
    </w:p>
    <w:p>
      <w:r>
        <w:t xml:space="preserve">Voiko perheesi hyvin?</w:t>
      </w:r>
    </w:p>
    <w:p>
      <w:r>
        <w:rPr>
          <w:b/>
        </w:rPr>
        <w:t xml:space="preserve">Esimerkki 4.4712</w:t>
      </w:r>
    </w:p>
    <w:p>
      <w:r>
        <w:t xml:space="preserve">En ole koskaan ollut johtaja.</w:t>
      </w:r>
    </w:p>
    <w:p>
      <w:r>
        <w:rPr>
          <w:b/>
        </w:rPr>
        <w:t xml:space="preserve">Tulos</w:t>
      </w:r>
    </w:p>
    <w:p>
      <w:r>
        <w:t xml:space="preserve">Onko sinulla kokemusta johtamisesta?</w:t>
      </w:r>
    </w:p>
    <w:p>
      <w:r>
        <w:rPr>
          <w:b/>
        </w:rPr>
        <w:t xml:space="preserve">Esimerkki 4.4713</w:t>
      </w:r>
    </w:p>
    <w:p>
      <w:r>
        <w:t xml:space="preserve">Muutimme juuri takaisin.</w:t>
      </w:r>
    </w:p>
    <w:p>
      <w:r>
        <w:rPr>
          <w:b/>
        </w:rPr>
        <w:t xml:space="preserve">Tulos</w:t>
      </w:r>
    </w:p>
    <w:p>
      <w:r>
        <w:t xml:space="preserve">Oletko uusi naapurustossa?</w:t>
      </w:r>
    </w:p>
    <w:p>
      <w:r>
        <w:rPr>
          <w:b/>
        </w:rPr>
        <w:t xml:space="preserve">Esimerkki 4.4714</w:t>
      </w:r>
    </w:p>
    <w:p>
      <w:r>
        <w:t xml:space="preserve">Olen aina valmis pulahtamaan!</w:t>
      </w:r>
    </w:p>
    <w:p>
      <w:r>
        <w:rPr>
          <w:b/>
        </w:rPr>
        <w:t xml:space="preserve">Tulos</w:t>
      </w:r>
    </w:p>
    <w:p>
      <w:r>
        <w:t xml:space="preserve">Mennäänkö uimaan?</w:t>
      </w:r>
    </w:p>
    <w:p>
      <w:r>
        <w:rPr>
          <w:b/>
        </w:rPr>
        <w:t xml:space="preserve">Esimerkki 4.4715</w:t>
      </w:r>
    </w:p>
    <w:p>
      <w:r>
        <w:t xml:space="preserve">Anna minun näyttää ne puhelimellani.</w:t>
      </w:r>
    </w:p>
    <w:p>
      <w:r>
        <w:rPr>
          <w:b/>
        </w:rPr>
        <w:t xml:space="preserve">Tulos</w:t>
      </w:r>
    </w:p>
    <w:p>
      <w:r>
        <w:t xml:space="preserve">Onko sinulla nyt kuvia perheestäsi?</w:t>
      </w:r>
    </w:p>
    <w:p>
      <w:r>
        <w:rPr>
          <w:b/>
        </w:rPr>
        <w:t xml:space="preserve">Esimerkki 4.4716</w:t>
      </w:r>
    </w:p>
    <w:p>
      <w:r>
        <w:t xml:space="preserve">Minulla ei ole rajoituksia.</w:t>
      </w:r>
    </w:p>
    <w:p>
      <w:r>
        <w:rPr>
          <w:b/>
        </w:rPr>
        <w:t xml:space="preserve">Tulos</w:t>
      </w:r>
    </w:p>
    <w:p>
      <w:r>
        <w:t xml:space="preserve">Voitko syödä mitä tahansa ruokaa?</w:t>
      </w:r>
    </w:p>
    <w:p>
      <w:r>
        <w:rPr>
          <w:b/>
        </w:rPr>
        <w:t xml:space="preserve">Esimerkki 4.4717</w:t>
      </w:r>
    </w:p>
    <w:p>
      <w:r>
        <w:t xml:space="preserve">Sairausvakuutus oli tärkein syy siihen, että harkitsin vaihtoa.</w:t>
      </w:r>
    </w:p>
    <w:p>
      <w:r>
        <w:rPr>
          <w:b/>
        </w:rPr>
        <w:t xml:space="preserve">Tulos</w:t>
      </w:r>
    </w:p>
    <w:p>
      <w:r>
        <w:t xml:space="preserve">Saatko mitään etuja?</w:t>
      </w:r>
    </w:p>
    <w:p>
      <w:r>
        <w:rPr>
          <w:b/>
        </w:rPr>
        <w:t xml:space="preserve">Esimerkki 4.4718</w:t>
      </w:r>
    </w:p>
    <w:p>
      <w:r>
        <w:t xml:space="preserve">Palkka on paljon parempi.</w:t>
      </w:r>
    </w:p>
    <w:p>
      <w:r>
        <w:rPr>
          <w:b/>
        </w:rPr>
        <w:t xml:space="preserve">Tulos</w:t>
      </w:r>
    </w:p>
    <w:p>
      <w:r>
        <w:t xml:space="preserve">Saatko paremmat edut uudessa työpaikassa?</w:t>
      </w:r>
    </w:p>
    <w:p>
      <w:r>
        <w:rPr>
          <w:b/>
        </w:rPr>
        <w:t xml:space="preserve">Esimerkki 4.4719</w:t>
      </w:r>
    </w:p>
    <w:p>
      <w:r>
        <w:t xml:space="preserve">En aio työskennellä nghts</w:t>
      </w:r>
    </w:p>
    <w:p>
      <w:r>
        <w:rPr>
          <w:b/>
        </w:rPr>
        <w:t xml:space="preserve">Tulos</w:t>
      </w:r>
    </w:p>
    <w:p>
      <w:r>
        <w:t xml:space="preserve">Oletko valmis tekemään yövuoroja?</w:t>
      </w:r>
    </w:p>
    <w:p>
      <w:r>
        <w:rPr>
          <w:b/>
        </w:rPr>
        <w:t xml:space="preserve">Esimerkki 4.4720</w:t>
      </w:r>
    </w:p>
    <w:p>
      <w:r>
        <w:t xml:space="preserve">En tehnyt tänään kovin kovasti töitä.</w:t>
      </w:r>
    </w:p>
    <w:p>
      <w:r>
        <w:rPr>
          <w:b/>
        </w:rPr>
        <w:t xml:space="preserve">Tulos</w:t>
      </w:r>
    </w:p>
    <w:p>
      <w:r>
        <w:t xml:space="preserve">Oliko sinulla kiireinen päivä?</w:t>
      </w:r>
    </w:p>
    <w:p>
      <w:r>
        <w:rPr>
          <w:b/>
        </w:rPr>
        <w:t xml:space="preserve">Esimerkki 4.4721</w:t>
      </w:r>
    </w:p>
    <w:p>
      <w:r>
        <w:t xml:space="preserve">En tarvitse itseapua.</w:t>
      </w:r>
    </w:p>
    <w:p>
      <w:r>
        <w:rPr>
          <w:b/>
        </w:rPr>
        <w:t xml:space="preserve">Tulos</w:t>
      </w:r>
    </w:p>
    <w:p>
      <w:r>
        <w:t xml:space="preserve">Pidätkö itseapukirjojen lukemisesta?</w:t>
      </w:r>
    </w:p>
    <w:p>
      <w:r>
        <w:rPr>
          <w:b/>
        </w:rPr>
        <w:t xml:space="preserve">Esimerkki 4.4722</w:t>
      </w:r>
    </w:p>
    <w:p>
      <w:r>
        <w:t xml:space="preserve">Minulla on kotonani patapaisti, jonka aion syödä.</w:t>
      </w:r>
    </w:p>
    <w:p>
      <w:r>
        <w:rPr>
          <w:b/>
        </w:rPr>
        <w:t xml:space="preserve">Tulos</w:t>
      </w:r>
    </w:p>
    <w:p>
      <w:r>
        <w:t xml:space="preserve">Aiotko mennä ulos syömään?</w:t>
      </w:r>
    </w:p>
    <w:p>
      <w:r>
        <w:rPr>
          <w:b/>
        </w:rPr>
        <w:t xml:space="preserve">Esimerkki 4.4723</w:t>
      </w:r>
    </w:p>
    <w:p>
      <w:r>
        <w:t xml:space="preserve">Pidän silti jännityksestä silloin tällöin.</w:t>
      </w:r>
    </w:p>
    <w:p>
      <w:r>
        <w:rPr>
          <w:b/>
        </w:rPr>
        <w:t xml:space="preserve">Tulos</w:t>
      </w:r>
    </w:p>
    <w:p>
      <w:r>
        <w:t xml:space="preserve">Pidätkö yhä pelottavista elokuvista?</w:t>
      </w:r>
    </w:p>
    <w:p>
      <w:r>
        <w:rPr>
          <w:b/>
        </w:rPr>
        <w:t xml:space="preserve">Esimerkki 4.4724</w:t>
      </w:r>
    </w:p>
    <w:p>
      <w:r>
        <w:t xml:space="preserve">Aivan sen ulkopuolella.</w:t>
      </w:r>
    </w:p>
    <w:p>
      <w:r>
        <w:rPr>
          <w:b/>
        </w:rPr>
        <w:t xml:space="preserve">Tulos</w:t>
      </w:r>
    </w:p>
    <w:p>
      <w:r>
        <w:t xml:space="preserve">Synnyitkö kaupungissa?</w:t>
      </w:r>
    </w:p>
    <w:p>
      <w:r>
        <w:rPr>
          <w:b/>
        </w:rPr>
        <w:t xml:space="preserve">Esimerkki 4.4725</w:t>
      </w:r>
    </w:p>
    <w:p>
      <w:r>
        <w:t xml:space="preserve">Pidän enemmän fantasiasta ja seikkailusta!</w:t>
      </w:r>
    </w:p>
    <w:p>
      <w:r>
        <w:rPr>
          <w:b/>
        </w:rPr>
        <w:t xml:space="preserve">Tulos</w:t>
      </w:r>
    </w:p>
    <w:p>
      <w:r>
        <w:t xml:space="preserve">Pidätkö tietokirjallisuudesta?</w:t>
      </w:r>
    </w:p>
    <w:p>
      <w:r>
        <w:rPr>
          <w:b/>
        </w:rPr>
        <w:t xml:space="preserve">Esimerkki 4.4726</w:t>
      </w:r>
    </w:p>
    <w:p>
      <w:r>
        <w:t xml:space="preserve">Luovuin siitä vuosia sitten.</w:t>
      </w:r>
    </w:p>
    <w:p>
      <w:r>
        <w:rPr>
          <w:b/>
        </w:rPr>
        <w:t xml:space="preserve">Tulos</w:t>
      </w:r>
    </w:p>
    <w:p>
      <w:r>
        <w:t xml:space="preserve">Soitatko yhä kitaraa?</w:t>
      </w:r>
    </w:p>
    <w:p>
      <w:r>
        <w:rPr>
          <w:b/>
        </w:rPr>
        <w:t xml:space="preserve">Tulos</w:t>
      </w:r>
    </w:p>
    <w:p>
      <w:r>
        <w:t xml:space="preserve">Soitatko yhä kitaraa?</w:t>
      </w:r>
    </w:p>
    <w:p>
      <w:r>
        <w:rPr>
          <w:b/>
        </w:rPr>
        <w:t xml:space="preserve">Esimerkki 4.4727</w:t>
      </w:r>
    </w:p>
    <w:p>
      <w:r>
        <w:t xml:space="preserve">Kohtuuden rajoissa.</w:t>
      </w:r>
    </w:p>
    <w:p>
      <w:r>
        <w:rPr>
          <w:b/>
        </w:rPr>
        <w:t xml:space="preserve">Tulos</w:t>
      </w:r>
    </w:p>
    <w:p>
      <w:r>
        <w:t xml:space="preserve">Oletko seikkailunhaluinen?</w:t>
      </w:r>
    </w:p>
    <w:p>
      <w:r>
        <w:rPr>
          <w:b/>
        </w:rPr>
        <w:t xml:space="preserve">Esimerkki 4.4728</w:t>
      </w:r>
    </w:p>
    <w:p>
      <w:r>
        <w:t xml:space="preserve">Näppäimistöni kerää pölyä.</w:t>
      </w:r>
    </w:p>
    <w:p>
      <w:r>
        <w:rPr>
          <w:b/>
        </w:rPr>
        <w:t xml:space="preserve">Tulos</w:t>
      </w:r>
    </w:p>
    <w:p>
      <w:r>
        <w:t xml:space="preserve">Soitatko yhä pianoa?</w:t>
      </w:r>
    </w:p>
    <w:p>
      <w:r>
        <w:rPr>
          <w:b/>
        </w:rPr>
        <w:t xml:space="preserve">Esimerkki 4.4729</w:t>
      </w:r>
    </w:p>
    <w:p>
      <w:r>
        <w:t xml:space="preserve">En pidä italialaisesta</w:t>
      </w:r>
    </w:p>
    <w:p>
      <w:r>
        <w:rPr>
          <w:b/>
        </w:rPr>
        <w:t xml:space="preserve">Tulos</w:t>
      </w:r>
    </w:p>
    <w:p>
      <w:r>
        <w:t xml:space="preserve">Mikä on lempiruokasi?</w:t>
      </w:r>
    </w:p>
    <w:p>
      <w:r>
        <w:rPr>
          <w:b/>
        </w:rPr>
        <w:t xml:space="preserve">Esimerkki 4.4730</w:t>
      </w:r>
    </w:p>
    <w:p>
      <w:r>
        <w:t xml:space="preserve">Olen kahdessa kirjakerhossa.</w:t>
      </w:r>
    </w:p>
    <w:p>
      <w:r>
        <w:rPr>
          <w:b/>
        </w:rPr>
        <w:t xml:space="preserve">Tulos</w:t>
      </w:r>
    </w:p>
    <w:p>
      <w:r>
        <w:t xml:space="preserve">Pidätkö lukemisesta?</w:t>
      </w:r>
    </w:p>
    <w:p>
      <w:r>
        <w:rPr>
          <w:b/>
        </w:rPr>
        <w:t xml:space="preserve">Esimerkki 4.4731</w:t>
      </w:r>
    </w:p>
    <w:p>
      <w:r>
        <w:t xml:space="preserve">Hän muutti Venäjälle.</w:t>
      </w:r>
    </w:p>
    <w:p>
      <w:r>
        <w:rPr>
          <w:b/>
        </w:rPr>
        <w:t xml:space="preserve">Tulos</w:t>
      </w:r>
    </w:p>
    <w:p>
      <w:r>
        <w:t xml:space="preserve">Onko veljesi yhä Lontoossa?</w:t>
      </w:r>
    </w:p>
    <w:p>
      <w:r>
        <w:rPr>
          <w:b/>
        </w:rPr>
        <w:t xml:space="preserve">Esimerkki 4.4732</w:t>
      </w:r>
    </w:p>
    <w:p>
      <w:r>
        <w:t xml:space="preserve">Aivan matkan varrella.</w:t>
      </w:r>
    </w:p>
    <w:p>
      <w:r>
        <w:rPr>
          <w:b/>
        </w:rPr>
        <w:t xml:space="preserve">Tulos</w:t>
      </w:r>
    </w:p>
    <w:p>
      <w:r>
        <w:t xml:space="preserve">Missä asutte nyt?</w:t>
      </w:r>
    </w:p>
    <w:p>
      <w:r>
        <w:rPr>
          <w:b/>
        </w:rPr>
        <w:t xml:space="preserve">Esimerkki 4.4733</w:t>
      </w:r>
    </w:p>
    <w:p>
      <w:r>
        <w:t xml:space="preserve">En jätä väliin yhtään Star Wars -elokuvaa.</w:t>
      </w:r>
    </w:p>
    <w:p>
      <w:r>
        <w:rPr>
          <w:b/>
        </w:rPr>
        <w:t xml:space="preserve">Tulos</w:t>
      </w:r>
    </w:p>
    <w:p>
      <w:r>
        <w:t xml:space="preserve">Pidätkö yhä scifi-elokuvista?</w:t>
      </w:r>
    </w:p>
    <w:p>
      <w:r>
        <w:rPr>
          <w:b/>
        </w:rPr>
        <w:t xml:space="preserve">Esimerkki 4.4734</w:t>
      </w:r>
    </w:p>
    <w:p>
      <w:r>
        <w:t xml:space="preserve">Se on hyvin rentouttavaa.</w:t>
      </w:r>
    </w:p>
    <w:p>
      <w:r>
        <w:rPr>
          <w:b/>
        </w:rPr>
        <w:t xml:space="preserve">Tulos</w:t>
      </w:r>
    </w:p>
    <w:p>
      <w:r>
        <w:t xml:space="preserve">Oletko viihtynyt talossasi ?</w:t>
      </w:r>
    </w:p>
    <w:p>
      <w:r>
        <w:rPr>
          <w:b/>
        </w:rPr>
        <w:t xml:space="preserve">Esimerkki 4.4735</w:t>
      </w:r>
    </w:p>
    <w:p>
      <w:r>
        <w:t xml:space="preserve">Menemme pesäpallo-otteluun.</w:t>
      </w:r>
    </w:p>
    <w:p>
      <w:r>
        <w:rPr>
          <w:b/>
        </w:rPr>
        <w:t xml:space="preserve">Tulos</w:t>
      </w:r>
    </w:p>
    <w:p>
      <w:r>
        <w:t xml:space="preserve">Seuraatko paikallisia urheilujoukkueita?</w:t>
      </w:r>
    </w:p>
    <w:p>
      <w:r>
        <w:rPr>
          <w:b/>
        </w:rPr>
        <w:t xml:space="preserve">Esimerkki 4.4736</w:t>
      </w:r>
    </w:p>
    <w:p>
      <w:r>
        <w:t xml:space="preserve">Olen ollut muutaman kerran treffeillä tämän miehen kanssa.</w:t>
      </w:r>
    </w:p>
    <w:p>
      <w:r>
        <w:rPr>
          <w:b/>
        </w:rPr>
        <w:t xml:space="preserve">Tulos</w:t>
      </w:r>
    </w:p>
    <w:p>
      <w:r>
        <w:t xml:space="preserve">Tapailetko ketään?</w:t>
      </w:r>
    </w:p>
    <w:p>
      <w:r>
        <w:rPr>
          <w:b/>
        </w:rPr>
        <w:t xml:space="preserve">Esimerkki 4.4737</w:t>
      </w:r>
    </w:p>
    <w:p>
      <w:r>
        <w:t xml:space="preserve">Rakastan sitä, että lukemani tarina kiehtoo minua.</w:t>
      </w:r>
    </w:p>
    <w:p>
      <w:r>
        <w:rPr>
          <w:b/>
        </w:rPr>
        <w:t xml:space="preserve">Tulos</w:t>
      </w:r>
    </w:p>
    <w:p>
      <w:r>
        <w:t xml:space="preserve">Pidätkö kirjoista, joiden juoneen kuuluu mysteeri?</w:t>
      </w:r>
    </w:p>
    <w:p>
      <w:r>
        <w:rPr>
          <w:b/>
        </w:rPr>
        <w:t xml:space="preserve">Esimerkki 4.4738</w:t>
      </w:r>
    </w:p>
    <w:p>
      <w:r>
        <w:t xml:space="preserve">Olen kuntosalilla joka päivä.</w:t>
      </w:r>
    </w:p>
    <w:p>
      <w:r>
        <w:rPr>
          <w:b/>
        </w:rPr>
        <w:t xml:space="preserve">Tulos</w:t>
      </w:r>
    </w:p>
    <w:p>
      <w:r>
        <w:t xml:space="preserve">Oletko kunnossa ja terve?</w:t>
      </w:r>
    </w:p>
    <w:p>
      <w:r>
        <w:rPr>
          <w:b/>
        </w:rPr>
        <w:t xml:space="preserve">Esimerkki 4.4739</w:t>
      </w:r>
    </w:p>
    <w:p>
      <w:r>
        <w:t xml:space="preserve">En kestä paljon mausteita.</w:t>
      </w:r>
    </w:p>
    <w:p>
      <w:r>
        <w:rPr>
          <w:b/>
        </w:rPr>
        <w:t xml:space="preserve">Tulos</w:t>
      </w:r>
    </w:p>
    <w:p>
      <w:r>
        <w:t xml:space="preserve">Sopiiko mauste sinulle?</w:t>
      </w:r>
    </w:p>
    <w:p>
      <w:r>
        <w:rPr>
          <w:b/>
        </w:rPr>
        <w:t xml:space="preserve">Esimerkki 4.4740</w:t>
      </w:r>
    </w:p>
    <w:p>
      <w:r>
        <w:t xml:space="preserve">Pidän asumisesta tässä kaupungissa.</w:t>
      </w:r>
    </w:p>
    <w:p>
      <w:r>
        <w:rPr>
          <w:b/>
        </w:rPr>
        <w:t xml:space="preserve">Tulos</w:t>
      </w:r>
    </w:p>
    <w:p>
      <w:r>
        <w:t xml:space="preserve">Viihdytkö täällä?</w:t>
      </w:r>
    </w:p>
    <w:p>
      <w:r>
        <w:rPr>
          <w:b/>
        </w:rPr>
        <w:t xml:space="preserve">Esimerkki 4.4741</w:t>
      </w:r>
    </w:p>
    <w:p>
      <w:r>
        <w:t xml:space="preserve">Olen juuri nyt</w:t>
      </w:r>
    </w:p>
    <w:p>
      <w:r>
        <w:rPr>
          <w:b/>
        </w:rPr>
        <w:t xml:space="preserve">Tulos</w:t>
      </w:r>
    </w:p>
    <w:p>
      <w:r>
        <w:t xml:space="preserve">Asutko yksin?</w:t>
      </w:r>
    </w:p>
    <w:p>
      <w:r>
        <w:rPr>
          <w:b/>
        </w:rPr>
        <w:t xml:space="preserve">Esimerkki 4.4742</w:t>
      </w:r>
    </w:p>
    <w:p>
      <w:r>
        <w:t xml:space="preserve">Osaan olla aika nirso.</w:t>
      </w:r>
    </w:p>
    <w:p>
      <w:r>
        <w:rPr>
          <w:b/>
        </w:rPr>
        <w:t xml:space="preserve">Tulos</w:t>
      </w:r>
    </w:p>
    <w:p>
      <w:r>
        <w:t xml:space="preserve">Pidätkö jostain uudesta kappaleesta, joka soi radiossa?</w:t>
      </w:r>
    </w:p>
    <w:p>
      <w:r>
        <w:rPr>
          <w:b/>
        </w:rPr>
        <w:t xml:space="preserve">Esimerkki 4.4743</w:t>
      </w:r>
    </w:p>
    <w:p>
      <w:r>
        <w:t xml:space="preserve">Menen otteluun lauantaina iltapäivällä.</w:t>
      </w:r>
    </w:p>
    <w:p>
      <w:r>
        <w:rPr>
          <w:b/>
        </w:rPr>
        <w:t xml:space="preserve">Tulos</w:t>
      </w:r>
    </w:p>
    <w:p>
      <w:r>
        <w:t xml:space="preserve">Onko sinulla erityisiä suunnitelmia viikonlopuksi?</w:t>
      </w:r>
    </w:p>
    <w:p>
      <w:r>
        <w:rPr>
          <w:b/>
        </w:rPr>
        <w:t xml:space="preserve">Esimerkki 4.4744</w:t>
      </w:r>
    </w:p>
    <w:p>
      <w:r>
        <w:t xml:space="preserve">Odota hetki.</w:t>
      </w:r>
    </w:p>
    <w:p>
      <w:r>
        <w:rPr>
          <w:b/>
        </w:rPr>
        <w:t xml:space="preserve">Tulos</w:t>
      </w:r>
    </w:p>
    <w:p>
      <w:r>
        <w:t xml:space="preserve">Haluaisitteko kävellä yhdessä ulos?</w:t>
      </w:r>
    </w:p>
    <w:p>
      <w:r>
        <w:rPr>
          <w:b/>
        </w:rPr>
        <w:t xml:space="preserve">Esimerkki 4.4745</w:t>
      </w:r>
    </w:p>
    <w:p>
      <w:r>
        <w:t xml:space="preserve">Pidän enemmän rap-musiikista.</w:t>
      </w:r>
    </w:p>
    <w:p>
      <w:r>
        <w:rPr>
          <w:b/>
        </w:rPr>
        <w:t xml:space="preserve">Tulos</w:t>
      </w:r>
    </w:p>
    <w:p>
      <w:r>
        <w:t xml:space="preserve">Piditkö Taylor Swiftin uudesta albumista?</w:t>
      </w:r>
    </w:p>
    <w:p>
      <w:r>
        <w:rPr>
          <w:b/>
        </w:rPr>
        <w:t xml:space="preserve">Esimerkki 4.4746</w:t>
      </w:r>
    </w:p>
    <w:p>
      <w:r>
        <w:t xml:space="preserve">Olin täällä vuonna 1988.</w:t>
      </w:r>
    </w:p>
    <w:p>
      <w:r>
        <w:rPr>
          <w:b/>
        </w:rPr>
        <w:t xml:space="preserve">Tulos</w:t>
      </w:r>
    </w:p>
    <w:p>
      <w:r>
        <w:t xml:space="preserve">Vierailetko tässä kaupungissa ensimmäistä kertaa?</w:t>
      </w:r>
    </w:p>
    <w:p>
      <w:r>
        <w:rPr>
          <w:b/>
        </w:rPr>
        <w:t xml:space="preserve">Esimerkki 4.4747</w:t>
      </w:r>
    </w:p>
    <w:p>
      <w:r>
        <w:t xml:space="preserve">Joogaan mieluummin.</w:t>
      </w:r>
    </w:p>
    <w:p>
      <w:r>
        <w:rPr>
          <w:b/>
        </w:rPr>
        <w:t xml:space="preserve">Tulos</w:t>
      </w:r>
    </w:p>
    <w:p>
      <w:r>
        <w:t xml:space="preserve">Pidätkö sydänliikunnasta?</w:t>
      </w:r>
    </w:p>
    <w:p>
      <w:r>
        <w:rPr>
          <w:b/>
        </w:rPr>
        <w:t xml:space="preserve">Esimerkki 4.4748</w:t>
      </w:r>
    </w:p>
    <w:p>
      <w:r>
        <w:t xml:space="preserve">En pidä siitä.</w:t>
      </w:r>
    </w:p>
    <w:p>
      <w:r>
        <w:rPr>
          <w:b/>
        </w:rPr>
        <w:t xml:space="preserve">Tulos</w:t>
      </w:r>
    </w:p>
    <w:p>
      <w:r>
        <w:t xml:space="preserve">Oletko kuullut Taylor Swiftin uuden kappaleen?</w:t>
      </w:r>
    </w:p>
    <w:p>
      <w:r>
        <w:rPr>
          <w:b/>
        </w:rPr>
        <w:t xml:space="preserve">Esimerkki 4.4749</w:t>
      </w:r>
    </w:p>
    <w:p>
      <w:r>
        <w:t xml:space="preserve">Se on minun mieltymykseni.</w:t>
      </w:r>
    </w:p>
    <w:p>
      <w:r>
        <w:rPr>
          <w:b/>
        </w:rPr>
        <w:t xml:space="preserve">Tulos</w:t>
      </w:r>
    </w:p>
    <w:p>
      <w:r>
        <w:t xml:space="preserve">Oletko sitoutunut olemaan kaupungissa?</w:t>
      </w:r>
    </w:p>
    <w:p>
      <w:r>
        <w:rPr>
          <w:b/>
        </w:rPr>
        <w:t xml:space="preserve">Esimerkki 4.4750</w:t>
      </w:r>
    </w:p>
    <w:p>
      <w:r>
        <w:t xml:space="preserve">Törmään sellaiseen aina silloin tällöin.</w:t>
      </w:r>
    </w:p>
    <w:p>
      <w:r>
        <w:rPr>
          <w:b/>
        </w:rPr>
        <w:t xml:space="preserve">Tulos</w:t>
      </w:r>
    </w:p>
    <w:p>
      <w:r>
        <w:t xml:space="preserve">Käytkö konserteissa?</w:t>
      </w:r>
    </w:p>
    <w:p>
      <w:r>
        <w:rPr>
          <w:b/>
        </w:rPr>
        <w:t xml:space="preserve">Esimerkki 4.4751</w:t>
      </w:r>
    </w:p>
    <w:p>
      <w:r>
        <w:t xml:space="preserve">Minulla on kiireinen maanantai.</w:t>
      </w:r>
    </w:p>
    <w:p>
      <w:r>
        <w:rPr>
          <w:b/>
        </w:rPr>
        <w:t xml:space="preserve">Tulos</w:t>
      </w:r>
    </w:p>
    <w:p>
      <w:r>
        <w:t xml:space="preserve">Tavataanko maanantaina lounaalla?</w:t>
      </w:r>
    </w:p>
    <w:p>
      <w:r>
        <w:rPr>
          <w:b/>
        </w:rPr>
        <w:t xml:space="preserve">Esimerkki 4.4752</w:t>
      </w:r>
    </w:p>
    <w:p>
      <w:r>
        <w:t xml:space="preserve">Olen kertonut tyttöystävälleni ja vanhemmilleni.</w:t>
      </w:r>
    </w:p>
    <w:p>
      <w:r>
        <w:rPr>
          <w:b/>
        </w:rPr>
        <w:t xml:space="preserve">Tulos</w:t>
      </w:r>
    </w:p>
    <w:p>
      <w:r>
        <w:t xml:space="preserve">Oletko kertonut kenellekään muulle, mitä ajattelet?</w:t>
      </w:r>
    </w:p>
    <w:p>
      <w:r>
        <w:rPr>
          <w:b/>
        </w:rPr>
        <w:t xml:space="preserve">Esimerkki 4.4753</w:t>
      </w:r>
    </w:p>
    <w:p>
      <w:r>
        <w:t xml:space="preserve">Rakastan oppimista.</w:t>
      </w:r>
    </w:p>
    <w:p>
      <w:r>
        <w:rPr>
          <w:b/>
        </w:rPr>
        <w:t xml:space="preserve">Tulos</w:t>
      </w:r>
    </w:p>
    <w:p>
      <w:r>
        <w:t xml:space="preserve">Haluatko uuden haasteen?</w:t>
      </w:r>
    </w:p>
    <w:p>
      <w:r>
        <w:rPr>
          <w:b/>
        </w:rPr>
        <w:t xml:space="preserve">Esimerkki 4.4754</w:t>
      </w:r>
    </w:p>
    <w:p>
      <w:r>
        <w:t xml:space="preserve">Sen ei pitäisi kestää kauan.</w:t>
      </w:r>
    </w:p>
    <w:p>
      <w:r>
        <w:rPr>
          <w:b/>
        </w:rPr>
        <w:t xml:space="preserve">Tulos</w:t>
      </w:r>
    </w:p>
    <w:p>
      <w:r>
        <w:t xml:space="preserve">Oletko miettinyt työmatkaasi?</w:t>
      </w:r>
    </w:p>
    <w:p>
      <w:r>
        <w:rPr>
          <w:b/>
        </w:rPr>
        <w:t xml:space="preserve">Esimerkki 4.4755</w:t>
      </w:r>
    </w:p>
    <w:p>
      <w:r>
        <w:t xml:space="preserve">Se on enimmäkseen toimistotyötä.</w:t>
      </w:r>
    </w:p>
    <w:p>
      <w:r>
        <w:rPr>
          <w:b/>
        </w:rPr>
        <w:t xml:space="preserve">Tulos</w:t>
      </w:r>
    </w:p>
    <w:p>
      <w:r>
        <w:t xml:space="preserve">Pitääkö sinun tehdä raskaita nostoja?</w:t>
      </w:r>
    </w:p>
    <w:p>
      <w:r>
        <w:rPr>
          <w:b/>
        </w:rPr>
        <w:t xml:space="preserve">Esimerkki 4.4756</w:t>
      </w:r>
    </w:p>
    <w:p>
      <w:r>
        <w:t xml:space="preserve">En ole puhunut perheeni kanssa vuosiin.</w:t>
      </w:r>
    </w:p>
    <w:p>
      <w:r>
        <w:rPr>
          <w:b/>
        </w:rPr>
        <w:t xml:space="preserve">Tulos</w:t>
      </w:r>
    </w:p>
    <w:p>
      <w:r>
        <w:t xml:space="preserve">Oletko keskustellut asunnon ostamisesta perheesi kanssa?</w:t>
      </w:r>
    </w:p>
    <w:p>
      <w:r>
        <w:rPr>
          <w:b/>
        </w:rPr>
        <w:t xml:space="preserve">Esimerkki 4.4757</w:t>
      </w:r>
    </w:p>
    <w:p>
      <w:r>
        <w:t xml:space="preserve">Jos minulla on liikaa töitä, työskentelen viikonloppuisin.</w:t>
      </w:r>
    </w:p>
    <w:p>
      <w:r>
        <w:rPr>
          <w:b/>
        </w:rPr>
        <w:t xml:space="preserve">Tulos</w:t>
      </w:r>
    </w:p>
    <w:p>
      <w:r>
        <w:t xml:space="preserve">Työskenteletkö viikonloppuisin?</w:t>
      </w:r>
    </w:p>
    <w:p>
      <w:r>
        <w:rPr>
          <w:b/>
        </w:rPr>
        <w:t xml:space="preserve">Esimerkki 4.4758</w:t>
      </w:r>
    </w:p>
    <w:p>
      <w:r>
        <w:t xml:space="preserve">En ole lukenut klassikoita sitten yliopiston.</w:t>
      </w:r>
    </w:p>
    <w:p>
      <w:r>
        <w:rPr>
          <w:b/>
        </w:rPr>
        <w:t xml:space="preserve">Tulos</w:t>
      </w:r>
    </w:p>
    <w:p>
      <w:r>
        <w:t xml:space="preserve">Oletko klassikoiden ystävä?</w:t>
      </w:r>
    </w:p>
    <w:p>
      <w:r>
        <w:rPr>
          <w:b/>
        </w:rPr>
        <w:t xml:space="preserve">Esimerkki 4.4759</w:t>
      </w:r>
    </w:p>
    <w:p>
      <w:r>
        <w:t xml:space="preserve">Pidän lehtien novelleista.</w:t>
      </w:r>
    </w:p>
    <w:p>
      <w:r>
        <w:rPr>
          <w:b/>
        </w:rPr>
        <w:t xml:space="preserve">Tulos</w:t>
      </w:r>
    </w:p>
    <w:p>
      <w:r>
        <w:t xml:space="preserve">Pidätkö lehtien lukemisesta?</w:t>
      </w:r>
    </w:p>
    <w:p>
      <w:r>
        <w:rPr>
          <w:b/>
        </w:rPr>
        <w:t xml:space="preserve">Esimerkki 4.4760</w:t>
      </w:r>
    </w:p>
    <w:p>
      <w:r>
        <w:t xml:space="preserve">Meillä on poika yliopistossa, joka tulee kesäksi takaisin.</w:t>
      </w:r>
    </w:p>
    <w:p>
      <w:r>
        <w:rPr>
          <w:b/>
        </w:rPr>
        <w:t xml:space="preserve">Tulos</w:t>
      </w:r>
    </w:p>
    <w:p>
      <w:r>
        <w:t xml:space="preserve">Asutko täällä vain sinä ja miehesi?</w:t>
      </w:r>
    </w:p>
    <w:p>
      <w:r>
        <w:rPr>
          <w:b/>
        </w:rPr>
        <w:t xml:space="preserve">Esimerkki 4.4761</w:t>
      </w:r>
    </w:p>
    <w:p>
      <w:r>
        <w:t xml:space="preserve">Vain jos ei ole jyrkkiä nousuja.</w:t>
      </w:r>
    </w:p>
    <w:p>
      <w:r>
        <w:rPr>
          <w:b/>
        </w:rPr>
        <w:t xml:space="preserve">Tulos</w:t>
      </w:r>
    </w:p>
    <w:p>
      <w:r>
        <w:t xml:space="preserve">Haluaisitko patikoida?</w:t>
      </w:r>
    </w:p>
    <w:p>
      <w:r>
        <w:rPr>
          <w:b/>
        </w:rPr>
        <w:t xml:space="preserve">Esimerkki 4.4762</w:t>
      </w:r>
    </w:p>
    <w:p>
      <w:r>
        <w:t xml:space="preserve">Menen mieluummin ulos syömään sushia.</w:t>
      </w:r>
    </w:p>
    <w:p>
      <w:r>
        <w:rPr>
          <w:b/>
        </w:rPr>
        <w:t xml:space="preserve">Tulos</w:t>
      </w:r>
    </w:p>
    <w:p>
      <w:r>
        <w:t xml:space="preserve">Pidätkö hampurilaisista ja ranskalaisista?</w:t>
      </w:r>
    </w:p>
    <w:p>
      <w:r>
        <w:rPr>
          <w:b/>
        </w:rPr>
        <w:t xml:space="preserve">Esimerkki 4.4763</w:t>
      </w:r>
    </w:p>
    <w:p>
      <w:r>
        <w:t xml:space="preserve">Olen kuullut, että hinnat voivat olla melko korkeita.</w:t>
      </w:r>
    </w:p>
    <w:p>
      <w:r>
        <w:rPr>
          <w:b/>
        </w:rPr>
        <w:t xml:space="preserve">Tulos</w:t>
      </w:r>
    </w:p>
    <w:p>
      <w:r>
        <w:t xml:space="preserve">Tiedätkö, kuinka kallis New York on?</w:t>
      </w:r>
    </w:p>
    <w:p>
      <w:r>
        <w:rPr>
          <w:b/>
        </w:rPr>
        <w:t xml:space="preserve">Esimerkki 4.4764</w:t>
      </w:r>
    </w:p>
    <w:p>
      <w:r>
        <w:t xml:space="preserve">Pidän aavikolla vaeltamisesta.</w:t>
      </w:r>
    </w:p>
    <w:p>
      <w:r>
        <w:rPr>
          <w:b/>
        </w:rPr>
        <w:t xml:space="preserve">Tulos</w:t>
      </w:r>
    </w:p>
    <w:p>
      <w:r>
        <w:t xml:space="preserve">Pidätkö vaelluksesta?</w:t>
      </w:r>
    </w:p>
    <w:p>
      <w:r>
        <w:rPr>
          <w:b/>
        </w:rPr>
        <w:t xml:space="preserve">Esimerkki 4.4765</w:t>
      </w:r>
    </w:p>
    <w:p>
      <w:r>
        <w:t xml:space="preserve">He muuttivat pois muutama vuosi sitten.</w:t>
      </w:r>
    </w:p>
    <w:p>
      <w:r>
        <w:rPr>
          <w:b/>
        </w:rPr>
        <w:t xml:space="preserve">Tulos</w:t>
      </w:r>
    </w:p>
    <w:p>
      <w:r>
        <w:t xml:space="preserve">Asuvatko vanhempasi yhä naapurustossa?</w:t>
      </w:r>
    </w:p>
    <w:p>
      <w:r>
        <w:rPr>
          <w:b/>
        </w:rPr>
        <w:t xml:space="preserve">Esimerkki 4.4766</w:t>
      </w:r>
    </w:p>
    <w:p>
      <w:r>
        <w:t xml:space="preserve">Ei voi valittaa.</w:t>
      </w:r>
    </w:p>
    <w:p>
      <w:r>
        <w:rPr>
          <w:b/>
        </w:rPr>
        <w:t xml:space="preserve">Tulos</w:t>
      </w:r>
    </w:p>
    <w:p>
      <w:r>
        <w:t xml:space="preserve">Onko sinulla ollut hyvä elämä tähän mennessä?</w:t>
      </w:r>
    </w:p>
    <w:p>
      <w:r>
        <w:rPr>
          <w:b/>
        </w:rPr>
        <w:t xml:space="preserve">Esimerkki 4.4767</w:t>
      </w:r>
    </w:p>
    <w:p>
      <w:r>
        <w:t xml:space="preserve">Asunto sopii hyvin budjettiini.</w:t>
      </w:r>
    </w:p>
    <w:p>
      <w:r>
        <w:rPr>
          <w:b/>
        </w:rPr>
        <w:t xml:space="preserve">Tulos</w:t>
      </w:r>
    </w:p>
    <w:p>
      <w:r>
        <w:t xml:space="preserve">Sopiiko asunnon hinta pitkän aikavälin budjettiisi?</w:t>
      </w:r>
    </w:p>
    <w:p>
      <w:r>
        <w:rPr>
          <w:b/>
        </w:rPr>
        <w:t xml:space="preserve">Esimerkki 4.4768</w:t>
      </w:r>
    </w:p>
    <w:p>
      <w:r>
        <w:t xml:space="preserve">Riippuu kappaleesta.</w:t>
      </w:r>
    </w:p>
    <w:p>
      <w:r>
        <w:rPr>
          <w:b/>
        </w:rPr>
        <w:t xml:space="preserve">Tulos</w:t>
      </w:r>
    </w:p>
    <w:p>
      <w:r>
        <w:t xml:space="preserve">Pidätkö jostain uudesta kappaleesta, joka soi radiossa?</w:t>
      </w:r>
    </w:p>
    <w:p>
      <w:r>
        <w:rPr>
          <w:b/>
        </w:rPr>
        <w:t xml:space="preserve">Esimerkki 4.4769</w:t>
      </w:r>
    </w:p>
    <w:p>
      <w:r>
        <w:t xml:space="preserve">Haluan olla kotona.</w:t>
      </w:r>
    </w:p>
    <w:p>
      <w:r>
        <w:rPr>
          <w:b/>
        </w:rPr>
        <w:t xml:space="preserve">Tulos</w:t>
      </w:r>
    </w:p>
    <w:p>
      <w:r>
        <w:t xml:space="preserve">Käytkö viikonloppuisin ulkona?</w:t>
      </w:r>
    </w:p>
    <w:p>
      <w:r>
        <w:rPr>
          <w:b/>
        </w:rPr>
        <w:t xml:space="preserve">Esimerkki 4.4770</w:t>
      </w:r>
    </w:p>
    <w:p>
      <w:r>
        <w:t xml:space="preserve">Pidän paikasta, jossa on hyvä pöhinä.</w:t>
      </w:r>
    </w:p>
    <w:p>
      <w:r>
        <w:rPr>
          <w:b/>
        </w:rPr>
        <w:t xml:space="preserve">Tulos</w:t>
      </w:r>
    </w:p>
    <w:p>
      <w:r>
        <w:t xml:space="preserve">Pidätkö paikasta, jossa on paljon ihmisiä ja toimintaa?</w:t>
      </w:r>
    </w:p>
    <w:p>
      <w:r>
        <w:rPr>
          <w:b/>
        </w:rPr>
        <w:t xml:space="preserve">Esimerkki 4.4771</w:t>
      </w:r>
    </w:p>
    <w:p>
      <w:r>
        <w:t xml:space="preserve">Se on osa-aikainen</w:t>
      </w:r>
    </w:p>
    <w:p>
      <w:r>
        <w:rPr>
          <w:b/>
        </w:rPr>
        <w:t xml:space="preserve">Tulos</w:t>
      </w:r>
    </w:p>
    <w:p>
      <w:r>
        <w:t xml:space="preserve">Onko työsi kokopäivätyö?</w:t>
      </w:r>
    </w:p>
    <w:p>
      <w:r>
        <w:rPr>
          <w:b/>
        </w:rPr>
        <w:t xml:space="preserve">Esimerkki 4.4772</w:t>
      </w:r>
    </w:p>
    <w:p>
      <w:r>
        <w:t xml:space="preserve">Pidän enemmän normaaleista kirjoista</w:t>
      </w:r>
    </w:p>
    <w:p>
      <w:r>
        <w:rPr>
          <w:b/>
        </w:rPr>
        <w:t xml:space="preserve">Tulos</w:t>
      </w:r>
    </w:p>
    <w:p>
      <w:r>
        <w:t xml:space="preserve">Pidätkö e-lukulaitteista?</w:t>
      </w:r>
    </w:p>
    <w:p>
      <w:r>
        <w:rPr>
          <w:b/>
        </w:rPr>
        <w:t xml:space="preserve">Esimerkki 4.4773</w:t>
      </w:r>
    </w:p>
    <w:p>
      <w:r>
        <w:t xml:space="preserve">Minulla on ehdottomasti parempi maku</w:t>
      </w:r>
    </w:p>
    <w:p>
      <w:r>
        <w:rPr>
          <w:b/>
        </w:rPr>
        <w:t xml:space="preserve">Tulos</w:t>
      </w:r>
    </w:p>
    <w:p>
      <w:r>
        <w:t xml:space="preserve">Kuunteletko samaa musiikkia kuin vanhempasi?</w:t>
      </w:r>
    </w:p>
    <w:p>
      <w:r>
        <w:rPr>
          <w:b/>
        </w:rPr>
        <w:t xml:space="preserve">Esimerkki 4.4774</w:t>
      </w:r>
    </w:p>
    <w:p>
      <w:r>
        <w:t xml:space="preserve">Rakastan olla ulkona</w:t>
      </w:r>
    </w:p>
    <w:p>
      <w:r>
        <w:rPr>
          <w:b/>
        </w:rPr>
        <w:t xml:space="preserve">Tulos</w:t>
      </w:r>
    </w:p>
    <w:p>
      <w:r>
        <w:t xml:space="preserve">Pidätkö ulkoilmasta?</w:t>
      </w:r>
    </w:p>
    <w:p>
      <w:r>
        <w:rPr>
          <w:b/>
        </w:rPr>
        <w:t xml:space="preserve">Esimerkki 4.4775</w:t>
      </w:r>
    </w:p>
    <w:p>
      <w:r>
        <w:t xml:space="preserve">Pop on suosikkini</w:t>
      </w:r>
    </w:p>
    <w:p>
      <w:r>
        <w:rPr>
          <w:b/>
        </w:rPr>
        <w:t xml:space="preserve">Tulos</w:t>
      </w:r>
    </w:p>
    <w:p>
      <w:r>
        <w:t xml:space="preserve">Pidätkö popista?</w:t>
      </w:r>
    </w:p>
    <w:p>
      <w:r>
        <w:rPr>
          <w:b/>
        </w:rPr>
        <w:t xml:space="preserve">Esimerkki 4.4776</w:t>
      </w:r>
    </w:p>
    <w:p>
      <w:r>
        <w:t xml:space="preserve">Olen odottanut sitä koko viikon</w:t>
      </w:r>
    </w:p>
    <w:p>
      <w:r>
        <w:rPr>
          <w:b/>
        </w:rPr>
        <w:t xml:space="preserve">Tulos</w:t>
      </w:r>
    </w:p>
    <w:p>
      <w:r>
        <w:t xml:space="preserve">Odotatko innolla viikonloppua?</w:t>
      </w:r>
    </w:p>
    <w:p>
      <w:r>
        <w:rPr>
          <w:b/>
        </w:rPr>
        <w:t xml:space="preserve">Esimerkki 4.4777</w:t>
      </w:r>
    </w:p>
    <w:p>
      <w:r>
        <w:t xml:space="preserve">Satutin selkäni tänään.</w:t>
      </w:r>
    </w:p>
    <w:p>
      <w:r>
        <w:rPr>
          <w:b/>
        </w:rPr>
        <w:t xml:space="preserve">Tulos</w:t>
      </w:r>
    </w:p>
    <w:p>
      <w:r>
        <w:t xml:space="preserve">Haluatko lähteä huomenna pyöräretkelle?</w:t>
      </w:r>
    </w:p>
    <w:p>
      <w:r>
        <w:rPr>
          <w:b/>
        </w:rPr>
        <w:t xml:space="preserve">Esimerkki 4.4778</w:t>
      </w:r>
    </w:p>
    <w:p>
      <w:r>
        <w:t xml:space="preserve">En tunne John Grishamia.</w:t>
      </w:r>
    </w:p>
    <w:p>
      <w:r>
        <w:rPr>
          <w:b/>
        </w:rPr>
        <w:t xml:space="preserve">Tulos</w:t>
      </w:r>
    </w:p>
    <w:p>
      <w:r>
        <w:t xml:space="preserve">Kuulostaako uusi John Grishamin kirja hyvältä?</w:t>
      </w:r>
    </w:p>
    <w:p>
      <w:r>
        <w:rPr>
          <w:b/>
        </w:rPr>
        <w:t xml:space="preserve">Esimerkki 4.4779</w:t>
      </w:r>
    </w:p>
    <w:p>
      <w:r>
        <w:t xml:space="preserve">Minulla on hyvä etuuspaketti.</w:t>
      </w:r>
    </w:p>
    <w:p>
      <w:r>
        <w:rPr>
          <w:b/>
        </w:rPr>
        <w:t xml:space="preserve">Tulos</w:t>
      </w:r>
    </w:p>
    <w:p>
      <w:r>
        <w:t xml:space="preserve">Saatko mitään etuja?</w:t>
      </w:r>
    </w:p>
    <w:p>
      <w:r>
        <w:rPr>
          <w:b/>
        </w:rPr>
        <w:t xml:space="preserve">Esimerkki 4.4780</w:t>
      </w:r>
    </w:p>
    <w:p>
      <w:r>
        <w:t xml:space="preserve">Eurooppalaiset asiat saavat minut tuntemaan itseni kiinnostavaksi.</w:t>
      </w:r>
    </w:p>
    <w:p>
      <w:r>
        <w:rPr>
          <w:b/>
        </w:rPr>
        <w:t xml:space="preserve">Tulos</w:t>
      </w:r>
    </w:p>
    <w:p>
      <w:r>
        <w:t xml:space="preserve">Haluaisitko jotain eurooppalaista?</w:t>
      </w:r>
    </w:p>
    <w:p>
      <w:r>
        <w:rPr>
          <w:b/>
        </w:rPr>
        <w:t xml:space="preserve">Esimerkki 4.4781</w:t>
      </w:r>
    </w:p>
    <w:p>
      <w:r>
        <w:t xml:space="preserve">Ottaisin mieluummin limsan.</w:t>
      </w:r>
    </w:p>
    <w:p>
      <w:r>
        <w:rPr>
          <w:b/>
        </w:rPr>
        <w:t xml:space="preserve">Tulos</w:t>
      </w:r>
    </w:p>
    <w:p>
      <w:r>
        <w:t xml:space="preserve">Pidätkö oluesta pizzasi kanssa?</w:t>
      </w:r>
    </w:p>
    <w:p>
      <w:r>
        <w:rPr>
          <w:b/>
        </w:rPr>
        <w:t xml:space="preserve">Esimerkki 4.4782</w:t>
      </w:r>
    </w:p>
    <w:p>
      <w:r>
        <w:t xml:space="preserve">Harkitsisin huonekaveria, jos näkisin jonkun, josta todella pitäisin.</w:t>
      </w:r>
    </w:p>
    <w:p>
      <w:r>
        <w:rPr>
          <w:b/>
        </w:rPr>
        <w:t xml:space="preserve">Tulos</w:t>
      </w:r>
    </w:p>
    <w:p>
      <w:r>
        <w:t xml:space="preserve">Oletko harkinnut kämppiksen hankkimista, jotta voit hankkia jotain isompaa?</w:t>
      </w:r>
    </w:p>
    <w:p>
      <w:r>
        <w:rPr>
          <w:b/>
        </w:rPr>
        <w:t xml:space="preserve">Esimerkki 4.4783</w:t>
      </w:r>
    </w:p>
    <w:p>
      <w:r>
        <w:t xml:space="preserve">Jos sarjakuvat lasketaan...</w:t>
      </w:r>
    </w:p>
    <w:p>
      <w:r>
        <w:rPr>
          <w:b/>
        </w:rPr>
        <w:t xml:space="preserve">Tulos</w:t>
      </w:r>
    </w:p>
    <w:p>
      <w:r>
        <w:t xml:space="preserve">Luetko koskaan kuvitettuja kirjoja?</w:t>
      </w:r>
    </w:p>
    <w:p>
      <w:r>
        <w:rPr>
          <w:b/>
        </w:rPr>
        <w:t xml:space="preserve">Esimerkki 4.4784</w:t>
      </w:r>
    </w:p>
    <w:p>
      <w:r>
        <w:t xml:space="preserve">Siellä on paljon baareja ja ravintoloita.</w:t>
      </w:r>
    </w:p>
    <w:p>
      <w:r>
        <w:rPr>
          <w:b/>
        </w:rPr>
        <w:t xml:space="preserve">Tulos</w:t>
      </w:r>
    </w:p>
    <w:p>
      <w:r>
        <w:t xml:space="preserve">Onko tämä hauska asuinalue?</w:t>
      </w:r>
    </w:p>
    <w:p>
      <w:r>
        <w:rPr>
          <w:b/>
        </w:rPr>
        <w:t xml:space="preserve">Esimerkki 4.4785</w:t>
      </w:r>
    </w:p>
    <w:p>
      <w:r>
        <w:t xml:space="preserve">Minun on lähdettävä 5 minuutin kuluttua.</w:t>
      </w:r>
    </w:p>
    <w:p>
      <w:r>
        <w:rPr>
          <w:b/>
        </w:rPr>
        <w:t xml:space="preserve">Tulos</w:t>
      </w:r>
    </w:p>
    <w:p>
      <w:r>
        <w:t xml:space="preserve">Jäätkö tänne joksikin aikaa?</w:t>
      </w:r>
    </w:p>
    <w:p>
      <w:r>
        <w:rPr>
          <w:b/>
        </w:rPr>
        <w:t xml:space="preserve">Esimerkki 4.4786</w:t>
      </w:r>
    </w:p>
    <w:p>
      <w:r>
        <w:t xml:space="preserve">En ole koskaan lukenut Harry Potter -kirjoja.</w:t>
      </w:r>
    </w:p>
    <w:p>
      <w:r>
        <w:rPr>
          <w:b/>
        </w:rPr>
        <w:t xml:space="preserve">Tulos</w:t>
      </w:r>
    </w:p>
    <w:p>
      <w:r>
        <w:t xml:space="preserve">Pidätkö Harry Potterista?</w:t>
      </w:r>
    </w:p>
    <w:p>
      <w:r>
        <w:rPr>
          <w:b/>
        </w:rPr>
        <w:t xml:space="preserve">Esimerkki 4.4787</w:t>
      </w:r>
    </w:p>
    <w:p>
      <w:r>
        <w:t xml:space="preserve">Haluan jatkaa samaa työtä, mutta korkeammalla palkalla.</w:t>
      </w:r>
    </w:p>
    <w:p>
      <w:r>
        <w:rPr>
          <w:b/>
        </w:rPr>
        <w:t xml:space="preserve">Tulos</w:t>
      </w:r>
    </w:p>
    <w:p>
      <w:r>
        <w:t xml:space="preserve">Onko se samalla alalla?</w:t>
      </w:r>
    </w:p>
    <w:p>
      <w:r>
        <w:rPr>
          <w:b/>
        </w:rPr>
        <w:t xml:space="preserve">Esimerkki 4.4788</w:t>
      </w:r>
    </w:p>
    <w:p>
      <w:r>
        <w:t xml:space="preserve">Asun nyt poikaystäväni kanssa.</w:t>
      </w:r>
    </w:p>
    <w:p>
      <w:r>
        <w:rPr>
          <w:b/>
        </w:rPr>
        <w:t xml:space="preserve">Tulos</w:t>
      </w:r>
    </w:p>
    <w:p>
      <w:r>
        <w:t xml:space="preserve">Asutko yhä samassa kaupungissa?</w:t>
      </w:r>
    </w:p>
    <w:p>
      <w:r>
        <w:rPr>
          <w:b/>
        </w:rPr>
        <w:t xml:space="preserve">Esimerkki 4.4789</w:t>
      </w:r>
    </w:p>
    <w:p>
      <w:r>
        <w:t xml:space="preserve">Suosikkini on Mulan.</w:t>
      </w:r>
    </w:p>
    <w:p>
      <w:r>
        <w:rPr>
          <w:b/>
        </w:rPr>
        <w:t xml:space="preserve">Tulos</w:t>
      </w:r>
    </w:p>
    <w:p>
      <w:r>
        <w:t xml:space="preserve">Oletko katsonut Disney-elokuvia?</w:t>
      </w:r>
    </w:p>
    <w:p>
      <w:r>
        <w:rPr>
          <w:b/>
        </w:rPr>
        <w:t xml:space="preserve">Esimerkki 4.4790</w:t>
      </w:r>
    </w:p>
    <w:p>
      <w:r>
        <w:t xml:space="preserve">Riippuu siitä, kuinka kiireinen työni on.</w:t>
      </w:r>
    </w:p>
    <w:p>
      <w:r>
        <w:rPr>
          <w:b/>
        </w:rPr>
        <w:t xml:space="preserve">Tulos</w:t>
      </w:r>
    </w:p>
    <w:p>
      <w:r>
        <w:t xml:space="preserve">Luetko joka päivä?</w:t>
      </w:r>
    </w:p>
    <w:p>
      <w:r>
        <w:rPr>
          <w:b/>
        </w:rPr>
        <w:t xml:space="preserve">Esimerkki 4.4791</w:t>
      </w:r>
    </w:p>
    <w:p>
      <w:r>
        <w:t xml:space="preserve">Tarvitsen aina lisää rahaa.</w:t>
      </w:r>
    </w:p>
    <w:p>
      <w:r>
        <w:rPr>
          <w:b/>
        </w:rPr>
        <w:t xml:space="preserve">Tulos</w:t>
      </w:r>
    </w:p>
    <w:p>
      <w:r>
        <w:t xml:space="preserve">Oletko tyytyväinen nykyisiin tuloihisi?</w:t>
      </w:r>
    </w:p>
    <w:p>
      <w:r>
        <w:rPr>
          <w:b/>
        </w:rPr>
        <w:t xml:space="preserve">Esimerkki 4.4792</w:t>
      </w:r>
    </w:p>
    <w:p>
      <w:r>
        <w:t xml:space="preserve">Pidän jääkiekosta enemmän.</w:t>
      </w:r>
    </w:p>
    <w:p>
      <w:r>
        <w:rPr>
          <w:b/>
        </w:rPr>
        <w:t xml:space="preserve">Tulos</w:t>
      </w:r>
    </w:p>
    <w:p>
      <w:r>
        <w:t xml:space="preserve">Pidätkö koripallosta?</w:t>
      </w:r>
    </w:p>
    <w:p>
      <w:r>
        <w:rPr>
          <w:b/>
        </w:rPr>
        <w:t xml:space="preserve">Esimerkki 4.4793</w:t>
      </w:r>
    </w:p>
    <w:p>
      <w:r>
        <w:t xml:space="preserve">Jos tapahtumapaikka ei ole niin äänekäs, etten kuule sitä.</w:t>
      </w:r>
    </w:p>
    <w:p>
      <w:r>
        <w:rPr>
          <w:b/>
        </w:rPr>
        <w:t xml:space="preserve">Tulos</w:t>
      </w:r>
    </w:p>
    <w:p>
      <w:r>
        <w:t xml:space="preserve">Pidätkö elävästä musiikista?</w:t>
      </w:r>
    </w:p>
    <w:p>
      <w:r>
        <w:rPr>
          <w:b/>
        </w:rPr>
        <w:t xml:space="preserve">Esimerkki 4.4794</w:t>
      </w:r>
    </w:p>
    <w:p>
      <w:r>
        <w:t xml:space="preserve">Meillä oli paljon tekemistä seurueen kanssa.</w:t>
      </w:r>
    </w:p>
    <w:p>
      <w:r>
        <w:rPr>
          <w:b/>
        </w:rPr>
        <w:t xml:space="preserve">Tulos</w:t>
      </w:r>
    </w:p>
    <w:p>
      <w:r>
        <w:t xml:space="preserve">Kävitkö siinä argentiinalaisessa ravintolassa viime viikonloppuna?</w:t>
      </w:r>
    </w:p>
    <w:p>
      <w:r>
        <w:rPr>
          <w:b/>
        </w:rPr>
        <w:t xml:space="preserve">Esimerkki 4.4795</w:t>
      </w:r>
    </w:p>
    <w:p>
      <w:r>
        <w:t xml:space="preserve">Pelaan tennistä joka viikonloppu.</w:t>
      </w:r>
    </w:p>
    <w:p>
      <w:r>
        <w:rPr>
          <w:b/>
        </w:rPr>
        <w:t xml:space="preserve">Tulos</w:t>
      </w:r>
    </w:p>
    <w:p>
      <w:r>
        <w:t xml:space="preserve">Haluatko olla aktiivinen viikonloppuisin?</w:t>
      </w:r>
    </w:p>
    <w:p>
      <w:r>
        <w:rPr>
          <w:b/>
        </w:rPr>
        <w:t xml:space="preserve">Tulos</w:t>
      </w:r>
    </w:p>
    <w:p>
      <w:r>
        <w:t xml:space="preserve">Pidätkö urheilusta?</w:t>
      </w:r>
    </w:p>
    <w:p>
      <w:r>
        <w:rPr>
          <w:b/>
        </w:rPr>
        <w:t xml:space="preserve">Esimerkki 4.4796</w:t>
      </w:r>
    </w:p>
    <w:p>
      <w:r>
        <w:t xml:space="preserve">Olen valmis tutustumaan nähtävyyksiin.</w:t>
      </w:r>
    </w:p>
    <w:p>
      <w:r>
        <w:rPr>
          <w:b/>
        </w:rPr>
        <w:t xml:space="preserve">Tulos</w:t>
      </w:r>
    </w:p>
    <w:p>
      <w:r>
        <w:t xml:space="preserve">Haluatko levätä ennen kuin otamme kiinni?</w:t>
      </w:r>
    </w:p>
    <w:p>
      <w:r>
        <w:rPr>
          <w:b/>
        </w:rPr>
        <w:t xml:space="preserve">Esimerkki 4.4797</w:t>
      </w:r>
    </w:p>
    <w:p>
      <w:r>
        <w:t xml:space="preserve">Voin soittaa lyömäsoittimia, jos tarvitset apua bändissä.</w:t>
      </w:r>
    </w:p>
    <w:p>
      <w:r>
        <w:rPr>
          <w:b/>
        </w:rPr>
        <w:t xml:space="preserve">Tulos</w:t>
      </w:r>
    </w:p>
    <w:p>
      <w:r>
        <w:t xml:space="preserve">Et satu soittamaan mitään instrumenttia, ethän?</w:t>
      </w:r>
    </w:p>
    <w:p>
      <w:r>
        <w:rPr>
          <w:b/>
        </w:rPr>
        <w:t xml:space="preserve">Esimerkki 4.4798</w:t>
      </w:r>
    </w:p>
    <w:p>
      <w:r>
        <w:t xml:space="preserve">Minulla on kiire tehdä muita asioita.</w:t>
      </w:r>
    </w:p>
    <w:p>
      <w:r>
        <w:rPr>
          <w:b/>
        </w:rPr>
        <w:t xml:space="preserve">Tulos</w:t>
      </w:r>
    </w:p>
    <w:p>
      <w:r>
        <w:t xml:space="preserve">Voinko liittyä seuraasi tänä viikonloppuna?</w:t>
      </w:r>
    </w:p>
    <w:p>
      <w:r>
        <w:rPr>
          <w:b/>
        </w:rPr>
        <w:t xml:space="preserve">Esimerkki 4.4799</w:t>
      </w:r>
    </w:p>
    <w:p>
      <w:r>
        <w:t xml:space="preserve">Minulla on jäsenyys.</w:t>
      </w:r>
    </w:p>
    <w:p>
      <w:r>
        <w:rPr>
          <w:b/>
        </w:rPr>
        <w:t xml:space="preserve">Tulos</w:t>
      </w:r>
    </w:p>
    <w:p>
      <w:r>
        <w:t xml:space="preserve">Oletko käynyt taidemuseossa?</w:t>
      </w:r>
    </w:p>
    <w:p>
      <w:r>
        <w:rPr>
          <w:b/>
        </w:rPr>
        <w:t xml:space="preserve">Esimerkki 4.4800</w:t>
      </w:r>
    </w:p>
    <w:p>
      <w:r>
        <w:t xml:space="preserve">Lapsillani oli koulunkäyntiä.</w:t>
      </w:r>
    </w:p>
    <w:p>
      <w:r>
        <w:rPr>
          <w:b/>
        </w:rPr>
        <w:t xml:space="preserve">Tulos</w:t>
      </w:r>
    </w:p>
    <w:p>
      <w:r>
        <w:t xml:space="preserve">Eivätkö lapsesi tulleet tällä kertaa mukaasi?</w:t>
      </w:r>
    </w:p>
    <w:p>
      <w:r>
        <w:rPr>
          <w:b/>
        </w:rPr>
        <w:t xml:space="preserve">Esimerkki 4.4801</w:t>
      </w:r>
    </w:p>
    <w:p>
      <w:r>
        <w:t xml:space="preserve">Pidän elokuvista It, Misery ja The Shining.</w:t>
      </w:r>
    </w:p>
    <w:p>
      <w:r>
        <w:rPr>
          <w:b/>
        </w:rPr>
        <w:t xml:space="preserve">Tulos</w:t>
      </w:r>
    </w:p>
    <w:p>
      <w:r>
        <w:t xml:space="preserve">Oletko Stephen King -fani?</w:t>
      </w:r>
    </w:p>
    <w:p>
      <w:r>
        <w:rPr>
          <w:b/>
        </w:rPr>
        <w:t xml:space="preserve">Esimerkki 4.4802</w:t>
      </w:r>
    </w:p>
    <w:p>
      <w:r>
        <w:t xml:space="preserve">Sano vain!</w:t>
      </w:r>
    </w:p>
    <w:p>
      <w:r>
        <w:rPr>
          <w:b/>
        </w:rPr>
        <w:t xml:space="preserve">Tulos</w:t>
      </w:r>
    </w:p>
    <w:p>
      <w:r>
        <w:t xml:space="preserve">Onko sinulla ruoka-aineallergioita?</w:t>
      </w:r>
    </w:p>
    <w:p>
      <w:r>
        <w:rPr>
          <w:b/>
        </w:rPr>
        <w:t xml:space="preserve">Esimerkki 4.4803</w:t>
      </w:r>
    </w:p>
    <w:p>
      <w:r>
        <w:t xml:space="preserve">Suurimmaksi osaksi.</w:t>
      </w:r>
    </w:p>
    <w:p>
      <w:r>
        <w:rPr>
          <w:b/>
        </w:rPr>
        <w:t xml:space="preserve">Tulos</w:t>
      </w:r>
    </w:p>
    <w:p>
      <w:r>
        <w:t xml:space="preserve">Pääsitkö lentokentän läpi ok?</w:t>
      </w:r>
    </w:p>
    <w:p>
      <w:r>
        <w:rPr>
          <w:b/>
        </w:rPr>
        <w:t xml:space="preserve">Tulos</w:t>
      </w:r>
    </w:p>
    <w:p>
      <w:r>
        <w:t xml:space="preserve">Etsitkö asuntoa kävelykykyiseltä alueelta?</w:t>
      </w:r>
    </w:p>
    <w:p>
      <w:r>
        <w:rPr>
          <w:b/>
        </w:rPr>
        <w:t xml:space="preserve">Esimerkki 4.4804</w:t>
      </w:r>
    </w:p>
    <w:p>
      <w:r>
        <w:t xml:space="preserve">Se on luokiteltu.</w:t>
      </w:r>
    </w:p>
    <w:p>
      <w:r>
        <w:rPr>
          <w:b/>
        </w:rPr>
        <w:t xml:space="preserve">Tulos</w:t>
      </w:r>
    </w:p>
    <w:p>
      <w:r>
        <w:t xml:space="preserve">Missä työskentelet?</w:t>
      </w:r>
    </w:p>
    <w:p>
      <w:r>
        <w:rPr>
          <w:b/>
        </w:rPr>
        <w:t xml:space="preserve">Esimerkki 4.4805</w:t>
      </w:r>
    </w:p>
    <w:p>
      <w:r>
        <w:t xml:space="preserve">Sillä oli yksi välilasku.</w:t>
      </w:r>
    </w:p>
    <w:p>
      <w:r>
        <w:rPr>
          <w:b/>
        </w:rPr>
        <w:t xml:space="preserve">Tulos</w:t>
      </w:r>
    </w:p>
    <w:p>
      <w:r>
        <w:t xml:space="preserve">Oliko lentonne välilaskuton?</w:t>
      </w:r>
    </w:p>
    <w:p>
      <w:r>
        <w:rPr>
          <w:b/>
        </w:rPr>
        <w:t xml:space="preserve">Esimerkki 4.4806</w:t>
      </w:r>
    </w:p>
    <w:p>
      <w:r>
        <w:t xml:space="preserve">Menen mieluummin luistelemaan.</w:t>
      </w:r>
    </w:p>
    <w:p>
      <w:r>
        <w:rPr>
          <w:b/>
        </w:rPr>
        <w:t xml:space="preserve">Tulos</w:t>
      </w:r>
    </w:p>
    <w:p>
      <w:r>
        <w:t xml:space="preserve">Oletko valmis hiihtämään?</w:t>
      </w:r>
    </w:p>
    <w:p>
      <w:r>
        <w:rPr>
          <w:b/>
        </w:rPr>
        <w:t xml:space="preserve">Esimerkki 4.4807</w:t>
      </w:r>
    </w:p>
    <w:p>
      <w:r>
        <w:t xml:space="preserve">Olen suunnitellut muuton etukäteen.</w:t>
      </w:r>
    </w:p>
    <w:p>
      <w:r>
        <w:rPr>
          <w:b/>
        </w:rPr>
        <w:t xml:space="preserve">Tulos</w:t>
      </w:r>
    </w:p>
    <w:p>
      <w:r>
        <w:t xml:space="preserve">Onko sinulla varaa muuttaa Manhattanille?</w:t>
      </w:r>
    </w:p>
    <w:p>
      <w:r>
        <w:rPr>
          <w:b/>
        </w:rPr>
        <w:t xml:space="preserve">Esimerkki 4.4808</w:t>
      </w:r>
    </w:p>
    <w:p>
      <w:r>
        <w:t xml:space="preserve">Nautin ruoasta ja näköalasta.</w:t>
      </w:r>
    </w:p>
    <w:p>
      <w:r>
        <w:rPr>
          <w:b/>
        </w:rPr>
        <w:t xml:space="preserve">Tulos</w:t>
      </w:r>
    </w:p>
    <w:p>
      <w:r>
        <w:t xml:space="preserve">Piditkö ravintolasta, jossa kävimme?</w:t>
      </w:r>
    </w:p>
    <w:p>
      <w:r>
        <w:rPr>
          <w:b/>
        </w:rPr>
        <w:t xml:space="preserve">Esimerkki 4.4809</w:t>
      </w:r>
    </w:p>
    <w:p>
      <w:r>
        <w:t xml:space="preserve">Olen aina halunnut oppia.</w:t>
      </w:r>
    </w:p>
    <w:p>
      <w:r>
        <w:rPr>
          <w:b/>
        </w:rPr>
        <w:t xml:space="preserve">Tulos</w:t>
      </w:r>
    </w:p>
    <w:p>
      <w:r>
        <w:t xml:space="preserve">Opettelisitko koskaan soittamaan pianoa?</w:t>
      </w:r>
    </w:p>
    <w:p>
      <w:r>
        <w:rPr>
          <w:b/>
        </w:rPr>
        <w:t xml:space="preserve">Esimerkki 4.4810</w:t>
      </w:r>
    </w:p>
    <w:p>
      <w:r>
        <w:t xml:space="preserve">Peruin retkeilyretkeni, koska on luvattu sadetta.</w:t>
      </w:r>
    </w:p>
    <w:p>
      <w:r>
        <w:rPr>
          <w:b/>
        </w:rPr>
        <w:t xml:space="preserve">Tulos</w:t>
      </w:r>
    </w:p>
    <w:p>
      <w:r>
        <w:t xml:space="preserve">Onko sinulla suunnitelmia tälle viikonlopulle?</w:t>
      </w:r>
    </w:p>
    <w:p>
      <w:r>
        <w:rPr>
          <w:b/>
        </w:rPr>
        <w:t xml:space="preserve">Esimerkki 4.4811</w:t>
      </w:r>
    </w:p>
    <w:p>
      <w:r>
        <w:t xml:space="preserve">Minulla on vakavia epäilyksiä.</w:t>
      </w:r>
    </w:p>
    <w:p>
      <w:r>
        <w:rPr>
          <w:b/>
        </w:rPr>
        <w:t xml:space="preserve">Tulos</w:t>
      </w:r>
    </w:p>
    <w:p>
      <w:r>
        <w:t xml:space="preserve">Onko sinulla varaa siihen pitkällä aikavälillä?</w:t>
      </w:r>
    </w:p>
    <w:p>
      <w:r>
        <w:rPr>
          <w:b/>
        </w:rPr>
        <w:t xml:space="preserve">Esimerkki 4.4812</w:t>
      </w:r>
    </w:p>
    <w:p>
      <w:r>
        <w:t xml:space="preserve">Pidän Baskin Robbinsista.</w:t>
      </w:r>
    </w:p>
    <w:p>
      <w:r>
        <w:rPr>
          <w:b/>
        </w:rPr>
        <w:t xml:space="preserve">Tulos</w:t>
      </w:r>
    </w:p>
    <w:p>
      <w:r>
        <w:t xml:space="preserve">Onko sinulla suosikkiravintola?</w:t>
      </w:r>
    </w:p>
    <w:p>
      <w:r>
        <w:rPr>
          <w:b/>
        </w:rPr>
        <w:t xml:space="preserve">Esimerkki 4.4813</w:t>
      </w:r>
    </w:p>
    <w:p>
      <w:r>
        <w:t xml:space="preserve">Pidän erityisesti aasialaisesta keittiöstä.</w:t>
      </w:r>
    </w:p>
    <w:p>
      <w:r>
        <w:rPr>
          <w:b/>
        </w:rPr>
        <w:t xml:space="preserve">Tulos</w:t>
      </w:r>
    </w:p>
    <w:p>
      <w:r>
        <w:t xml:space="preserve">Kaipaatko jotain tiettyä makua?</w:t>
      </w:r>
    </w:p>
    <w:p>
      <w:r>
        <w:rPr>
          <w:b/>
        </w:rPr>
        <w:t xml:space="preserve">Esimerkki 4.4814</w:t>
      </w:r>
    </w:p>
    <w:p>
      <w:r>
        <w:t xml:space="preserve">Riippuu siitä, mihin aikaan olet vapaa</w:t>
      </w:r>
    </w:p>
    <w:p>
      <w:r>
        <w:rPr>
          <w:b/>
        </w:rPr>
        <w:t xml:space="preserve">Tulos</w:t>
      </w:r>
    </w:p>
    <w:p>
      <w:r>
        <w:t xml:space="preserve">Voinko liittyä seuraanne?</w:t>
      </w:r>
    </w:p>
    <w:p>
      <w:r>
        <w:rPr>
          <w:b/>
        </w:rPr>
        <w:t xml:space="preserve">Esimerkki 4.4815</w:t>
      </w:r>
    </w:p>
    <w:p>
      <w:r>
        <w:t xml:space="preserve">En pelaa videopelejä kovin usein.</w:t>
      </w:r>
    </w:p>
    <w:p>
      <w:r>
        <w:rPr>
          <w:b/>
        </w:rPr>
        <w:t xml:space="preserve">Tulos</w:t>
      </w:r>
    </w:p>
    <w:p>
      <w:r>
        <w:t xml:space="preserve">Oletko kiinnostunut Kingdom Heartsista?</w:t>
      </w:r>
    </w:p>
    <w:p>
      <w:r>
        <w:rPr>
          <w:b/>
        </w:rPr>
        <w:t xml:space="preserve">Esimerkki 4.4816</w:t>
      </w:r>
    </w:p>
    <w:p>
      <w:r>
        <w:t xml:space="preserve">Yritän välttää mausteista ruokaa</w:t>
      </w:r>
    </w:p>
    <w:p>
      <w:r>
        <w:rPr>
          <w:b/>
        </w:rPr>
        <w:t xml:space="preserve">Tulos</w:t>
      </w:r>
    </w:p>
    <w:p>
      <w:r>
        <w:t xml:space="preserve">Voitko syödä mausteista ruokaa?</w:t>
      </w:r>
    </w:p>
    <w:p>
      <w:r>
        <w:rPr>
          <w:b/>
        </w:rPr>
        <w:t xml:space="preserve">Esimerkki 4.4817</w:t>
      </w:r>
    </w:p>
    <w:p>
      <w:r>
        <w:t xml:space="preserve">Haluaisin oppia.</w:t>
      </w:r>
    </w:p>
    <w:p>
      <w:r>
        <w:rPr>
          <w:b/>
        </w:rPr>
        <w:t xml:space="preserve">Tulos</w:t>
      </w:r>
    </w:p>
    <w:p>
      <w:r>
        <w:t xml:space="preserve">Oletko valmis hiihtämään?</w:t>
      </w:r>
    </w:p>
    <w:p>
      <w:r>
        <w:rPr>
          <w:b/>
        </w:rPr>
        <w:t xml:space="preserve">Esimerkki 4.4818</w:t>
      </w:r>
    </w:p>
    <w:p>
      <w:r>
        <w:t xml:space="preserve">Näen Jasonin usein töissä.</w:t>
      </w:r>
    </w:p>
    <w:p>
      <w:r>
        <w:rPr>
          <w:b/>
        </w:rPr>
        <w:t xml:space="preserve">Tulos</w:t>
      </w:r>
    </w:p>
    <w:p>
      <w:r>
        <w:t xml:space="preserve">Oletko tavannut ketään muuta vanhasta asuinalueesta?</w:t>
      </w:r>
    </w:p>
    <w:p>
      <w:r>
        <w:rPr>
          <w:b/>
        </w:rPr>
        <w:t xml:space="preserve">Esimerkki 4.4819</w:t>
      </w:r>
    </w:p>
    <w:p>
      <w:r>
        <w:t xml:space="preserve">Vain silloin, kun ne eivät ole liian voimakkaita.</w:t>
      </w:r>
    </w:p>
    <w:p>
      <w:r>
        <w:rPr>
          <w:b/>
        </w:rPr>
        <w:t xml:space="preserve">Tulos</w:t>
      </w:r>
    </w:p>
    <w:p>
      <w:r>
        <w:t xml:space="preserve">Pidätkö jännittävistä kirjoista?</w:t>
      </w:r>
    </w:p>
    <w:p>
      <w:r>
        <w:rPr>
          <w:b/>
        </w:rPr>
        <w:t xml:space="preserve">Esimerkki 4.4820</w:t>
      </w:r>
    </w:p>
    <w:p>
      <w:r>
        <w:t xml:space="preserve">En pidä elokuvista.</w:t>
      </w:r>
    </w:p>
    <w:p>
      <w:r>
        <w:rPr>
          <w:b/>
        </w:rPr>
        <w:t xml:space="preserve">Tulos</w:t>
      </w:r>
    </w:p>
    <w:p>
      <w:r>
        <w:t xml:space="preserve">Pidätkö elokuvissa käymisestä?</w:t>
      </w:r>
    </w:p>
    <w:p>
      <w:r>
        <w:rPr>
          <w:b/>
        </w:rPr>
        <w:t xml:space="preserve">Esimerkki 4.4821</w:t>
      </w:r>
    </w:p>
    <w:p>
      <w:r>
        <w:t xml:space="preserve">Kirjoittaminen ja piirtäminen.</w:t>
      </w:r>
    </w:p>
    <w:p>
      <w:r>
        <w:rPr>
          <w:b/>
        </w:rPr>
        <w:t xml:space="preserve">Tulos</w:t>
      </w:r>
    </w:p>
    <w:p>
      <w:r>
        <w:t xml:space="preserve">Onko sinulla jokin harrastus, johon suhtaudut intohimoisesti?</w:t>
      </w:r>
    </w:p>
    <w:p>
      <w:r>
        <w:rPr>
          <w:b/>
        </w:rPr>
        <w:t xml:space="preserve">Esimerkki 4.4822</w:t>
      </w:r>
    </w:p>
    <w:p>
      <w:r>
        <w:t xml:space="preserve">Minun on mentävä toimistoon.</w:t>
      </w:r>
    </w:p>
    <w:p>
      <w:r>
        <w:rPr>
          <w:b/>
        </w:rPr>
        <w:t xml:space="preserve">Tulos</w:t>
      </w:r>
    </w:p>
    <w:p>
      <w:r>
        <w:t xml:space="preserve">Haluatko pitää lounaan tänään?</w:t>
      </w:r>
    </w:p>
    <w:p>
      <w:r>
        <w:rPr>
          <w:b/>
        </w:rPr>
        <w:t xml:space="preserve">Esimerkki 4.4823</w:t>
      </w:r>
    </w:p>
    <w:p>
      <w:r>
        <w:t xml:space="preserve">Pavut saavat minut piereskelemään.</w:t>
      </w:r>
    </w:p>
    <w:p>
      <w:r>
        <w:rPr>
          <w:b/>
        </w:rPr>
        <w:t xml:space="preserve">Tulos</w:t>
      </w:r>
    </w:p>
    <w:p>
      <w:r>
        <w:t xml:space="preserve">Voitko syödä meksikolaista ruokaa?</w:t>
      </w:r>
    </w:p>
    <w:p>
      <w:r>
        <w:rPr>
          <w:b/>
        </w:rPr>
        <w:t xml:space="preserve">Esimerkki 4.4824</w:t>
      </w:r>
    </w:p>
    <w:p>
      <w:r>
        <w:t xml:space="preserve">Se on juuri remontoitu.</w:t>
      </w:r>
    </w:p>
    <w:p>
      <w:r>
        <w:rPr>
          <w:b/>
        </w:rPr>
        <w:t xml:space="preserve">Tulos</w:t>
      </w:r>
    </w:p>
    <w:p>
      <w:r>
        <w:t xml:space="preserve">Asuvatko vanhempasi yhä vanhassa talossasi?</w:t>
      </w:r>
    </w:p>
    <w:p>
      <w:r>
        <w:rPr>
          <w:b/>
        </w:rPr>
        <w:t xml:space="preserve">Esimerkki 4.4825</w:t>
      </w:r>
    </w:p>
    <w:p>
      <w:r>
        <w:t xml:space="preserve">Central Park voi olla hyvin kiireinen</w:t>
      </w:r>
    </w:p>
    <w:p>
      <w:r>
        <w:rPr>
          <w:b/>
        </w:rPr>
        <w:t xml:space="preserve">Tulos</w:t>
      </w:r>
    </w:p>
    <w:p>
      <w:r>
        <w:t xml:space="preserve">Haluaisitko asua lähellä Central Parkia?</w:t>
      </w:r>
    </w:p>
    <w:p>
      <w:r>
        <w:rPr>
          <w:b/>
        </w:rPr>
        <w:t xml:space="preserve">Esimerkki 4.4826</w:t>
      </w:r>
    </w:p>
    <w:p>
      <w:r>
        <w:t xml:space="preserve">Se on välttämätöntä.</w:t>
      </w:r>
    </w:p>
    <w:p>
      <w:r>
        <w:rPr>
          <w:b/>
        </w:rPr>
        <w:t xml:space="preserve">Tulos</w:t>
      </w:r>
    </w:p>
    <w:p>
      <w:r>
        <w:t xml:space="preserve">Onko hyvä juoni tärkeä?</w:t>
      </w:r>
    </w:p>
    <w:p>
      <w:r>
        <w:rPr>
          <w:b/>
        </w:rPr>
        <w:t xml:space="preserve">Esimerkki 4.4827</w:t>
      </w:r>
    </w:p>
    <w:p>
      <w:r>
        <w:t xml:space="preserve">Menen mieluummin ulos.</w:t>
      </w:r>
    </w:p>
    <w:p>
      <w:r>
        <w:rPr>
          <w:b/>
        </w:rPr>
        <w:t xml:space="preserve">Tulos</w:t>
      </w:r>
    </w:p>
    <w:p>
      <w:r>
        <w:t xml:space="preserve">Pidätkö ruokailusta sisällä?</w:t>
      </w:r>
    </w:p>
    <w:p>
      <w:r>
        <w:rPr>
          <w:b/>
        </w:rPr>
        <w:t xml:space="preserve">Esimerkki 4.4828</w:t>
      </w:r>
    </w:p>
    <w:p>
      <w:r>
        <w:t xml:space="preserve">Punajuuret ovat hyväksi rautapitoisuuksilleni.</w:t>
      </w:r>
    </w:p>
    <w:p>
      <w:r>
        <w:rPr>
          <w:b/>
        </w:rPr>
        <w:t xml:space="preserve">Tulos</w:t>
      </w:r>
    </w:p>
    <w:p>
      <w:r>
        <w:t xml:space="preserve">Pidätkö punajuurista?</w:t>
      </w:r>
    </w:p>
    <w:p>
      <w:r>
        <w:rPr>
          <w:b/>
        </w:rPr>
        <w:t xml:space="preserve">Esimerkki 4.4829</w:t>
      </w:r>
    </w:p>
    <w:p>
      <w:r>
        <w:t xml:space="preserve">Rakastan soittolistojen rakentamista Spotifyssa!</w:t>
      </w:r>
    </w:p>
    <w:p>
      <w:r>
        <w:rPr>
          <w:b/>
        </w:rPr>
        <w:t xml:space="preserve">Tulos</w:t>
      </w:r>
    </w:p>
    <w:p>
      <w:r>
        <w:t xml:space="preserve">Onko sinulla Spotify-tili?</w:t>
      </w:r>
    </w:p>
    <w:p>
      <w:r>
        <w:rPr>
          <w:b/>
        </w:rPr>
        <w:t xml:space="preserve">Esimerkki 4.4830</w:t>
      </w:r>
    </w:p>
    <w:p>
      <w:r>
        <w:t xml:space="preserve">Kun siellä on esitys, jonka haluan nähdä, menen sinne.</w:t>
      </w:r>
    </w:p>
    <w:p>
      <w:r>
        <w:rPr>
          <w:b/>
        </w:rPr>
        <w:t xml:space="preserve">Tulos</w:t>
      </w:r>
    </w:p>
    <w:p>
      <w:r>
        <w:t xml:space="preserve">Oletko käynyt 360-amfiteatterissa?</w:t>
      </w:r>
    </w:p>
    <w:p>
      <w:r>
        <w:rPr>
          <w:b/>
        </w:rPr>
        <w:t xml:space="preserve">Esimerkki 4.4831</w:t>
      </w:r>
    </w:p>
    <w:p>
      <w:r>
        <w:t xml:space="preserve">Viikkoni oli hyvin tapahtumarikas.</w:t>
      </w:r>
    </w:p>
    <w:p>
      <w:r>
        <w:rPr>
          <w:b/>
        </w:rPr>
        <w:t xml:space="preserve">Tulos</w:t>
      </w:r>
    </w:p>
    <w:p>
      <w:r>
        <w:t xml:space="preserve">Oliko sinulla hyvä viikko?</w:t>
      </w:r>
    </w:p>
    <w:p>
      <w:r>
        <w:rPr>
          <w:b/>
        </w:rPr>
        <w:t xml:space="preserve">Esimerkki 4.4832</w:t>
      </w:r>
    </w:p>
    <w:p>
      <w:r>
        <w:t xml:space="preserve">Ne ovat kunnollisia.</w:t>
      </w:r>
    </w:p>
    <w:p>
      <w:r>
        <w:rPr>
          <w:b/>
        </w:rPr>
        <w:t xml:space="preserve">Tulos</w:t>
      </w:r>
    </w:p>
    <w:p>
      <w:r>
        <w:t xml:space="preserve">Millaisia ovat alueen koulut?</w:t>
      </w:r>
    </w:p>
    <w:p>
      <w:r>
        <w:rPr>
          <w:b/>
        </w:rPr>
        <w:t xml:space="preserve">Esimerkki 4.4833</w:t>
      </w:r>
    </w:p>
    <w:p>
      <w:r>
        <w:t xml:space="preserve">Työskentelen osa-aikaisesti tässä liikkeessä.</w:t>
      </w:r>
    </w:p>
    <w:p>
      <w:r>
        <w:rPr>
          <w:b/>
        </w:rPr>
        <w:t xml:space="preserve">Tulos</w:t>
      </w:r>
    </w:p>
    <w:p>
      <w:r>
        <w:t xml:space="preserve">Työskenteletkö lähellä?</w:t>
      </w:r>
    </w:p>
    <w:p>
      <w:r>
        <w:rPr>
          <w:b/>
        </w:rPr>
        <w:t xml:space="preserve">Esimerkki 4.4834</w:t>
      </w:r>
    </w:p>
    <w:p>
      <w:r>
        <w:t xml:space="preserve">Kasvoin klassikoilla.</w:t>
      </w:r>
    </w:p>
    <w:p>
      <w:r>
        <w:rPr>
          <w:b/>
        </w:rPr>
        <w:t xml:space="preserve">Tulos</w:t>
      </w:r>
    </w:p>
    <w:p>
      <w:r>
        <w:t xml:space="preserve">Oletko käynyt musikaalissa/oopperassa?</w:t>
      </w:r>
    </w:p>
    <w:p>
      <w:r>
        <w:rPr>
          <w:b/>
        </w:rPr>
        <w:t xml:space="preserve">Esimerkki 4.4835</w:t>
      </w:r>
    </w:p>
    <w:p>
      <w:r>
        <w:t xml:space="preserve">Voimme mennä, kun olen soittanut kotiin.</w:t>
      </w:r>
    </w:p>
    <w:p>
      <w:r>
        <w:rPr>
          <w:b/>
        </w:rPr>
        <w:t xml:space="preserve">Tulos</w:t>
      </w:r>
    </w:p>
    <w:p>
      <w:r>
        <w:t xml:space="preserve">Haluatko elokuviin?</w:t>
      </w:r>
    </w:p>
    <w:p>
      <w:r>
        <w:rPr>
          <w:b/>
        </w:rPr>
        <w:t xml:space="preserve">Esimerkki 4.4836</w:t>
      </w:r>
    </w:p>
    <w:p>
      <w:r>
        <w:t xml:space="preserve">Meillä on varaus huomiseksi.</w:t>
      </w:r>
    </w:p>
    <w:p>
      <w:r>
        <w:rPr>
          <w:b/>
        </w:rPr>
        <w:t xml:space="preserve">Tulos</w:t>
      </w:r>
    </w:p>
    <w:p>
      <w:r>
        <w:t xml:space="preserve">Oletko jo kokeillut Sweetish Hill on 6th?</w:t>
      </w:r>
    </w:p>
    <w:p>
      <w:r>
        <w:rPr>
          <w:b/>
        </w:rPr>
        <w:t xml:space="preserve">Esimerkki 4.4837</w:t>
      </w:r>
    </w:p>
    <w:p>
      <w:r>
        <w:t xml:space="preserve">Minun on vain haettava uudet pyörät ennen lähtöä.</w:t>
      </w:r>
    </w:p>
    <w:p>
      <w:r>
        <w:rPr>
          <w:b/>
        </w:rPr>
        <w:t xml:space="preserve">Tulos</w:t>
      </w:r>
    </w:p>
    <w:p>
      <w:r>
        <w:t xml:space="preserve">Billy! Menemmekö vielä tänään rullaluistelemaan?</w:t>
      </w:r>
    </w:p>
    <w:p>
      <w:r>
        <w:rPr>
          <w:b/>
        </w:rPr>
        <w:t xml:space="preserve">Esimerkki 4.4838</w:t>
      </w:r>
    </w:p>
    <w:p>
      <w:r>
        <w:t xml:space="preserve">Voisin ottaa cocktailin.</w:t>
      </w:r>
    </w:p>
    <w:p>
      <w:r>
        <w:rPr>
          <w:b/>
        </w:rPr>
        <w:t xml:space="preserve">Tulos</w:t>
      </w:r>
    </w:p>
    <w:p>
      <w:r>
        <w:t xml:space="preserve">Haluatko lähteä happy hour -drinkille?</w:t>
      </w:r>
    </w:p>
    <w:p>
      <w:r>
        <w:rPr>
          <w:b/>
        </w:rPr>
        <w:t xml:space="preserve">Esimerkki 4.4839</w:t>
      </w:r>
    </w:p>
    <w:p>
      <w:r>
        <w:t xml:space="preserve">Luovuin siitä.</w:t>
      </w:r>
    </w:p>
    <w:p>
      <w:r>
        <w:rPr>
          <w:b/>
        </w:rPr>
        <w:t xml:space="preserve">Tulos</w:t>
      </w:r>
    </w:p>
    <w:p>
      <w:r>
        <w:t xml:space="preserve">Oletko bändissä?</w:t>
      </w:r>
    </w:p>
    <w:p>
      <w:r>
        <w:rPr>
          <w:b/>
        </w:rPr>
        <w:t xml:space="preserve">Esimerkki 4.4840</w:t>
      </w:r>
    </w:p>
    <w:p>
      <w:r>
        <w:t xml:space="preserve">Meillä ei ole uima-allasta.</w:t>
      </w:r>
    </w:p>
    <w:p>
      <w:r>
        <w:rPr>
          <w:b/>
        </w:rPr>
        <w:t xml:space="preserve">Tulos</w:t>
      </w:r>
    </w:p>
    <w:p>
      <w:r>
        <w:t xml:space="preserve">Onko talossasi uima-allas?</w:t>
      </w:r>
    </w:p>
    <w:p>
      <w:r>
        <w:rPr>
          <w:b/>
        </w:rPr>
        <w:t xml:space="preserve">Esimerkki 4.4841</w:t>
      </w:r>
    </w:p>
    <w:p>
      <w:r>
        <w:t xml:space="preserve">Minulla ei ole aavistustakaan Techistä</w:t>
      </w:r>
    </w:p>
    <w:p>
      <w:r>
        <w:rPr>
          <w:b/>
        </w:rPr>
        <w:t xml:space="preserve">Tulos</w:t>
      </w:r>
    </w:p>
    <w:p>
      <w:r>
        <w:t xml:space="preserve">Työskenteletkö tekniikan alalla?</w:t>
      </w:r>
    </w:p>
    <w:p>
      <w:r>
        <w:rPr>
          <w:b/>
        </w:rPr>
        <w:t xml:space="preserve">Esimerkki 4.4842</w:t>
      </w:r>
    </w:p>
    <w:p>
      <w:r>
        <w:t xml:space="preserve">En pidä urheilun katsomisesta.</w:t>
      </w:r>
    </w:p>
    <w:p>
      <w:r>
        <w:rPr>
          <w:b/>
        </w:rPr>
        <w:t xml:space="preserve">Tulos</w:t>
      </w:r>
    </w:p>
    <w:p>
      <w:r>
        <w:t xml:space="preserve">Oletko menossa lukion jalkapallo-otteluun tänä iltana?</w:t>
      </w:r>
    </w:p>
    <w:p>
      <w:r>
        <w:rPr>
          <w:b/>
        </w:rPr>
        <w:t xml:space="preserve">Esimerkki 4.4843</w:t>
      </w:r>
    </w:p>
    <w:p>
      <w:r>
        <w:t xml:space="preserve">En lue mitään hänen kirjoittamaansa.</w:t>
      </w:r>
    </w:p>
    <w:p>
      <w:r>
        <w:rPr>
          <w:b/>
        </w:rPr>
        <w:t xml:space="preserve">Tulos</w:t>
      </w:r>
    </w:p>
    <w:p>
      <w:r>
        <w:t xml:space="preserve">Kuulostaako uusi John Grishamin kirja hyvältä?</w:t>
      </w:r>
    </w:p>
    <w:p>
      <w:r>
        <w:rPr>
          <w:b/>
        </w:rPr>
        <w:t xml:space="preserve">Esimerkki 4.4844</w:t>
      </w:r>
    </w:p>
    <w:p>
      <w:r>
        <w:t xml:space="preserve">Valitettavasti aivan liian kiireinen minun makuuni.</w:t>
      </w:r>
    </w:p>
    <w:p>
      <w:r>
        <w:rPr>
          <w:b/>
        </w:rPr>
        <w:t xml:space="preserve">Tulos</w:t>
      </w:r>
    </w:p>
    <w:p>
      <w:r>
        <w:t xml:space="preserve">Oliko sinulla kiireinen päivä?</w:t>
      </w:r>
    </w:p>
    <w:p>
      <w:r>
        <w:rPr>
          <w:b/>
        </w:rPr>
        <w:t xml:space="preserve">Esimerkki 4.4845</w:t>
      </w:r>
    </w:p>
    <w:p>
      <w:r>
        <w:t xml:space="preserve">Voisin ottaa IPA:n.</w:t>
      </w:r>
    </w:p>
    <w:p>
      <w:r>
        <w:rPr>
          <w:b/>
        </w:rPr>
        <w:t xml:space="preserve">Tulos</w:t>
      </w:r>
    </w:p>
    <w:p>
      <w:r>
        <w:t xml:space="preserve">Haluatko oluen?</w:t>
      </w:r>
    </w:p>
    <w:p>
      <w:r>
        <w:rPr>
          <w:b/>
        </w:rPr>
        <w:t xml:space="preserve">Esimerkki 4.4846</w:t>
      </w:r>
    </w:p>
    <w:p>
      <w:r>
        <w:t xml:space="preserve">Se saa vatsani sekaisin.</w:t>
      </w:r>
    </w:p>
    <w:p>
      <w:r>
        <w:rPr>
          <w:b/>
        </w:rPr>
        <w:t xml:space="preserve">Tulos</w:t>
      </w:r>
    </w:p>
    <w:p>
      <w:r>
        <w:t xml:space="preserve">Pidätkö mausteisista ruoista?</w:t>
      </w:r>
    </w:p>
    <w:p>
      <w:r>
        <w:rPr>
          <w:b/>
        </w:rPr>
        <w:t xml:space="preserve">Esimerkki 4.4847</w:t>
      </w:r>
    </w:p>
    <w:p>
      <w:r>
        <w:t xml:space="preserve">Olen säästänyt jo jonkin aikaa.</w:t>
      </w:r>
    </w:p>
    <w:p>
      <w:r>
        <w:rPr>
          <w:b/>
        </w:rPr>
        <w:t xml:space="preserve">Tulos</w:t>
      </w:r>
    </w:p>
    <w:p>
      <w:r>
        <w:t xml:space="preserve">Onko sinulla käteistä säästössä käsirahaa varten?</w:t>
      </w:r>
    </w:p>
    <w:p>
      <w:r>
        <w:rPr>
          <w:b/>
        </w:rPr>
        <w:t xml:space="preserve">Esimerkki 4.4848</w:t>
      </w:r>
    </w:p>
    <w:p>
      <w:r>
        <w:t xml:space="preserve">Vain muutama viikko.</w:t>
      </w:r>
    </w:p>
    <w:p>
      <w:r>
        <w:rPr>
          <w:b/>
        </w:rPr>
        <w:t xml:space="preserve">Tulos</w:t>
      </w:r>
    </w:p>
    <w:p>
      <w:r>
        <w:t xml:space="preserve">Oletko asunut täällä pitkään?</w:t>
      </w:r>
    </w:p>
    <w:p>
      <w:r>
        <w:rPr>
          <w:b/>
        </w:rPr>
        <w:t xml:space="preserve">Esimerkki 4.4849</w:t>
      </w:r>
    </w:p>
    <w:p>
      <w:r>
        <w:t xml:space="preserve">Vain lasteni kanssa.</w:t>
      </w:r>
    </w:p>
    <w:p>
      <w:r>
        <w:rPr>
          <w:b/>
        </w:rPr>
        <w:t xml:space="preserve">Tulos</w:t>
      </w:r>
    </w:p>
    <w:p>
      <w:r>
        <w:t xml:space="preserve">Pidätkö animen katselusta?</w:t>
      </w:r>
    </w:p>
    <w:p>
      <w:r>
        <w:rPr>
          <w:b/>
        </w:rPr>
        <w:t xml:space="preserve">Esimerkki 4.4850</w:t>
      </w:r>
    </w:p>
    <w:p>
      <w:r>
        <w:t xml:space="preserve">Rakastan ehdottomasti klassista musiikkia.</w:t>
      </w:r>
    </w:p>
    <w:p>
      <w:r>
        <w:rPr>
          <w:b/>
        </w:rPr>
        <w:t xml:space="preserve">Tulos</w:t>
      </w:r>
    </w:p>
    <w:p>
      <w:r>
        <w:t xml:space="preserve">Pidätkö orkestereiden soittamisesta?</w:t>
      </w:r>
    </w:p>
    <w:p>
      <w:r>
        <w:rPr>
          <w:b/>
        </w:rPr>
        <w:t xml:space="preserve">Esimerkki 4.4851</w:t>
      </w:r>
    </w:p>
    <w:p>
      <w:r>
        <w:t xml:space="preserve">Olen kerännyt kaikki mahdolliset pennit.</w:t>
      </w:r>
    </w:p>
    <w:p>
      <w:r>
        <w:rPr>
          <w:b/>
        </w:rPr>
        <w:t xml:space="preserve">Tulos</w:t>
      </w:r>
    </w:p>
    <w:p>
      <w:r>
        <w:t xml:space="preserve">Oletko asettanut budjetin ostoa varten?</w:t>
      </w:r>
    </w:p>
    <w:p>
      <w:r>
        <w:rPr>
          <w:b/>
        </w:rPr>
        <w:t xml:space="preserve">Esimerkki 4.4852</w:t>
      </w:r>
    </w:p>
    <w:p>
      <w:r>
        <w:t xml:space="preserve">Katson sitä televisiosta, mutta en osallistu siihen.</w:t>
      </w:r>
    </w:p>
    <w:p>
      <w:r>
        <w:rPr>
          <w:b/>
        </w:rPr>
        <w:t xml:space="preserve">Tulos</w:t>
      </w:r>
    </w:p>
    <w:p>
      <w:r>
        <w:t xml:space="preserve">Pidätkö pyöräilystä?</w:t>
      </w:r>
    </w:p>
    <w:p>
      <w:r>
        <w:rPr>
          <w:b/>
        </w:rPr>
        <w:t xml:space="preserve">Esimerkki 4.4853</w:t>
      </w:r>
    </w:p>
    <w:p>
      <w:r>
        <w:t xml:space="preserve">Taloni on kulman takana</w:t>
      </w:r>
    </w:p>
    <w:p>
      <w:r>
        <w:rPr>
          <w:b/>
        </w:rPr>
        <w:t xml:space="preserve">Tulos</w:t>
      </w:r>
    </w:p>
    <w:p>
      <w:r>
        <w:t xml:space="preserve">Asutko nyt täällä päin?</w:t>
      </w:r>
    </w:p>
    <w:p>
      <w:r>
        <w:rPr>
          <w:b/>
        </w:rPr>
        <w:t xml:space="preserve">Esimerkki 4.4854</w:t>
      </w:r>
    </w:p>
    <w:p>
      <w:r>
        <w:t xml:space="preserve">Luonto on pommi.</w:t>
      </w:r>
    </w:p>
    <w:p>
      <w:r>
        <w:rPr>
          <w:b/>
        </w:rPr>
        <w:t xml:space="preserve">Tulos</w:t>
      </w:r>
    </w:p>
    <w:p>
      <w:r>
        <w:t xml:space="preserve">Nautitko ulkoilusta?</w:t>
      </w:r>
    </w:p>
    <w:p>
      <w:r>
        <w:rPr>
          <w:b/>
        </w:rPr>
        <w:t xml:space="preserve">Esimerkki 4.4855</w:t>
      </w:r>
    </w:p>
    <w:p>
      <w:r>
        <w:t xml:space="preserve">Voisin ottaa pizzaa.</w:t>
      </w:r>
    </w:p>
    <w:p>
      <w:r>
        <w:rPr>
          <w:b/>
        </w:rPr>
        <w:t xml:space="preserve">Tulos</w:t>
      </w:r>
    </w:p>
    <w:p>
      <w:r>
        <w:t xml:space="preserve">Mitä haluaisit syödä tänään?</w:t>
      </w:r>
    </w:p>
    <w:p>
      <w:r>
        <w:rPr>
          <w:b/>
        </w:rPr>
        <w:t xml:space="preserve">Esimerkki 4.4856</w:t>
      </w:r>
    </w:p>
    <w:p>
      <w:r>
        <w:t xml:space="preserve">Olen yksin täällä.</w:t>
      </w:r>
    </w:p>
    <w:p>
      <w:r>
        <w:rPr>
          <w:b/>
        </w:rPr>
        <w:t xml:space="preserve">Tulos</w:t>
      </w:r>
    </w:p>
    <w:p>
      <w:r>
        <w:t xml:space="preserve">Asuuko perheesi yhä täällä?</w:t>
      </w:r>
    </w:p>
    <w:p>
      <w:r>
        <w:rPr>
          <w:b/>
        </w:rPr>
        <w:t xml:space="preserve">Esimerkki 4.4857</w:t>
      </w:r>
    </w:p>
    <w:p>
      <w:r>
        <w:t xml:space="preserve">Olen ensi viikolla kolme päivää töissä.</w:t>
      </w:r>
    </w:p>
    <w:p>
      <w:r>
        <w:rPr>
          <w:b/>
        </w:rPr>
        <w:t xml:space="preserve">Tulos</w:t>
      </w:r>
    </w:p>
    <w:p>
      <w:r>
        <w:t xml:space="preserve">Oletko töissä ensi viikolla?</w:t>
      </w:r>
    </w:p>
    <w:p>
      <w:r>
        <w:rPr>
          <w:b/>
        </w:rPr>
        <w:t xml:space="preserve">Esimerkki 4.4858</w:t>
      </w:r>
    </w:p>
    <w:p>
      <w:r>
        <w:t xml:space="preserve">Olen kotoisin Brasiliasta.</w:t>
      </w:r>
    </w:p>
    <w:p>
      <w:r>
        <w:rPr>
          <w:b/>
        </w:rPr>
        <w:t xml:space="preserve">Tulos</w:t>
      </w:r>
    </w:p>
    <w:p>
      <w:r>
        <w:t xml:space="preserve">Oletko syntynyt tässä kaupungissa?</w:t>
      </w:r>
    </w:p>
    <w:p>
      <w:r>
        <w:rPr>
          <w:b/>
        </w:rPr>
        <w:t xml:space="preserve">Esimerkki 4.4859</w:t>
      </w:r>
    </w:p>
    <w:p>
      <w:r>
        <w:t xml:space="preserve">Elävä musiikki on paras tapa nähdä muusikoiden todellinen lahjakkuus!</w:t>
      </w:r>
    </w:p>
    <w:p>
      <w:r>
        <w:rPr>
          <w:b/>
        </w:rPr>
        <w:t xml:space="preserve">Tulos</w:t>
      </w:r>
    </w:p>
    <w:p>
      <w:r>
        <w:t xml:space="preserve">Pidätkö musiikkikonserteista?</w:t>
      </w:r>
    </w:p>
    <w:p>
      <w:r>
        <w:rPr>
          <w:b/>
        </w:rPr>
        <w:t xml:space="preserve">Esimerkki 4.4860</w:t>
      </w:r>
    </w:p>
    <w:p>
      <w:r>
        <w:t xml:space="preserve">Minulla on poika ja tytär.</w:t>
      </w:r>
    </w:p>
    <w:p>
      <w:r>
        <w:rPr>
          <w:b/>
        </w:rPr>
        <w:t xml:space="preserve">Tulos</w:t>
      </w:r>
    </w:p>
    <w:p>
      <w:r>
        <w:t xml:space="preserve">Onko teillä lapsia?</w:t>
      </w:r>
    </w:p>
    <w:p>
      <w:r>
        <w:rPr>
          <w:b/>
        </w:rPr>
        <w:t xml:space="preserve">Esimerkki 4.4861</w:t>
      </w:r>
    </w:p>
    <w:p>
      <w:r>
        <w:t xml:space="preserve">Olen joutunut asettumaan aloilleni, nyt kun minulla on perhe.</w:t>
      </w:r>
    </w:p>
    <w:p>
      <w:r>
        <w:rPr>
          <w:b/>
        </w:rPr>
        <w:t xml:space="preserve">Tulos</w:t>
      </w:r>
    </w:p>
    <w:p>
      <w:r>
        <w:t xml:space="preserve">Oletko yhä yhtä hauska kuin nuorena?</w:t>
      </w:r>
    </w:p>
    <w:p>
      <w:r>
        <w:rPr>
          <w:b/>
        </w:rPr>
        <w:t xml:space="preserve">Esimerkki 4.4862</w:t>
      </w:r>
    </w:p>
    <w:p>
      <w:r>
        <w:t xml:space="preserve">Pidän pyöräilystä.</w:t>
      </w:r>
    </w:p>
    <w:p>
      <w:r>
        <w:rPr>
          <w:b/>
        </w:rPr>
        <w:t xml:space="preserve">Tulos</w:t>
      </w:r>
    </w:p>
    <w:p>
      <w:r>
        <w:t xml:space="preserve">Haluatko olla ulkona?</w:t>
      </w:r>
    </w:p>
    <w:p>
      <w:r>
        <w:rPr>
          <w:b/>
        </w:rPr>
        <w:t xml:space="preserve">Esimerkki 4.4863</w:t>
      </w:r>
    </w:p>
    <w:p>
      <w:r>
        <w:t xml:space="preserve">Pidän enemmän kanasta.</w:t>
      </w:r>
    </w:p>
    <w:p>
      <w:r>
        <w:rPr>
          <w:b/>
        </w:rPr>
        <w:t xml:space="preserve">Tulos</w:t>
      </w:r>
    </w:p>
    <w:p>
      <w:r>
        <w:t xml:space="preserve">Pidätkö kalkkunasta?</w:t>
      </w:r>
    </w:p>
    <w:p>
      <w:r>
        <w:rPr>
          <w:b/>
        </w:rPr>
        <w:t xml:space="preserve">Esimerkki 4.4864</w:t>
      </w:r>
    </w:p>
    <w:p>
      <w:r>
        <w:t xml:space="preserve">Murha ei ole minun juttuni.</w:t>
      </w:r>
    </w:p>
    <w:p>
      <w:r>
        <w:rPr>
          <w:b/>
        </w:rPr>
        <w:t xml:space="preserve">Tulos</w:t>
      </w:r>
    </w:p>
    <w:p>
      <w:r>
        <w:t xml:space="preserve">Pidätkö murhamysteereistä?</w:t>
      </w:r>
    </w:p>
    <w:p>
      <w:r>
        <w:rPr>
          <w:b/>
        </w:rPr>
        <w:t xml:space="preserve">Esimerkki 4.4865</w:t>
      </w:r>
    </w:p>
    <w:p>
      <w:r>
        <w:t xml:space="preserve">Olen aina ulkona.</w:t>
      </w:r>
    </w:p>
    <w:p>
      <w:r>
        <w:rPr>
          <w:b/>
        </w:rPr>
        <w:t xml:space="preserve">Tulos</w:t>
      </w:r>
    </w:p>
    <w:p>
      <w:r>
        <w:t xml:space="preserve">Pidätkö ulkoilusta?</w:t>
      </w:r>
    </w:p>
    <w:p>
      <w:r>
        <w:rPr>
          <w:b/>
        </w:rPr>
        <w:t xml:space="preserve">Esimerkki 4.4866</w:t>
      </w:r>
    </w:p>
    <w:p>
      <w:r>
        <w:t xml:space="preserve">Luen tuota genreä koko ajan.</w:t>
      </w:r>
    </w:p>
    <w:p>
      <w:r>
        <w:rPr>
          <w:b/>
        </w:rPr>
        <w:t xml:space="preserve">Tulos</w:t>
      </w:r>
    </w:p>
    <w:p>
      <w:r>
        <w:t xml:space="preserve">Pidätkö dekkarisarjoista?</w:t>
      </w:r>
    </w:p>
    <w:p>
      <w:r>
        <w:rPr>
          <w:b/>
        </w:rPr>
        <w:t xml:space="preserve">Esimerkki 4.4867</w:t>
      </w:r>
    </w:p>
    <w:p>
      <w:r>
        <w:t xml:space="preserve">Olisin mieluummin aivan sellaisen vieressä.</w:t>
      </w:r>
    </w:p>
    <w:p>
      <w:r>
        <w:rPr>
          <w:b/>
        </w:rPr>
        <w:t xml:space="preserve">Tulos</w:t>
      </w:r>
    </w:p>
    <w:p>
      <w:r>
        <w:t xml:space="preserve">Voitko kävellä muutaman korttelin metropysäkille?</w:t>
      </w:r>
    </w:p>
    <w:p>
      <w:r>
        <w:rPr>
          <w:b/>
        </w:rPr>
        <w:t xml:space="preserve">Esimerkki 4.4868</w:t>
      </w:r>
    </w:p>
    <w:p>
      <w:r>
        <w:t xml:space="preserve">Hauskat kirjailijat ovat suosikkejani.</w:t>
      </w:r>
    </w:p>
    <w:p>
      <w:r>
        <w:rPr>
          <w:b/>
        </w:rPr>
        <w:t xml:space="preserve">Tulos</w:t>
      </w:r>
    </w:p>
    <w:p>
      <w:r>
        <w:t xml:space="preserve">Oletko koskaan kokeillut mitään humoristista?</w:t>
      </w:r>
    </w:p>
    <w:p>
      <w:r>
        <w:rPr>
          <w:b/>
        </w:rPr>
        <w:t xml:space="preserve">Esimerkki 4.4869</w:t>
      </w:r>
    </w:p>
    <w:p>
      <w:r>
        <w:t xml:space="preserve">En muista.</w:t>
      </w:r>
    </w:p>
    <w:p>
      <w:r>
        <w:rPr>
          <w:b/>
        </w:rPr>
        <w:t xml:space="preserve">Tulos</w:t>
      </w:r>
    </w:p>
    <w:p>
      <w:r>
        <w:t xml:space="preserve">Oletko koskaan kuullut merengue-musiikkia?</w:t>
      </w:r>
    </w:p>
    <w:p>
      <w:r>
        <w:rPr>
          <w:b/>
        </w:rPr>
        <w:t xml:space="preserve">Esimerkki 4.4870</w:t>
      </w:r>
    </w:p>
    <w:p>
      <w:r>
        <w:t xml:space="preserve">Pidän enemmän thaimaalaisesta ruoasta.</w:t>
      </w:r>
    </w:p>
    <w:p>
      <w:r>
        <w:rPr>
          <w:b/>
        </w:rPr>
        <w:t xml:space="preserve">Tulos</w:t>
      </w:r>
    </w:p>
    <w:p>
      <w:r>
        <w:t xml:space="preserve">Pidätkö kiinalaisesta ruoasta?</w:t>
      </w:r>
    </w:p>
    <w:p>
      <w:r>
        <w:rPr>
          <w:b/>
        </w:rPr>
        <w:t xml:space="preserve">Esimerkki 4.4871</w:t>
      </w:r>
    </w:p>
    <w:p>
      <w:r>
        <w:t xml:space="preserve">Se ei ole ongelma.</w:t>
      </w:r>
    </w:p>
    <w:p>
      <w:r>
        <w:rPr>
          <w:b/>
        </w:rPr>
        <w:t xml:space="preserve">Tulos</w:t>
      </w:r>
    </w:p>
    <w:p>
      <w:r>
        <w:t xml:space="preserve">Onko työsi tylsää?</w:t>
      </w:r>
    </w:p>
    <w:p>
      <w:r>
        <w:rPr>
          <w:b/>
        </w:rPr>
        <w:t xml:space="preserve">Esimerkki 4.4872</w:t>
      </w:r>
    </w:p>
    <w:p>
      <w:r>
        <w:t xml:space="preserve">Haluaisin joustavamman aikataulun.</w:t>
      </w:r>
    </w:p>
    <w:p>
      <w:r>
        <w:rPr>
          <w:b/>
        </w:rPr>
        <w:t xml:space="preserve">Tulos</w:t>
      </w:r>
    </w:p>
    <w:p>
      <w:r>
        <w:t xml:space="preserve">Haluaisitko säännöllisemmät työajat?</w:t>
      </w:r>
    </w:p>
    <w:p>
      <w:r>
        <w:rPr>
          <w:b/>
        </w:rPr>
        <w:t xml:space="preserve">Esimerkki 4.4873</w:t>
      </w:r>
    </w:p>
    <w:p>
      <w:r>
        <w:t xml:space="preserve">Suosikkikirjailijani on Stephen King.</w:t>
      </w:r>
    </w:p>
    <w:p>
      <w:r>
        <w:rPr>
          <w:b/>
        </w:rPr>
        <w:t xml:space="preserve">Tulos</w:t>
      </w:r>
    </w:p>
    <w:p>
      <w:r>
        <w:t xml:space="preserve">Pidätkö romanssien lukemisesta?</w:t>
      </w:r>
    </w:p>
    <w:p>
      <w:r>
        <w:rPr>
          <w:b/>
        </w:rPr>
        <w:t xml:space="preserve">Esimerkki 4.4874</w:t>
      </w:r>
    </w:p>
    <w:p>
      <w:r>
        <w:t xml:space="preserve">Pastan kanssa ei voi mennä pieleen.</w:t>
      </w:r>
    </w:p>
    <w:p>
      <w:r>
        <w:rPr>
          <w:b/>
        </w:rPr>
        <w:t xml:space="preserve">Tulos</w:t>
      </w:r>
    </w:p>
    <w:p>
      <w:r>
        <w:t xml:space="preserve">Pidätkö nuudeleista?</w:t>
      </w:r>
    </w:p>
    <w:p>
      <w:r>
        <w:rPr>
          <w:b/>
        </w:rPr>
        <w:t xml:space="preserve">Esimerkki 4.4875</w:t>
      </w:r>
    </w:p>
    <w:p>
      <w:r>
        <w:t xml:space="preserve">Teen parhaani ollakseni.</w:t>
      </w:r>
    </w:p>
    <w:p>
      <w:r>
        <w:rPr>
          <w:b/>
        </w:rPr>
        <w:t xml:space="preserve">Tulos</w:t>
      </w:r>
    </w:p>
    <w:p>
      <w:r>
        <w:t xml:space="preserve">Oletko kiltti ?</w:t>
      </w:r>
    </w:p>
    <w:p>
      <w:r>
        <w:rPr>
          <w:b/>
        </w:rPr>
        <w:t xml:space="preserve">Esimerkki 4.4876</w:t>
      </w:r>
    </w:p>
    <w:p>
      <w:r>
        <w:t xml:space="preserve">Olisi hienoa viettää aikaa tutustumalla toisiimme.</w:t>
      </w:r>
    </w:p>
    <w:p>
      <w:r>
        <w:rPr>
          <w:b/>
        </w:rPr>
        <w:t xml:space="preserve">Tulos</w:t>
      </w:r>
    </w:p>
    <w:p>
      <w:r>
        <w:t xml:space="preserve">Haluaisitko lähteä kahville?</w:t>
      </w:r>
    </w:p>
    <w:p>
      <w:r>
        <w:rPr>
          <w:b/>
        </w:rPr>
        <w:t xml:space="preserve">Esimerkki 4.4877</w:t>
      </w:r>
    </w:p>
    <w:p>
      <w:r>
        <w:t xml:space="preserve">Vain Burger Kingistä.</w:t>
      </w:r>
    </w:p>
    <w:p>
      <w:r>
        <w:rPr>
          <w:b/>
        </w:rPr>
        <w:t xml:space="preserve">Tulos</w:t>
      </w:r>
    </w:p>
    <w:p>
      <w:r>
        <w:t xml:space="preserve">Pidätkö juustohampurilaisista?</w:t>
      </w:r>
    </w:p>
    <w:p>
      <w:r>
        <w:rPr>
          <w:b/>
        </w:rPr>
        <w:t xml:space="preserve">Esimerkki 4.4878</w:t>
      </w:r>
    </w:p>
    <w:p>
      <w:r>
        <w:t xml:space="preserve">Ajan mieluummin autolla.</w:t>
      </w:r>
    </w:p>
    <w:p>
      <w:r>
        <w:rPr>
          <w:b/>
        </w:rPr>
        <w:t xml:space="preserve">Tulos</w:t>
      </w:r>
    </w:p>
    <w:p>
      <w:r>
        <w:t xml:space="preserve">Voitko mennä bussilla?</w:t>
      </w:r>
    </w:p>
    <w:p>
      <w:r>
        <w:rPr>
          <w:b/>
        </w:rPr>
        <w:t xml:space="preserve">Esimerkki 4.4879</w:t>
      </w:r>
    </w:p>
    <w:p>
      <w:r>
        <w:t xml:space="preserve">Voisimmeko syödä pizzaa sen sijaan?</w:t>
      </w:r>
    </w:p>
    <w:p>
      <w:r>
        <w:rPr>
          <w:b/>
        </w:rPr>
        <w:t xml:space="preserve">Tulos</w:t>
      </w:r>
    </w:p>
    <w:p>
      <w:r>
        <w:t xml:space="preserve">Haluaisitko mieluummin kakkuja vai piirakoita?</w:t>
      </w:r>
    </w:p>
    <w:p>
      <w:r>
        <w:rPr>
          <w:b/>
        </w:rPr>
        <w:t xml:space="preserve">Esimerkki 4.4880</w:t>
      </w:r>
    </w:p>
    <w:p>
      <w:r>
        <w:t xml:space="preserve">He menestyvät.</w:t>
      </w:r>
    </w:p>
    <w:p>
      <w:r>
        <w:rPr>
          <w:b/>
        </w:rPr>
        <w:t xml:space="preserve">Tulos</w:t>
      </w:r>
    </w:p>
    <w:p>
      <w:r>
        <w:t xml:space="preserve">Miten perheesi voi?</w:t>
      </w:r>
    </w:p>
    <w:p>
      <w:r>
        <w:rPr>
          <w:b/>
        </w:rPr>
        <w:t xml:space="preserve">Esimerkki 4.4881</w:t>
      </w:r>
    </w:p>
    <w:p>
      <w:r>
        <w:t xml:space="preserve">En pidä tanssimisesta parin kanssa.</w:t>
      </w:r>
    </w:p>
    <w:p>
      <w:r>
        <w:rPr>
          <w:b/>
        </w:rPr>
        <w:t xml:space="preserve">Tulos</w:t>
      </w:r>
    </w:p>
    <w:p>
      <w:r>
        <w:t xml:space="preserve">Pidätkö salsatanssista?</w:t>
      </w:r>
    </w:p>
    <w:p>
      <w:r>
        <w:rPr>
          <w:b/>
        </w:rPr>
        <w:t xml:space="preserve">Esimerkki 4.4882</w:t>
      </w:r>
    </w:p>
    <w:p>
      <w:r>
        <w:t xml:space="preserve">Rakastan matkustamista.</w:t>
      </w:r>
    </w:p>
    <w:p>
      <w:r>
        <w:rPr>
          <w:b/>
        </w:rPr>
        <w:t xml:space="preserve">Tulos</w:t>
      </w:r>
    </w:p>
    <w:p>
      <w:r>
        <w:t xml:space="preserve">Työskenteletkö mieluummin etänä?</w:t>
      </w:r>
    </w:p>
    <w:p>
      <w:r>
        <w:rPr>
          <w:b/>
        </w:rPr>
        <w:t xml:space="preserve">Esimerkki 4.4883</w:t>
      </w:r>
    </w:p>
    <w:p>
      <w:r>
        <w:t xml:space="preserve">En muista</w:t>
      </w:r>
    </w:p>
    <w:p>
      <w:r>
        <w:rPr>
          <w:b/>
        </w:rPr>
        <w:t xml:space="preserve">Tulos</w:t>
      </w:r>
    </w:p>
    <w:p>
      <w:r>
        <w:t xml:space="preserve">Oletko lukenut viime aikoina mitään bestsellereitä?</w:t>
      </w:r>
    </w:p>
    <w:p>
      <w:r>
        <w:rPr>
          <w:b/>
        </w:rPr>
        <w:t xml:space="preserve">Esimerkki 4.4884</w:t>
      </w:r>
    </w:p>
    <w:p>
      <w:r>
        <w:t xml:space="preserve">Pysytään sisällä.</w:t>
      </w:r>
    </w:p>
    <w:p>
      <w:r>
        <w:rPr>
          <w:b/>
        </w:rPr>
        <w:t xml:space="preserve">Tulos</w:t>
      </w:r>
    </w:p>
    <w:p>
      <w:r>
        <w:t xml:space="preserve">Haluatko lähteä ulos tänä iltana?</w:t>
      </w:r>
    </w:p>
    <w:p>
      <w:r>
        <w:rPr>
          <w:b/>
        </w:rPr>
        <w:t xml:space="preserve">Esimerkki 4.4885</w:t>
      </w:r>
    </w:p>
    <w:p>
      <w:r>
        <w:t xml:space="preserve">Katson televisiota mieluummin kotoa käsin.</w:t>
      </w:r>
    </w:p>
    <w:p>
      <w:r>
        <w:rPr>
          <w:b/>
        </w:rPr>
        <w:t xml:space="preserve">Tulos</w:t>
      </w:r>
    </w:p>
    <w:p>
      <w:r>
        <w:t xml:space="preserve">Pidätkö elokuvissa käymisestä?</w:t>
      </w:r>
    </w:p>
    <w:p>
      <w:r>
        <w:rPr>
          <w:b/>
        </w:rPr>
        <w:t xml:space="preserve">Esimerkki 4.4886</w:t>
      </w:r>
    </w:p>
    <w:p>
      <w:r>
        <w:t xml:space="preserve">Vähän aikaa sitten tein niin.</w:t>
      </w:r>
    </w:p>
    <w:p>
      <w:r>
        <w:rPr>
          <w:b/>
        </w:rPr>
        <w:t xml:space="preserve">Tulos</w:t>
      </w:r>
    </w:p>
    <w:p>
      <w:r>
        <w:t xml:space="preserve">Oletko kokeillut thaimaalaista ruokaa?</w:t>
      </w:r>
    </w:p>
    <w:p>
      <w:r>
        <w:rPr>
          <w:b/>
        </w:rPr>
        <w:t xml:space="preserve">Esimerkki 4.4887</w:t>
      </w:r>
    </w:p>
    <w:p>
      <w:r>
        <w:t xml:space="preserve">Se on jännittävää.</w:t>
      </w:r>
    </w:p>
    <w:p>
      <w:r>
        <w:rPr>
          <w:b/>
        </w:rPr>
        <w:t xml:space="preserve">Tulos</w:t>
      </w:r>
    </w:p>
    <w:p>
      <w:r>
        <w:t xml:space="preserve">Nautitko asumisesta kaupungin ulkopuolella?</w:t>
      </w:r>
    </w:p>
    <w:p>
      <w:r>
        <w:rPr>
          <w:b/>
        </w:rPr>
        <w:t xml:space="preserve">Esimerkki 4.4888</w:t>
      </w:r>
    </w:p>
    <w:p>
      <w:r>
        <w:t xml:space="preserve">Minulla on työ IT-alalla.</w:t>
      </w:r>
    </w:p>
    <w:p>
      <w:r>
        <w:rPr>
          <w:b/>
        </w:rPr>
        <w:t xml:space="preserve">Tulos</w:t>
      </w:r>
    </w:p>
    <w:p>
      <w:r>
        <w:t xml:space="preserve">Mihin työhön päädyit?</w:t>
      </w:r>
    </w:p>
    <w:p>
      <w:r>
        <w:rPr>
          <w:b/>
        </w:rPr>
        <w:t xml:space="preserve">Esimerkki 4.4889</w:t>
      </w:r>
    </w:p>
    <w:p>
      <w:r>
        <w:t xml:space="preserve">The Jonas Brothers on suosikkibändini.</w:t>
      </w:r>
    </w:p>
    <w:p>
      <w:r>
        <w:rPr>
          <w:b/>
        </w:rPr>
        <w:t xml:space="preserve">Tulos</w:t>
      </w:r>
    </w:p>
    <w:p>
      <w:r>
        <w:t xml:space="preserve">Haluatko lähteä kanssani Jonas Brothersin konserttiin?</w:t>
      </w:r>
    </w:p>
    <w:p>
      <w:r>
        <w:rPr>
          <w:b/>
        </w:rPr>
        <w:t xml:space="preserve">Esimerkki 4.4890</w:t>
      </w:r>
    </w:p>
    <w:p>
      <w:r>
        <w:t xml:space="preserve">Ne ovat liian ennalta arvattavia.</w:t>
      </w:r>
    </w:p>
    <w:p>
      <w:r>
        <w:rPr>
          <w:b/>
        </w:rPr>
        <w:t xml:space="preserve">Tulos</w:t>
      </w:r>
    </w:p>
    <w:p>
      <w:r>
        <w:t xml:space="preserve">Pidätkö onnellisista lopuista?</w:t>
      </w:r>
    </w:p>
    <w:p>
      <w:r>
        <w:rPr>
          <w:b/>
        </w:rPr>
        <w:t xml:space="preserve">Esimerkki 4.4891</w:t>
      </w:r>
    </w:p>
    <w:p>
      <w:r>
        <w:t xml:space="preserve">En niin paljon kuin pitäisi.</w:t>
      </w:r>
    </w:p>
    <w:p>
      <w:r>
        <w:rPr>
          <w:b/>
        </w:rPr>
        <w:t xml:space="preserve">Tulos</w:t>
      </w:r>
    </w:p>
    <w:p>
      <w:r>
        <w:t xml:space="preserve">Kuunteletko kantrimusiikkia?</w:t>
      </w:r>
    </w:p>
    <w:p>
      <w:r>
        <w:rPr>
          <w:b/>
        </w:rPr>
        <w:t xml:space="preserve">Esimerkki 4.4892</w:t>
      </w:r>
    </w:p>
    <w:p>
      <w:r>
        <w:t xml:space="preserve">Olen hämärä yksityiskohdista.</w:t>
      </w:r>
    </w:p>
    <w:p>
      <w:r>
        <w:rPr>
          <w:b/>
        </w:rPr>
        <w:t xml:space="preserve">Tulos</w:t>
      </w:r>
    </w:p>
    <w:p>
      <w:r>
        <w:t xml:space="preserve">Muistatko, kuinka kauan siitä on, kun viimeksi näimme toisemme?</w:t>
      </w:r>
    </w:p>
    <w:p>
      <w:r>
        <w:rPr>
          <w:b/>
        </w:rPr>
        <w:t xml:space="preserve">Esimerkki 4.4893</w:t>
      </w:r>
    </w:p>
    <w:p>
      <w:r>
        <w:t xml:space="preserve">En ole koskaan ennen käynyt täällä.</w:t>
      </w:r>
    </w:p>
    <w:p>
      <w:r>
        <w:rPr>
          <w:b/>
        </w:rPr>
        <w:t xml:space="preserve">Tulos</w:t>
      </w:r>
    </w:p>
    <w:p>
      <w:r>
        <w:t xml:space="preserve">Kasvoitko tällä alueella?</w:t>
      </w:r>
    </w:p>
    <w:p>
      <w:r>
        <w:rPr>
          <w:b/>
        </w:rPr>
        <w:t xml:space="preserve">Tulos</w:t>
      </w:r>
    </w:p>
    <w:p>
      <w:r>
        <w:t xml:space="preserve">Asutko tässä osavaltiossa ensimmäistä kertaa?</w:t>
      </w:r>
    </w:p>
    <w:p>
      <w:r>
        <w:rPr>
          <w:b/>
        </w:rPr>
        <w:t xml:space="preserve">Esimerkki 4.4894</w:t>
      </w:r>
    </w:p>
    <w:p>
      <w:r>
        <w:t xml:space="preserve">On niin hyvä nähdä kasvosi!</w:t>
      </w:r>
    </w:p>
    <w:p>
      <w:r>
        <w:rPr>
          <w:b/>
        </w:rPr>
        <w:t xml:space="preserve">Tulos</w:t>
      </w:r>
    </w:p>
    <w:p>
      <w:r>
        <w:t xml:space="preserve">Oliko sinulla ikävä minua?</w:t>
      </w:r>
    </w:p>
    <w:p>
      <w:r>
        <w:rPr>
          <w:b/>
        </w:rPr>
        <w:t xml:space="preserve">Esimerkki 4.4895</w:t>
      </w:r>
    </w:p>
    <w:p>
      <w:r>
        <w:t xml:space="preserve">Stressitaso on hyvin alhainen.</w:t>
      </w:r>
    </w:p>
    <w:p>
      <w:r>
        <w:rPr>
          <w:b/>
        </w:rPr>
        <w:t xml:space="preserve">Tulos</w:t>
      </w:r>
    </w:p>
    <w:p>
      <w:r>
        <w:t xml:space="preserve">Onko työsi stressaavaa?</w:t>
      </w:r>
    </w:p>
    <w:p>
      <w:r>
        <w:rPr>
          <w:b/>
        </w:rPr>
        <w:t xml:space="preserve">Esimerkki 4.4896</w:t>
      </w:r>
    </w:p>
    <w:p>
      <w:r>
        <w:t xml:space="preserve">Olen asunut ainoastaan Yhdysvalloissa.</w:t>
      </w:r>
    </w:p>
    <w:p>
      <w:r>
        <w:rPr>
          <w:b/>
        </w:rPr>
        <w:t xml:space="preserve">Tulos</w:t>
      </w:r>
    </w:p>
    <w:p>
      <w:r>
        <w:t xml:space="preserve">Oletko asunut Euroopassa?</w:t>
      </w:r>
    </w:p>
    <w:p>
      <w:r>
        <w:rPr>
          <w:b/>
        </w:rPr>
        <w:t xml:space="preserve">Esimerkki 4.4897</w:t>
      </w:r>
    </w:p>
    <w:p>
      <w:r>
        <w:t xml:space="preserve">Se on pitkä, mutta mukaansatempaava.</w:t>
      </w:r>
    </w:p>
    <w:p>
      <w:r>
        <w:rPr>
          <w:b/>
        </w:rPr>
        <w:t xml:space="preserve">Tulos</w:t>
      </w:r>
    </w:p>
    <w:p>
      <w:r>
        <w:t xml:space="preserve">Eikö Taru sormusten herrasta ole tylsä?</w:t>
      </w:r>
    </w:p>
    <w:p>
      <w:r>
        <w:rPr>
          <w:b/>
        </w:rPr>
        <w:t xml:space="preserve">Esimerkki 4.4898</w:t>
      </w:r>
    </w:p>
    <w:p>
      <w:r>
        <w:t xml:space="preserve">Green Day on paras.</w:t>
      </w:r>
    </w:p>
    <w:p>
      <w:r>
        <w:rPr>
          <w:b/>
        </w:rPr>
        <w:t xml:space="preserve">Tulos</w:t>
      </w:r>
    </w:p>
    <w:p>
      <w:r>
        <w:t xml:space="preserve">Onko sinulla suosikkibändi?</w:t>
      </w:r>
    </w:p>
    <w:p>
      <w:r>
        <w:rPr>
          <w:b/>
        </w:rPr>
        <w:t xml:space="preserve">Esimerkki 4.4899</w:t>
      </w:r>
    </w:p>
    <w:p>
      <w:r>
        <w:t xml:space="preserve">Minusta niihin on liian vaikea päästä sisälle.</w:t>
      </w:r>
    </w:p>
    <w:p>
      <w:r>
        <w:rPr>
          <w:b/>
        </w:rPr>
        <w:t xml:space="preserve">Tulos</w:t>
      </w:r>
    </w:p>
    <w:p>
      <w:r>
        <w:t xml:space="preserve">Pidätkö klassikoiden lukemisesta?</w:t>
      </w:r>
    </w:p>
    <w:p>
      <w:r>
        <w:rPr>
          <w:b/>
        </w:rPr>
        <w:t xml:space="preserve">Esimerkki 4.4900</w:t>
      </w:r>
    </w:p>
    <w:p>
      <w:r>
        <w:t xml:space="preserve">Disney on siisti.</w:t>
      </w:r>
    </w:p>
    <w:p>
      <w:r>
        <w:rPr>
          <w:b/>
        </w:rPr>
        <w:t xml:space="preserve">Tulos</w:t>
      </w:r>
    </w:p>
    <w:p>
      <w:r>
        <w:t xml:space="preserve">Pidätkö fantasiaromaaneista?</w:t>
      </w:r>
    </w:p>
    <w:p>
      <w:r>
        <w:rPr>
          <w:b/>
        </w:rPr>
        <w:t xml:space="preserve">Esimerkki 4.4901</w:t>
      </w:r>
    </w:p>
    <w:p>
      <w:r>
        <w:t xml:space="preserve">Ne voisivat olla parempia</w:t>
      </w:r>
    </w:p>
    <w:p>
      <w:r>
        <w:rPr>
          <w:b/>
        </w:rPr>
        <w:t xml:space="preserve">Tulos</w:t>
      </w:r>
    </w:p>
    <w:p>
      <w:r>
        <w:t xml:space="preserve">Oletko tyytymätön työoloihisi?</w:t>
      </w:r>
    </w:p>
    <w:p>
      <w:r>
        <w:rPr>
          <w:b/>
        </w:rPr>
        <w:t xml:space="preserve">Esimerkki 4.4902</w:t>
      </w:r>
    </w:p>
    <w:p>
      <w:r>
        <w:t xml:space="preserve">Voin täysin odottaa.</w:t>
      </w:r>
    </w:p>
    <w:p>
      <w:r>
        <w:rPr>
          <w:b/>
        </w:rPr>
        <w:t xml:space="preserve">Tulos</w:t>
      </w:r>
    </w:p>
    <w:p>
      <w:r>
        <w:t xml:space="preserve">Voitko odottaa, että tulostan tämän?</w:t>
      </w:r>
    </w:p>
    <w:p>
      <w:r>
        <w:rPr>
          <w:b/>
        </w:rPr>
        <w:t xml:space="preserve">Esimerkki 4.4903</w:t>
      </w:r>
    </w:p>
    <w:p>
      <w:r>
        <w:t xml:space="preserve">Kunhan se ei ole liian karmea.</w:t>
      </w:r>
    </w:p>
    <w:p>
      <w:r>
        <w:rPr>
          <w:b/>
        </w:rPr>
        <w:t xml:space="preserve">Tulos</w:t>
      </w:r>
    </w:p>
    <w:p>
      <w:r>
        <w:t xml:space="preserve">Pidätkö rikosromaaneista?</w:t>
      </w:r>
    </w:p>
    <w:p>
      <w:r>
        <w:rPr>
          <w:b/>
        </w:rPr>
        <w:t xml:space="preserve">Esimerkki 4.4904</w:t>
      </w:r>
    </w:p>
    <w:p>
      <w:r>
        <w:t xml:space="preserve">Se on aloittelevan tason työ.</w:t>
      </w:r>
    </w:p>
    <w:p>
      <w:r>
        <w:rPr>
          <w:b/>
        </w:rPr>
        <w:t xml:space="preserve">Tulos</w:t>
      </w:r>
    </w:p>
    <w:p>
      <w:r>
        <w:t xml:space="preserve">Tarvitsetko kokemusta?</w:t>
      </w:r>
    </w:p>
    <w:p>
      <w:r>
        <w:rPr>
          <w:b/>
        </w:rPr>
        <w:t xml:space="preserve">Esimerkki 4.4905</w:t>
      </w:r>
    </w:p>
    <w:p>
      <w:r>
        <w:t xml:space="preserve">Pidän enemmän muista paikoista</w:t>
      </w:r>
    </w:p>
    <w:p>
      <w:r>
        <w:rPr>
          <w:b/>
        </w:rPr>
        <w:t xml:space="preserve">Tulos</w:t>
      </w:r>
    </w:p>
    <w:p>
      <w:r>
        <w:t xml:space="preserve">Pidätkö perheravintoloista?</w:t>
      </w:r>
    </w:p>
    <w:p>
      <w:r>
        <w:rPr>
          <w:b/>
        </w:rPr>
        <w:t xml:space="preserve">Esimerkki 4.4906</w:t>
      </w:r>
    </w:p>
    <w:p>
      <w:r>
        <w:t xml:space="preserve">Se on ostoslistallani.</w:t>
      </w:r>
    </w:p>
    <w:p>
      <w:r>
        <w:rPr>
          <w:b/>
        </w:rPr>
        <w:t xml:space="preserve">Tulos</w:t>
      </w:r>
    </w:p>
    <w:p>
      <w:r>
        <w:t xml:space="preserve">Onko sinulla oma pesukone ja kuivausrumpu?</w:t>
      </w:r>
    </w:p>
    <w:p>
      <w:r>
        <w:rPr>
          <w:b/>
        </w:rPr>
        <w:t xml:space="preserve">Esimerkki 4.4907</w:t>
      </w:r>
    </w:p>
    <w:p>
      <w:r>
        <w:t xml:space="preserve">Se on mahtavaa!</w:t>
      </w:r>
    </w:p>
    <w:p>
      <w:r>
        <w:rPr>
          <w:b/>
        </w:rPr>
        <w:t xml:space="preserve">Tulos</w:t>
      </w:r>
    </w:p>
    <w:p>
      <w:r>
        <w:t xml:space="preserve">Oletko kokeillut uutta ravintolaa työpaikan vieressä?</w:t>
      </w:r>
    </w:p>
    <w:p>
      <w:r>
        <w:rPr>
          <w:b/>
        </w:rPr>
        <w:t xml:space="preserve">Esimerkki 4.4908</w:t>
      </w:r>
    </w:p>
    <w:p>
      <w:r>
        <w:t xml:space="preserve">Luen Jane Austenia usein uudelleen.</w:t>
      </w:r>
    </w:p>
    <w:p>
      <w:r>
        <w:rPr>
          <w:b/>
        </w:rPr>
        <w:t xml:space="preserve">Tulos</w:t>
      </w:r>
    </w:p>
    <w:p>
      <w:r>
        <w:t xml:space="preserve">Pidätkö klassikoista?</w:t>
      </w:r>
    </w:p>
    <w:p>
      <w:r>
        <w:rPr>
          <w:b/>
        </w:rPr>
        <w:t xml:space="preserve">Esimerkki 4.4909</w:t>
      </w:r>
    </w:p>
    <w:p>
      <w:r>
        <w:t xml:space="preserve">En uskonut olevani ennen kuin aloin piirtää hetken mielijohteesta.</w:t>
      </w:r>
    </w:p>
    <w:p>
      <w:r>
        <w:rPr>
          <w:b/>
        </w:rPr>
        <w:t xml:space="preserve">Tulos</w:t>
      </w:r>
    </w:p>
    <w:p>
      <w:r>
        <w:t xml:space="preserve">Oletko kiinnostunut taiteesta?</w:t>
      </w:r>
    </w:p>
    <w:p>
      <w:r>
        <w:rPr>
          <w:b/>
        </w:rPr>
        <w:t xml:space="preserve">Esimerkki 4.4910</w:t>
      </w:r>
    </w:p>
    <w:p>
      <w:r>
        <w:t xml:space="preserve">Valitettavasti asun kaupungin laitamilla.</w:t>
      </w:r>
    </w:p>
    <w:p>
      <w:r>
        <w:rPr>
          <w:b/>
        </w:rPr>
        <w:t xml:space="preserve">Tulos</w:t>
      </w:r>
    </w:p>
    <w:p>
      <w:r>
        <w:t xml:space="preserve">Onko se lähellä kaikkia haluamiasi paikkoja?</w:t>
      </w:r>
    </w:p>
    <w:p>
      <w:r>
        <w:rPr>
          <w:b/>
        </w:rPr>
        <w:t xml:space="preserve">Esimerkki 4.4911</w:t>
      </w:r>
    </w:p>
    <w:p>
      <w:r>
        <w:t xml:space="preserve">Olen nyt pätevä lääkäri.</w:t>
      </w:r>
    </w:p>
    <w:p>
      <w:r>
        <w:rPr>
          <w:b/>
        </w:rPr>
        <w:t xml:space="preserve">Tulos</w:t>
      </w:r>
    </w:p>
    <w:p>
      <w:r>
        <w:t xml:space="preserve">Kävitkö lääketieteellisen koulun?</w:t>
      </w:r>
    </w:p>
    <w:p>
      <w:r>
        <w:rPr>
          <w:b/>
        </w:rPr>
        <w:t xml:space="preserve">Esimerkki 4.4912</w:t>
      </w:r>
    </w:p>
    <w:p>
      <w:r>
        <w:t xml:space="preserve">Minulla on yleensä jotain meneillään.</w:t>
      </w:r>
    </w:p>
    <w:p>
      <w:r>
        <w:rPr>
          <w:b/>
        </w:rPr>
        <w:t xml:space="preserve">Tulos</w:t>
      </w:r>
    </w:p>
    <w:p>
      <w:r>
        <w:t xml:space="preserve">Onko sinulla paljon harrastuksia?</w:t>
      </w:r>
    </w:p>
    <w:p>
      <w:r>
        <w:rPr>
          <w:b/>
        </w:rPr>
        <w:t xml:space="preserve">Esimerkki 4.4913</w:t>
      </w:r>
    </w:p>
    <w:p>
      <w:r>
        <w:t xml:space="preserve">Vuokraan sen ensin jollekin toiselle.</w:t>
      </w:r>
    </w:p>
    <w:p>
      <w:r>
        <w:rPr>
          <w:b/>
        </w:rPr>
        <w:t xml:space="preserve">Tulos</w:t>
      </w:r>
    </w:p>
    <w:p>
      <w:r>
        <w:t xml:space="preserve">Aiotko asua siinä?</w:t>
      </w:r>
    </w:p>
    <w:p>
      <w:r>
        <w:rPr>
          <w:b/>
        </w:rPr>
        <w:t xml:space="preserve">Esimerkki 4.4914</w:t>
      </w:r>
    </w:p>
    <w:p>
      <w:r>
        <w:t xml:space="preserve">Olen käytettävissä milloin tahansa.</w:t>
      </w:r>
    </w:p>
    <w:p>
      <w:r>
        <w:rPr>
          <w:b/>
        </w:rPr>
        <w:t xml:space="preserve">Tulos</w:t>
      </w:r>
    </w:p>
    <w:p>
      <w:r>
        <w:t xml:space="preserve">Haluaisitko tulla päivälliselle</w:t>
      </w:r>
    </w:p>
    <w:p>
      <w:r>
        <w:rPr>
          <w:b/>
        </w:rPr>
        <w:t xml:space="preserve">Esimerkki 4.4915</w:t>
      </w:r>
    </w:p>
    <w:p>
      <w:r>
        <w:t xml:space="preserve">He nostivat minut ylöspäin.</w:t>
      </w:r>
    </w:p>
    <w:p>
      <w:r>
        <w:rPr>
          <w:b/>
        </w:rPr>
        <w:t xml:space="preserve">Tulos</w:t>
      </w:r>
    </w:p>
    <w:p>
      <w:r>
        <w:t xml:space="preserve">Oliko lentosi miellyttävä?</w:t>
      </w:r>
    </w:p>
    <w:p>
      <w:r>
        <w:rPr>
          <w:b/>
        </w:rPr>
        <w:t xml:space="preserve">Esimerkki 4.4916</w:t>
      </w:r>
    </w:p>
    <w:p>
      <w:r>
        <w:t xml:space="preserve">Olen yrittänyt hieman</w:t>
      </w:r>
    </w:p>
    <w:p>
      <w:r>
        <w:rPr>
          <w:b/>
        </w:rPr>
        <w:t xml:space="preserve">Tulos</w:t>
      </w:r>
    </w:p>
    <w:p>
      <w:r>
        <w:t xml:space="preserve">Oletko koskaan kokeillut aasialaista ruokaa?</w:t>
      </w:r>
    </w:p>
    <w:p>
      <w:r>
        <w:rPr>
          <w:b/>
        </w:rPr>
        <w:t xml:space="preserve">Esimerkki 4.4917</w:t>
      </w:r>
    </w:p>
    <w:p>
      <w:r>
        <w:t xml:space="preserve">Se on lyhyt</w:t>
      </w:r>
    </w:p>
    <w:p>
      <w:r>
        <w:rPr>
          <w:b/>
        </w:rPr>
        <w:t xml:space="preserve">Tulos</w:t>
      </w:r>
    </w:p>
    <w:p>
      <w:r>
        <w:t xml:space="preserve">Onko työmatka pitkä?</w:t>
      </w:r>
    </w:p>
    <w:p>
      <w:r>
        <w:rPr>
          <w:b/>
        </w:rPr>
        <w:t xml:space="preserve">Esimerkki 4.4918</w:t>
      </w:r>
    </w:p>
    <w:p>
      <w:r>
        <w:t xml:space="preserve">Kunhan se ei ole naisvihamielistä.</w:t>
      </w:r>
    </w:p>
    <w:p>
      <w:r>
        <w:rPr>
          <w:b/>
        </w:rPr>
        <w:t xml:space="preserve">Tulos</w:t>
      </w:r>
    </w:p>
    <w:p>
      <w:r>
        <w:t xml:space="preserve">Pidätkö rapista?</w:t>
      </w:r>
    </w:p>
    <w:p>
      <w:r>
        <w:rPr>
          <w:b/>
        </w:rPr>
        <w:t xml:space="preserve">Esimerkki 4.4919</w:t>
      </w:r>
    </w:p>
    <w:p>
      <w:r>
        <w:t xml:space="preserve">Tapaan tyttöystäväni klubilla.</w:t>
      </w:r>
    </w:p>
    <w:p>
      <w:r>
        <w:rPr>
          <w:b/>
        </w:rPr>
        <w:t xml:space="preserve">Tulos</w:t>
      </w:r>
    </w:p>
    <w:p>
      <w:r>
        <w:t xml:space="preserve">Oletko menossa drinkille tämän jälkeen?</w:t>
      </w:r>
    </w:p>
    <w:p>
      <w:r>
        <w:rPr>
          <w:b/>
        </w:rPr>
        <w:t xml:space="preserve">Esimerkki 4.4920</w:t>
      </w:r>
    </w:p>
    <w:p>
      <w:r>
        <w:t xml:space="preserve">Se riippuu siitä, kuinka hyvin olen levännyt.</w:t>
      </w:r>
    </w:p>
    <w:p>
      <w:r>
        <w:rPr>
          <w:b/>
        </w:rPr>
        <w:t xml:space="preserve">Tulos</w:t>
      </w:r>
    </w:p>
    <w:p>
      <w:r>
        <w:t xml:space="preserve">Oletko seikkailunhaluinen?</w:t>
      </w:r>
    </w:p>
    <w:p>
      <w:r>
        <w:rPr>
          <w:b/>
        </w:rPr>
        <w:t xml:space="preserve">Esimerkki 4.4921</w:t>
      </w:r>
    </w:p>
    <w:p>
      <w:r>
        <w:t xml:space="preserve">Minulla on LP-soitin olohuoneessani.</w:t>
      </w:r>
    </w:p>
    <w:p>
      <w:r>
        <w:rPr>
          <w:b/>
        </w:rPr>
        <w:t xml:space="preserve">Tulos</w:t>
      </w:r>
    </w:p>
    <w:p>
      <w:r>
        <w:t xml:space="preserve">Kuunteletko paljon musiikkia?</w:t>
      </w:r>
    </w:p>
    <w:p>
      <w:r>
        <w:rPr>
          <w:b/>
        </w:rPr>
        <w:t xml:space="preserve">Esimerkki 4.4922</w:t>
      </w:r>
    </w:p>
    <w:p>
      <w:r>
        <w:t xml:space="preserve">Tilaamme sisään.</w:t>
      </w:r>
    </w:p>
    <w:p>
      <w:r>
        <w:rPr>
          <w:b/>
        </w:rPr>
        <w:t xml:space="preserve">Tulos</w:t>
      </w:r>
    </w:p>
    <w:p>
      <w:r>
        <w:t xml:space="preserve">Haetko tänään noutoruokaa?</w:t>
      </w:r>
    </w:p>
    <w:p>
      <w:r>
        <w:rPr>
          <w:b/>
        </w:rPr>
        <w:t xml:space="preserve">Esimerkki 4.4923</w:t>
      </w:r>
    </w:p>
    <w:p>
      <w:r>
        <w:t xml:space="preserve">Pidän enemmän jalkapallosta</w:t>
      </w:r>
    </w:p>
    <w:p>
      <w:r>
        <w:rPr>
          <w:b/>
        </w:rPr>
        <w:t xml:space="preserve">Tulos</w:t>
      </w:r>
    </w:p>
    <w:p>
      <w:r>
        <w:t xml:space="preserve">Pidätkö rugbystä?</w:t>
      </w:r>
    </w:p>
    <w:p>
      <w:r>
        <w:rPr>
          <w:b/>
        </w:rPr>
        <w:t xml:space="preserve">Esimerkki 4.4924</w:t>
      </w:r>
    </w:p>
    <w:p>
      <w:r>
        <w:t xml:space="preserve">Pidän hänen kirjoistaan</w:t>
      </w:r>
    </w:p>
    <w:p>
      <w:r>
        <w:rPr>
          <w:b/>
        </w:rPr>
        <w:t xml:space="preserve">Tulos</w:t>
      </w:r>
    </w:p>
    <w:p>
      <w:r>
        <w:t xml:space="preserve">Oletko Stephen King -fani?</w:t>
      </w:r>
    </w:p>
    <w:p>
      <w:r>
        <w:rPr>
          <w:b/>
        </w:rPr>
        <w:t xml:space="preserve">Esimerkki 4.4925</w:t>
      </w:r>
    </w:p>
    <w:p>
      <w:r>
        <w:t xml:space="preserve">En ole koskaan pitänyt country-musiikista.</w:t>
      </w:r>
    </w:p>
    <w:p>
      <w:r>
        <w:rPr>
          <w:b/>
        </w:rPr>
        <w:t xml:space="preserve">Tulos</w:t>
      </w:r>
    </w:p>
    <w:p>
      <w:r>
        <w:t xml:space="preserve">Pidätkö country-musiikista?</w:t>
      </w:r>
    </w:p>
    <w:p>
      <w:r>
        <w:rPr>
          <w:b/>
        </w:rPr>
        <w:t xml:space="preserve">Esimerkki 4.4926</w:t>
      </w:r>
    </w:p>
    <w:p>
      <w:r>
        <w:t xml:space="preserve">Meillä on asunto aivan korttelin päässä.</w:t>
      </w:r>
    </w:p>
    <w:p>
      <w:r>
        <w:rPr>
          <w:b/>
        </w:rPr>
        <w:t xml:space="preserve">Tulos</w:t>
      </w:r>
    </w:p>
    <w:p>
      <w:r>
        <w:t xml:space="preserve">Asutko nyt täällä päin?</w:t>
      </w:r>
    </w:p>
    <w:p>
      <w:r>
        <w:rPr>
          <w:b/>
        </w:rPr>
        <w:t xml:space="preserve">Esimerkki 4.4927</w:t>
      </w:r>
    </w:p>
    <w:p>
      <w:r>
        <w:t xml:space="preserve">Vain osa niistä</w:t>
      </w:r>
    </w:p>
    <w:p>
      <w:r>
        <w:rPr>
          <w:b/>
        </w:rPr>
        <w:t xml:space="preserve">Tulos</w:t>
      </w:r>
    </w:p>
    <w:p>
      <w:r>
        <w:t xml:space="preserve">Pidätkö scifi-elokuvista?</w:t>
      </w:r>
    </w:p>
    <w:p>
      <w:r>
        <w:rPr>
          <w:b/>
        </w:rPr>
        <w:t xml:space="preserve">Esimerkki 4.4928</w:t>
      </w:r>
    </w:p>
    <w:p>
      <w:r>
        <w:t xml:space="preserve">Voin työskennellä kotoa käsin.</w:t>
      </w:r>
    </w:p>
    <w:p>
      <w:r>
        <w:rPr>
          <w:b/>
        </w:rPr>
        <w:t xml:space="preserve">Tulos</w:t>
      </w:r>
    </w:p>
    <w:p>
      <w:r>
        <w:t xml:space="preserve">Tarvitsetko erillisen toimiston?</w:t>
      </w:r>
    </w:p>
    <w:p>
      <w:r>
        <w:rPr>
          <w:b/>
        </w:rPr>
        <w:t xml:space="preserve">Esimerkki 4.4929</w:t>
      </w:r>
    </w:p>
    <w:p>
      <w:r>
        <w:t xml:space="preserve">Pidän siitä, että</w:t>
      </w:r>
    </w:p>
    <w:p>
      <w:r>
        <w:rPr>
          <w:b/>
        </w:rPr>
        <w:t xml:space="preserve">Tulos</w:t>
      </w:r>
    </w:p>
    <w:p>
      <w:r>
        <w:t xml:space="preserve">Tykkäätkö käydä korkeatasoisissa paikoissa?</w:t>
      </w:r>
    </w:p>
    <w:p>
      <w:r>
        <w:rPr>
          <w:b/>
        </w:rPr>
        <w:t xml:space="preserve">Esimerkki 4.4930</w:t>
      </w:r>
    </w:p>
    <w:p>
      <w:r>
        <w:t xml:space="preserve">Nautin todella Nälkäpelistä.</w:t>
      </w:r>
    </w:p>
    <w:p>
      <w:r>
        <w:rPr>
          <w:b/>
        </w:rPr>
        <w:t xml:space="preserve">Tulos</w:t>
      </w:r>
    </w:p>
    <w:p>
      <w:r>
        <w:t xml:space="preserve">Pidätkö fantasiakirjoista?</w:t>
      </w:r>
    </w:p>
    <w:p>
      <w:r>
        <w:rPr>
          <w:b/>
        </w:rPr>
        <w:t xml:space="preserve">Esimerkki 4.4931</w:t>
      </w:r>
    </w:p>
    <w:p>
      <w:r>
        <w:t xml:space="preserve">Rakastan tätä naapurustoa.</w:t>
      </w:r>
    </w:p>
    <w:p>
      <w:r>
        <w:rPr>
          <w:b/>
        </w:rPr>
        <w:t xml:space="preserve">Tulos</w:t>
      </w:r>
    </w:p>
    <w:p>
      <w:r>
        <w:t xml:space="preserve">Siirryitkö töihin?</w:t>
      </w:r>
    </w:p>
    <w:p>
      <w:r>
        <w:rPr>
          <w:b/>
        </w:rPr>
        <w:t xml:space="preserve">Esimerkki 4.4932</w:t>
      </w:r>
    </w:p>
    <w:p>
      <w:r>
        <w:t xml:space="preserve">Kaksi huonetta pienempi on liian pieni.</w:t>
      </w:r>
    </w:p>
    <w:p>
      <w:r>
        <w:rPr>
          <w:b/>
        </w:rPr>
        <w:t xml:space="preserve">Tulos</w:t>
      </w:r>
    </w:p>
    <w:p>
      <w:r>
        <w:t xml:space="preserve">Onko sinulla kokokriteerit?</w:t>
      </w:r>
    </w:p>
    <w:p>
      <w:r>
        <w:rPr>
          <w:b/>
        </w:rPr>
        <w:t xml:space="preserve">Esimerkki 4.4933</w:t>
      </w:r>
    </w:p>
    <w:p>
      <w:r>
        <w:t xml:space="preserve">Kävely luonnossa on yksi lempiharrastuksistani.</w:t>
      </w:r>
    </w:p>
    <w:p>
      <w:r>
        <w:rPr>
          <w:b/>
        </w:rPr>
        <w:t xml:space="preserve">Tulos</w:t>
      </w:r>
    </w:p>
    <w:p>
      <w:r>
        <w:t xml:space="preserve">Pidätkö vaelluksesta?</w:t>
      </w:r>
    </w:p>
    <w:p>
      <w:r>
        <w:rPr>
          <w:b/>
        </w:rPr>
        <w:t xml:space="preserve">Esimerkki 4.4934</w:t>
      </w:r>
    </w:p>
    <w:p>
      <w:r>
        <w:t xml:space="preserve">Noin 5 vuoden ajan</w:t>
      </w:r>
    </w:p>
    <w:p>
      <w:r>
        <w:rPr>
          <w:b/>
        </w:rPr>
        <w:t xml:space="preserve">Tulos</w:t>
      </w:r>
    </w:p>
    <w:p>
      <w:r>
        <w:t xml:space="preserve">Oletko asunut Austinissa kauan?</w:t>
      </w:r>
    </w:p>
    <w:p>
      <w:r>
        <w:rPr>
          <w:b/>
        </w:rPr>
        <w:t xml:space="preserve">Esimerkki 4.4935</w:t>
      </w:r>
    </w:p>
    <w:p>
      <w:r>
        <w:t xml:space="preserve">Hän jätti minut Vietnamissa asuvan naisen takia.</w:t>
      </w:r>
    </w:p>
    <w:p>
      <w:r>
        <w:rPr>
          <w:b/>
        </w:rPr>
        <w:t xml:space="preserve">Tulos</w:t>
      </w:r>
    </w:p>
    <w:p>
      <w:r>
        <w:t xml:space="preserve">Menitkö naimisiin lukion poikaystäväsi kanssa?</w:t>
      </w:r>
    </w:p>
    <w:p>
      <w:r>
        <w:rPr>
          <w:b/>
        </w:rPr>
        <w:t xml:space="preserve">Esimerkki 4.4936</w:t>
      </w:r>
    </w:p>
    <w:p>
      <w:r>
        <w:t xml:space="preserve">Aika vain lentää joskus ohi.</w:t>
      </w:r>
    </w:p>
    <w:p>
      <w:r>
        <w:rPr>
          <w:b/>
        </w:rPr>
        <w:t xml:space="preserve">Tulos</w:t>
      </w:r>
    </w:p>
    <w:p>
      <w:r>
        <w:t xml:space="preserve">Onko päivä jo lopussa?</w:t>
      </w:r>
    </w:p>
    <w:p>
      <w:r>
        <w:rPr>
          <w:b/>
        </w:rPr>
        <w:t xml:space="preserve">Esimerkki 4.4937</w:t>
      </w:r>
    </w:p>
    <w:p>
      <w:r>
        <w:t xml:space="preserve">Olen aina työskennellyt toimistossa.</w:t>
      </w:r>
    </w:p>
    <w:p>
      <w:r>
        <w:rPr>
          <w:b/>
        </w:rPr>
        <w:t xml:space="preserve">Tulos</w:t>
      </w:r>
    </w:p>
    <w:p>
      <w:r>
        <w:t xml:space="preserve">Oletko koskaan kokeillut työtä ulkona?</w:t>
      </w:r>
    </w:p>
    <w:p>
      <w:r>
        <w:rPr>
          <w:b/>
        </w:rPr>
        <w:t xml:space="preserve">Esimerkki 4.4938</w:t>
      </w:r>
    </w:p>
    <w:p>
      <w:r>
        <w:t xml:space="preserve">Fantasia on minun suosikkini.</w:t>
      </w:r>
    </w:p>
    <w:p>
      <w:r>
        <w:rPr>
          <w:b/>
        </w:rPr>
        <w:t xml:space="preserve">Tulos</w:t>
      </w:r>
    </w:p>
    <w:p>
      <w:r>
        <w:t xml:space="preserve">Oletko fantasiafani?</w:t>
      </w:r>
    </w:p>
    <w:p>
      <w:r>
        <w:rPr>
          <w:b/>
        </w:rPr>
        <w:t xml:space="preserve">Esimerkki 4.4939</w:t>
      </w:r>
    </w:p>
    <w:p>
      <w:r>
        <w:t xml:space="preserve">Asun ensimmäistä kertaa Teksasissa.</w:t>
      </w:r>
    </w:p>
    <w:p>
      <w:r>
        <w:rPr>
          <w:b/>
        </w:rPr>
        <w:t xml:space="preserve">Tulos</w:t>
      </w:r>
    </w:p>
    <w:p>
      <w:r>
        <w:t xml:space="preserve">Oletko uusi Texasissa?</w:t>
      </w:r>
    </w:p>
    <w:p>
      <w:r>
        <w:rPr>
          <w:b/>
        </w:rPr>
        <w:t xml:space="preserve">Esimerkki 4.4940</w:t>
      </w:r>
    </w:p>
    <w:p>
      <w:r>
        <w:t xml:space="preserve">Olen tiimissä.</w:t>
      </w:r>
    </w:p>
    <w:p>
      <w:r>
        <w:rPr>
          <w:b/>
        </w:rPr>
        <w:t xml:space="preserve">Tulos</w:t>
      </w:r>
    </w:p>
    <w:p>
      <w:r>
        <w:t xml:space="preserve">Pidätkö jalkapallosta?</w:t>
      </w:r>
    </w:p>
    <w:p>
      <w:r>
        <w:rPr>
          <w:b/>
        </w:rPr>
        <w:t xml:space="preserve">Esimerkki 4.4941</w:t>
      </w:r>
    </w:p>
    <w:p>
      <w:r>
        <w:t xml:space="preserve">Purjehdin mieluummin.</w:t>
      </w:r>
    </w:p>
    <w:p>
      <w:r>
        <w:rPr>
          <w:b/>
        </w:rPr>
        <w:t xml:space="preserve">Tulos</w:t>
      </w:r>
    </w:p>
    <w:p>
      <w:r>
        <w:t xml:space="preserve">Pidätkö vaeltamisesta?</w:t>
      </w:r>
    </w:p>
    <w:p>
      <w:r>
        <w:rPr>
          <w:b/>
        </w:rPr>
        <w:t xml:space="preserve">Esimerkki 4.4942</w:t>
      </w:r>
    </w:p>
    <w:p>
      <w:r>
        <w:t xml:space="preserve">Menen mieluummin kirjakauppaan.</w:t>
      </w:r>
    </w:p>
    <w:p>
      <w:r>
        <w:rPr>
          <w:b/>
        </w:rPr>
        <w:t xml:space="preserve">Tulos</w:t>
      </w:r>
    </w:p>
    <w:p>
      <w:r>
        <w:t xml:space="preserve">Haluatko mennä kirjastoon selaamaan?</w:t>
      </w:r>
    </w:p>
    <w:p>
      <w:r>
        <w:rPr>
          <w:b/>
        </w:rPr>
        <w:t xml:space="preserve">Esimerkki 4.4943</w:t>
      </w:r>
    </w:p>
    <w:p>
      <w:r>
        <w:t xml:space="preserve">En ole hyvä huolehtimaan muista.</w:t>
      </w:r>
    </w:p>
    <w:p>
      <w:r>
        <w:rPr>
          <w:b/>
        </w:rPr>
        <w:t xml:space="preserve">Tulos</w:t>
      </w:r>
    </w:p>
    <w:p>
      <w:r>
        <w:t xml:space="preserve">Pidätkö siitä, että olet vastuussa muista?</w:t>
      </w:r>
    </w:p>
    <w:p>
      <w:r>
        <w:rPr>
          <w:b/>
        </w:rPr>
        <w:t xml:space="preserve">Esimerkki 4.4944</w:t>
      </w:r>
    </w:p>
    <w:p>
      <w:r>
        <w:t xml:space="preserve">Tulin tänne vasta tänä aamuna.</w:t>
      </w:r>
    </w:p>
    <w:p>
      <w:r>
        <w:rPr>
          <w:b/>
        </w:rPr>
        <w:t xml:space="preserve">Tulos</w:t>
      </w:r>
    </w:p>
    <w:p>
      <w:r>
        <w:t xml:space="preserve">Oletko ollut kaupungissa koko tämän ajan?</w:t>
      </w:r>
    </w:p>
    <w:p>
      <w:r>
        <w:rPr>
          <w:b/>
        </w:rPr>
        <w:t xml:space="preserve">Esimerkki 4.4945</w:t>
      </w:r>
    </w:p>
    <w:p>
      <w:r>
        <w:t xml:space="preserve">Puhuisin mieluummin päivällisellä.</w:t>
      </w:r>
    </w:p>
    <w:p>
      <w:r>
        <w:rPr>
          <w:b/>
        </w:rPr>
        <w:t xml:space="preserve">Tulos</w:t>
      </w:r>
    </w:p>
    <w:p>
      <w:r>
        <w:t xml:space="preserve">Haluaisitko katsoa elokuvaa, kun syömme päivällistä?</w:t>
      </w:r>
    </w:p>
    <w:p>
      <w:r>
        <w:rPr>
          <w:b/>
        </w:rPr>
        <w:t xml:space="preserve">Esimerkki 4.4946</w:t>
      </w:r>
    </w:p>
    <w:p>
      <w:r>
        <w:t xml:space="preserve">Työhön ja vapaa-aikaan</w:t>
      </w:r>
    </w:p>
    <w:p>
      <w:r>
        <w:rPr>
          <w:b/>
        </w:rPr>
        <w:t xml:space="preserve">Tulos</w:t>
      </w:r>
    </w:p>
    <w:p>
      <w:r>
        <w:t xml:space="preserve">Muutitko työn takia?</w:t>
      </w:r>
    </w:p>
    <w:p>
      <w:r>
        <w:rPr>
          <w:b/>
        </w:rPr>
        <w:t xml:space="preserve">Esimerkki 4.4947</w:t>
      </w:r>
    </w:p>
    <w:p>
      <w:r>
        <w:t xml:space="preserve">Sulhasellani on sellainen.</w:t>
      </w:r>
    </w:p>
    <w:p>
      <w:r>
        <w:rPr>
          <w:b/>
        </w:rPr>
        <w:t xml:space="preserve">Tulos</w:t>
      </w:r>
    </w:p>
    <w:p>
      <w:r>
        <w:t xml:space="preserve">Omistatko koiran?</w:t>
      </w:r>
    </w:p>
    <w:p>
      <w:r>
        <w:rPr>
          <w:b/>
        </w:rPr>
        <w:t xml:space="preserve">Esimerkki 4.4948</w:t>
      </w:r>
    </w:p>
    <w:p>
      <w:r>
        <w:t xml:space="preserve">Luulen, että niin on.</w:t>
      </w:r>
    </w:p>
    <w:p>
      <w:r>
        <w:rPr>
          <w:b/>
        </w:rPr>
        <w:t xml:space="preserve">Tulos</w:t>
      </w:r>
    </w:p>
    <w:p>
      <w:r>
        <w:t xml:space="preserve">Sopiiko taustasi hyvin uuteen työpaikkaan?</w:t>
      </w:r>
    </w:p>
    <w:p>
      <w:r>
        <w:rPr>
          <w:b/>
        </w:rPr>
        <w:t xml:space="preserve">Esimerkki 4.4949</w:t>
      </w:r>
    </w:p>
    <w:p>
      <w:r>
        <w:t xml:space="preserve">Ne ovat hienoja.</w:t>
      </w:r>
    </w:p>
    <w:p>
      <w:r>
        <w:rPr>
          <w:b/>
        </w:rPr>
        <w:t xml:space="preserve">Tulos</w:t>
      </w:r>
    </w:p>
    <w:p>
      <w:r>
        <w:t xml:space="preserve">Miten perhe voi?</w:t>
      </w:r>
    </w:p>
    <w:p>
      <w:r>
        <w:rPr>
          <w:b/>
        </w:rPr>
        <w:t xml:space="preserve">Esimerkki 4.4950</w:t>
      </w:r>
    </w:p>
    <w:p>
      <w:r>
        <w:t xml:space="preserve">Työskentelen edelleen kohti kandidaatin tutkintoa.</w:t>
      </w:r>
    </w:p>
    <w:p>
      <w:r>
        <w:rPr>
          <w:b/>
        </w:rPr>
        <w:t xml:space="preserve">Tulos</w:t>
      </w:r>
    </w:p>
    <w:p>
      <w:r>
        <w:t xml:space="preserve">Kävitkö yliopistossa?</w:t>
      </w:r>
    </w:p>
    <w:p>
      <w:r>
        <w:rPr>
          <w:b/>
        </w:rPr>
        <w:t xml:space="preserve">Esimerkki 4.4951</w:t>
      </w:r>
    </w:p>
    <w:p>
      <w:r>
        <w:t xml:space="preserve">Minulla on rajoitettu aika pieni määrä.</w:t>
      </w:r>
    </w:p>
    <w:p>
      <w:r>
        <w:rPr>
          <w:b/>
        </w:rPr>
        <w:t xml:space="preserve">Tulos</w:t>
      </w:r>
    </w:p>
    <w:p>
      <w:r>
        <w:t xml:space="preserve">Oletko asettanut budjetin ostoa varten?</w:t>
      </w:r>
    </w:p>
    <w:p>
      <w:r>
        <w:rPr>
          <w:b/>
        </w:rPr>
        <w:t xml:space="preserve">Esimerkki 4.4952</w:t>
      </w:r>
    </w:p>
    <w:p>
      <w:r>
        <w:t xml:space="preserve">vain 3 tai 4</w:t>
      </w:r>
    </w:p>
    <w:p>
      <w:r>
        <w:rPr>
          <w:b/>
        </w:rPr>
        <w:t xml:space="preserve">Tulos</w:t>
      </w:r>
    </w:p>
    <w:p>
      <w:r>
        <w:t xml:space="preserve">Työskenteletkö ihmisten kanssa?</w:t>
      </w:r>
    </w:p>
    <w:p>
      <w:r>
        <w:rPr>
          <w:b/>
        </w:rPr>
        <w:t xml:space="preserve">Esimerkki 4.4953</w:t>
      </w:r>
    </w:p>
    <w:p>
      <w:r>
        <w:t xml:space="preserve">Se on suunnitelma</w:t>
      </w:r>
    </w:p>
    <w:p>
      <w:r>
        <w:rPr>
          <w:b/>
        </w:rPr>
        <w:t xml:space="preserve">Tulos</w:t>
      </w:r>
    </w:p>
    <w:p>
      <w:r>
        <w:t xml:space="preserve">Aiotko ajaa autolla töihin?</w:t>
      </w:r>
    </w:p>
    <w:p>
      <w:r>
        <w:rPr>
          <w:b/>
        </w:rPr>
        <w:t xml:space="preserve">Esimerkki 4.4954</w:t>
      </w:r>
    </w:p>
    <w:p>
      <w:r>
        <w:t xml:space="preserve">Hotellimme on suljettu tulvan vuoksi.</w:t>
      </w:r>
    </w:p>
    <w:p>
      <w:r>
        <w:rPr>
          <w:b/>
        </w:rPr>
        <w:t xml:space="preserve">Tulos</w:t>
      </w:r>
    </w:p>
    <w:p>
      <w:r>
        <w:t xml:space="preserve">Oletko nauttinut oleskelustasi?</w:t>
      </w:r>
    </w:p>
    <w:p>
      <w:r>
        <w:rPr>
          <w:b/>
        </w:rPr>
        <w:t xml:space="preserve">Esimerkki 4.4955</w:t>
      </w:r>
    </w:p>
    <w:p>
      <w:r>
        <w:t xml:space="preserve">Olen headbanger.</w:t>
      </w:r>
    </w:p>
    <w:p>
      <w:r>
        <w:rPr>
          <w:b/>
        </w:rPr>
        <w:t xml:space="preserve">Tulos</w:t>
      </w:r>
    </w:p>
    <w:p>
      <w:r>
        <w:t xml:space="preserve">Oletko metallin ystävä?</w:t>
      </w:r>
    </w:p>
    <w:p>
      <w:r>
        <w:rPr>
          <w:b/>
        </w:rPr>
        <w:t xml:space="preserve">Esimerkki 4.4956</w:t>
      </w:r>
    </w:p>
    <w:p>
      <w:r>
        <w:t xml:space="preserve">Jos saan lapsenvahdin.</w:t>
      </w:r>
    </w:p>
    <w:p>
      <w:r>
        <w:rPr>
          <w:b/>
        </w:rPr>
        <w:t xml:space="preserve">Tulos</w:t>
      </w:r>
    </w:p>
    <w:p>
      <w:r>
        <w:t xml:space="preserve">Oletko käytettävissäsi tänä sunnuntai-iltana?</w:t>
      </w:r>
    </w:p>
    <w:p>
      <w:r>
        <w:rPr>
          <w:b/>
        </w:rPr>
        <w:t xml:space="preserve">Esimerkki 4.4957</w:t>
      </w:r>
    </w:p>
    <w:p>
      <w:r>
        <w:t xml:space="preserve">Jos se ei ole kallista.</w:t>
      </w:r>
    </w:p>
    <w:p>
      <w:r>
        <w:rPr>
          <w:b/>
        </w:rPr>
        <w:t xml:space="preserve">Tulos</w:t>
      </w:r>
    </w:p>
    <w:p>
      <w:r>
        <w:t xml:space="preserve">pidätkö hienosta ruoasta?</w:t>
      </w:r>
    </w:p>
    <w:p>
      <w:r>
        <w:rPr>
          <w:b/>
        </w:rPr>
        <w:t xml:space="preserve">Esimerkki 4.4958</w:t>
      </w:r>
    </w:p>
    <w:p>
      <w:r>
        <w:t xml:space="preserve">Minun on hoidettava muutama asia ennen kuin lähden kotiin.</w:t>
      </w:r>
    </w:p>
    <w:p>
      <w:r>
        <w:rPr>
          <w:b/>
        </w:rPr>
        <w:t xml:space="preserve">Tulos</w:t>
      </w:r>
    </w:p>
    <w:p>
      <w:r>
        <w:t xml:space="preserve">Aiotko lähteä kotiin?</w:t>
      </w:r>
    </w:p>
    <w:p>
      <w:r>
        <w:rPr>
          <w:b/>
        </w:rPr>
        <w:t xml:space="preserve">Esimerkki 4.4959</w:t>
      </w:r>
    </w:p>
    <w:p>
      <w:r>
        <w:t xml:space="preserve">Käyn paljon taidemuseossa</w:t>
      </w:r>
    </w:p>
    <w:p>
      <w:r>
        <w:rPr>
          <w:b/>
        </w:rPr>
        <w:t xml:space="preserve">Tulos</w:t>
      </w:r>
    </w:p>
    <w:p>
      <w:r>
        <w:t xml:space="preserve">Pidätkö museoista?</w:t>
      </w:r>
    </w:p>
    <w:p>
      <w:r>
        <w:rPr>
          <w:b/>
        </w:rPr>
        <w:t xml:space="preserve">Esimerkki 4.4960</w:t>
      </w:r>
    </w:p>
    <w:p>
      <w:r>
        <w:t xml:space="preserve">Olen lopussa.</w:t>
      </w:r>
    </w:p>
    <w:p>
      <w:r>
        <w:rPr>
          <w:b/>
        </w:rPr>
        <w:t xml:space="preserve">Tulos</w:t>
      </w:r>
    </w:p>
    <w:p>
      <w:r>
        <w:t xml:space="preserve">Onko sinulla energiaa juhlia tänä iltana?</w:t>
      </w:r>
    </w:p>
    <w:p>
      <w:r>
        <w:rPr>
          <w:b/>
        </w:rPr>
        <w:t xml:space="preserve">Esimerkki 4.4961</w:t>
      </w:r>
    </w:p>
    <w:p>
      <w:r>
        <w:t xml:space="preserve">ei vielä</w:t>
      </w:r>
    </w:p>
    <w:p>
      <w:r>
        <w:rPr>
          <w:b/>
        </w:rPr>
        <w:t xml:space="preserve">Tulos</w:t>
      </w:r>
    </w:p>
    <w:p>
      <w:r>
        <w:t xml:space="preserve">Oletko kyllästynyt työskentelemään täällä?</w:t>
      </w:r>
    </w:p>
    <w:p>
      <w:r>
        <w:rPr>
          <w:b/>
        </w:rPr>
        <w:t xml:space="preserve">Esimerkki 4.4962</w:t>
      </w:r>
    </w:p>
    <w:p>
      <w:r>
        <w:t xml:space="preserve">Luen joka ilta ennen nukkumaanmenoa.</w:t>
      </w:r>
    </w:p>
    <w:p>
      <w:r>
        <w:rPr>
          <w:b/>
        </w:rPr>
        <w:t xml:space="preserve">Tulos</w:t>
      </w:r>
    </w:p>
    <w:p>
      <w:r>
        <w:t xml:space="preserve">Luetko paljon?</w:t>
      </w:r>
    </w:p>
    <w:p>
      <w:r>
        <w:rPr>
          <w:b/>
        </w:rPr>
        <w:t xml:space="preserve">Esimerkki 4.4963</w:t>
      </w:r>
    </w:p>
    <w:p>
      <w:r>
        <w:t xml:space="preserve">Asunto-osakeyhtiöllä on siihen sananvaltaa.</w:t>
      </w:r>
    </w:p>
    <w:p>
      <w:r>
        <w:rPr>
          <w:b/>
        </w:rPr>
        <w:t xml:space="preserve">Tulos</w:t>
      </w:r>
    </w:p>
    <w:p>
      <w:r>
        <w:t xml:space="preserve">Voisitko vuokrata sen Airbnb:nä?</w:t>
      </w:r>
    </w:p>
    <w:p>
      <w:r>
        <w:rPr>
          <w:b/>
        </w:rPr>
        <w:t xml:space="preserve">Esimerkki 4.4964</w:t>
      </w:r>
    </w:p>
    <w:p>
      <w:r>
        <w:t xml:space="preserve">En pidä kiireisestä työstä.</w:t>
      </w:r>
    </w:p>
    <w:p>
      <w:r>
        <w:rPr>
          <w:b/>
        </w:rPr>
        <w:t xml:space="preserve">Tulos</w:t>
      </w:r>
    </w:p>
    <w:p>
      <w:r>
        <w:t xml:space="preserve">Pidätkö toistuvista töistä?</w:t>
      </w:r>
    </w:p>
    <w:p>
      <w:r>
        <w:rPr>
          <w:b/>
        </w:rPr>
        <w:t xml:space="preserve">Esimerkki 4.4965</w:t>
      </w:r>
    </w:p>
    <w:p>
      <w:r>
        <w:t xml:space="preserve">Eikö se ole hieman liian pian?</w:t>
      </w:r>
    </w:p>
    <w:p>
      <w:r>
        <w:rPr>
          <w:b/>
        </w:rPr>
        <w:t xml:space="preserve">Tulos</w:t>
      </w:r>
    </w:p>
    <w:p>
      <w:r>
        <w:t xml:space="preserve">Pitäisikö meidän tavata uudelleen ensi viikolla?</w:t>
      </w:r>
    </w:p>
    <w:p>
      <w:r>
        <w:rPr>
          <w:b/>
        </w:rPr>
        <w:t xml:space="preserve">Esimerkki 4.4966</w:t>
      </w:r>
    </w:p>
    <w:p>
      <w:r>
        <w:t xml:space="preserve">Luin niitä lapsena.</w:t>
      </w:r>
    </w:p>
    <w:p>
      <w:r>
        <w:rPr>
          <w:b/>
        </w:rPr>
        <w:t xml:space="preserve">Tulos</w:t>
      </w:r>
    </w:p>
    <w:p>
      <w:r>
        <w:t xml:space="preserve">Oletko lukenut Harry Potteria?</w:t>
      </w:r>
    </w:p>
    <w:p>
      <w:r>
        <w:rPr>
          <w:b/>
        </w:rPr>
        <w:t xml:space="preserve">Esimerkki 4.4967</w:t>
      </w:r>
    </w:p>
    <w:p>
      <w:r>
        <w:t xml:space="preserve">Rakastan tuntea tuulen kasvoillani ja auringon selässäni.</w:t>
      </w:r>
    </w:p>
    <w:p>
      <w:r>
        <w:rPr>
          <w:b/>
        </w:rPr>
        <w:t xml:space="preserve">Tulos</w:t>
      </w:r>
    </w:p>
    <w:p>
      <w:r>
        <w:t xml:space="preserve">Oletko ulkoilmaihminen?</w:t>
      </w:r>
    </w:p>
    <w:p>
      <w:r>
        <w:rPr>
          <w:b/>
        </w:rPr>
        <w:t xml:space="preserve">Esimerkki 4.4968</w:t>
      </w:r>
    </w:p>
    <w:p>
      <w:r>
        <w:t xml:space="preserve">Elokuva kuulostaa hyvältä suunnitelmalta</w:t>
      </w:r>
    </w:p>
    <w:p>
      <w:r>
        <w:rPr>
          <w:b/>
        </w:rPr>
        <w:t xml:space="preserve">Tulos</w:t>
      </w:r>
    </w:p>
    <w:p>
      <w:r>
        <w:t xml:space="preserve">Haluatko mennä katsomaan elokuvaa?</w:t>
      </w:r>
    </w:p>
    <w:p>
      <w:r>
        <w:rPr>
          <w:b/>
        </w:rPr>
        <w:t xml:space="preserve">Esimerkki 4.4969</w:t>
      </w:r>
    </w:p>
    <w:p>
      <w:r>
        <w:t xml:space="preserve">Yritän yhä.</w:t>
      </w:r>
    </w:p>
    <w:p>
      <w:r>
        <w:rPr>
          <w:b/>
        </w:rPr>
        <w:t xml:space="preserve">Tulos</w:t>
      </w:r>
    </w:p>
    <w:p>
      <w:r>
        <w:t xml:space="preserve">Saitko uuden toimiston?</w:t>
      </w:r>
    </w:p>
    <w:p>
      <w:r>
        <w:rPr>
          <w:b/>
        </w:rPr>
        <w:t xml:space="preserve">Esimerkki 4.4970</w:t>
      </w:r>
    </w:p>
    <w:p>
      <w:r>
        <w:t xml:space="preserve">Se ei ole ongelma.</w:t>
      </w:r>
    </w:p>
    <w:p>
      <w:r>
        <w:rPr>
          <w:b/>
        </w:rPr>
        <w:t xml:space="preserve">Tulos</w:t>
      </w:r>
    </w:p>
    <w:p>
      <w:r>
        <w:t xml:space="preserve">Oletko varma, että pystyt pitämään itsesi turvassa suurkaupungissa?</w:t>
      </w:r>
    </w:p>
    <w:p>
      <w:r>
        <w:rPr>
          <w:b/>
        </w:rPr>
        <w:t xml:space="preserve">Esimerkki 4.4971</w:t>
      </w:r>
    </w:p>
    <w:p>
      <w:r>
        <w:t xml:space="preserve">Siirryin maahan, kun olin 4-vuotias.</w:t>
      </w:r>
    </w:p>
    <w:p>
      <w:r>
        <w:rPr>
          <w:b/>
        </w:rPr>
        <w:t xml:space="preserve">Tulos</w:t>
      </w:r>
    </w:p>
    <w:p>
      <w:r>
        <w:t xml:space="preserve">Synnyitkö tässä kaupungissa?</w:t>
      </w:r>
    </w:p>
    <w:p>
      <w:r>
        <w:rPr>
          <w:b/>
        </w:rPr>
        <w:t xml:space="preserve">Esimerkki 4.4972</w:t>
      </w:r>
    </w:p>
    <w:p>
      <w:r>
        <w:t xml:space="preserve">On mukavaa, että ne ovat lähellä.</w:t>
      </w:r>
    </w:p>
    <w:p>
      <w:r>
        <w:rPr>
          <w:b/>
        </w:rPr>
        <w:t xml:space="preserve">Tulos</w:t>
      </w:r>
    </w:p>
    <w:p>
      <w:r>
        <w:t xml:space="preserve">Pidätkö siitä, että perheesi on kaupungissa?</w:t>
      </w:r>
    </w:p>
    <w:p>
      <w:r>
        <w:rPr>
          <w:b/>
        </w:rPr>
        <w:t xml:space="preserve">Esimerkki 4.4973</w:t>
      </w:r>
    </w:p>
    <w:p>
      <w:r>
        <w:t xml:space="preserve">Se kuulostaa hyvältä.</w:t>
      </w:r>
    </w:p>
    <w:p>
      <w:r>
        <w:rPr>
          <w:b/>
        </w:rPr>
        <w:t xml:space="preserve">Tulos</w:t>
      </w:r>
    </w:p>
    <w:p>
      <w:r>
        <w:t xml:space="preserve">Haluatko kokeilla uutta ravintolaa lähistöllä?</w:t>
      </w:r>
    </w:p>
    <w:p>
      <w:r>
        <w:rPr>
          <w:b/>
        </w:rPr>
        <w:t xml:space="preserve">Esimerkki 4.4974</w:t>
      </w:r>
    </w:p>
    <w:p>
      <w:r>
        <w:t xml:space="preserve">Rakastan istua ulkona auringonpaisteessa kesällä.</w:t>
      </w:r>
    </w:p>
    <w:p>
      <w:r>
        <w:rPr>
          <w:b/>
        </w:rPr>
        <w:t xml:space="preserve">Tulos</w:t>
      </w:r>
    </w:p>
    <w:p>
      <w:r>
        <w:t xml:space="preserve">Oletko mieluummin sisätiloissa?</w:t>
      </w:r>
    </w:p>
    <w:p>
      <w:r>
        <w:rPr>
          <w:b/>
        </w:rPr>
        <w:t xml:space="preserve">Esimerkki 4.4975</w:t>
      </w:r>
    </w:p>
    <w:p>
      <w:r>
        <w:t xml:space="preserve">Lentoateria oli herkullinen.</w:t>
      </w:r>
    </w:p>
    <w:p>
      <w:r>
        <w:rPr>
          <w:b/>
        </w:rPr>
        <w:t xml:space="preserve">Tulos</w:t>
      </w:r>
    </w:p>
    <w:p>
      <w:r>
        <w:t xml:space="preserve">Nautitko lennosta?</w:t>
      </w:r>
    </w:p>
    <w:p>
      <w:r>
        <w:rPr>
          <w:b/>
        </w:rPr>
        <w:t xml:space="preserve">Esimerkki 4.4976</w:t>
      </w:r>
    </w:p>
    <w:p>
      <w:r>
        <w:t xml:space="preserve">Tiedän, että se on paljon.</w:t>
      </w:r>
    </w:p>
    <w:p>
      <w:r>
        <w:rPr>
          <w:b/>
        </w:rPr>
        <w:t xml:space="preserve">Tulos</w:t>
      </w:r>
    </w:p>
    <w:p>
      <w:r>
        <w:t xml:space="preserve">Ymmärrättekö, kuinka paljon rahaa siitä tulee?</w:t>
      </w:r>
    </w:p>
    <w:p>
      <w:r>
        <w:rPr>
          <w:b/>
        </w:rPr>
        <w:t xml:space="preserve">Esimerkki 4.4977</w:t>
      </w:r>
    </w:p>
    <w:p>
      <w:r>
        <w:t xml:space="preserve">Minusta niitä on viime aikoina liioiteltu.</w:t>
      </w:r>
    </w:p>
    <w:p>
      <w:r>
        <w:rPr>
          <w:b/>
        </w:rPr>
        <w:t xml:space="preserve">Tulos</w:t>
      </w:r>
    </w:p>
    <w:p>
      <w:r>
        <w:t xml:space="preserve">Pidätkö vampyyreistä?</w:t>
      </w:r>
    </w:p>
    <w:p>
      <w:r>
        <w:rPr>
          <w:b/>
        </w:rPr>
        <w:t xml:space="preserve">Esimerkki 4.4978</w:t>
      </w:r>
    </w:p>
    <w:p>
      <w:r>
        <w:t xml:space="preserve">Olen aina iloinen voidessani parantaa.</w:t>
      </w:r>
    </w:p>
    <w:p>
      <w:r>
        <w:rPr>
          <w:b/>
        </w:rPr>
        <w:t xml:space="preserve">Tulos</w:t>
      </w:r>
    </w:p>
    <w:p>
      <w:r>
        <w:t xml:space="preserve">Pidätkö itseapukirjoista?</w:t>
      </w:r>
    </w:p>
    <w:p>
      <w:r>
        <w:rPr>
          <w:b/>
        </w:rPr>
        <w:t xml:space="preserve">Esimerkki 4.4979</w:t>
      </w:r>
    </w:p>
    <w:p>
      <w:r>
        <w:t xml:space="preserve">Perheeni on mahtava.</w:t>
      </w:r>
    </w:p>
    <w:p>
      <w:r>
        <w:rPr>
          <w:b/>
        </w:rPr>
        <w:t xml:space="preserve">Tulos</w:t>
      </w:r>
    </w:p>
    <w:p>
      <w:r>
        <w:t xml:space="preserve">Miten perhe voi?</w:t>
      </w:r>
    </w:p>
    <w:p>
      <w:r>
        <w:rPr>
          <w:b/>
        </w:rPr>
        <w:t xml:space="preserve">Esimerkki 4.4980</w:t>
      </w:r>
    </w:p>
    <w:p>
      <w:r>
        <w:t xml:space="preserve">Vain jos ne ovat mausteisia!</w:t>
      </w:r>
    </w:p>
    <w:p>
      <w:r>
        <w:rPr>
          <w:b/>
        </w:rPr>
        <w:t xml:space="preserve">Tulos</w:t>
      </w:r>
    </w:p>
    <w:p>
      <w:r>
        <w:t xml:space="preserve">Voinko ostaa sinulle kanansiipiä?</w:t>
      </w:r>
    </w:p>
    <w:p>
      <w:r>
        <w:rPr>
          <w:b/>
        </w:rPr>
        <w:t xml:space="preserve">Esimerkki 4.4981</w:t>
      </w:r>
    </w:p>
    <w:p>
      <w:r>
        <w:t xml:space="preserve">Takuulla.</w:t>
      </w:r>
    </w:p>
    <w:p>
      <w:r>
        <w:rPr>
          <w:b/>
        </w:rPr>
        <w:t xml:space="preserve">Tulos</w:t>
      </w:r>
    </w:p>
    <w:p>
      <w:r>
        <w:t xml:space="preserve">Minulla on niin tylsää, haluatko mennä pitämään hauskaa?</w:t>
      </w:r>
    </w:p>
    <w:p>
      <w:r>
        <w:rPr>
          <w:b/>
        </w:rPr>
        <w:t xml:space="preserve">Esimerkki 4.4982</w:t>
      </w:r>
    </w:p>
    <w:p>
      <w:r>
        <w:t xml:space="preserve">Ottaisin mielelläni drinkin.</w:t>
      </w:r>
    </w:p>
    <w:p>
      <w:r>
        <w:rPr>
          <w:b/>
        </w:rPr>
        <w:t xml:space="preserve">Tulos</w:t>
      </w:r>
    </w:p>
    <w:p>
      <w:r>
        <w:t xml:space="preserve">Haluatko juotavaa pitkän matkan jälkeen?</w:t>
      </w:r>
    </w:p>
    <w:p>
      <w:r>
        <w:rPr>
          <w:b/>
        </w:rPr>
        <w:t xml:space="preserve">Esimerkki 4.4983</w:t>
      </w:r>
    </w:p>
    <w:p>
      <w:r>
        <w:t xml:space="preserve">Minun on päästävä kotiin.</w:t>
      </w:r>
    </w:p>
    <w:p>
      <w:r>
        <w:rPr>
          <w:b/>
        </w:rPr>
        <w:t xml:space="preserve">Tulos</w:t>
      </w:r>
    </w:p>
    <w:p>
      <w:r>
        <w:t xml:space="preserve">Haluatko napata jotain syötävää?</w:t>
      </w:r>
    </w:p>
    <w:p>
      <w:r>
        <w:rPr>
          <w:b/>
        </w:rPr>
        <w:t xml:space="preserve">Esimerkki 4.4984</w:t>
      </w:r>
    </w:p>
    <w:p>
      <w:r>
        <w:t xml:space="preserve">Vanhempani asuvat naapurikaupungissa.</w:t>
      </w:r>
    </w:p>
    <w:p>
      <w:r>
        <w:rPr>
          <w:b/>
        </w:rPr>
        <w:t xml:space="preserve">Tulos</w:t>
      </w:r>
    </w:p>
    <w:p>
      <w:r>
        <w:t xml:space="preserve">Onko sinulla perhettä täälläpäin?</w:t>
      </w:r>
    </w:p>
    <w:p>
      <w:r>
        <w:rPr>
          <w:b/>
        </w:rPr>
        <w:t xml:space="preserve">Esimerkki 4.4985</w:t>
      </w:r>
    </w:p>
    <w:p>
      <w:r>
        <w:t xml:space="preserve">Menin Saksaan.</w:t>
      </w:r>
    </w:p>
    <w:p>
      <w:r>
        <w:rPr>
          <w:b/>
        </w:rPr>
        <w:t xml:space="preserve">Tulos</w:t>
      </w:r>
    </w:p>
    <w:p>
      <w:r>
        <w:t xml:space="preserve">Opiskelitko ulkomailla?</w:t>
      </w:r>
    </w:p>
    <w:p>
      <w:r>
        <w:rPr>
          <w:b/>
        </w:rPr>
        <w:t xml:space="preserve">Esimerkki 4.4986</w:t>
      </w:r>
    </w:p>
    <w:p>
      <w:r>
        <w:t xml:space="preserve">Minulla ei ole aavistustakaan</w:t>
      </w:r>
    </w:p>
    <w:p>
      <w:r>
        <w:rPr>
          <w:b/>
        </w:rPr>
        <w:t xml:space="preserve">Tulos</w:t>
      </w:r>
    </w:p>
    <w:p>
      <w:r>
        <w:t xml:space="preserve">Tiedätkö, mitä Jimmylle tapahtui sen jälkeen, kun hän muutti pois?</w:t>
      </w:r>
    </w:p>
    <w:p>
      <w:r>
        <w:rPr>
          <w:b/>
        </w:rPr>
        <w:t xml:space="preserve">Esimerkki 4.4987</w:t>
      </w:r>
    </w:p>
    <w:p>
      <w:r>
        <w:t xml:space="preserve">Rentoudun mieluummin</w:t>
      </w:r>
    </w:p>
    <w:p>
      <w:r>
        <w:rPr>
          <w:b/>
        </w:rPr>
        <w:t xml:space="preserve">Tulos</w:t>
      </w:r>
    </w:p>
    <w:p>
      <w:r>
        <w:t xml:space="preserve">Oletko mieluummin aktiivinen?</w:t>
      </w:r>
    </w:p>
    <w:p>
      <w:r>
        <w:rPr>
          <w:b/>
        </w:rPr>
        <w:t xml:space="preserve">Esimerkki 4.4988</w:t>
      </w:r>
    </w:p>
    <w:p>
      <w:r>
        <w:t xml:space="preserve">En ole vielä lukenut The Giver of Stars -teosta.</w:t>
      </w:r>
    </w:p>
    <w:p>
      <w:r>
        <w:rPr>
          <w:b/>
        </w:rPr>
        <w:t xml:space="preserve">Tulos</w:t>
      </w:r>
    </w:p>
    <w:p>
      <w:r>
        <w:t xml:space="preserve">Oletko kuullut Jojo Moyesin uudesta kirjasta?</w:t>
      </w:r>
    </w:p>
    <w:p>
      <w:r>
        <w:rPr>
          <w:b/>
        </w:rPr>
        <w:t xml:space="preserve">Esimerkki 4.4989</w:t>
      </w:r>
    </w:p>
    <w:p>
      <w:r>
        <w:t xml:space="preserve">Minulla on laskentataulukko.</w:t>
      </w:r>
    </w:p>
    <w:p>
      <w:r>
        <w:rPr>
          <w:b/>
        </w:rPr>
        <w:t xml:space="preserve">Tulos</w:t>
      </w:r>
    </w:p>
    <w:p>
      <w:r>
        <w:t xml:space="preserve">Oletko ottanut huomioon elinkustannukset?</w:t>
      </w:r>
    </w:p>
    <w:p>
      <w:r>
        <w:rPr>
          <w:b/>
        </w:rPr>
        <w:t xml:space="preserve">Esimerkki 4.4990</w:t>
      </w:r>
    </w:p>
    <w:p>
      <w:r>
        <w:t xml:space="preserve">Tunnen alueen melko hyvin.</w:t>
      </w:r>
    </w:p>
    <w:p>
      <w:r>
        <w:rPr>
          <w:b/>
        </w:rPr>
        <w:t xml:space="preserve">Tulos</w:t>
      </w:r>
    </w:p>
    <w:p>
      <w:r>
        <w:t xml:space="preserve">Oliko teillä vaikeuksia päästä tänne?</w:t>
      </w:r>
    </w:p>
    <w:p>
      <w:r>
        <w:rPr>
          <w:b/>
        </w:rPr>
        <w:t xml:space="preserve">Esimerkki 4.4991</w:t>
      </w:r>
    </w:p>
    <w:p>
      <w:r>
        <w:t xml:space="preserve">Brasilialainen grilli oli fantastinen.</w:t>
      </w:r>
    </w:p>
    <w:p>
      <w:r>
        <w:rPr>
          <w:b/>
        </w:rPr>
        <w:t xml:space="preserve">Tulos</w:t>
      </w:r>
    </w:p>
    <w:p>
      <w:r>
        <w:t xml:space="preserve">Oletko syönyt mitään hyvää viime viikolla?</w:t>
      </w:r>
    </w:p>
    <w:p>
      <w:r>
        <w:rPr>
          <w:b/>
        </w:rPr>
        <w:t xml:space="preserve">Esimerkki 4.4992</w:t>
      </w:r>
    </w:p>
    <w:p>
      <w:r>
        <w:t xml:space="preserve">Minulla on suunnitelmia jäädä kotiin.</w:t>
      </w:r>
    </w:p>
    <w:p>
      <w:r>
        <w:rPr>
          <w:b/>
        </w:rPr>
        <w:t xml:space="preserve">Tulos</w:t>
      </w:r>
    </w:p>
    <w:p>
      <w:r>
        <w:t xml:space="preserve">Oletko menossa ulos viikonloppuna ?</w:t>
      </w:r>
    </w:p>
    <w:p>
      <w:r>
        <w:rPr>
          <w:b/>
        </w:rPr>
        <w:t xml:space="preserve">Esimerkki 4.4993</w:t>
      </w:r>
    </w:p>
    <w:p>
      <w:r>
        <w:t xml:space="preserve">Kiitos, mutta en pelaa uhkapelejä.</w:t>
      </w:r>
    </w:p>
    <w:p>
      <w:r>
        <w:rPr>
          <w:b/>
        </w:rPr>
        <w:t xml:space="preserve">Tulos</w:t>
      </w:r>
    </w:p>
    <w:p>
      <w:r>
        <w:t xml:space="preserve">Minulla on pokeri-ilta kotona, haluatko tulla mukaan?</w:t>
      </w:r>
    </w:p>
    <w:p>
      <w:r>
        <w:rPr>
          <w:b/>
        </w:rPr>
        <w:t xml:space="preserve">Esimerkki 4.4994</w:t>
      </w:r>
    </w:p>
    <w:p>
      <w:r>
        <w:t xml:space="preserve">Vihaan jazzia.</w:t>
      </w:r>
    </w:p>
    <w:p>
      <w:r>
        <w:rPr>
          <w:b/>
        </w:rPr>
        <w:t xml:space="preserve">Tulos</w:t>
      </w:r>
    </w:p>
    <w:p>
      <w:r>
        <w:t xml:space="preserve">Kuunteletko jazzia?</w:t>
      </w:r>
    </w:p>
    <w:p>
      <w:r>
        <w:rPr>
          <w:b/>
        </w:rPr>
        <w:t xml:space="preserve">Esimerkki 4.4995</w:t>
      </w:r>
    </w:p>
    <w:p>
      <w:r>
        <w:t xml:space="preserve">Se on tavallaan tärkeää.</w:t>
      </w:r>
    </w:p>
    <w:p>
      <w:r>
        <w:rPr>
          <w:b/>
        </w:rPr>
        <w:t xml:space="preserve">Tulos</w:t>
      </w:r>
    </w:p>
    <w:p>
      <w:r>
        <w:t xml:space="preserve">Onko budjetti tärkeä näkökohta?</w:t>
      </w:r>
    </w:p>
    <w:p>
      <w:r>
        <w:rPr>
          <w:b/>
        </w:rPr>
        <w:t xml:space="preserve">Esimerkki 4.4996</w:t>
      </w:r>
    </w:p>
    <w:p>
      <w:r>
        <w:t xml:space="preserve">Minusta se on hyvin rauhoittavaa.</w:t>
      </w:r>
    </w:p>
    <w:p>
      <w:r>
        <w:rPr>
          <w:b/>
        </w:rPr>
        <w:t xml:space="preserve">Tulos</w:t>
      </w:r>
    </w:p>
    <w:p>
      <w:r>
        <w:t xml:space="preserve">Rentoutuuko luonnossa oleminen?</w:t>
      </w:r>
    </w:p>
    <w:p>
      <w:r>
        <w:rPr>
          <w:b/>
        </w:rPr>
        <w:t xml:space="preserve">Esimerkki 4.4997</w:t>
      </w:r>
    </w:p>
    <w:p>
      <w:r>
        <w:t xml:space="preserve">En oikeastaan enää</w:t>
      </w:r>
    </w:p>
    <w:p>
      <w:r>
        <w:rPr>
          <w:b/>
        </w:rPr>
        <w:t xml:space="preserve">Tulos</w:t>
      </w:r>
    </w:p>
    <w:p>
      <w:r>
        <w:t xml:space="preserve">Kuunteletko yhä mielelläsi bluesia?</w:t>
      </w:r>
    </w:p>
    <w:p>
      <w:r>
        <w:rPr>
          <w:b/>
        </w:rPr>
        <w:t xml:space="preserve">Esimerkki 4.4998</w:t>
      </w:r>
    </w:p>
    <w:p>
      <w:r>
        <w:t xml:space="preserve">Minä tein aikoinaan</w:t>
      </w:r>
    </w:p>
    <w:p>
      <w:r>
        <w:rPr>
          <w:b/>
        </w:rPr>
        <w:t xml:space="preserve">Tulos</w:t>
      </w:r>
    </w:p>
    <w:p>
      <w:r>
        <w:t xml:space="preserve">Soitatko kitaraa?</w:t>
      </w:r>
    </w:p>
    <w:p>
      <w:r>
        <w:rPr>
          <w:b/>
        </w:rPr>
        <w:t xml:space="preserve">Esimerkki 4.4999</w:t>
      </w:r>
    </w:p>
    <w:p>
      <w:r>
        <w:t xml:space="preserve">Kunhan vuokra ei nouse.</w:t>
      </w:r>
    </w:p>
    <w:p>
      <w:r>
        <w:rPr>
          <w:b/>
        </w:rPr>
        <w:t xml:space="preserve">Tulos</w:t>
      </w:r>
    </w:p>
    <w:p>
      <w:r>
        <w:t xml:space="preserve">Aiotko asua täällä pitkään?</w:t>
      </w:r>
    </w:p>
    <w:p>
      <w:r>
        <w:rPr>
          <w:b/>
        </w:rPr>
        <w:t xml:space="preserve">Esimerkki 4.5000</w:t>
      </w:r>
    </w:p>
    <w:p>
      <w:r>
        <w:t xml:space="preserve">Nautin tacoista.</w:t>
      </w:r>
    </w:p>
    <w:p>
      <w:r>
        <w:rPr>
          <w:b/>
        </w:rPr>
        <w:t xml:space="preserve">Tulos</w:t>
      </w:r>
    </w:p>
    <w:p>
      <w:r>
        <w:t xml:space="preserve">Pidätkö meksikolaisesta keittiöstä?</w:t>
      </w:r>
    </w:p>
    <w:p>
      <w:r>
        <w:rPr>
          <w:b/>
        </w:rPr>
        <w:t xml:space="preserve">Esimerkki 4.5001</w:t>
      </w:r>
    </w:p>
    <w:p>
      <w:r>
        <w:t xml:space="preserve">Se oli aika mukavaa.</w:t>
      </w:r>
    </w:p>
    <w:p>
      <w:r>
        <w:rPr>
          <w:b/>
        </w:rPr>
        <w:t xml:space="preserve">Tulos</w:t>
      </w:r>
    </w:p>
    <w:p>
      <w:r>
        <w:t xml:space="preserve">Oliko matka hyvä?</w:t>
      </w:r>
    </w:p>
    <w:p>
      <w:r>
        <w:rPr>
          <w:b/>
        </w:rPr>
        <w:t xml:space="preserve">Esimerkki 4.5002</w:t>
      </w:r>
    </w:p>
    <w:p>
      <w:r>
        <w:t xml:space="preserve">Vanhempani tulevat käymään tuona aikana.</w:t>
      </w:r>
    </w:p>
    <w:p>
      <w:r>
        <w:rPr>
          <w:b/>
        </w:rPr>
        <w:t xml:space="preserve">Tulos</w:t>
      </w:r>
    </w:p>
    <w:p>
      <w:r>
        <w:t xml:space="preserve">Vietätkö joulun Calgaryssa?</w:t>
      </w:r>
    </w:p>
    <w:p>
      <w:r>
        <w:rPr>
          <w:b/>
        </w:rPr>
        <w:t xml:space="preserve">Esimerkki 4.5003</w:t>
      </w:r>
    </w:p>
    <w:p>
      <w:r>
        <w:t xml:space="preserve">En pidä kuntosaleista</w:t>
      </w:r>
    </w:p>
    <w:p>
      <w:r>
        <w:rPr>
          <w:b/>
        </w:rPr>
        <w:t xml:space="preserve">Tulos</w:t>
      </w:r>
    </w:p>
    <w:p>
      <w:r>
        <w:t xml:space="preserve">Onko sinulla jäsenyys kuntosalilla?</w:t>
      </w:r>
    </w:p>
    <w:p>
      <w:r>
        <w:rPr>
          <w:b/>
        </w:rPr>
        <w:t xml:space="preserve">Esimerkki 4.5004</w:t>
      </w:r>
    </w:p>
    <w:p>
      <w:r>
        <w:t xml:space="preserve">Kävin ennen koko ajan.</w:t>
      </w:r>
    </w:p>
    <w:p>
      <w:r>
        <w:rPr>
          <w:b/>
        </w:rPr>
        <w:t xml:space="preserve">Tulos</w:t>
      </w:r>
    </w:p>
    <w:p>
      <w:r>
        <w:t xml:space="preserve">Oletko nähnyt yhtyeen konsertin?</w:t>
      </w:r>
    </w:p>
    <w:p>
      <w:r>
        <w:rPr>
          <w:b/>
        </w:rPr>
        <w:t xml:space="preserve">Esimerkki 4.5005</w:t>
      </w:r>
    </w:p>
    <w:p>
      <w:r>
        <w:t xml:space="preserve">Tämä vuoro sopii minulle täydellisesti.</w:t>
      </w:r>
    </w:p>
    <w:p>
      <w:r>
        <w:rPr>
          <w:b/>
        </w:rPr>
        <w:t xml:space="preserve">Tulos</w:t>
      </w:r>
    </w:p>
    <w:p>
      <w:r>
        <w:t xml:space="preserve">Työskenteletkö maanantaista perjantaihin?</w:t>
      </w:r>
    </w:p>
    <w:p>
      <w:r>
        <w:rPr>
          <w:b/>
        </w:rPr>
        <w:t xml:space="preserve">Esimerkki 4.5006</w:t>
      </w:r>
    </w:p>
    <w:p>
      <w:r>
        <w:t xml:space="preserve">Se on suosikkini</w:t>
      </w:r>
    </w:p>
    <w:p>
      <w:r>
        <w:rPr>
          <w:b/>
        </w:rPr>
        <w:t xml:space="preserve">Tulos</w:t>
      </w:r>
    </w:p>
    <w:p>
      <w:r>
        <w:t xml:space="preserve">Oletko scifi-fani?</w:t>
      </w:r>
    </w:p>
    <w:p>
      <w:r>
        <w:rPr>
          <w:b/>
        </w:rPr>
        <w:t xml:space="preserve">Esimerkki 4.5007</w:t>
      </w:r>
    </w:p>
    <w:p>
      <w:r>
        <w:t xml:space="preserve">Mainoksia on liikaa.</w:t>
      </w:r>
    </w:p>
    <w:p>
      <w:r>
        <w:rPr>
          <w:b/>
        </w:rPr>
        <w:t xml:space="preserve">Tulos</w:t>
      </w:r>
    </w:p>
    <w:p>
      <w:r>
        <w:t xml:space="preserve">Kuunteletko radiota?</w:t>
      </w:r>
    </w:p>
    <w:p>
      <w:r>
        <w:rPr>
          <w:b/>
        </w:rPr>
        <w:t xml:space="preserve">Esimerkki 4.5008</w:t>
      </w:r>
    </w:p>
    <w:p>
      <w:r>
        <w:t xml:space="preserve">Turbulenssi oli kauheaa.</w:t>
      </w:r>
    </w:p>
    <w:p>
      <w:r>
        <w:rPr>
          <w:b/>
        </w:rPr>
        <w:t xml:space="preserve">Tulos</w:t>
      </w:r>
    </w:p>
    <w:p>
      <w:r>
        <w:t xml:space="preserve">Oliko matka sujuva?</w:t>
      </w:r>
    </w:p>
    <w:p>
      <w:r>
        <w:rPr>
          <w:b/>
        </w:rPr>
        <w:t xml:space="preserve">Esimerkki 4.5009</w:t>
      </w:r>
    </w:p>
    <w:p>
      <w:r>
        <w:t xml:space="preserve">Jotain lämmintä olisi mukavaa.</w:t>
      </w:r>
    </w:p>
    <w:p>
      <w:r>
        <w:rPr>
          <w:b/>
        </w:rPr>
        <w:t xml:space="preserve">Tulos</w:t>
      </w:r>
    </w:p>
    <w:p>
      <w:r>
        <w:t xml:space="preserve">Hei, koska sää on kylmennyt, haluaisitko napata perunakeittoa?</w:t>
      </w:r>
    </w:p>
    <w:p>
      <w:r>
        <w:rPr>
          <w:b/>
        </w:rPr>
        <w:t xml:space="preserve">Esimerkki 4.5010</w:t>
      </w:r>
    </w:p>
    <w:p>
      <w:r>
        <w:t xml:space="preserve">Moshing on niin hauskaa.</w:t>
      </w:r>
    </w:p>
    <w:p>
      <w:r>
        <w:rPr>
          <w:b/>
        </w:rPr>
        <w:t xml:space="preserve">Tulos</w:t>
      </w:r>
    </w:p>
    <w:p>
      <w:r>
        <w:t xml:space="preserve">Pidätkö konserteista?</w:t>
      </w:r>
    </w:p>
    <w:p>
      <w:r>
        <w:rPr>
          <w:b/>
        </w:rPr>
        <w:t xml:space="preserve">Esimerkki 4.5011</w:t>
      </w:r>
    </w:p>
    <w:p>
      <w:r>
        <w:t xml:space="preserve">En sitten aamiaisen, ja minulla on nälkä.</w:t>
      </w:r>
    </w:p>
    <w:p>
      <w:r>
        <w:rPr>
          <w:b/>
        </w:rPr>
        <w:t xml:space="preserve">Tulos</w:t>
      </w:r>
    </w:p>
    <w:p>
      <w:r>
        <w:t xml:space="preserve">Oliko teillä mitään syötävää?</w:t>
      </w:r>
    </w:p>
    <w:p>
      <w:r>
        <w:rPr>
          <w:b/>
        </w:rPr>
        <w:t xml:space="preserve">Esimerkki 4.5012</w:t>
      </w:r>
    </w:p>
    <w:p>
      <w:r>
        <w:t xml:space="preserve">Kuulin siitä kerran.</w:t>
      </w:r>
    </w:p>
    <w:p>
      <w:r>
        <w:rPr>
          <w:b/>
        </w:rPr>
        <w:t xml:space="preserve">Tulos</w:t>
      </w:r>
    </w:p>
    <w:p>
      <w:r>
        <w:t xml:space="preserve">Oletko käynyt Torchyssa?</w:t>
      </w:r>
    </w:p>
    <w:p>
      <w:r>
        <w:rPr>
          <w:b/>
        </w:rPr>
        <w:t xml:space="preserve">Esimerkki 4.5013</w:t>
      </w:r>
    </w:p>
    <w:p>
      <w:r>
        <w:t xml:space="preserve">Luen mitä tahansa.</w:t>
      </w:r>
    </w:p>
    <w:p>
      <w:r>
        <w:rPr>
          <w:b/>
        </w:rPr>
        <w:t xml:space="preserve">Tulos</w:t>
      </w:r>
    </w:p>
    <w:p>
      <w:r>
        <w:t xml:space="preserve">Kiinnostavatko tietokirjat sinua?</w:t>
      </w:r>
    </w:p>
    <w:p>
      <w:r>
        <w:rPr>
          <w:b/>
        </w:rPr>
        <w:t xml:space="preserve">Esimerkki 4.5014</w:t>
      </w:r>
    </w:p>
    <w:p>
      <w:r>
        <w:t xml:space="preserve">Minulle riittävät portaat.</w:t>
      </w:r>
    </w:p>
    <w:p>
      <w:r>
        <w:rPr>
          <w:b/>
        </w:rPr>
        <w:t xml:space="preserve">Tulos</w:t>
      </w:r>
    </w:p>
    <w:p>
      <w:r>
        <w:t xml:space="preserve">Etsitkö rakennusta, jossa on hissi?</w:t>
      </w:r>
    </w:p>
    <w:p>
      <w:r>
        <w:rPr>
          <w:b/>
        </w:rPr>
        <w:t xml:space="preserve">Esimerkki 4.5015</w:t>
      </w:r>
    </w:p>
    <w:p>
      <w:r>
        <w:t xml:space="preserve">Paljon harvemmin kuin useimmat.</w:t>
      </w:r>
    </w:p>
    <w:p>
      <w:r>
        <w:rPr>
          <w:b/>
        </w:rPr>
        <w:t xml:space="preserve">Tulos</w:t>
      </w:r>
    </w:p>
    <w:p>
      <w:r>
        <w:t xml:space="preserve">Syötkö usein ravintoloissa?</w:t>
      </w:r>
    </w:p>
    <w:p>
      <w:r>
        <w:rPr>
          <w:b/>
        </w:rPr>
        <w:t xml:space="preserve">Esimerkki 4.5016</w:t>
      </w:r>
    </w:p>
    <w:p>
      <w:r>
        <w:t xml:space="preserve">Vihaan fiktiota</w:t>
      </w:r>
    </w:p>
    <w:p>
      <w:r>
        <w:rPr>
          <w:b/>
        </w:rPr>
        <w:t xml:space="preserve">Tulos</w:t>
      </w:r>
    </w:p>
    <w:p>
      <w:r>
        <w:t xml:space="preserve">Pidätkö historiallisesta fiktiosta?</w:t>
      </w:r>
    </w:p>
    <w:p>
      <w:r>
        <w:rPr>
          <w:b/>
        </w:rPr>
        <w:t xml:space="preserve">Esimerkki 4.5017</w:t>
      </w:r>
    </w:p>
    <w:p>
      <w:r>
        <w:t xml:space="preserve">Haluaisin mieluummin jotain modernimpaa.</w:t>
      </w:r>
    </w:p>
    <w:p>
      <w:r>
        <w:rPr>
          <w:b/>
        </w:rPr>
        <w:t xml:space="preserve">Tulos</w:t>
      </w:r>
    </w:p>
    <w:p>
      <w:r>
        <w:t xml:space="preserve">Etsitkö vanhempaa rakennusta?</w:t>
      </w:r>
    </w:p>
    <w:p>
      <w:r>
        <w:rPr>
          <w:b/>
        </w:rPr>
        <w:t xml:space="preserve">Esimerkki 4.5018</w:t>
      </w:r>
    </w:p>
    <w:p>
      <w:r>
        <w:t xml:space="preserve">Tulin tänne työskentelemään Applelle.</w:t>
      </w:r>
    </w:p>
    <w:p>
      <w:r>
        <w:rPr>
          <w:b/>
        </w:rPr>
        <w:t xml:space="preserve">Tulos</w:t>
      </w:r>
    </w:p>
    <w:p>
      <w:r>
        <w:t xml:space="preserve">Liittyikö muuttosi työhön?</w:t>
      </w:r>
    </w:p>
    <w:p>
      <w:r>
        <w:rPr>
          <w:b/>
        </w:rPr>
        <w:t xml:space="preserve">Esimerkki 4.5019</w:t>
      </w:r>
    </w:p>
    <w:p>
      <w:r>
        <w:t xml:space="preserve">Opin työssä.</w:t>
      </w:r>
    </w:p>
    <w:p>
      <w:r>
        <w:rPr>
          <w:b/>
        </w:rPr>
        <w:t xml:space="preserve">Tulos</w:t>
      </w:r>
    </w:p>
    <w:p>
      <w:r>
        <w:t xml:space="preserve">Vaatiiko urasi päivittämistä kouluopinnoissa?</w:t>
      </w:r>
    </w:p>
    <w:p>
      <w:r>
        <w:rPr>
          <w:b/>
        </w:rPr>
        <w:t xml:space="preserve">Esimerkki 4.5020</w:t>
      </w:r>
    </w:p>
    <w:p>
      <w:r>
        <w:t xml:space="preserve">Voisin ottaa jäykän drinkin.</w:t>
      </w:r>
    </w:p>
    <w:p>
      <w:r>
        <w:rPr>
          <w:b/>
        </w:rPr>
        <w:t xml:space="preserve">Tulos</w:t>
      </w:r>
    </w:p>
    <w:p>
      <w:r>
        <w:t xml:space="preserve">Haluatko hengailla myöhemmin?</w:t>
      </w:r>
    </w:p>
    <w:p>
      <w:r>
        <w:rPr>
          <w:b/>
        </w:rPr>
        <w:t xml:space="preserve">Esimerkki 4.5021</w:t>
      </w:r>
    </w:p>
    <w:p>
      <w:r>
        <w:t xml:space="preserve">Jos en asu yksin, menetän järkeni.</w:t>
      </w:r>
    </w:p>
    <w:p>
      <w:r>
        <w:rPr>
          <w:b/>
        </w:rPr>
        <w:t xml:space="preserve">Tulos</w:t>
      </w:r>
    </w:p>
    <w:p>
      <w:r>
        <w:t xml:space="preserve">Oletko valmis ottamaan kämppiksiä, joille vuokraat?</w:t>
      </w:r>
    </w:p>
    <w:p>
      <w:r>
        <w:rPr>
          <w:b/>
        </w:rPr>
        <w:t xml:space="preserve">Esimerkki 4.5022</w:t>
      </w:r>
    </w:p>
    <w:p>
      <w:r>
        <w:t xml:space="preserve">Se on hieman liian suuri nykyiselle budjetilleni.</w:t>
      </w:r>
    </w:p>
    <w:p>
      <w:r>
        <w:rPr>
          <w:b/>
        </w:rPr>
        <w:t xml:space="preserve">Tulos</w:t>
      </w:r>
    </w:p>
    <w:p>
      <w:r>
        <w:t xml:space="preserve">Onko sinulla varaa ostaa asunto New Yorkista?</w:t>
      </w:r>
    </w:p>
    <w:p>
      <w:r>
        <w:rPr>
          <w:b/>
        </w:rPr>
        <w:t xml:space="preserve">Esimerkki 4.5023</w:t>
      </w:r>
    </w:p>
    <w:p>
      <w:r>
        <w:t xml:space="preserve">Käyn usein lauantaisin puistossa.</w:t>
      </w:r>
    </w:p>
    <w:p>
      <w:r>
        <w:rPr>
          <w:b/>
        </w:rPr>
        <w:t xml:space="preserve">Tulos</w:t>
      </w:r>
    </w:p>
    <w:p>
      <w:r>
        <w:t xml:space="preserve">Pidätkö puistoista?</w:t>
      </w:r>
    </w:p>
    <w:p>
      <w:r>
        <w:rPr>
          <w:b/>
        </w:rPr>
        <w:t xml:space="preserve">Esimerkki 4.5024</w:t>
      </w:r>
    </w:p>
    <w:p>
      <w:r>
        <w:t xml:space="preserve">Vain seuraavassa kaupungissa</w:t>
      </w:r>
    </w:p>
    <w:p>
      <w:r>
        <w:rPr>
          <w:b/>
        </w:rPr>
        <w:t xml:space="preserve">Tulos</w:t>
      </w:r>
    </w:p>
    <w:p>
      <w:r>
        <w:t xml:space="preserve">Oletko täällä vierailemassa muualta?</w:t>
      </w:r>
    </w:p>
    <w:p>
      <w:r>
        <w:rPr>
          <w:b/>
        </w:rPr>
        <w:t xml:space="preserve">Esimerkki 4.5025</w:t>
      </w:r>
    </w:p>
    <w:p>
      <w:r>
        <w:t xml:space="preserve">PTO ja 401K.</w:t>
      </w:r>
    </w:p>
    <w:p>
      <w:r>
        <w:rPr>
          <w:b/>
        </w:rPr>
        <w:t xml:space="preserve">Tulos</w:t>
      </w:r>
    </w:p>
    <w:p>
      <w:r>
        <w:t xml:space="preserve">Saatko mitään etuja?</w:t>
      </w:r>
    </w:p>
    <w:p>
      <w:r>
        <w:rPr>
          <w:b/>
        </w:rPr>
        <w:t xml:space="preserve">Esimerkki 4.5026</w:t>
      </w:r>
    </w:p>
    <w:p>
      <w:r>
        <w:t xml:space="preserve">Se on kallein paikka, jota olen katsonut.</w:t>
      </w:r>
    </w:p>
    <w:p>
      <w:r>
        <w:rPr>
          <w:b/>
        </w:rPr>
        <w:t xml:space="preserve">Tulos</w:t>
      </w:r>
    </w:p>
    <w:p>
      <w:r>
        <w:t xml:space="preserve">Onko New York kohtuuhintainen ostopaikka?</w:t>
      </w:r>
    </w:p>
    <w:p>
      <w:r>
        <w:rPr>
          <w:b/>
        </w:rPr>
        <w:t xml:space="preserve">Esimerkki 4.5027</w:t>
      </w:r>
    </w:p>
    <w:p>
      <w:r>
        <w:t xml:space="preserve">Se on parempi siihen, mitä etsin.</w:t>
      </w:r>
    </w:p>
    <w:p>
      <w:r>
        <w:rPr>
          <w:b/>
        </w:rPr>
        <w:t xml:space="preserve">Tulos</w:t>
      </w:r>
    </w:p>
    <w:p>
      <w:r>
        <w:t xml:space="preserve">Onko se parempi kuin vanha työsi?</w:t>
      </w:r>
    </w:p>
    <w:p>
      <w:r>
        <w:rPr>
          <w:b/>
        </w:rPr>
        <w:t xml:space="preserve">Esimerkki 4.5028</w:t>
      </w:r>
    </w:p>
    <w:p>
      <w:r>
        <w:t xml:space="preserve">Mihin paikkaan menemme?</w:t>
      </w:r>
    </w:p>
    <w:p>
      <w:r>
        <w:rPr>
          <w:b/>
        </w:rPr>
        <w:t xml:space="preserve">Tulos</w:t>
      </w:r>
    </w:p>
    <w:p>
      <w:r>
        <w:t xml:space="preserve">Mennäänkö drinkille baariin?</w:t>
      </w:r>
    </w:p>
    <w:p>
      <w:r>
        <w:rPr>
          <w:b/>
        </w:rPr>
        <w:t xml:space="preserve">Esimerkki 4.5029</w:t>
      </w:r>
    </w:p>
    <w:p>
      <w:r>
        <w:t xml:space="preserve">Olen nähnyt ne kaikki.</w:t>
      </w:r>
    </w:p>
    <w:p>
      <w:r>
        <w:rPr>
          <w:b/>
        </w:rPr>
        <w:t xml:space="preserve">Tulos</w:t>
      </w:r>
    </w:p>
    <w:p>
      <w:r>
        <w:t xml:space="preserve">Näitkö viimeisen Avengers-elokuvan teattereissa?</w:t>
      </w:r>
    </w:p>
    <w:p>
      <w:r>
        <w:rPr>
          <w:b/>
        </w:rPr>
        <w:t xml:space="preserve">Esimerkki 4.5030</w:t>
      </w:r>
    </w:p>
    <w:p>
      <w:r>
        <w:t xml:space="preserve">Minulla on sen tilaus.</w:t>
      </w:r>
    </w:p>
    <w:p>
      <w:r>
        <w:rPr>
          <w:b/>
        </w:rPr>
        <w:t xml:space="preserve">Tulos</w:t>
      </w:r>
    </w:p>
    <w:p>
      <w:r>
        <w:t xml:space="preserve">Pidätkö lukijoiden digestistä?</w:t>
      </w:r>
    </w:p>
    <w:p>
      <w:r>
        <w:rPr>
          <w:b/>
        </w:rPr>
        <w:t xml:space="preserve">Esimerkki 4.5031</w:t>
      </w:r>
    </w:p>
    <w:p>
      <w:r>
        <w:t xml:space="preserve">Olen ollut siellä vuoden.</w:t>
      </w:r>
    </w:p>
    <w:p>
      <w:r>
        <w:rPr>
          <w:b/>
        </w:rPr>
        <w:t xml:space="preserve">Tulos</w:t>
      </w:r>
    </w:p>
    <w:p>
      <w:r>
        <w:t xml:space="preserve">Aloititko työsi kauan sitten?</w:t>
      </w:r>
    </w:p>
    <w:p>
      <w:r>
        <w:rPr>
          <w:b/>
        </w:rPr>
        <w:t xml:space="preserve">Esimerkki 4.5032</w:t>
      </w:r>
    </w:p>
    <w:p>
      <w:r>
        <w:t xml:space="preserve">Pidän enemmän muusta musiikista.</w:t>
      </w:r>
    </w:p>
    <w:p>
      <w:r>
        <w:rPr>
          <w:b/>
        </w:rPr>
        <w:t xml:space="preserve">Tulos</w:t>
      </w:r>
    </w:p>
    <w:p>
      <w:r>
        <w:t xml:space="preserve">Oletko kiinnostunut trap-musiikista?</w:t>
      </w:r>
    </w:p>
    <w:p>
      <w:r>
        <w:rPr>
          <w:b/>
        </w:rPr>
        <w:t xml:space="preserve">Esimerkki 4.5033</w:t>
      </w:r>
    </w:p>
    <w:p>
      <w:r>
        <w:t xml:space="preserve">Jos näin ei käy, rahoitan asuntolainani ehdottomasti uudelleen.</w:t>
      </w:r>
    </w:p>
    <w:p>
      <w:r>
        <w:rPr>
          <w:b/>
        </w:rPr>
        <w:t xml:space="preserve">Tulos</w:t>
      </w:r>
    </w:p>
    <w:p>
      <w:r>
        <w:t xml:space="preserve">Sopiiko asunnon hinta pitkän aikavälin budjettiisi?</w:t>
      </w:r>
    </w:p>
    <w:p>
      <w:r>
        <w:rPr>
          <w:b/>
        </w:rPr>
        <w:t xml:space="preserve">Esimerkki 4.5034</w:t>
      </w:r>
    </w:p>
    <w:p>
      <w:r>
        <w:t xml:space="preserve">Metsä sopii minulle paremmin.</w:t>
      </w:r>
    </w:p>
    <w:p>
      <w:r>
        <w:rPr>
          <w:b/>
        </w:rPr>
        <w:t xml:space="preserve">Tulos</w:t>
      </w:r>
    </w:p>
    <w:p>
      <w:r>
        <w:t xml:space="preserve">Haluatko mennä rannalle?</w:t>
      </w:r>
    </w:p>
    <w:p>
      <w:r>
        <w:rPr>
          <w:b/>
        </w:rPr>
        <w:t xml:space="preserve">Esimerkki 4.5035</w:t>
      </w:r>
    </w:p>
    <w:p>
      <w:r>
        <w:t xml:space="preserve">Valmistuin vuonna 1991.</w:t>
      </w:r>
    </w:p>
    <w:p>
      <w:r>
        <w:rPr>
          <w:b/>
        </w:rPr>
        <w:t xml:space="preserve">Tulos</w:t>
      </w:r>
    </w:p>
    <w:p>
      <w:r>
        <w:t xml:space="preserve">Oletko lopettanut koulun?</w:t>
      </w:r>
    </w:p>
    <w:p>
      <w:r>
        <w:rPr>
          <w:b/>
        </w:rPr>
        <w:t xml:space="preserve">Esimerkki 4.5036</w:t>
      </w:r>
    </w:p>
    <w:p>
      <w:r>
        <w:t xml:space="preserve">Lähden koko viikonlopun patikoimaan vuorille.</w:t>
      </w:r>
    </w:p>
    <w:p>
      <w:r>
        <w:rPr>
          <w:b/>
        </w:rPr>
        <w:t xml:space="preserve">Tulos</w:t>
      </w:r>
    </w:p>
    <w:p>
      <w:r>
        <w:t xml:space="preserve">Onko sinulla suunnitelmia tälle viikonlopulle?</w:t>
      </w:r>
    </w:p>
    <w:p>
      <w:r>
        <w:rPr>
          <w:b/>
        </w:rPr>
        <w:t xml:space="preserve">Esimerkki 4.5037</w:t>
      </w:r>
    </w:p>
    <w:p>
      <w:r>
        <w:t xml:space="preserve">Olen itseoppinut muusikko.</w:t>
      </w:r>
    </w:p>
    <w:p>
      <w:r>
        <w:rPr>
          <w:b/>
        </w:rPr>
        <w:t xml:space="preserve">Tulos</w:t>
      </w:r>
    </w:p>
    <w:p>
      <w:r>
        <w:t xml:space="preserve">Onko sinulla muodollista musiikkikoulutusta?</w:t>
      </w:r>
    </w:p>
    <w:p>
      <w:r>
        <w:rPr>
          <w:b/>
        </w:rPr>
        <w:t xml:space="preserve">Esimerkki 4.5038</w:t>
      </w:r>
    </w:p>
    <w:p>
      <w:r>
        <w:t xml:space="preserve">Nyt tuntuu olevan oikea aika.</w:t>
      </w:r>
    </w:p>
    <w:p>
      <w:r>
        <w:rPr>
          <w:b/>
        </w:rPr>
        <w:t xml:space="preserve">Tulos</w:t>
      </w:r>
    </w:p>
    <w:p>
      <w:r>
        <w:t xml:space="preserve">Oletko varma, että haluat ostaa?</w:t>
      </w:r>
    </w:p>
    <w:p>
      <w:r>
        <w:rPr>
          <w:b/>
        </w:rPr>
        <w:t xml:space="preserve">Esimerkki 4.5039</w:t>
      </w:r>
    </w:p>
    <w:p>
      <w:r>
        <w:t xml:space="preserve">Olen ekstrovertti.</w:t>
      </w:r>
    </w:p>
    <w:p>
      <w:r>
        <w:rPr>
          <w:b/>
        </w:rPr>
        <w:t xml:space="preserve">Tulos</w:t>
      </w:r>
    </w:p>
    <w:p>
      <w:r>
        <w:t xml:space="preserve">Oletko ulospäinsuuntautunut?</w:t>
      </w:r>
    </w:p>
    <w:p>
      <w:r>
        <w:rPr>
          <w:b/>
        </w:rPr>
        <w:t xml:space="preserve">Esimerkki 4.5040</w:t>
      </w:r>
    </w:p>
    <w:p>
      <w:r>
        <w:t xml:space="preserve">Tämä on suunnitelma.</w:t>
      </w:r>
    </w:p>
    <w:p>
      <w:r>
        <w:rPr>
          <w:b/>
        </w:rPr>
        <w:t xml:space="preserve">Tulos</w:t>
      </w:r>
    </w:p>
    <w:p>
      <w:r>
        <w:t xml:space="preserve">Oletko sitoutunut olemaan kaupungissa?</w:t>
      </w:r>
    </w:p>
    <w:p>
      <w:r>
        <w:rPr>
          <w:b/>
        </w:rPr>
        <w:t xml:space="preserve">Esimerkki 4.5041</w:t>
      </w:r>
    </w:p>
    <w:p>
      <w:r>
        <w:t xml:space="preserve">Ne olivat liian lapsellisia minulle.</w:t>
      </w:r>
    </w:p>
    <w:p>
      <w:r>
        <w:rPr>
          <w:b/>
        </w:rPr>
        <w:t xml:space="preserve">Tulos</w:t>
      </w:r>
    </w:p>
    <w:p>
      <w:r>
        <w:t xml:space="preserve">Piditkö Harry Potter -kirjoista?</w:t>
      </w:r>
    </w:p>
    <w:p>
      <w:r>
        <w:rPr>
          <w:b/>
        </w:rPr>
        <w:t xml:space="preserve">Esimerkki 4.5042</w:t>
      </w:r>
    </w:p>
    <w:p>
      <w:r>
        <w:t xml:space="preserve">jos minun pitäisi</w:t>
      </w:r>
    </w:p>
    <w:p>
      <w:r>
        <w:rPr>
          <w:b/>
        </w:rPr>
        <w:t xml:space="preserve">Tulos</w:t>
      </w:r>
    </w:p>
    <w:p>
      <w:r>
        <w:t xml:space="preserve">Voisitko harkita jotain halvempaa paikkaa?</w:t>
      </w:r>
    </w:p>
    <w:p>
      <w:r>
        <w:rPr>
          <w:b/>
        </w:rPr>
        <w:t xml:space="preserve">Esimerkki 4.5043</w:t>
      </w:r>
    </w:p>
    <w:p>
      <w:r>
        <w:t xml:space="preserve">Sain junan</w:t>
      </w:r>
    </w:p>
    <w:p>
      <w:r>
        <w:rPr>
          <w:b/>
        </w:rPr>
        <w:t xml:space="preserve">Tulos</w:t>
      </w:r>
    </w:p>
    <w:p>
      <w:r>
        <w:t xml:space="preserve">Ajoitko suoraan tänne?</w:t>
      </w:r>
    </w:p>
    <w:p>
      <w:r>
        <w:rPr>
          <w:b/>
        </w:rPr>
        <w:t xml:space="preserve">Esimerkki 4.5044</w:t>
      </w:r>
    </w:p>
    <w:p>
      <w:r>
        <w:t xml:space="preserve">Sitä varten meillä on erillinen osasto</w:t>
      </w:r>
    </w:p>
    <w:p>
      <w:r>
        <w:rPr>
          <w:b/>
        </w:rPr>
        <w:t xml:space="preserve">Tulos</w:t>
      </w:r>
    </w:p>
    <w:p>
      <w:r>
        <w:t xml:space="preserve">Teetkö kirjanpitotehtäviä, kuten taulukkolaskentaa?</w:t>
      </w:r>
    </w:p>
    <w:p>
      <w:r>
        <w:rPr>
          <w:b/>
        </w:rPr>
        <w:t xml:space="preserve">Esimerkki 4.5045</w:t>
      </w:r>
    </w:p>
    <w:p>
      <w:r>
        <w:t xml:space="preserve">Se on edelleen tehtävälistallani.</w:t>
      </w:r>
    </w:p>
    <w:p>
      <w:r>
        <w:rPr>
          <w:b/>
        </w:rPr>
        <w:t xml:space="preserve">Tulos</w:t>
      </w:r>
    </w:p>
    <w:p>
      <w:r>
        <w:t xml:space="preserve">Oletko maistanut tex mexia täällä?</w:t>
      </w:r>
    </w:p>
    <w:p>
      <w:r>
        <w:rPr>
          <w:b/>
        </w:rPr>
        <w:t xml:space="preserve">Esimerkki 4.5046</w:t>
      </w:r>
    </w:p>
    <w:p>
      <w:r>
        <w:t xml:space="preserve">En ole käynyt siellä sen jälkeen, kun olimme lapsia.</w:t>
      </w:r>
    </w:p>
    <w:p>
      <w:r>
        <w:rPr>
          <w:b/>
        </w:rPr>
        <w:t xml:space="preserve">Tulos</w:t>
      </w:r>
    </w:p>
    <w:p>
      <w:r>
        <w:t xml:space="preserve">Käytkö yhä rakastamassamme jäätelökaupassa?</w:t>
      </w:r>
    </w:p>
    <w:p>
      <w:r>
        <w:rPr>
          <w:b/>
        </w:rPr>
        <w:t xml:space="preserve">Esimerkki 4.5047</w:t>
      </w:r>
    </w:p>
    <w:p>
      <w:r>
        <w:t xml:space="preserve">En voi syödä sitä enää Rishikeshissä vierailun jälkeen.</w:t>
      </w:r>
    </w:p>
    <w:p>
      <w:r>
        <w:rPr>
          <w:b/>
        </w:rPr>
        <w:t xml:space="preserve">Tulos</w:t>
      </w:r>
    </w:p>
    <w:p>
      <w:r>
        <w:t xml:space="preserve">Pidätkö intialaisesta ruoasta?</w:t>
      </w:r>
    </w:p>
    <w:p>
      <w:r>
        <w:rPr>
          <w:b/>
        </w:rPr>
        <w:t xml:space="preserve">Esimerkki 4.5048</w:t>
      </w:r>
    </w:p>
    <w:p>
      <w:r>
        <w:t xml:space="preserve">Miten liityn jäseneksi?</w:t>
      </w:r>
    </w:p>
    <w:p>
      <w:r>
        <w:rPr>
          <w:b/>
        </w:rPr>
        <w:t xml:space="preserve">Tulos</w:t>
      </w:r>
    </w:p>
    <w:p>
      <w:r>
        <w:t xml:space="preserve">Oletko liittynyt naapurisovellukseen?</w:t>
      </w:r>
    </w:p>
    <w:p>
      <w:r>
        <w:rPr>
          <w:b/>
        </w:rPr>
        <w:t xml:space="preserve">Esimerkki 4.5049</w:t>
      </w:r>
    </w:p>
    <w:p>
      <w:r>
        <w:t xml:space="preserve">Vain jos ne ovat hyvin kirjoitettuja.</w:t>
      </w:r>
    </w:p>
    <w:p>
      <w:r>
        <w:rPr>
          <w:b/>
        </w:rPr>
        <w:t xml:space="preserve">Tulos</w:t>
      </w:r>
    </w:p>
    <w:p>
      <w:r>
        <w:t xml:space="preserve">Pidätkö dekkareista?</w:t>
      </w:r>
    </w:p>
    <w:p>
      <w:r>
        <w:rPr>
          <w:b/>
        </w:rPr>
        <w:t xml:space="preserve">Esimerkki 4.5050</w:t>
      </w:r>
    </w:p>
    <w:p>
      <w:r>
        <w:t xml:space="preserve">Olen tee total nyt</w:t>
      </w:r>
    </w:p>
    <w:p>
      <w:r>
        <w:rPr>
          <w:b/>
        </w:rPr>
        <w:t xml:space="preserve">Tulos</w:t>
      </w:r>
    </w:p>
    <w:p>
      <w:r>
        <w:t xml:space="preserve">Haluaisitko tavata minut drinkillä?</w:t>
      </w:r>
    </w:p>
    <w:p>
      <w:r>
        <w:rPr>
          <w:b/>
        </w:rPr>
        <w:t xml:space="preserve">Esimerkki 4.5051</w:t>
      </w:r>
    </w:p>
    <w:p>
      <w:r>
        <w:t xml:space="preserve">Vain jos heillä on tanssia.</w:t>
      </w:r>
    </w:p>
    <w:p>
      <w:r>
        <w:rPr>
          <w:b/>
        </w:rPr>
        <w:t xml:space="preserve">Tulos</w:t>
      </w:r>
    </w:p>
    <w:p>
      <w:r>
        <w:t xml:space="preserve">Haluatko mennä country-western-baariin tänään?</w:t>
      </w:r>
    </w:p>
    <w:p>
      <w:r>
        <w:rPr>
          <w:b/>
        </w:rPr>
        <w:t xml:space="preserve">Esimerkki 4.5052</w:t>
      </w:r>
    </w:p>
    <w:p>
      <w:r>
        <w:t xml:space="preserve">En ole kiinnostunut asiakaspalvelusta.</w:t>
      </w:r>
    </w:p>
    <w:p>
      <w:r>
        <w:rPr>
          <w:b/>
        </w:rPr>
        <w:t xml:space="preserve">Tulos</w:t>
      </w:r>
    </w:p>
    <w:p>
      <w:r>
        <w:t xml:space="preserve">Kiinnostaisiko sinua asiakaspalveluun liittyvä työ?</w:t>
      </w:r>
    </w:p>
    <w:p>
      <w:r>
        <w:rPr>
          <w:b/>
        </w:rPr>
        <w:t xml:space="preserve">Esimerkki 4.5053</w:t>
      </w:r>
    </w:p>
    <w:p>
      <w:r>
        <w:t xml:space="preserve">Pidän enemmän lyömäsoittimista.</w:t>
      </w:r>
    </w:p>
    <w:p>
      <w:r>
        <w:rPr>
          <w:b/>
        </w:rPr>
        <w:t xml:space="preserve">Tulos</w:t>
      </w:r>
    </w:p>
    <w:p>
      <w:r>
        <w:t xml:space="preserve">Soitatko puhallin- tai jousisoittimia?</w:t>
      </w:r>
    </w:p>
    <w:p>
      <w:r>
        <w:rPr>
          <w:b/>
        </w:rPr>
        <w:t xml:space="preserve">Esimerkki 4.5054</w:t>
      </w:r>
    </w:p>
    <w:p>
      <w:r>
        <w:t xml:space="preserve">Etsin jotain erilaista.</w:t>
      </w:r>
    </w:p>
    <w:p>
      <w:r>
        <w:rPr>
          <w:b/>
        </w:rPr>
        <w:t xml:space="preserve">Tulos</w:t>
      </w:r>
    </w:p>
    <w:p>
      <w:r>
        <w:t xml:space="preserve">Oletko tyytymätön siihen, missä olet?</w:t>
      </w:r>
    </w:p>
    <w:p>
      <w:r>
        <w:rPr>
          <w:b/>
        </w:rPr>
        <w:t xml:space="preserve">Esimerkki 4.5055</w:t>
      </w:r>
    </w:p>
    <w:p>
      <w:r>
        <w:t xml:space="preserve">Ei tänä iltana, minulla on muita suunnitelmia.</w:t>
      </w:r>
    </w:p>
    <w:p>
      <w:r>
        <w:rPr>
          <w:b/>
        </w:rPr>
        <w:t xml:space="preserve">Tulos</w:t>
      </w:r>
    </w:p>
    <w:p>
      <w:r>
        <w:t xml:space="preserve">Lähdetkö pubiin?</w:t>
      </w:r>
    </w:p>
    <w:p>
      <w:r>
        <w:rPr>
          <w:b/>
        </w:rPr>
        <w:t xml:space="preserve">Esimerkki 4.5056</w:t>
      </w:r>
    </w:p>
    <w:p>
      <w:r>
        <w:t xml:space="preserve">Heidän sovelluksensa oli helppokäyttöinen.</w:t>
      </w:r>
    </w:p>
    <w:p>
      <w:r>
        <w:rPr>
          <w:b/>
        </w:rPr>
        <w:t xml:space="preserve">Tulos</w:t>
      </w:r>
    </w:p>
    <w:p>
      <w:r>
        <w:t xml:space="preserve">Oletko ottanut Uberin?</w:t>
      </w:r>
    </w:p>
    <w:p>
      <w:r>
        <w:rPr>
          <w:b/>
        </w:rPr>
        <w:t xml:space="preserve">Esimerkki 4.5057</w:t>
      </w:r>
    </w:p>
    <w:p>
      <w:r>
        <w:t xml:space="preserve">2 makuuhuoneen huone olisi hieno</w:t>
      </w:r>
    </w:p>
    <w:p>
      <w:r>
        <w:rPr>
          <w:b/>
        </w:rPr>
        <w:t xml:space="preserve">Tulos</w:t>
      </w:r>
    </w:p>
    <w:p>
      <w:r>
        <w:t xml:space="preserve">Haluatko 3 makuuhuoneen asunnon?</w:t>
      </w:r>
    </w:p>
    <w:p>
      <w:r>
        <w:rPr>
          <w:b/>
        </w:rPr>
        <w:t xml:space="preserve">Esimerkki 4.5058</w:t>
      </w:r>
    </w:p>
    <w:p>
      <w:r>
        <w:t xml:space="preserve">Muutimme uuteen taloon viime vuonna.</w:t>
      </w:r>
    </w:p>
    <w:p>
      <w:r>
        <w:rPr>
          <w:b/>
        </w:rPr>
        <w:t xml:space="preserve">Tulos</w:t>
      </w:r>
    </w:p>
    <w:p>
      <w:r>
        <w:t xml:space="preserve">Asutko edelleen samassa kodissa?</w:t>
      </w:r>
    </w:p>
    <w:p>
      <w:r>
        <w:rPr>
          <w:b/>
        </w:rPr>
        <w:t xml:space="preserve">Esimerkki 4.5059</w:t>
      </w:r>
    </w:p>
    <w:p>
      <w:r>
        <w:t xml:space="preserve">Rakastan jääkiekon katsomista</w:t>
      </w:r>
    </w:p>
    <w:p>
      <w:r>
        <w:rPr>
          <w:b/>
        </w:rPr>
        <w:t xml:space="preserve">Tulos</w:t>
      </w:r>
    </w:p>
    <w:p>
      <w:r>
        <w:t xml:space="preserve">Oletko kiinnostunut urheilutapahtumista?</w:t>
      </w:r>
    </w:p>
    <w:p>
      <w:r>
        <w:rPr>
          <w:b/>
        </w:rPr>
        <w:t xml:space="preserve">Esimerkki 4.5060</w:t>
      </w:r>
    </w:p>
    <w:p>
      <w:r>
        <w:t xml:space="preserve">Nautin tuoreista vihanneksista.</w:t>
      </w:r>
    </w:p>
    <w:p>
      <w:r>
        <w:rPr>
          <w:b/>
        </w:rPr>
        <w:t xml:space="preserve">Tulos</w:t>
      </w:r>
    </w:p>
    <w:p>
      <w:r>
        <w:t xml:space="preserve">Pidätkö puutarhanhoidosta?</w:t>
      </w:r>
    </w:p>
    <w:p>
      <w:r>
        <w:rPr>
          <w:b/>
        </w:rPr>
        <w:t xml:space="preserve">Esimerkki 4.5061</w:t>
      </w:r>
    </w:p>
    <w:p>
      <w:r>
        <w:t xml:space="preserve">Pidän kaunokirjallisuudesta.</w:t>
      </w:r>
    </w:p>
    <w:p>
      <w:r>
        <w:rPr>
          <w:b/>
        </w:rPr>
        <w:t xml:space="preserve">Tulos</w:t>
      </w:r>
    </w:p>
    <w:p>
      <w:r>
        <w:t xml:space="preserve">Pidätkö kaunokirjallisuuden lukemisesta?</w:t>
      </w:r>
    </w:p>
    <w:p>
      <w:r>
        <w:rPr>
          <w:b/>
        </w:rPr>
        <w:t xml:space="preserve">Esimerkki 4.5062</w:t>
      </w:r>
    </w:p>
    <w:p>
      <w:r>
        <w:t xml:space="preserve">Minulla ei ole mitään suunnitelmia.</w:t>
      </w:r>
    </w:p>
    <w:p>
      <w:r>
        <w:rPr>
          <w:b/>
        </w:rPr>
        <w:t xml:space="preserve">Tulos</w:t>
      </w:r>
    </w:p>
    <w:p>
      <w:r>
        <w:t xml:space="preserve">Oletko menossa treffeille tänä viikonloppuna?</w:t>
      </w:r>
    </w:p>
    <w:p>
      <w:r>
        <w:rPr>
          <w:b/>
        </w:rPr>
        <w:t xml:space="preserve">Esimerkki 4.5063</w:t>
      </w:r>
    </w:p>
    <w:p>
      <w:r>
        <w:t xml:space="preserve">Minun on nähtävä Oscar-ehdokkaita elokuvia.</w:t>
      </w:r>
    </w:p>
    <w:p>
      <w:r>
        <w:rPr>
          <w:b/>
        </w:rPr>
        <w:t xml:space="preserve">Tulos</w:t>
      </w:r>
    </w:p>
    <w:p>
      <w:r>
        <w:t xml:space="preserve">Haluaisitko mennä elokuviin?</w:t>
      </w:r>
    </w:p>
    <w:p>
      <w:r>
        <w:rPr>
          <w:b/>
        </w:rPr>
        <w:t xml:space="preserve">Esimerkki 4.5064</w:t>
      </w:r>
    </w:p>
    <w:p>
      <w:r>
        <w:t xml:space="preserve">Äitini tekee parasta pulled porkia.</w:t>
      </w:r>
    </w:p>
    <w:p>
      <w:r>
        <w:rPr>
          <w:b/>
        </w:rPr>
        <w:t xml:space="preserve">Tulos</w:t>
      </w:r>
    </w:p>
    <w:p>
      <w:r>
        <w:t xml:space="preserve">Pidätkö grillaamisesta?</w:t>
      </w:r>
    </w:p>
    <w:p>
      <w:r>
        <w:rPr>
          <w:b/>
        </w:rPr>
        <w:t xml:space="preserve">Esimerkki 4.5065</w:t>
      </w:r>
    </w:p>
    <w:p>
      <w:r>
        <w:t xml:space="preserve">Minun on kuljettava todella pitkä matka.</w:t>
      </w:r>
    </w:p>
    <w:p>
      <w:r>
        <w:rPr>
          <w:b/>
        </w:rPr>
        <w:t xml:space="preserve">Tulos</w:t>
      </w:r>
    </w:p>
    <w:p>
      <w:r>
        <w:t xml:space="preserve">Oletko töissä täällä kaupungissa?</w:t>
      </w:r>
    </w:p>
    <w:p>
      <w:r>
        <w:rPr>
          <w:b/>
        </w:rPr>
        <w:t xml:space="preserve">Esimerkki 4.5066</w:t>
      </w:r>
    </w:p>
    <w:p>
      <w:r>
        <w:t xml:space="preserve">Se meni nopeasti ohi.</w:t>
      </w:r>
    </w:p>
    <w:p>
      <w:r>
        <w:rPr>
          <w:b/>
        </w:rPr>
        <w:t xml:space="preserve">Tulos</w:t>
      </w:r>
    </w:p>
    <w:p>
      <w:r>
        <w:t xml:space="preserve">Onko päivä jo lopussa?</w:t>
      </w:r>
    </w:p>
    <w:p>
      <w:r>
        <w:rPr>
          <w:b/>
        </w:rPr>
        <w:t xml:space="preserve">Esimerkki 4.5067</w:t>
      </w:r>
    </w:p>
    <w:p>
      <w:r>
        <w:t xml:space="preserve">Rakastan, kun autoni kaikuu.</w:t>
      </w:r>
    </w:p>
    <w:p>
      <w:r>
        <w:rPr>
          <w:b/>
        </w:rPr>
        <w:t xml:space="preserve">Tulos</w:t>
      </w:r>
    </w:p>
    <w:p>
      <w:r>
        <w:t xml:space="preserve">Pidätkö paljon bassosta musiikissasi?</w:t>
      </w:r>
    </w:p>
    <w:p>
      <w:r>
        <w:rPr>
          <w:b/>
        </w:rPr>
        <w:t xml:space="preserve">Esimerkki 4.5068</w:t>
      </w:r>
    </w:p>
    <w:p>
      <w:r>
        <w:t xml:space="preserve">Olen Wisconsinista.</w:t>
      </w:r>
    </w:p>
    <w:p>
      <w:r>
        <w:rPr>
          <w:b/>
        </w:rPr>
        <w:t xml:space="preserve">Tulos</w:t>
      </w:r>
    </w:p>
    <w:p>
      <w:r>
        <w:t xml:space="preserve">Oletko sinä täältä kotoisin?</w:t>
      </w:r>
    </w:p>
    <w:p>
      <w:r>
        <w:rPr>
          <w:b/>
        </w:rPr>
        <w:t xml:space="preserve">Esimerkki 4.5069</w:t>
      </w:r>
    </w:p>
    <w:p>
      <w:r>
        <w:t xml:space="preserve">Olen pian</w:t>
      </w:r>
    </w:p>
    <w:p>
      <w:r>
        <w:rPr>
          <w:b/>
        </w:rPr>
        <w:t xml:space="preserve">Tulos</w:t>
      </w:r>
    </w:p>
    <w:p>
      <w:r>
        <w:t xml:space="preserve">Aiotko työskennellä siellä?</w:t>
      </w:r>
    </w:p>
    <w:p>
      <w:r>
        <w:rPr>
          <w:b/>
        </w:rPr>
        <w:t xml:space="preserve">Tulos</w:t>
      </w:r>
    </w:p>
    <w:p>
      <w:r>
        <w:t xml:space="preserve">Oletko nyt valvoja?</w:t>
      </w:r>
    </w:p>
    <w:p>
      <w:r>
        <w:rPr>
          <w:b/>
        </w:rPr>
        <w:t xml:space="preserve">Esimerkki 4.5070</w:t>
      </w:r>
    </w:p>
    <w:p>
      <w:r>
        <w:t xml:space="preserve">Menen ulos juhlimaan.</w:t>
      </w:r>
    </w:p>
    <w:p>
      <w:r>
        <w:rPr>
          <w:b/>
        </w:rPr>
        <w:t xml:space="preserve">Tulos</w:t>
      </w:r>
    </w:p>
    <w:p>
      <w:r>
        <w:t xml:space="preserve">Menossa kotiin?</w:t>
      </w:r>
    </w:p>
    <w:p>
      <w:r>
        <w:rPr>
          <w:b/>
        </w:rPr>
        <w:t xml:space="preserve">Esimerkki 4.5071</w:t>
      </w:r>
    </w:p>
    <w:p>
      <w:r>
        <w:t xml:space="preserve">Mennään taas samaan vanhaan paikkaan.</w:t>
      </w:r>
    </w:p>
    <w:p>
      <w:r>
        <w:rPr>
          <w:b/>
        </w:rPr>
        <w:t xml:space="preserve">Tulos</w:t>
      </w:r>
    </w:p>
    <w:p>
      <w:r>
        <w:t xml:space="preserve">Haluatko kokeilla uutta ravintolaa?</w:t>
      </w:r>
    </w:p>
    <w:p>
      <w:r>
        <w:rPr>
          <w:b/>
        </w:rPr>
        <w:t xml:space="preserve">Esimerkki 4.5072</w:t>
      </w:r>
    </w:p>
    <w:p>
      <w:r>
        <w:t xml:space="preserve">Se viivästyi useita kertoja.</w:t>
      </w:r>
    </w:p>
    <w:p>
      <w:r>
        <w:rPr>
          <w:b/>
        </w:rPr>
        <w:t xml:space="preserve">Tulos</w:t>
      </w:r>
    </w:p>
    <w:p>
      <w:r>
        <w:t xml:space="preserve">Oliko lentosi ajoissa?</w:t>
      </w:r>
    </w:p>
    <w:p>
      <w:r>
        <w:rPr>
          <w:b/>
        </w:rPr>
        <w:t xml:space="preserve">Esimerkki 4.5073</w:t>
      </w:r>
    </w:p>
    <w:p>
      <w:r>
        <w:t xml:space="preserve">Riippuu siitä, mistä baarista on kyse.</w:t>
      </w:r>
    </w:p>
    <w:p>
      <w:r>
        <w:rPr>
          <w:b/>
        </w:rPr>
        <w:t xml:space="preserve">Tulos</w:t>
      </w:r>
    </w:p>
    <w:p>
      <w:r>
        <w:t xml:space="preserve">Haluatko hakea juotavaa läheisestä baarista?</w:t>
      </w:r>
    </w:p>
    <w:p>
      <w:r>
        <w:rPr>
          <w:b/>
        </w:rPr>
        <w:t xml:space="preserve">Esimerkki 4.5074</w:t>
      </w:r>
    </w:p>
    <w:p>
      <w:r>
        <w:t xml:space="preserve">Käyn parhaillaan koodin kirjoittamisen kurssilla.</w:t>
      </w:r>
    </w:p>
    <w:p>
      <w:r>
        <w:rPr>
          <w:b/>
        </w:rPr>
        <w:t xml:space="preserve">Tulos</w:t>
      </w:r>
    </w:p>
    <w:p>
      <w:r>
        <w:t xml:space="preserve">Aiotko ottaa uusia kursseja parantaaksesi mahdollisuuksiasi?</w:t>
      </w:r>
    </w:p>
    <w:p>
      <w:r>
        <w:rPr>
          <w:b/>
        </w:rPr>
        <w:t xml:space="preserve">Esimerkki 4.5075</w:t>
      </w:r>
    </w:p>
    <w:p>
      <w:r>
        <w:t xml:space="preserve">Vain jos mieheni haluaa tehdä jotain.</w:t>
      </w:r>
    </w:p>
    <w:p>
      <w:r>
        <w:rPr>
          <w:b/>
        </w:rPr>
        <w:t xml:space="preserve">Tulos</w:t>
      </w:r>
    </w:p>
    <w:p>
      <w:r>
        <w:t xml:space="preserve">Oletko menossa ulos tänä viikonloppuna?</w:t>
      </w:r>
    </w:p>
    <w:p>
      <w:r>
        <w:rPr>
          <w:b/>
        </w:rPr>
        <w:t xml:space="preserve">Esimerkki 4.5076</w:t>
      </w:r>
    </w:p>
    <w:p>
      <w:r>
        <w:t xml:space="preserve">Syön usein buffeteissa.</w:t>
      </w:r>
    </w:p>
    <w:p>
      <w:r>
        <w:rPr>
          <w:b/>
        </w:rPr>
        <w:t xml:space="preserve">Tulos</w:t>
      </w:r>
    </w:p>
    <w:p>
      <w:r>
        <w:t xml:space="preserve">Pidätkö buffetravintoloista?</w:t>
      </w:r>
    </w:p>
    <w:p>
      <w:r>
        <w:rPr>
          <w:b/>
        </w:rPr>
        <w:t xml:space="preserve">Esimerkki 4.5077</w:t>
      </w:r>
    </w:p>
    <w:p>
      <w:r>
        <w:t xml:space="preserve">En pidä sokerista.</w:t>
      </w:r>
    </w:p>
    <w:p>
      <w:r>
        <w:rPr>
          <w:b/>
        </w:rPr>
        <w:t xml:space="preserve">Tulos</w:t>
      </w:r>
    </w:p>
    <w:p>
      <w:r>
        <w:t xml:space="preserve">Oletko makeanhimoinen?</w:t>
      </w:r>
    </w:p>
    <w:p>
      <w:r>
        <w:rPr>
          <w:b/>
        </w:rPr>
        <w:t xml:space="preserve">Esimerkki 4.5078</w:t>
      </w:r>
    </w:p>
    <w:p>
      <w:r>
        <w:t xml:space="preserve">Minusta se oli hyvä ajatus.</w:t>
      </w:r>
    </w:p>
    <w:p>
      <w:r>
        <w:rPr>
          <w:b/>
        </w:rPr>
        <w:t xml:space="preserve">Tulos</w:t>
      </w:r>
    </w:p>
    <w:p>
      <w:r>
        <w:t xml:space="preserve">Miten olet nähnyt skootterivuokrauksen?</w:t>
      </w:r>
    </w:p>
    <w:p>
      <w:r>
        <w:rPr>
          <w:b/>
        </w:rPr>
        <w:t xml:space="preserve">Esimerkki 4.5079</w:t>
      </w:r>
    </w:p>
    <w:p>
      <w:r>
        <w:t xml:space="preserve">Olen viulisti.</w:t>
      </w:r>
    </w:p>
    <w:p>
      <w:r>
        <w:rPr>
          <w:b/>
        </w:rPr>
        <w:t xml:space="preserve">Tulos</w:t>
      </w:r>
    </w:p>
    <w:p>
      <w:r>
        <w:t xml:space="preserve">Soitatko jotain instrumenttia?</w:t>
      </w:r>
    </w:p>
    <w:p>
      <w:r>
        <w:rPr>
          <w:b/>
        </w:rPr>
        <w:t xml:space="preserve">Esimerkki 4.5080</w:t>
      </w:r>
    </w:p>
    <w:p>
      <w:r>
        <w:t xml:space="preserve">Kieltäydyn tekemästä töitä toimiston ulkopuolella.</w:t>
      </w:r>
    </w:p>
    <w:p>
      <w:r>
        <w:rPr>
          <w:b/>
        </w:rPr>
        <w:t xml:space="preserve">Tulos</w:t>
      </w:r>
    </w:p>
    <w:p>
      <w:r>
        <w:t xml:space="preserve">Työskenteletkö viikonloppuisin?</w:t>
      </w:r>
    </w:p>
    <w:p>
      <w:r>
        <w:rPr>
          <w:b/>
        </w:rPr>
        <w:t xml:space="preserve">Esimerkki 4.5081</w:t>
      </w:r>
    </w:p>
    <w:p>
      <w:r>
        <w:t xml:space="preserve">Olen tehnyt sitä 40 vuotta.</w:t>
      </w:r>
    </w:p>
    <w:p>
      <w:r>
        <w:rPr>
          <w:b/>
        </w:rPr>
        <w:t xml:space="preserve">Tulos</w:t>
      </w:r>
    </w:p>
    <w:p>
      <w:r>
        <w:t xml:space="preserve">Opetatko yhä?</w:t>
      </w:r>
    </w:p>
    <w:p>
      <w:r>
        <w:rPr>
          <w:b/>
        </w:rPr>
        <w:t xml:space="preserve">Esimerkki 4.5082</w:t>
      </w:r>
    </w:p>
    <w:p>
      <w:r>
        <w:t xml:space="preserve">Synnyin kulman takana olevassa sairaalassa.</w:t>
      </w:r>
    </w:p>
    <w:p>
      <w:r>
        <w:rPr>
          <w:b/>
        </w:rPr>
        <w:t xml:space="preserve">Tulos</w:t>
      </w:r>
    </w:p>
    <w:p>
      <w:r>
        <w:t xml:space="preserve">Oletko kotoisin täältä?</w:t>
      </w:r>
    </w:p>
    <w:p>
      <w:r>
        <w:rPr>
          <w:b/>
        </w:rPr>
        <w:t xml:space="preserve">Esimerkki 4.5083</w:t>
      </w:r>
    </w:p>
    <w:p>
      <w:r>
        <w:t xml:space="preserve">Laitan sinut puhelimeeni.</w:t>
      </w:r>
    </w:p>
    <w:p>
      <w:r>
        <w:rPr>
          <w:b/>
        </w:rPr>
        <w:t xml:space="preserve">Tulos</w:t>
      </w:r>
    </w:p>
    <w:p>
      <w:r>
        <w:t xml:space="preserve">Voimmeko vaihtaa numeroita?</w:t>
      </w:r>
    </w:p>
    <w:p>
      <w:r>
        <w:rPr>
          <w:b/>
        </w:rPr>
        <w:t xml:space="preserve">Esimerkki 4.5084</w:t>
      </w:r>
    </w:p>
    <w:p>
      <w:r>
        <w:t xml:space="preserve">Minulla on vain kissoja.</w:t>
      </w:r>
    </w:p>
    <w:p>
      <w:r>
        <w:rPr>
          <w:b/>
        </w:rPr>
        <w:t xml:space="preserve">Tulos</w:t>
      </w:r>
    </w:p>
    <w:p>
      <w:r>
        <w:t xml:space="preserve">Onko sinulla koira?</w:t>
      </w:r>
    </w:p>
    <w:p>
      <w:r>
        <w:rPr>
          <w:b/>
        </w:rPr>
        <w:t xml:space="preserve">Esimerkki 4.5085</w:t>
      </w:r>
    </w:p>
    <w:p>
      <w:r>
        <w:t xml:space="preserve">Sää oli aika mukava siihen aikaan.</w:t>
      </w:r>
    </w:p>
    <w:p>
      <w:r>
        <w:rPr>
          <w:b/>
        </w:rPr>
        <w:t xml:space="preserve">Tulos</w:t>
      </w:r>
    </w:p>
    <w:p>
      <w:r>
        <w:t xml:space="preserve">Nautitko kesäsäästä?</w:t>
      </w:r>
    </w:p>
    <w:p>
      <w:r>
        <w:rPr>
          <w:b/>
        </w:rPr>
        <w:t xml:space="preserve">Esimerkki 4.5086</w:t>
      </w:r>
    </w:p>
    <w:p>
      <w:r>
        <w:t xml:space="preserve">En ole varma, kuka se on</w:t>
      </w:r>
    </w:p>
    <w:p>
      <w:r>
        <w:rPr>
          <w:b/>
        </w:rPr>
        <w:t xml:space="preserve">Tulos</w:t>
      </w:r>
    </w:p>
    <w:p>
      <w:r>
        <w:t xml:space="preserve">Oletko koskaan lukenut yhtään Tolkienin teosta?</w:t>
      </w:r>
    </w:p>
    <w:p>
      <w:r>
        <w:rPr>
          <w:b/>
        </w:rPr>
        <w:t xml:space="preserve">Esimerkki 4.5087</w:t>
      </w:r>
    </w:p>
    <w:p>
      <w:r>
        <w:t xml:space="preserve">He ovat nyt Floridassa.</w:t>
      </w:r>
    </w:p>
    <w:p>
      <w:r>
        <w:rPr>
          <w:b/>
        </w:rPr>
        <w:t xml:space="preserve">Tulos</w:t>
      </w:r>
    </w:p>
    <w:p>
      <w:r>
        <w:t xml:space="preserve">Ovatko äitisi ja isäsi vielä elossa?</w:t>
      </w:r>
    </w:p>
    <w:p>
      <w:r>
        <w:rPr>
          <w:b/>
        </w:rPr>
        <w:t xml:space="preserve">Esimerkki 4.5088</w:t>
      </w:r>
    </w:p>
    <w:p>
      <w:r>
        <w:t xml:space="preserve">Japanilainen keittiö on suosikkini.</w:t>
      </w:r>
    </w:p>
    <w:p>
      <w:r>
        <w:rPr>
          <w:b/>
        </w:rPr>
        <w:t xml:space="preserve">Tulos</w:t>
      </w:r>
    </w:p>
    <w:p>
      <w:r>
        <w:t xml:space="preserve">Haluatko syödä sushia?</w:t>
      </w:r>
    </w:p>
    <w:p>
      <w:r>
        <w:rPr>
          <w:b/>
        </w:rPr>
        <w:t xml:space="preserve">Esimerkki 4.5089</w:t>
      </w:r>
    </w:p>
    <w:p>
      <w:r>
        <w:t xml:space="preserve">se voi olla hyvä ilta ulkona</w:t>
      </w:r>
    </w:p>
    <w:p>
      <w:r>
        <w:rPr>
          <w:b/>
        </w:rPr>
        <w:t xml:space="preserve">Tulos</w:t>
      </w:r>
    </w:p>
    <w:p>
      <w:r>
        <w:t xml:space="preserve">Pidätkö elävästä musiikista?</w:t>
      </w:r>
    </w:p>
    <w:p>
      <w:r>
        <w:rPr>
          <w:b/>
        </w:rPr>
        <w:t xml:space="preserve">Esimerkki 4.5090</w:t>
      </w:r>
    </w:p>
    <w:p>
      <w:r>
        <w:t xml:space="preserve">Vain koulussa.</w:t>
      </w:r>
    </w:p>
    <w:p>
      <w:r>
        <w:rPr>
          <w:b/>
        </w:rPr>
        <w:t xml:space="preserve">Tulos</w:t>
      </w:r>
    </w:p>
    <w:p>
      <w:r>
        <w:t xml:space="preserve">Oletko lukenut paljon tietokirjallisuutta?</w:t>
      </w:r>
    </w:p>
    <w:p>
      <w:r>
        <w:rPr>
          <w:b/>
        </w:rPr>
        <w:t xml:space="preserve">Esimerkki 4.5091</w:t>
      </w:r>
    </w:p>
    <w:p>
      <w:r>
        <w:t xml:space="preserve">Vain kun elinkustannukset nousevat.</w:t>
      </w:r>
    </w:p>
    <w:p>
      <w:r>
        <w:rPr>
          <w:b/>
        </w:rPr>
        <w:t xml:space="preserve">Tulos</w:t>
      </w:r>
    </w:p>
    <w:p>
      <w:r>
        <w:t xml:space="preserve">Oletko huolissasi palkastasi?</w:t>
      </w:r>
    </w:p>
    <w:p>
      <w:r>
        <w:rPr>
          <w:b/>
        </w:rPr>
        <w:t xml:space="preserve">Esimerkki 4.5092</w:t>
      </w:r>
    </w:p>
    <w:p>
      <w:r>
        <w:t xml:space="preserve">Jos ruoka on paikallisesti kasvatettua..</w:t>
      </w:r>
    </w:p>
    <w:p>
      <w:r>
        <w:rPr>
          <w:b/>
        </w:rPr>
        <w:t xml:space="preserve">Tulos</w:t>
      </w:r>
    </w:p>
    <w:p>
      <w:r>
        <w:t xml:space="preserve">Oletko valmis käyttämään rahaa?</w:t>
      </w:r>
    </w:p>
    <w:p>
      <w:r>
        <w:rPr>
          <w:b/>
        </w:rPr>
        <w:t xml:space="preserve">Esimerkki 4.5093</w:t>
      </w:r>
    </w:p>
    <w:p>
      <w:r>
        <w:t xml:space="preserve">Aloitin täällä 5 vuotta sitten.</w:t>
      </w:r>
    </w:p>
    <w:p>
      <w:r>
        <w:rPr>
          <w:b/>
        </w:rPr>
        <w:t xml:space="preserve">Tulos</w:t>
      </w:r>
    </w:p>
    <w:p>
      <w:r>
        <w:t xml:space="preserve">Oletko työskennellyt yrityksessäsi pitkään?</w:t>
      </w:r>
    </w:p>
    <w:p>
      <w:r>
        <w:rPr>
          <w:b/>
        </w:rPr>
        <w:t xml:space="preserve">Esimerkki 4.5094</w:t>
      </w:r>
    </w:p>
    <w:p>
      <w:r>
        <w:t xml:space="preserve">Lähetä minulle numerosi sähköpostitse.</w:t>
      </w:r>
    </w:p>
    <w:p>
      <w:r>
        <w:rPr>
          <w:b/>
        </w:rPr>
        <w:t xml:space="preserve">Tulos</w:t>
      </w:r>
    </w:p>
    <w:p>
      <w:r>
        <w:t xml:space="preserve">Haluatko vaihtaa numeroita ja pitää yhteyttä?</w:t>
      </w:r>
    </w:p>
    <w:p>
      <w:r>
        <w:rPr>
          <w:b/>
        </w:rPr>
        <w:t xml:space="preserve">Esimerkki 4.5095</w:t>
      </w:r>
    </w:p>
    <w:p>
      <w:r>
        <w:t xml:space="preserve">Löysin matkalla tänne todella söpön jäätelökaupan.</w:t>
      </w:r>
    </w:p>
    <w:p>
      <w:r>
        <w:rPr>
          <w:b/>
        </w:rPr>
        <w:t xml:space="preserve">Tulos</w:t>
      </w:r>
    </w:p>
    <w:p>
      <w:r>
        <w:t xml:space="preserve">Nautitko matkasta?</w:t>
      </w:r>
    </w:p>
    <w:p>
      <w:r>
        <w:rPr>
          <w:b/>
        </w:rPr>
        <w:t xml:space="preserve">Esimerkki 4.5096</w:t>
      </w:r>
    </w:p>
    <w:p>
      <w:r>
        <w:t xml:space="preserve">Kokoaikainen ja hyvät edut.</w:t>
      </w:r>
    </w:p>
    <w:p>
      <w:r>
        <w:rPr>
          <w:b/>
        </w:rPr>
        <w:t xml:space="preserve">Tulos</w:t>
      </w:r>
    </w:p>
    <w:p>
      <w:r>
        <w:t xml:space="preserve">Onko se kokopäiväinen?</w:t>
      </w:r>
    </w:p>
    <w:p>
      <w:r>
        <w:rPr>
          <w:b/>
        </w:rPr>
        <w:t xml:space="preserve">Esimerkki 4.5097</w:t>
      </w:r>
    </w:p>
    <w:p>
      <w:r>
        <w:t xml:space="preserve">Ne olisivat paljon parempia kuin mikään muu.</w:t>
      </w:r>
    </w:p>
    <w:p>
      <w:r>
        <w:rPr>
          <w:b/>
        </w:rPr>
        <w:t xml:space="preserve">Tulos</w:t>
      </w:r>
    </w:p>
    <w:p>
      <w:r>
        <w:t xml:space="preserve">Ovatko hampurilaiset ok?</w:t>
      </w:r>
    </w:p>
    <w:p>
      <w:r>
        <w:rPr>
          <w:b/>
        </w:rPr>
        <w:t xml:space="preserve">Esimerkki 4.5098</w:t>
      </w:r>
    </w:p>
    <w:p>
      <w:r>
        <w:t xml:space="preserve">Valmistumiseni jälkeen.</w:t>
      </w:r>
    </w:p>
    <w:p>
      <w:r>
        <w:rPr>
          <w:b/>
        </w:rPr>
        <w:t xml:space="preserve">Tulos</w:t>
      </w:r>
    </w:p>
    <w:p>
      <w:r>
        <w:t xml:space="preserve">Kuinka kauan olet ollut työssäsi?</w:t>
      </w:r>
    </w:p>
    <w:p>
      <w:r>
        <w:rPr>
          <w:b/>
        </w:rPr>
        <w:t xml:space="preserve">Esimerkki 4.5099</w:t>
      </w:r>
    </w:p>
    <w:p>
      <w:r>
        <w:t xml:space="preserve">En ole suunnitellut konsertteja</w:t>
      </w:r>
    </w:p>
    <w:p>
      <w:r>
        <w:rPr>
          <w:b/>
        </w:rPr>
        <w:t xml:space="preserve">Tulos</w:t>
      </w:r>
    </w:p>
    <w:p>
      <w:r>
        <w:t xml:space="preserve">Oletko menossa konsertteihin tänä vuonna?</w:t>
      </w:r>
    </w:p>
    <w:p>
      <w:r>
        <w:rPr>
          <w:b/>
        </w:rPr>
        <w:t xml:space="preserve">Esimerkki 4.5100</w:t>
      </w:r>
    </w:p>
    <w:p>
      <w:r>
        <w:t xml:space="preserve">Olen harkinnut sitä.</w:t>
      </w:r>
    </w:p>
    <w:p>
      <w:r>
        <w:rPr>
          <w:b/>
        </w:rPr>
        <w:t xml:space="preserve">Tulos</w:t>
      </w:r>
    </w:p>
    <w:p>
      <w:r>
        <w:t xml:space="preserve">Oletko kiinnostunut vaihtamaan uraa?</w:t>
      </w:r>
    </w:p>
    <w:p>
      <w:r>
        <w:rPr>
          <w:b/>
        </w:rPr>
        <w:t xml:space="preserve">Esimerkki 4.5101</w:t>
      </w:r>
    </w:p>
    <w:p>
      <w:r>
        <w:t xml:space="preserve">Kunnollinen.</w:t>
      </w:r>
    </w:p>
    <w:p>
      <w:r>
        <w:rPr>
          <w:b/>
        </w:rPr>
        <w:t xml:space="preserve">Tulos</w:t>
      </w:r>
    </w:p>
    <w:p>
      <w:r>
        <w:t xml:space="preserve">Onko palkkasi kunnossa?</w:t>
      </w:r>
    </w:p>
    <w:p>
      <w:r>
        <w:rPr>
          <w:b/>
        </w:rPr>
        <w:t xml:space="preserve">Esimerkki 4.5102</w:t>
      </w:r>
    </w:p>
    <w:p>
      <w:r>
        <w:t xml:space="preserve">En saa paljon enempää rahaa.</w:t>
      </w:r>
    </w:p>
    <w:p>
      <w:r>
        <w:rPr>
          <w:b/>
        </w:rPr>
        <w:t xml:space="preserve">Tulos</w:t>
      </w:r>
    </w:p>
    <w:p>
      <w:r>
        <w:t xml:space="preserve">Saatko palkankorotuksen?</w:t>
      </w:r>
    </w:p>
    <w:p>
      <w:r>
        <w:rPr>
          <w:b/>
        </w:rPr>
        <w:t xml:space="preserve">Esimerkki 4.5103</w:t>
      </w:r>
    </w:p>
    <w:p>
      <w:r>
        <w:t xml:space="preserve">Palkka on paljon parempi.</w:t>
      </w:r>
    </w:p>
    <w:p>
      <w:r>
        <w:rPr>
          <w:b/>
        </w:rPr>
        <w:t xml:space="preserve">Tulos</w:t>
      </w:r>
    </w:p>
    <w:p>
      <w:r>
        <w:t xml:space="preserve">Onko se paremmin palkattua työtä?</w:t>
      </w:r>
    </w:p>
    <w:p>
      <w:r>
        <w:rPr>
          <w:b/>
        </w:rPr>
        <w:t xml:space="preserve">Esimerkki 4.5104</w:t>
      </w:r>
    </w:p>
    <w:p>
      <w:r>
        <w:t xml:space="preserve">Olen patikoinut niitä kaikkia!</w:t>
      </w:r>
    </w:p>
    <w:p>
      <w:r>
        <w:rPr>
          <w:b/>
        </w:rPr>
        <w:t xml:space="preserve">Tulos</w:t>
      </w:r>
    </w:p>
    <w:p>
      <w:r>
        <w:t xml:space="preserve">Oletko patikoinut paikallisilla poluilla?</w:t>
      </w:r>
    </w:p>
    <w:p>
      <w:r>
        <w:rPr>
          <w:b/>
        </w:rPr>
        <w:t xml:space="preserve">Esimerkki 4.5105</w:t>
      </w:r>
    </w:p>
    <w:p>
      <w:r>
        <w:t xml:space="preserve">Minulla on hyvä idea.</w:t>
      </w:r>
    </w:p>
    <w:p>
      <w:r>
        <w:rPr>
          <w:b/>
        </w:rPr>
        <w:t xml:space="preserve">Tulos</w:t>
      </w:r>
    </w:p>
    <w:p>
      <w:r>
        <w:t xml:space="preserve">Oletko tutkinut asumiskustannuksia?</w:t>
      </w:r>
    </w:p>
    <w:p>
      <w:r>
        <w:rPr>
          <w:b/>
        </w:rPr>
        <w:t xml:space="preserve">Esimerkki 4.5106</w:t>
      </w:r>
    </w:p>
    <w:p>
      <w:r>
        <w:t xml:space="preserve">Olen ollut parempi.</w:t>
      </w:r>
    </w:p>
    <w:p>
      <w:r>
        <w:rPr>
          <w:b/>
        </w:rPr>
        <w:t xml:space="preserve">Tulos</w:t>
      </w:r>
    </w:p>
    <w:p>
      <w:r>
        <w:t xml:space="preserve">Onko terveydentilasi hyvä?</w:t>
      </w:r>
    </w:p>
    <w:p>
      <w:r>
        <w:rPr>
          <w:b/>
        </w:rPr>
        <w:t xml:space="preserve">Esimerkki 4.5107</w:t>
      </w:r>
    </w:p>
    <w:p>
      <w:r>
        <w:t xml:space="preserve">Menen kaikkialle yksin.</w:t>
      </w:r>
    </w:p>
    <w:p>
      <w:r>
        <w:rPr>
          <w:b/>
        </w:rPr>
        <w:t xml:space="preserve">Tulos</w:t>
      </w:r>
    </w:p>
    <w:p>
      <w:r>
        <w:t xml:space="preserve">Tulitko yksin?</w:t>
      </w:r>
    </w:p>
    <w:p>
      <w:r>
        <w:rPr>
          <w:b/>
        </w:rPr>
        <w:t xml:space="preserve">Esimerkki 4.5108</w:t>
      </w:r>
    </w:p>
    <w:p>
      <w:r>
        <w:t xml:space="preserve">Olen ollut täällä vasta kuukauden.</w:t>
      </w:r>
    </w:p>
    <w:p>
      <w:r>
        <w:rPr>
          <w:b/>
        </w:rPr>
        <w:t xml:space="preserve">Tulos</w:t>
      </w:r>
    </w:p>
    <w:p>
      <w:r>
        <w:t xml:space="preserve">Kasvoitko tässä kaupungissa?</w:t>
      </w:r>
    </w:p>
    <w:p>
      <w:r>
        <w:rPr>
          <w:b/>
        </w:rPr>
        <w:t xml:space="preserve">Esimerkki 4.5109</w:t>
      </w:r>
    </w:p>
    <w:p>
      <w:r>
        <w:t xml:space="preserve">Se on puutarha-asunto.</w:t>
      </w:r>
    </w:p>
    <w:p>
      <w:r>
        <w:rPr>
          <w:b/>
        </w:rPr>
        <w:t xml:space="preserve">Tulos</w:t>
      </w:r>
    </w:p>
    <w:p>
      <w:r>
        <w:t xml:space="preserve">Onko se ylimmässä kerroksessa?</w:t>
      </w:r>
    </w:p>
    <w:p>
      <w:r>
        <w:rPr>
          <w:b/>
        </w:rPr>
        <w:t xml:space="preserve">Esimerkki 4.5110</w:t>
      </w:r>
    </w:p>
    <w:p>
      <w:r>
        <w:t xml:space="preserve">Analysoin virheettömästi.</w:t>
      </w:r>
    </w:p>
    <w:p>
      <w:r>
        <w:rPr>
          <w:b/>
        </w:rPr>
        <w:t xml:space="preserve">Tulos</w:t>
      </w:r>
    </w:p>
    <w:p>
      <w:r>
        <w:t xml:space="preserve">Oletko työssäsi analyyttinen?</w:t>
      </w:r>
    </w:p>
    <w:p>
      <w:r>
        <w:rPr>
          <w:b/>
        </w:rPr>
        <w:t xml:space="preserve">Esimerkki 4.5111</w:t>
      </w:r>
    </w:p>
    <w:p>
      <w:r>
        <w:t xml:space="preserve">Jos liput ovat kohtuuhintaisia.</w:t>
      </w:r>
    </w:p>
    <w:p>
      <w:r>
        <w:rPr>
          <w:b/>
        </w:rPr>
        <w:t xml:space="preserve">Tulos</w:t>
      </w:r>
    </w:p>
    <w:p>
      <w:r>
        <w:t xml:space="preserve">Pidätkö elävästä musiikista?</w:t>
      </w:r>
    </w:p>
    <w:p>
      <w:r>
        <w:rPr>
          <w:b/>
        </w:rPr>
        <w:t xml:space="preserve">Esimerkki 4.5112</w:t>
      </w:r>
    </w:p>
    <w:p>
      <w:r>
        <w:t xml:space="preserve">Pidän suurimmasta osasta</w:t>
      </w:r>
    </w:p>
    <w:p>
      <w:r>
        <w:rPr>
          <w:b/>
        </w:rPr>
        <w:t xml:space="preserve">Tulos</w:t>
      </w:r>
    </w:p>
    <w:p>
      <w:r>
        <w:t xml:space="preserve">Pidätkö heavy metallista?</w:t>
      </w:r>
    </w:p>
    <w:p>
      <w:r>
        <w:rPr>
          <w:b/>
        </w:rPr>
        <w:t xml:space="preserve">Esimerkki 4.5113</w:t>
      </w:r>
    </w:p>
    <w:p>
      <w:r>
        <w:t xml:space="preserve">Meillä on kaikki valmiina.</w:t>
      </w:r>
    </w:p>
    <w:p>
      <w:r>
        <w:rPr>
          <w:b/>
        </w:rPr>
        <w:t xml:space="preserve">Tulos</w:t>
      </w:r>
    </w:p>
    <w:p>
      <w:r>
        <w:t xml:space="preserve">Oletko ottanut huomioon julkisten palvelujen laskut?</w:t>
      </w:r>
    </w:p>
    <w:p>
      <w:r>
        <w:rPr>
          <w:b/>
        </w:rPr>
        <w:t xml:space="preserve">Esimerkki 4.5114</w:t>
      </w:r>
    </w:p>
    <w:p>
      <w:r>
        <w:t xml:space="preserve">Minulla on kolme työtä.</w:t>
      </w:r>
    </w:p>
    <w:p>
      <w:r>
        <w:rPr>
          <w:b/>
        </w:rPr>
        <w:t xml:space="preserve">Tulos</w:t>
      </w:r>
    </w:p>
    <w:p>
      <w:r>
        <w:t xml:space="preserve">Oletko tällä hetkellä töissä?</w:t>
      </w:r>
    </w:p>
    <w:p>
      <w:r>
        <w:rPr>
          <w:b/>
        </w:rPr>
        <w:t xml:space="preserve">Esimerkki 4.5115</w:t>
      </w:r>
    </w:p>
    <w:p>
      <w:r>
        <w:t xml:space="preserve">Jos olen rauhallisella tuulella.</w:t>
      </w:r>
    </w:p>
    <w:p>
      <w:r>
        <w:rPr>
          <w:b/>
        </w:rPr>
        <w:t xml:space="preserve">Tulos</w:t>
      </w:r>
    </w:p>
    <w:p>
      <w:r>
        <w:t xml:space="preserve">Pidätkö rauhallisesta ravintolatunnelmasta?</w:t>
      </w:r>
    </w:p>
    <w:p>
      <w:r>
        <w:rPr>
          <w:b/>
        </w:rPr>
        <w:t xml:space="preserve">Esimerkki 4.5116</w:t>
      </w:r>
    </w:p>
    <w:p>
      <w:r>
        <w:t xml:space="preserve">Tarvitsen muutaman ruokaostoksen.</w:t>
      </w:r>
    </w:p>
    <w:p>
      <w:r>
        <w:rPr>
          <w:b/>
        </w:rPr>
        <w:t xml:space="preserve">Tulos</w:t>
      </w:r>
    </w:p>
    <w:p>
      <w:r>
        <w:t xml:space="preserve">Onko sinulla suunnitelmia töiden jälkeen tänään?</w:t>
      </w:r>
    </w:p>
    <w:p>
      <w:r>
        <w:rPr>
          <w:b/>
        </w:rPr>
        <w:t xml:space="preserve">Esimerkki 4.5117</w:t>
      </w:r>
    </w:p>
    <w:p>
      <w:r>
        <w:t xml:space="preserve">Olen synnynnäinen romantikko.</w:t>
      </w:r>
    </w:p>
    <w:p>
      <w:r>
        <w:rPr>
          <w:b/>
        </w:rPr>
        <w:t xml:space="preserve">Tulos</w:t>
      </w:r>
    </w:p>
    <w:p>
      <w:r>
        <w:t xml:space="preserve">Pidätkö romanttisista tarinoista?</w:t>
      </w:r>
    </w:p>
    <w:p>
      <w:r>
        <w:rPr>
          <w:b/>
        </w:rPr>
        <w:t xml:space="preserve">Esimerkki 4.5118</w:t>
      </w:r>
    </w:p>
    <w:p>
      <w:r>
        <w:t xml:space="preserve">Pidän enemmän alkuperäisestä sarjakuvaversiosta.</w:t>
      </w:r>
    </w:p>
    <w:p>
      <w:r>
        <w:rPr>
          <w:b/>
        </w:rPr>
        <w:t xml:space="preserve">Tulos</w:t>
      </w:r>
    </w:p>
    <w:p>
      <w:r>
        <w:t xml:space="preserve">Oliko Tuhkimo mielestäsi viihdyttävä?</w:t>
      </w:r>
    </w:p>
    <w:p>
      <w:r>
        <w:rPr>
          <w:b/>
        </w:rPr>
        <w:t xml:space="preserve">Esimerkki 4.5119</w:t>
      </w:r>
    </w:p>
    <w:p>
      <w:r>
        <w:t xml:space="preserve">Menemme happy houriin.</w:t>
      </w:r>
    </w:p>
    <w:p>
      <w:r>
        <w:rPr>
          <w:b/>
        </w:rPr>
        <w:t xml:space="preserve">Tulos</w:t>
      </w:r>
    </w:p>
    <w:p>
      <w:r>
        <w:t xml:space="preserve">Oletko vapaa tänään?</w:t>
      </w:r>
    </w:p>
    <w:p>
      <w:r>
        <w:rPr>
          <w:b/>
        </w:rPr>
        <w:t xml:space="preserve">Esimerkki 4.5120</w:t>
      </w:r>
    </w:p>
    <w:p>
      <w:r>
        <w:t xml:space="preserve">En ole fani oikeastaan</w:t>
      </w:r>
    </w:p>
    <w:p>
      <w:r>
        <w:rPr>
          <w:b/>
        </w:rPr>
        <w:t xml:space="preserve">Tulos</w:t>
      </w:r>
    </w:p>
    <w:p>
      <w:r>
        <w:t xml:space="preserve">Hei, pidätkö jazz-loungeista?</w:t>
      </w:r>
    </w:p>
    <w:p>
      <w:r>
        <w:rPr>
          <w:b/>
        </w:rPr>
        <w:t xml:space="preserve">Esimerkki 4.5121</w:t>
      </w:r>
    </w:p>
    <w:p>
      <w:r>
        <w:t xml:space="preserve">Kunhan klubilla ei ole tungosta.</w:t>
      </w:r>
    </w:p>
    <w:p>
      <w:r>
        <w:rPr>
          <w:b/>
        </w:rPr>
        <w:t xml:space="preserve">Tulos</w:t>
      </w:r>
    </w:p>
    <w:p>
      <w:r>
        <w:t xml:space="preserve">Haluaisitko mieluummin klubille kuin musiikkifestivaaleille?</w:t>
      </w:r>
    </w:p>
    <w:p>
      <w:r>
        <w:rPr>
          <w:b/>
        </w:rPr>
        <w:t xml:space="preserve">Esimerkki 4.5122</w:t>
      </w:r>
    </w:p>
    <w:p>
      <w:r>
        <w:t xml:space="preserve">Pidän kauhusta</w:t>
      </w:r>
    </w:p>
    <w:p>
      <w:r>
        <w:rPr>
          <w:b/>
        </w:rPr>
        <w:t xml:space="preserve">Tulos</w:t>
      </w:r>
    </w:p>
    <w:p>
      <w:r>
        <w:t xml:space="preserve">Pidätkö pelottavasta sisällöstä?</w:t>
      </w:r>
    </w:p>
    <w:p>
      <w:r>
        <w:rPr>
          <w:b/>
        </w:rPr>
        <w:t xml:space="preserve">Esimerkki 4.5123</w:t>
      </w:r>
    </w:p>
    <w:p>
      <w:r>
        <w:t xml:space="preserve">Kuuntelen radiota päivittäin.</w:t>
      </w:r>
    </w:p>
    <w:p>
      <w:r>
        <w:rPr>
          <w:b/>
        </w:rPr>
        <w:t xml:space="preserve">Tulos</w:t>
      </w:r>
    </w:p>
    <w:p>
      <w:r>
        <w:t xml:space="preserve">Kuunteletko uutta musiikkia joka perjantai?</w:t>
      </w:r>
    </w:p>
    <w:p>
      <w:r>
        <w:rPr>
          <w:b/>
        </w:rPr>
        <w:t xml:space="preserve">Esimerkki 4.5124</w:t>
      </w:r>
    </w:p>
    <w:p>
      <w:r>
        <w:t xml:space="preserve">Minulla saattaa olla muutama tunti aikaa sunnuntaina.</w:t>
      </w:r>
    </w:p>
    <w:p>
      <w:r>
        <w:rPr>
          <w:b/>
        </w:rPr>
        <w:t xml:space="preserve">Tulos</w:t>
      </w:r>
    </w:p>
    <w:p>
      <w:r>
        <w:t xml:space="preserve">Haluaisitko hengailla viikonloppuna?</w:t>
      </w:r>
    </w:p>
    <w:p>
      <w:r>
        <w:rPr>
          <w:b/>
        </w:rPr>
        <w:t xml:space="preserve">Esimerkki 4.5125</w:t>
      </w:r>
    </w:p>
    <w:p>
      <w:r>
        <w:t xml:space="preserve">Haluaisin nähdä kaikki turistikohteet lauantaina.</w:t>
      </w:r>
    </w:p>
    <w:p>
      <w:r>
        <w:rPr>
          <w:b/>
        </w:rPr>
        <w:t xml:space="preserve">Tulos</w:t>
      </w:r>
    </w:p>
    <w:p>
      <w:r>
        <w:t xml:space="preserve">Haluatko lähteä kiertelemään nähtävyyksiä tänä viikonloppuna?</w:t>
      </w:r>
    </w:p>
    <w:p>
      <w:r>
        <w:rPr>
          <w:b/>
        </w:rPr>
        <w:t xml:space="preserve">Esimerkki 4.5126</w:t>
      </w:r>
    </w:p>
    <w:p>
      <w:r>
        <w:t xml:space="preserve">En yleensä lue bestsellereitä.</w:t>
      </w:r>
    </w:p>
    <w:p>
      <w:r>
        <w:rPr>
          <w:b/>
        </w:rPr>
        <w:t xml:space="preserve">Tulos</w:t>
      </w:r>
    </w:p>
    <w:p>
      <w:r>
        <w:t xml:space="preserve">Oletko tutustunut New York Timesin bestseller-listaan?</w:t>
      </w:r>
    </w:p>
    <w:p>
      <w:r>
        <w:rPr>
          <w:b/>
        </w:rPr>
        <w:t xml:space="preserve">Esimerkki 4.5127</w:t>
      </w:r>
    </w:p>
    <w:p>
      <w:r>
        <w:t xml:space="preserve">Tehtäväni perustuu pääasiassa ulkoilmaan.</w:t>
      </w:r>
    </w:p>
    <w:p>
      <w:r>
        <w:rPr>
          <w:b/>
        </w:rPr>
        <w:t xml:space="preserve">Tulos</w:t>
      </w:r>
    </w:p>
    <w:p>
      <w:r>
        <w:t xml:space="preserve">Työskenteletkö toimistossa?</w:t>
      </w:r>
    </w:p>
    <w:p>
      <w:r>
        <w:rPr>
          <w:b/>
        </w:rPr>
        <w:t xml:space="preserve">Esimerkki 4.5128</w:t>
      </w:r>
    </w:p>
    <w:p>
      <w:r>
        <w:t xml:space="preserve">Se oli kuoppainen kyyti!</w:t>
      </w:r>
    </w:p>
    <w:p>
      <w:r>
        <w:rPr>
          <w:b/>
        </w:rPr>
        <w:t xml:space="preserve">Tulos</w:t>
      </w:r>
    </w:p>
    <w:p>
      <w:r>
        <w:t xml:space="preserve">Oliko matka sujuva?</w:t>
      </w:r>
    </w:p>
    <w:p>
      <w:r>
        <w:rPr>
          <w:b/>
        </w:rPr>
        <w:t xml:space="preserve">Esimerkki 4.5129</w:t>
      </w:r>
    </w:p>
    <w:p>
      <w:r>
        <w:t xml:space="preserve">Aion ostaa sen kokonaan uutena.</w:t>
      </w:r>
    </w:p>
    <w:p>
      <w:r>
        <w:rPr>
          <w:b/>
        </w:rPr>
        <w:t xml:space="preserve">Tulos</w:t>
      </w:r>
    </w:p>
    <w:p>
      <w:r>
        <w:t xml:space="preserve">Onko teillä huonekaluja?</w:t>
      </w:r>
    </w:p>
    <w:p>
      <w:r>
        <w:rPr>
          <w:b/>
        </w:rPr>
        <w:t xml:space="preserve">Esimerkki 4.5130</w:t>
      </w:r>
    </w:p>
    <w:p>
      <w:r>
        <w:t xml:space="preserve">Minulla on muutama</w:t>
      </w:r>
    </w:p>
    <w:p>
      <w:r>
        <w:rPr>
          <w:b/>
        </w:rPr>
        <w:t xml:space="preserve">Tulos</w:t>
      </w:r>
    </w:p>
    <w:p>
      <w:r>
        <w:t xml:space="preserve">Hei naapuri, onko sinulla mitään harrastuksia?</w:t>
      </w:r>
    </w:p>
    <w:p>
      <w:r>
        <w:rPr>
          <w:b/>
        </w:rPr>
        <w:t xml:space="preserve">Esimerkki 4.5131</w:t>
      </w:r>
    </w:p>
    <w:p>
      <w:r>
        <w:t xml:space="preserve">Hän jäi eläkkeelle viime vuonna.</w:t>
      </w:r>
    </w:p>
    <w:p>
      <w:r>
        <w:rPr>
          <w:b/>
        </w:rPr>
        <w:t xml:space="preserve">Tulos</w:t>
      </w:r>
    </w:p>
    <w:p>
      <w:r>
        <w:t xml:space="preserve">Opettaako äitisi yhä yliopistossa?</w:t>
      </w:r>
    </w:p>
    <w:p>
      <w:r>
        <w:rPr>
          <w:b/>
        </w:rPr>
        <w:t xml:space="preserve">Esimerkki 4.5132</w:t>
      </w:r>
    </w:p>
    <w:p>
      <w:r>
        <w:t xml:space="preserve">Pidän enemmän rockista.</w:t>
      </w:r>
    </w:p>
    <w:p>
      <w:r>
        <w:rPr>
          <w:b/>
        </w:rPr>
        <w:t xml:space="preserve">Tulos</w:t>
      </w:r>
    </w:p>
    <w:p>
      <w:r>
        <w:t xml:space="preserve">Onko kantrimusiikki lempimusiikkiasi?</w:t>
      </w:r>
    </w:p>
    <w:p>
      <w:r>
        <w:rPr>
          <w:b/>
        </w:rPr>
        <w:t xml:space="preserve">Esimerkki 4.5133</w:t>
      </w:r>
    </w:p>
    <w:p>
      <w:r>
        <w:t xml:space="preserve">En ollut enää lapsi, kun ne julkaistiin.</w:t>
      </w:r>
    </w:p>
    <w:p>
      <w:r>
        <w:rPr>
          <w:b/>
        </w:rPr>
        <w:t xml:space="preserve">Tulos</w:t>
      </w:r>
    </w:p>
    <w:p>
      <w:r>
        <w:t xml:space="preserve">Oletko lukenut Harry Potteria?</w:t>
      </w:r>
    </w:p>
    <w:p>
      <w:r>
        <w:rPr>
          <w:b/>
        </w:rPr>
        <w:t xml:space="preserve">Esimerkki 4.5134</w:t>
      </w:r>
    </w:p>
    <w:p>
      <w:r>
        <w:t xml:space="preserve">Rakastan tätä naapurustoa.</w:t>
      </w:r>
    </w:p>
    <w:p>
      <w:r>
        <w:rPr>
          <w:b/>
        </w:rPr>
        <w:t xml:space="preserve">Tulos</w:t>
      </w:r>
    </w:p>
    <w:p>
      <w:r>
        <w:t xml:space="preserve">Kaipaatko asioita täällä?</w:t>
      </w:r>
    </w:p>
    <w:p>
      <w:r>
        <w:rPr>
          <w:b/>
        </w:rPr>
        <w:t xml:space="preserve">Esimerkki 4.5135</w:t>
      </w:r>
    </w:p>
    <w:p>
      <w:r>
        <w:t xml:space="preserve">Rakastin Harry Potteria.</w:t>
      </w:r>
    </w:p>
    <w:p>
      <w:r>
        <w:rPr>
          <w:b/>
        </w:rPr>
        <w:t xml:space="preserve">Tulos</w:t>
      </w:r>
    </w:p>
    <w:p>
      <w:r>
        <w:t xml:space="preserve">Luitko sinä lapsena boksia?</w:t>
      </w:r>
    </w:p>
    <w:p>
      <w:r>
        <w:rPr>
          <w:b/>
        </w:rPr>
        <w:t xml:space="preserve">Esimerkki 4.5136</w:t>
      </w:r>
    </w:p>
    <w:p>
      <w:r>
        <w:t xml:space="preserve">Työmatka kestää yli tunnin.</w:t>
      </w:r>
    </w:p>
    <w:p>
      <w:r>
        <w:rPr>
          <w:b/>
        </w:rPr>
        <w:t xml:space="preserve">Tulos</w:t>
      </w:r>
    </w:p>
    <w:p>
      <w:r>
        <w:t xml:space="preserve">Onko se lähellä työpaikkaa?</w:t>
      </w:r>
    </w:p>
    <w:p>
      <w:r>
        <w:rPr>
          <w:b/>
        </w:rPr>
        <w:t xml:space="preserve">Esimerkki 4.5137</w:t>
      </w:r>
    </w:p>
    <w:p>
      <w:r>
        <w:t xml:space="preserve">En tunne sitä.</w:t>
      </w:r>
    </w:p>
    <w:p>
      <w:r>
        <w:rPr>
          <w:b/>
        </w:rPr>
        <w:t xml:space="preserve">Tulos</w:t>
      </w:r>
    </w:p>
    <w:p>
      <w:r>
        <w:t xml:space="preserve">Pidätkö neo soulista?</w:t>
      </w:r>
    </w:p>
    <w:p>
      <w:r>
        <w:rPr>
          <w:b/>
        </w:rPr>
        <w:t xml:space="preserve">Esimerkki 4.5138</w:t>
      </w:r>
    </w:p>
    <w:p>
      <w:r>
        <w:t xml:space="preserve">Pidän kaikenlaisesta musiikista.</w:t>
      </w:r>
    </w:p>
    <w:p>
      <w:r>
        <w:rPr>
          <w:b/>
        </w:rPr>
        <w:t xml:space="preserve">Tulos</w:t>
      </w:r>
    </w:p>
    <w:p>
      <w:r>
        <w:t xml:space="preserve">Pidätkö country-musiikista?</w:t>
      </w:r>
    </w:p>
    <w:p>
      <w:r>
        <w:rPr>
          <w:b/>
        </w:rPr>
        <w:t xml:space="preserve">Esimerkki 4.5139</w:t>
      </w:r>
    </w:p>
    <w:p>
      <w:r>
        <w:t xml:space="preserve">Kuuntelen mielelläni Iron Maidenia, ACDC:tä ja Rainbowta.</w:t>
      </w:r>
    </w:p>
    <w:p>
      <w:r>
        <w:rPr>
          <w:b/>
        </w:rPr>
        <w:t xml:space="preserve">Tulos</w:t>
      </w:r>
    </w:p>
    <w:p>
      <w:r>
        <w:t xml:space="preserve">Pidätkö heavy metallista?</w:t>
      </w:r>
    </w:p>
    <w:p>
      <w:r>
        <w:rPr>
          <w:b/>
        </w:rPr>
        <w:t xml:space="preserve">Esimerkki 4.5140</w:t>
      </w:r>
    </w:p>
    <w:p>
      <w:r>
        <w:t xml:space="preserve">Olen lukenut sen monta kertaa.</w:t>
      </w:r>
    </w:p>
    <w:p>
      <w:r>
        <w:rPr>
          <w:b/>
        </w:rPr>
        <w:t xml:space="preserve">Tulos</w:t>
      </w:r>
    </w:p>
    <w:p>
      <w:r>
        <w:t xml:space="preserve">Oletko lukenut \\\\Harry Potter\\\\\\?\\\?</w:t>
      </w:r>
    </w:p>
    <w:p>
      <w:r>
        <w:rPr>
          <w:b/>
        </w:rPr>
        <w:t xml:space="preserve">Esimerkki 4.5141</w:t>
      </w:r>
    </w:p>
    <w:p>
      <w:r>
        <w:t xml:space="preserve">Olisi voinut käydä huonomminkin.</w:t>
      </w:r>
    </w:p>
    <w:p>
      <w:r>
        <w:rPr>
          <w:b/>
        </w:rPr>
        <w:t xml:space="preserve">Tulos</w:t>
      </w:r>
    </w:p>
    <w:p>
      <w:r>
        <w:t xml:space="preserve">Oliko matka kunnossa?</w:t>
      </w:r>
    </w:p>
    <w:p>
      <w:r>
        <w:rPr>
          <w:b/>
        </w:rPr>
        <w:t xml:space="preserve">Esimerkki 4.5142</w:t>
      </w:r>
    </w:p>
    <w:p>
      <w:r>
        <w:t xml:space="preserve">se kuulostaa hyvältä</w:t>
      </w:r>
    </w:p>
    <w:p>
      <w:r>
        <w:rPr>
          <w:b/>
        </w:rPr>
        <w:t xml:space="preserve">Tulos</w:t>
      </w:r>
    </w:p>
    <w:p>
      <w:r>
        <w:t xml:space="preserve">Kuulostaako paikka, joka on viihtyisä, hyvältä?</w:t>
      </w:r>
    </w:p>
    <w:p>
      <w:r>
        <w:rPr>
          <w:b/>
        </w:rPr>
        <w:t xml:space="preserve">Esimerkki 4.5143</w:t>
      </w:r>
    </w:p>
    <w:p>
      <w:r>
        <w:t xml:space="preserve">Olen vapaa perjantaina.</w:t>
      </w:r>
    </w:p>
    <w:p>
      <w:r>
        <w:rPr>
          <w:b/>
        </w:rPr>
        <w:t xml:space="preserve">Tulos</w:t>
      </w:r>
    </w:p>
    <w:p>
      <w:r>
        <w:t xml:space="preserve">Haluatko kokeilla lähelläni sijaitsevaa hampurilaispaikkaa?</w:t>
      </w:r>
    </w:p>
    <w:p>
      <w:r>
        <w:rPr>
          <w:b/>
        </w:rPr>
        <w:t xml:space="preserve">Esimerkki 4.5144</w:t>
      </w:r>
    </w:p>
    <w:p>
      <w:r>
        <w:t xml:space="preserve">He lainaavat minulle niin paljon kuin tarvitsen.</w:t>
      </w:r>
    </w:p>
    <w:p>
      <w:r>
        <w:rPr>
          <w:b/>
        </w:rPr>
        <w:t xml:space="preserve">Tulos</w:t>
      </w:r>
    </w:p>
    <w:p>
      <w:r>
        <w:t xml:space="preserve">Oletko keskustellut asunnon ostamisesta perheesi kanssa?</w:t>
      </w:r>
    </w:p>
    <w:p>
      <w:r>
        <w:rPr>
          <w:b/>
        </w:rPr>
        <w:t xml:space="preserve">Esimerkki 4.5145</w:t>
      </w:r>
    </w:p>
    <w:p>
      <w:r>
        <w:t xml:space="preserve">En todellakaan ole</w:t>
      </w:r>
    </w:p>
    <w:p>
      <w:r>
        <w:rPr>
          <w:b/>
        </w:rPr>
        <w:t xml:space="preserve">Tulos</w:t>
      </w:r>
    </w:p>
    <w:p>
      <w:r>
        <w:t xml:space="preserve">Oletko pitänyt yhteyttä keneenkään koulukaveriin?</w:t>
      </w:r>
    </w:p>
    <w:p>
      <w:r>
        <w:rPr>
          <w:b/>
        </w:rPr>
        <w:t xml:space="preserve">Esimerkki 4.5146</w:t>
      </w:r>
    </w:p>
    <w:p>
      <w:r>
        <w:t xml:space="preserve">Hän on tehohoidossa.</w:t>
      </w:r>
    </w:p>
    <w:p>
      <w:r>
        <w:rPr>
          <w:b/>
        </w:rPr>
        <w:t xml:space="preserve">Tulos</w:t>
      </w:r>
    </w:p>
    <w:p>
      <w:r>
        <w:t xml:space="preserve">Kuulin, että isäsi kuoli?</w:t>
      </w:r>
    </w:p>
    <w:p>
      <w:r>
        <w:rPr>
          <w:b/>
        </w:rPr>
        <w:t xml:space="preserve">Esimerkki 4.5147</w:t>
      </w:r>
    </w:p>
    <w:p>
      <w:r>
        <w:t xml:space="preserve">Vain jos myyjä suostuu neuvottelemaan.</w:t>
      </w:r>
    </w:p>
    <w:p>
      <w:r>
        <w:rPr>
          <w:b/>
        </w:rPr>
        <w:t xml:space="preserve">Tulos</w:t>
      </w:r>
    </w:p>
    <w:p>
      <w:r>
        <w:t xml:space="preserve">Onko sinulla tarpeeksi rahaa varaa tähän asuntoon?</w:t>
      </w:r>
    </w:p>
    <w:p>
      <w:r>
        <w:rPr>
          <w:b/>
        </w:rPr>
        <w:t xml:space="preserve">Esimerkki 4.5148</w:t>
      </w:r>
    </w:p>
    <w:p>
      <w:r>
        <w:t xml:space="preserve">Joskus unohdan syödä aamulla.</w:t>
      </w:r>
    </w:p>
    <w:p>
      <w:r>
        <w:rPr>
          <w:b/>
        </w:rPr>
        <w:t xml:space="preserve">Tulos</w:t>
      </w:r>
    </w:p>
    <w:p>
      <w:r>
        <w:t xml:space="preserve">Syötkö aamiaista aikaisin aamulla?</w:t>
      </w:r>
    </w:p>
    <w:p>
      <w:r>
        <w:rPr>
          <w:b/>
        </w:rPr>
        <w:t xml:space="preserve">Esimerkki 4.5149</w:t>
      </w:r>
    </w:p>
    <w:p>
      <w:r>
        <w:t xml:space="preserve">En yhtä paljon kuin sinä.</w:t>
      </w:r>
    </w:p>
    <w:p>
      <w:r>
        <w:rPr>
          <w:b/>
        </w:rPr>
        <w:t xml:space="preserve">Tulos</w:t>
      </w:r>
    </w:p>
    <w:p>
      <w:r>
        <w:t xml:space="preserve">Pidätkö meksikolaisesta?</w:t>
      </w:r>
    </w:p>
    <w:p>
      <w:r>
        <w:rPr>
          <w:b/>
        </w:rPr>
        <w:t xml:space="preserve">Esimerkki 4.5150</w:t>
      </w:r>
    </w:p>
    <w:p>
      <w:r>
        <w:t xml:space="preserve">Asun yksin.</w:t>
      </w:r>
    </w:p>
    <w:p>
      <w:r>
        <w:rPr>
          <w:b/>
        </w:rPr>
        <w:t xml:space="preserve">Tulos</w:t>
      </w:r>
    </w:p>
    <w:p>
      <w:r>
        <w:t xml:space="preserve">Onko sinulla kämppiksiä?</w:t>
      </w:r>
    </w:p>
    <w:p>
      <w:r>
        <w:rPr>
          <w:b/>
        </w:rPr>
        <w:t xml:space="preserve">Esimerkki 4.5151</w:t>
      </w:r>
    </w:p>
    <w:p>
      <w:r>
        <w:t xml:space="preserve">Minulla on poika nimeltä Michael.</w:t>
      </w:r>
    </w:p>
    <w:p>
      <w:r>
        <w:rPr>
          <w:b/>
        </w:rPr>
        <w:t xml:space="preserve">Tulos</w:t>
      </w:r>
    </w:p>
    <w:p>
      <w:r>
        <w:t xml:space="preserve">Onko sinulla lapsia?</w:t>
      </w:r>
    </w:p>
    <w:p>
      <w:r>
        <w:rPr>
          <w:b/>
        </w:rPr>
        <w:t xml:space="preserve">Esimerkki 4.5152</w:t>
      </w:r>
    </w:p>
    <w:p>
      <w:r>
        <w:t xml:space="preserve">Minulla oli, mutta en voinut koskaan myöntää sitä.</w:t>
      </w:r>
    </w:p>
    <w:p>
      <w:r>
        <w:rPr>
          <w:b/>
        </w:rPr>
        <w:t xml:space="preserve">Tulos</w:t>
      </w:r>
    </w:p>
    <w:p>
      <w:r>
        <w:t xml:space="preserve">Olitko salaa ihastunut minuun lukiossa?</w:t>
      </w:r>
    </w:p>
    <w:p>
      <w:r>
        <w:rPr>
          <w:b/>
        </w:rPr>
        <w:t xml:space="preserve">Esimerkki 4.5153</w:t>
      </w:r>
    </w:p>
    <w:p>
      <w:r>
        <w:t xml:space="preserve">Raitis ilma kuulostaa ihanalta.</w:t>
      </w:r>
    </w:p>
    <w:p>
      <w:r>
        <w:rPr>
          <w:b/>
        </w:rPr>
        <w:t xml:space="preserve">Tulos</w:t>
      </w:r>
    </w:p>
    <w:p>
      <w:r>
        <w:t xml:space="preserve">Haluaisitko mennä ulos?</w:t>
      </w:r>
    </w:p>
    <w:p>
      <w:r>
        <w:rPr>
          <w:b/>
        </w:rPr>
        <w:t xml:space="preserve">Esimerkki 4.5154</w:t>
      </w:r>
    </w:p>
    <w:p>
      <w:r>
        <w:t xml:space="preserve">En ole grilliruoan ystävä.</w:t>
      </w:r>
    </w:p>
    <w:p>
      <w:r>
        <w:rPr>
          <w:b/>
        </w:rPr>
        <w:t xml:space="preserve">Tulos</w:t>
      </w:r>
    </w:p>
    <w:p>
      <w:r>
        <w:t xml:space="preserve">Oletko kokeillut tätä grillipaikkaa?</w:t>
      </w:r>
    </w:p>
    <w:p>
      <w:r>
        <w:rPr>
          <w:b/>
        </w:rPr>
        <w:t xml:space="preserve">Esimerkki 4.5155</w:t>
      </w:r>
    </w:p>
    <w:p>
      <w:r>
        <w:t xml:space="preserve">Jos sitä vaaditaan, teen sen.</w:t>
      </w:r>
    </w:p>
    <w:p>
      <w:r>
        <w:rPr>
          <w:b/>
        </w:rPr>
        <w:t xml:space="preserve">Tulos</w:t>
      </w:r>
    </w:p>
    <w:p>
      <w:r>
        <w:t xml:space="preserve">Olisiko työmatkat ok?</w:t>
      </w:r>
    </w:p>
    <w:p>
      <w:r>
        <w:rPr>
          <w:b/>
        </w:rPr>
        <w:t xml:space="preserve">Esimerkki 4.5156</w:t>
      </w:r>
    </w:p>
    <w:p>
      <w:r>
        <w:t xml:space="preserve">Jos näytät minulle, missä se on, haluaisin mennä sinne...</w:t>
      </w:r>
    </w:p>
    <w:p>
      <w:r>
        <w:rPr>
          <w:b/>
        </w:rPr>
        <w:t xml:space="preserve">Tulos</w:t>
      </w:r>
    </w:p>
    <w:p>
      <w:r>
        <w:t xml:space="preserve">Oletko käynyt uudessa seikkailupuistossa?</w:t>
      </w:r>
    </w:p>
    <w:p>
      <w:r>
        <w:rPr>
          <w:b/>
        </w:rPr>
        <w:t xml:space="preserve">Esimerkki 4.5157</w:t>
      </w:r>
    </w:p>
    <w:p>
      <w:r>
        <w:t xml:space="preserve">Katson jalkapalloa televisiosta.</w:t>
      </w:r>
    </w:p>
    <w:p>
      <w:r>
        <w:rPr>
          <w:b/>
        </w:rPr>
        <w:t xml:space="preserve">Tulos</w:t>
      </w:r>
    </w:p>
    <w:p>
      <w:r>
        <w:t xml:space="preserve">Pidätkö joukkueurheilusta?</w:t>
      </w:r>
    </w:p>
    <w:p>
      <w:r>
        <w:rPr>
          <w:b/>
        </w:rPr>
        <w:t xml:space="preserve">Esimerkki 4.5158</w:t>
      </w:r>
    </w:p>
    <w:p>
      <w:r>
        <w:t xml:space="preserve">Minulla taitaa olla varaa omaan asuntoon.</w:t>
      </w:r>
    </w:p>
    <w:p>
      <w:r>
        <w:rPr>
          <w:b/>
        </w:rPr>
        <w:t xml:space="preserve">Tulos</w:t>
      </w:r>
    </w:p>
    <w:p>
      <w:r>
        <w:t xml:space="preserve">Aiotko asua yksin?</w:t>
      </w:r>
    </w:p>
    <w:p>
      <w:r>
        <w:rPr>
          <w:b/>
        </w:rPr>
        <w:t xml:space="preserve">Esimerkki 4.5159</w:t>
      </w:r>
    </w:p>
    <w:p>
      <w:r>
        <w:t xml:space="preserve">Sain onneksi kaikki työni valmiiksi.</w:t>
      </w:r>
    </w:p>
    <w:p>
      <w:r>
        <w:rPr>
          <w:b/>
        </w:rPr>
        <w:t xml:space="preserve">Tulos</w:t>
      </w:r>
    </w:p>
    <w:p>
      <w:r>
        <w:t xml:space="preserve">Otatko töitä kotiin viikonlopun ajaksi?</w:t>
      </w:r>
    </w:p>
    <w:p>
      <w:r>
        <w:rPr>
          <w:b/>
        </w:rPr>
        <w:t xml:space="preserve">Esimerkki 4.5160</w:t>
      </w:r>
    </w:p>
    <w:p>
      <w:r>
        <w:t xml:space="preserve">Vain kotitöitä.</w:t>
      </w:r>
    </w:p>
    <w:p>
      <w:r>
        <w:rPr>
          <w:b/>
        </w:rPr>
        <w:t xml:space="preserve">Tulos</w:t>
      </w:r>
    </w:p>
    <w:p>
      <w:r>
        <w:t xml:space="preserve">Onko sinulla suunnitelmia tälle illalle?</w:t>
      </w:r>
    </w:p>
    <w:p>
      <w:r>
        <w:rPr>
          <w:b/>
        </w:rPr>
        <w:t xml:space="preserve">Esimerkki 4.5161</w:t>
      </w:r>
    </w:p>
    <w:p>
      <w:r>
        <w:t xml:space="preserve">Minulle kelpaa kaikki, mikä toimii.</w:t>
      </w:r>
    </w:p>
    <w:p>
      <w:r>
        <w:rPr>
          <w:b/>
        </w:rPr>
        <w:t xml:space="preserve">Tulos</w:t>
      </w:r>
    </w:p>
    <w:p>
      <w:r>
        <w:t xml:space="preserve">Onko se unelmiesi koti?</w:t>
      </w:r>
    </w:p>
    <w:p>
      <w:r>
        <w:rPr>
          <w:b/>
        </w:rPr>
        <w:t xml:space="preserve">Esimerkki 4.5162</w:t>
      </w:r>
    </w:p>
    <w:p>
      <w:r>
        <w:t xml:space="preserve">Siihen pitäisi mennä vain muutama tunti.</w:t>
      </w:r>
    </w:p>
    <w:p>
      <w:r>
        <w:rPr>
          <w:b/>
        </w:rPr>
        <w:t xml:space="preserve">Tulos</w:t>
      </w:r>
    </w:p>
    <w:p>
      <w:r>
        <w:t xml:space="preserve">Joudutko viemään paljon töitä kotiin?</w:t>
      </w:r>
    </w:p>
    <w:p>
      <w:r>
        <w:rPr>
          <w:b/>
        </w:rPr>
        <w:t xml:space="preserve">Esimerkki 4.5163</w:t>
      </w:r>
    </w:p>
    <w:p>
      <w:r>
        <w:t xml:space="preserve">Mennään tänä iltana</w:t>
      </w:r>
    </w:p>
    <w:p>
      <w:r>
        <w:rPr>
          <w:b/>
        </w:rPr>
        <w:t xml:space="preserve">Tulos</w:t>
      </w:r>
    </w:p>
    <w:p>
      <w:r>
        <w:t xml:space="preserve">Haluaisitko mennä joskus pubiin?</w:t>
      </w:r>
    </w:p>
    <w:p>
      <w:r>
        <w:rPr>
          <w:b/>
        </w:rPr>
        <w:t xml:space="preserve">Esimerkki 4.5164</w:t>
      </w:r>
    </w:p>
    <w:p>
      <w:r>
        <w:t xml:space="preserve">En ole vielä ehtinyt.</w:t>
      </w:r>
    </w:p>
    <w:p>
      <w:r>
        <w:rPr>
          <w:b/>
        </w:rPr>
        <w:t xml:space="preserve">Tulos</w:t>
      </w:r>
    </w:p>
    <w:p>
      <w:r>
        <w:t xml:space="preserve">Oletko käynyt vanhalla asuinalueella viimeisen vuoden aikana?</w:t>
      </w:r>
    </w:p>
    <w:p>
      <w:r>
        <w:rPr>
          <w:b/>
        </w:rPr>
        <w:t xml:space="preserve">Esimerkki 4.5165</w:t>
      </w:r>
    </w:p>
    <w:p>
      <w:r>
        <w:t xml:space="preserve">Tämä kaikki on minulle uutta.</w:t>
      </w:r>
    </w:p>
    <w:p>
      <w:r>
        <w:rPr>
          <w:b/>
        </w:rPr>
        <w:t xml:space="preserve">Tulos</w:t>
      </w:r>
    </w:p>
    <w:p>
      <w:r>
        <w:t xml:space="preserve">Oletko käynyt täällä aiemmin?</w:t>
      </w:r>
    </w:p>
    <w:p>
      <w:r>
        <w:rPr>
          <w:b/>
        </w:rPr>
        <w:t xml:space="preserve">Esimerkki 4.5166</w:t>
      </w:r>
    </w:p>
    <w:p>
      <w:r>
        <w:t xml:space="preserve">En voi laulaa</w:t>
      </w:r>
    </w:p>
    <w:p>
      <w:r>
        <w:rPr>
          <w:b/>
        </w:rPr>
        <w:t xml:space="preserve">Tulos</w:t>
      </w:r>
    </w:p>
    <w:p>
      <w:r>
        <w:t xml:space="preserve">Pidätkö laulamisesta?</w:t>
      </w:r>
    </w:p>
    <w:p>
      <w:r>
        <w:rPr>
          <w:b/>
        </w:rPr>
        <w:t xml:space="preserve">Esimerkki 4.5167</w:t>
      </w:r>
    </w:p>
    <w:p>
      <w:r>
        <w:t xml:space="preserve">En ole koskaan ottanut soittotunteja.</w:t>
      </w:r>
    </w:p>
    <w:p>
      <w:r>
        <w:rPr>
          <w:b/>
        </w:rPr>
        <w:t xml:space="preserve">Tulos</w:t>
      </w:r>
    </w:p>
    <w:p>
      <w:r>
        <w:t xml:space="preserve">Onko sinulla muodollista musiikkikoulutusta?</w:t>
      </w:r>
    </w:p>
    <w:p>
      <w:r>
        <w:rPr>
          <w:b/>
        </w:rPr>
        <w:t xml:space="preserve">Esimerkki 4.5168</w:t>
      </w:r>
    </w:p>
    <w:p>
      <w:r>
        <w:t xml:space="preserve">En ole koskaan lukenut hänen teoksiaan.</w:t>
      </w:r>
    </w:p>
    <w:p>
      <w:r>
        <w:rPr>
          <w:b/>
        </w:rPr>
        <w:t xml:space="preserve">Tulos</w:t>
      </w:r>
    </w:p>
    <w:p>
      <w:r>
        <w:t xml:space="preserve">Oletko lukenut Terry Pratchettin kirjoja?</w:t>
      </w:r>
    </w:p>
    <w:p>
      <w:r>
        <w:rPr>
          <w:b/>
        </w:rPr>
        <w:t xml:space="preserve">Esimerkki 4.5169</w:t>
      </w:r>
    </w:p>
    <w:p>
      <w:r>
        <w:t xml:space="preserve">Se oli pitkä matka</w:t>
      </w:r>
    </w:p>
    <w:p>
      <w:r>
        <w:rPr>
          <w:b/>
        </w:rPr>
        <w:t xml:space="preserve">Tulos</w:t>
      </w:r>
    </w:p>
    <w:p>
      <w:r>
        <w:t xml:space="preserve">Onko se mielestäsi liian kaukana pendelöintiin?</w:t>
      </w:r>
    </w:p>
    <w:p>
      <w:r>
        <w:rPr>
          <w:b/>
        </w:rPr>
        <w:t xml:space="preserve">Esimerkki 4.5170</w:t>
      </w:r>
    </w:p>
    <w:p>
      <w:r>
        <w:t xml:space="preserve">Olen tottunut siihen.</w:t>
      </w:r>
    </w:p>
    <w:p>
      <w:r>
        <w:rPr>
          <w:b/>
        </w:rPr>
        <w:t xml:space="preserve">Tulos</w:t>
      </w:r>
    </w:p>
    <w:p>
      <w:r>
        <w:t xml:space="preserve">Nautitko toimistotyöskentelystä?</w:t>
      </w:r>
    </w:p>
    <w:p>
      <w:r>
        <w:rPr>
          <w:b/>
        </w:rPr>
        <w:t xml:space="preserve">Esimerkki 4.5171</w:t>
      </w:r>
    </w:p>
    <w:p>
      <w:r>
        <w:t xml:space="preserve">Kaikki aiheet, jotka edistävät koulutustani, ovat kiinnostavia.</w:t>
      </w:r>
    </w:p>
    <w:p>
      <w:r>
        <w:rPr>
          <w:b/>
        </w:rPr>
        <w:t xml:space="preserve">Tulos</w:t>
      </w:r>
    </w:p>
    <w:p>
      <w:r>
        <w:t xml:space="preserve">Oletko kiinnostunut opetuskirjoista?</w:t>
      </w:r>
    </w:p>
    <w:p>
      <w:r>
        <w:rPr>
          <w:b/>
        </w:rPr>
        <w:t xml:space="preserve">Esimerkki 4.5172</w:t>
      </w:r>
    </w:p>
    <w:p>
      <w:r>
        <w:t xml:space="preserve">Sanoisin, etten ole fani</w:t>
      </w:r>
    </w:p>
    <w:p>
      <w:r>
        <w:rPr>
          <w:b/>
        </w:rPr>
        <w:t xml:space="preserve">Tulos</w:t>
      </w:r>
    </w:p>
    <w:p>
      <w:r>
        <w:t xml:space="preserve">Pidätkö korealaisesta ruoasta?</w:t>
      </w:r>
    </w:p>
    <w:p>
      <w:r>
        <w:rPr>
          <w:b/>
        </w:rPr>
        <w:t xml:space="preserve">Esimerkki 4.5173</w:t>
      </w:r>
    </w:p>
    <w:p>
      <w:r>
        <w:t xml:space="preserve">Se pysähtyi tankkaamaan Ohiossa.</w:t>
      </w:r>
    </w:p>
    <w:p>
      <w:r>
        <w:rPr>
          <w:b/>
        </w:rPr>
        <w:t xml:space="preserve">Tulos</w:t>
      </w:r>
    </w:p>
    <w:p>
      <w:r>
        <w:t xml:space="preserve">Oliko lentonne välilaskuton?</w:t>
      </w:r>
    </w:p>
    <w:p>
      <w:r>
        <w:rPr>
          <w:b/>
        </w:rPr>
        <w:t xml:space="preserve">Esimerkki 4.5174</w:t>
      </w:r>
    </w:p>
    <w:p>
      <w:r>
        <w:t xml:space="preserve">Mieluummin hyvä ruoka kuin hyvä näköala.</w:t>
      </w:r>
    </w:p>
    <w:p>
      <w:r>
        <w:rPr>
          <w:b/>
        </w:rPr>
        <w:t xml:space="preserve">Tulos</w:t>
      </w:r>
    </w:p>
    <w:p>
      <w:r>
        <w:t xml:space="preserve">Onko näkymä tärkeä?</w:t>
      </w:r>
    </w:p>
    <w:p>
      <w:r>
        <w:rPr>
          <w:b/>
        </w:rPr>
        <w:t xml:space="preserve">Esimerkki 4.5175</w:t>
      </w:r>
    </w:p>
    <w:p>
      <w:r>
        <w:t xml:space="preserve">Nautin joistakin niistä</w:t>
      </w:r>
    </w:p>
    <w:p>
      <w:r>
        <w:rPr>
          <w:b/>
        </w:rPr>
        <w:t xml:space="preserve">Tulos</w:t>
      </w:r>
    </w:p>
    <w:p>
      <w:r>
        <w:t xml:space="preserve">Pidätkö omaelämäkerrallisista kirjoista?</w:t>
      </w:r>
    </w:p>
    <w:p>
      <w:r>
        <w:rPr>
          <w:b/>
        </w:rPr>
        <w:t xml:space="preserve">Esimerkki 4.5176</w:t>
      </w:r>
    </w:p>
    <w:p>
      <w:r>
        <w:t xml:space="preserve">Ajattelin ryhtyä pankkialalle.</w:t>
      </w:r>
    </w:p>
    <w:p>
      <w:r>
        <w:rPr>
          <w:b/>
        </w:rPr>
        <w:t xml:space="preserve">Tulos</w:t>
      </w:r>
    </w:p>
    <w:p>
      <w:r>
        <w:t xml:space="preserve">Onko ajatuksia siitä, mitä tekisit sen sijaan?</w:t>
      </w:r>
    </w:p>
    <w:p>
      <w:r>
        <w:rPr>
          <w:b/>
        </w:rPr>
        <w:t xml:space="preserve">Esimerkki 4.5177</w:t>
      </w:r>
    </w:p>
    <w:p>
      <w:r>
        <w:t xml:space="preserve">Asumme Cape Codissa.</w:t>
      </w:r>
    </w:p>
    <w:p>
      <w:r>
        <w:rPr>
          <w:b/>
        </w:rPr>
        <w:t xml:space="preserve">Tulos</w:t>
      </w:r>
    </w:p>
    <w:p>
      <w:r>
        <w:t xml:space="preserve">Onko teillä talo?</w:t>
      </w:r>
    </w:p>
    <w:p>
      <w:r>
        <w:rPr>
          <w:b/>
        </w:rPr>
        <w:t xml:space="preserve">Esimerkki 4.5178</w:t>
      </w:r>
    </w:p>
    <w:p>
      <w:r>
        <w:t xml:space="preserve">Olen nyt omillani.</w:t>
      </w:r>
    </w:p>
    <w:p>
      <w:r>
        <w:rPr>
          <w:b/>
        </w:rPr>
        <w:t xml:space="preserve">Tulos</w:t>
      </w:r>
    </w:p>
    <w:p>
      <w:r>
        <w:t xml:space="preserve">Olisiko se tilava suurelle perheellesi?</w:t>
      </w:r>
    </w:p>
    <w:p>
      <w:r>
        <w:rPr>
          <w:b/>
        </w:rPr>
        <w:t xml:space="preserve">Esimerkki 4.5179</w:t>
      </w:r>
    </w:p>
    <w:p>
      <w:r>
        <w:t xml:space="preserve">Luen vain pelottavia romaaneja.</w:t>
      </w:r>
    </w:p>
    <w:p>
      <w:r>
        <w:rPr>
          <w:b/>
        </w:rPr>
        <w:t xml:space="preserve">Tulos</w:t>
      </w:r>
    </w:p>
    <w:p>
      <w:r>
        <w:t xml:space="preserve">Pidätkö pelottavien romaanien lukemisesta ?</w:t>
      </w:r>
    </w:p>
    <w:p>
      <w:r>
        <w:rPr>
          <w:b/>
        </w:rPr>
        <w:t xml:space="preserve">Esimerkki 4.5180</w:t>
      </w:r>
    </w:p>
    <w:p>
      <w:r>
        <w:t xml:space="preserve">Rakastan työskentelyä täällä.</w:t>
      </w:r>
    </w:p>
    <w:p>
      <w:r>
        <w:rPr>
          <w:b/>
        </w:rPr>
        <w:t xml:space="preserve">Tulos</w:t>
      </w:r>
    </w:p>
    <w:p>
      <w:r>
        <w:t xml:space="preserve">Oletko kyllästynyt työskentelemään täällä?</w:t>
      </w:r>
    </w:p>
    <w:p>
      <w:r>
        <w:rPr>
          <w:b/>
        </w:rPr>
        <w:t xml:space="preserve">Esimerkki 4.5181</w:t>
      </w:r>
    </w:p>
    <w:p>
      <w:r>
        <w:t xml:space="preserve">En käynyt lukiota loppuun.</w:t>
      </w:r>
    </w:p>
    <w:p>
      <w:r>
        <w:rPr>
          <w:b/>
        </w:rPr>
        <w:t xml:space="preserve">Tulos</w:t>
      </w:r>
    </w:p>
    <w:p>
      <w:r>
        <w:t xml:space="preserve">Oletko käynyt yliopistoa?</w:t>
      </w:r>
    </w:p>
    <w:p>
      <w:r>
        <w:rPr>
          <w:b/>
        </w:rPr>
        <w:t xml:space="preserve">Esimerkki 4.5182</w:t>
      </w:r>
    </w:p>
    <w:p>
      <w:r>
        <w:t xml:space="preserve">Sopisiko viikonloppu?</w:t>
      </w:r>
    </w:p>
    <w:p>
      <w:r>
        <w:rPr>
          <w:b/>
        </w:rPr>
        <w:t xml:space="preserve">Tulos</w:t>
      </w:r>
    </w:p>
    <w:p>
      <w:r>
        <w:t xml:space="preserve">Haluatko tulla syömään?</w:t>
      </w:r>
    </w:p>
    <w:p>
      <w:r>
        <w:rPr>
          <w:b/>
        </w:rPr>
        <w:t xml:space="preserve">Esimerkki 4.5183</w:t>
      </w:r>
    </w:p>
    <w:p>
      <w:r>
        <w:t xml:space="preserve">Olen matkalla kotiin.</w:t>
      </w:r>
    </w:p>
    <w:p>
      <w:r>
        <w:rPr>
          <w:b/>
        </w:rPr>
        <w:t xml:space="preserve">Tulos</w:t>
      </w:r>
    </w:p>
    <w:p>
      <w:r>
        <w:t xml:space="preserve">Oletko lähdössä kaupungille?</w:t>
      </w:r>
    </w:p>
    <w:p>
      <w:r>
        <w:rPr>
          <w:b/>
        </w:rPr>
        <w:t xml:space="preserve">Esimerkki 4.5184</w:t>
      </w:r>
    </w:p>
    <w:p>
      <w:r>
        <w:t xml:space="preserve">Se on vain parin korttelin päässä.</w:t>
      </w:r>
    </w:p>
    <w:p>
      <w:r>
        <w:rPr>
          <w:b/>
        </w:rPr>
        <w:t xml:space="preserve">Tulos</w:t>
      </w:r>
    </w:p>
    <w:p>
      <w:r>
        <w:t xml:space="preserve">Onko asunto lähellä työpaikkaa?</w:t>
      </w:r>
    </w:p>
    <w:p>
      <w:r>
        <w:rPr>
          <w:b/>
        </w:rPr>
        <w:t xml:space="preserve">Esimerkki 4.5185</w:t>
      </w:r>
    </w:p>
    <w:p>
      <w:r>
        <w:t xml:space="preserve">Toivon pysyväni täällä vähintään 10 vuotta.</w:t>
      </w:r>
    </w:p>
    <w:p>
      <w:r>
        <w:rPr>
          <w:b/>
        </w:rPr>
        <w:t xml:space="preserve">Tulos</w:t>
      </w:r>
    </w:p>
    <w:p>
      <w:r>
        <w:t xml:space="preserve">Aiotko asua täällä pitkään?</w:t>
      </w:r>
    </w:p>
    <w:p>
      <w:r>
        <w:rPr>
          <w:b/>
        </w:rPr>
        <w:t xml:space="preserve">Esimerkki 4.5186</w:t>
      </w:r>
    </w:p>
    <w:p>
      <w:r>
        <w:t xml:space="preserve">Siitä on jo yli 10 vuotta.</w:t>
      </w:r>
    </w:p>
    <w:p>
      <w:r>
        <w:rPr>
          <w:b/>
        </w:rPr>
        <w:t xml:space="preserve">Tulos</w:t>
      </w:r>
    </w:p>
    <w:p>
      <w:r>
        <w:t xml:space="preserve">Milloin viimeksi näimme toisemme?</w:t>
      </w:r>
    </w:p>
    <w:p>
      <w:r>
        <w:rPr>
          <w:b/>
        </w:rPr>
        <w:t xml:space="preserve">Esimerkki 4.5187</w:t>
      </w:r>
    </w:p>
    <w:p>
      <w:r>
        <w:t xml:space="preserve">Pidän eniten mysteereistä.</w:t>
      </w:r>
    </w:p>
    <w:p>
      <w:r>
        <w:rPr>
          <w:b/>
        </w:rPr>
        <w:t xml:space="preserve">Tulos</w:t>
      </w:r>
    </w:p>
    <w:p>
      <w:r>
        <w:t xml:space="preserve">Pidätkö enemmän kauhusta?</w:t>
      </w:r>
    </w:p>
    <w:p>
      <w:r>
        <w:rPr>
          <w:b/>
        </w:rPr>
        <w:t xml:space="preserve">Esimerkki 4.5188</w:t>
      </w:r>
    </w:p>
    <w:p>
      <w:r>
        <w:t xml:space="preserve">Minua kiinnostaa enemmän paikan vaihtaminen.</w:t>
      </w:r>
    </w:p>
    <w:p>
      <w:r>
        <w:rPr>
          <w:b/>
        </w:rPr>
        <w:t xml:space="preserve">Tulos</w:t>
      </w:r>
    </w:p>
    <w:p>
      <w:r>
        <w:t xml:space="preserve">Haluatko työskennellä toisessa yrityksessä?</w:t>
      </w:r>
    </w:p>
    <w:p>
      <w:r>
        <w:rPr>
          <w:b/>
        </w:rPr>
        <w:t xml:space="preserve">Esimerkki 4.5189</w:t>
      </w:r>
    </w:p>
    <w:p>
      <w:r>
        <w:t xml:space="preserve">Olen onnellinen siellä missä olen</w:t>
      </w:r>
    </w:p>
    <w:p>
      <w:r>
        <w:rPr>
          <w:b/>
        </w:rPr>
        <w:t xml:space="preserve">Tulos</w:t>
      </w:r>
    </w:p>
    <w:p>
      <w:r>
        <w:t xml:space="preserve">Haluatko työskennellä toisessa yrityksessä?</w:t>
      </w:r>
    </w:p>
    <w:p>
      <w:r>
        <w:rPr>
          <w:b/>
        </w:rPr>
        <w:t xml:space="preserve">Esimerkki 4.5190</w:t>
      </w:r>
    </w:p>
    <w:p>
      <w:r>
        <w:t xml:space="preserve">Olen aina kiinnostunut uusista asioista.</w:t>
      </w:r>
    </w:p>
    <w:p>
      <w:r>
        <w:rPr>
          <w:b/>
        </w:rPr>
        <w:t xml:space="preserve">Tulos</w:t>
      </w:r>
    </w:p>
    <w:p>
      <w:r>
        <w:t xml:space="preserve">Haluatko tutustua uuteen musiikkiin?</w:t>
      </w:r>
    </w:p>
    <w:p>
      <w:r>
        <w:rPr>
          <w:b/>
        </w:rPr>
        <w:t xml:space="preserve">Esimerkki 4.5191</w:t>
      </w:r>
    </w:p>
    <w:p>
      <w:r>
        <w:t xml:space="preserve">Minulla ei ole ollut tilaisuutta</w:t>
      </w:r>
    </w:p>
    <w:p>
      <w:r>
        <w:rPr>
          <w:b/>
        </w:rPr>
        <w:t xml:space="preserve">Tulos</w:t>
      </w:r>
    </w:p>
    <w:p>
      <w:r>
        <w:t xml:space="preserve">Tarkistitko viime aikoina julkaistut uudet novellikirjat?</w:t>
      </w:r>
    </w:p>
    <w:p>
      <w:r>
        <w:rPr>
          <w:b/>
        </w:rPr>
        <w:t xml:space="preserve">Esimerkki 4.5192</w:t>
      </w:r>
    </w:p>
    <w:p>
      <w:r>
        <w:t xml:space="preserve">Julie ja Carrie enimmäkseen.</w:t>
      </w:r>
    </w:p>
    <w:p>
      <w:r>
        <w:rPr>
          <w:b/>
        </w:rPr>
        <w:t xml:space="preserve">Tulos</w:t>
      </w:r>
    </w:p>
    <w:p>
      <w:r>
        <w:t xml:space="preserve">Oletko yhä yhteydessä keneenkään naapurustosta?</w:t>
      </w:r>
    </w:p>
    <w:p>
      <w:r>
        <w:rPr>
          <w:b/>
        </w:rPr>
        <w:t xml:space="preserve">Esimerkki 4.5193</w:t>
      </w:r>
    </w:p>
    <w:p>
      <w:r>
        <w:t xml:space="preserve">Vain muutama kuukausi.</w:t>
      </w:r>
    </w:p>
    <w:p>
      <w:r>
        <w:rPr>
          <w:b/>
        </w:rPr>
        <w:t xml:space="preserve">Tulos</w:t>
      </w:r>
    </w:p>
    <w:p>
      <w:r>
        <w:t xml:space="preserve">Oletko asunut tällä alueella kauan?</w:t>
      </w:r>
    </w:p>
    <w:p>
      <w:r>
        <w:rPr>
          <w:b/>
        </w:rPr>
        <w:t xml:space="preserve">Esimerkki 4.5194</w:t>
      </w:r>
    </w:p>
    <w:p>
      <w:r>
        <w:t xml:space="preserve">se käy hyvin</w:t>
      </w:r>
    </w:p>
    <w:p>
      <w:r>
        <w:rPr>
          <w:b/>
        </w:rPr>
        <w:t xml:space="preserve">Tulos</w:t>
      </w:r>
    </w:p>
    <w:p>
      <w:r>
        <w:t xml:space="preserve">Voitko nukkua sohvalla tänä yönä?</w:t>
      </w:r>
    </w:p>
    <w:p>
      <w:r>
        <w:rPr>
          <w:b/>
        </w:rPr>
        <w:t xml:space="preserve">Esimerkki 4.5195</w:t>
      </w:r>
    </w:p>
    <w:p>
      <w:r>
        <w:t xml:space="preserve">Työskentelen tavanomaisesti yhdeksästä viiteen.</w:t>
      </w:r>
    </w:p>
    <w:p>
      <w:r>
        <w:rPr>
          <w:b/>
        </w:rPr>
        <w:t xml:space="preserve">Tulos</w:t>
      </w:r>
    </w:p>
    <w:p>
      <w:r>
        <w:t xml:space="preserve">Onko sinun tehtävä vuorotyötä?</w:t>
      </w:r>
    </w:p>
    <w:p>
      <w:r>
        <w:rPr>
          <w:b/>
        </w:rPr>
        <w:t xml:space="preserve">Esimerkki 4.5196</w:t>
      </w:r>
    </w:p>
    <w:p>
      <w:r>
        <w:t xml:space="preserve">Yhden hengen tiimi: minä.</w:t>
      </w:r>
    </w:p>
    <w:p>
      <w:r>
        <w:rPr>
          <w:b/>
        </w:rPr>
        <w:t xml:space="preserve">Tulos</w:t>
      </w:r>
    </w:p>
    <w:p>
      <w:r>
        <w:t xml:space="preserve">Työskenteletkö nykyisessä työssäsi tiimissä?</w:t>
      </w:r>
    </w:p>
    <w:p>
      <w:r>
        <w:rPr>
          <w:b/>
        </w:rPr>
        <w:t xml:space="preserve">Esimerkki 4.5197</w:t>
      </w:r>
    </w:p>
    <w:p>
      <w:r>
        <w:t xml:space="preserve">Voisin itsekin syödä kokonaisen.</w:t>
      </w:r>
    </w:p>
    <w:p>
      <w:r>
        <w:rPr>
          <w:b/>
        </w:rPr>
        <w:t xml:space="preserve">Tulos</w:t>
      </w:r>
    </w:p>
    <w:p>
      <w:r>
        <w:t xml:space="preserve">Haluaisitko jakaa pizzan kanssani?</w:t>
      </w:r>
    </w:p>
    <w:p>
      <w:r>
        <w:rPr>
          <w:b/>
        </w:rPr>
        <w:t xml:space="preserve">Esimerkki 4.5198</w:t>
      </w:r>
    </w:p>
    <w:p>
      <w:r>
        <w:t xml:space="preserve">Hän vaikuttaa siistiltä kaverilta.</w:t>
      </w:r>
    </w:p>
    <w:p>
      <w:r>
        <w:rPr>
          <w:b/>
        </w:rPr>
        <w:t xml:space="preserve">Tulos</w:t>
      </w:r>
    </w:p>
    <w:p>
      <w:r>
        <w:t xml:space="preserve">Oletko Draken musiikin fani?</w:t>
      </w:r>
    </w:p>
    <w:p>
      <w:r>
        <w:rPr>
          <w:b/>
        </w:rPr>
        <w:t xml:space="preserve">Esimerkki 4.5199</w:t>
      </w:r>
    </w:p>
    <w:p>
      <w:r>
        <w:t xml:space="preserve">En voi syödä äyriäisiä.</w:t>
      </w:r>
    </w:p>
    <w:p>
      <w:r>
        <w:rPr>
          <w:b/>
        </w:rPr>
        <w:t xml:space="preserve">Tulos</w:t>
      </w:r>
    </w:p>
    <w:p>
      <w:r>
        <w:t xml:space="preserve">Onko sinulla ruoka-aineallergioita?</w:t>
      </w:r>
    </w:p>
    <w:p>
      <w:r>
        <w:rPr>
          <w:b/>
        </w:rPr>
        <w:t xml:space="preserve">Esimerkki 4.5200</w:t>
      </w:r>
    </w:p>
    <w:p>
      <w:r>
        <w:t xml:space="preserve">Minut ryöstettiin eilen aseella uhaten.</w:t>
      </w:r>
    </w:p>
    <w:p>
      <w:r>
        <w:rPr>
          <w:b/>
        </w:rPr>
        <w:t xml:space="preserve">Tulos</w:t>
      </w:r>
    </w:p>
    <w:p>
      <w:r>
        <w:t xml:space="preserve">Oletko joutunut rikoksen uhriksi täällä?</w:t>
      </w:r>
    </w:p>
    <w:p>
      <w:r>
        <w:rPr>
          <w:b/>
        </w:rPr>
        <w:t xml:space="preserve">Esimerkki 4.5201</w:t>
      </w:r>
    </w:p>
    <w:p>
      <w:r>
        <w:t xml:space="preserve">Se riippuu mielialastani</w:t>
      </w:r>
    </w:p>
    <w:p>
      <w:r>
        <w:rPr>
          <w:b/>
        </w:rPr>
        <w:t xml:space="preserve">Tulos</w:t>
      </w:r>
    </w:p>
    <w:p>
      <w:r>
        <w:t xml:space="preserve">Haluaisitko romanttisen tarinan?</w:t>
      </w:r>
    </w:p>
    <w:p>
      <w:r>
        <w:rPr>
          <w:b/>
        </w:rPr>
        <w:t xml:space="preserve">Esimerkki 4.5202</w:t>
      </w:r>
    </w:p>
    <w:p>
      <w:r>
        <w:t xml:space="preserve">Olen eronnut useimmista työkavereistani.</w:t>
      </w:r>
    </w:p>
    <w:p>
      <w:r>
        <w:rPr>
          <w:b/>
        </w:rPr>
        <w:t xml:space="preserve">Tulos</w:t>
      </w:r>
    </w:p>
    <w:p>
      <w:r>
        <w:t xml:space="preserve">Tuletko toimeen nykyisten kollegojesi kanssa?</w:t>
      </w:r>
    </w:p>
    <w:p>
      <w:r>
        <w:rPr>
          <w:b/>
        </w:rPr>
        <w:t xml:space="preserve">Esimerkki 4.5203</w:t>
      </w:r>
    </w:p>
    <w:p>
      <w:r>
        <w:t xml:space="preserve">Milloin se on saatavilla.</w:t>
      </w:r>
    </w:p>
    <w:p>
      <w:r>
        <w:rPr>
          <w:b/>
        </w:rPr>
        <w:t xml:space="preserve">Tulos</w:t>
      </w:r>
    </w:p>
    <w:p>
      <w:r>
        <w:t xml:space="preserve">Syötkö sinä punaista lihaa?</w:t>
      </w:r>
    </w:p>
    <w:p>
      <w:r>
        <w:rPr>
          <w:b/>
        </w:rPr>
        <w:t xml:space="preserve">Esimerkki 4.5204</w:t>
      </w:r>
    </w:p>
    <w:p>
      <w:r>
        <w:t xml:space="preserve">Yritän olla katsomatta televisiota.</w:t>
      </w:r>
    </w:p>
    <w:p>
      <w:r>
        <w:rPr>
          <w:b/>
        </w:rPr>
        <w:t xml:space="preserve">Tulos</w:t>
      </w:r>
    </w:p>
    <w:p>
      <w:r>
        <w:t xml:space="preserve">Katsotko uusia tv-sarjoja?</w:t>
      </w:r>
    </w:p>
    <w:p>
      <w:r>
        <w:rPr>
          <w:b/>
        </w:rPr>
        <w:t xml:space="preserve">Esimerkki 4.5205</w:t>
      </w:r>
    </w:p>
    <w:p>
      <w:r>
        <w:t xml:space="preserve">Olen syntynyt ja kasvanut täällä.</w:t>
      </w:r>
    </w:p>
    <w:p>
      <w:r>
        <w:rPr>
          <w:b/>
        </w:rPr>
        <w:t xml:space="preserve">Tulos</w:t>
      </w:r>
    </w:p>
    <w:p>
      <w:r>
        <w:t xml:space="preserve">Oletko kotoisin alueelta?</w:t>
      </w:r>
    </w:p>
    <w:p>
      <w:r>
        <w:rPr>
          <w:b/>
        </w:rPr>
        <w:t xml:space="preserve">Esimerkki 4.5206</w:t>
      </w:r>
    </w:p>
    <w:p>
      <w:r>
        <w:t xml:space="preserve">Olen nähnyt melkein kaikki suuret musiikkiesitykset, jotka ovat kiertäneet alueella.</w:t>
      </w:r>
    </w:p>
    <w:p>
      <w:r>
        <w:rPr>
          <w:b/>
        </w:rPr>
        <w:t xml:space="preserve">Tulos</w:t>
      </w:r>
    </w:p>
    <w:p>
      <w:r>
        <w:t xml:space="preserve">Pidätkö konserteista?</w:t>
      </w:r>
    </w:p>
    <w:p>
      <w:r>
        <w:rPr>
          <w:b/>
        </w:rPr>
        <w:t xml:space="preserve">Esimerkki 4.5207</w:t>
      </w:r>
    </w:p>
    <w:p>
      <w:r>
        <w:t xml:space="preserve">Jos voisit olla kiltti ja kantaa kolme laukkuani, -</w:t>
      </w:r>
    </w:p>
    <w:p>
      <w:r>
        <w:rPr>
          <w:b/>
        </w:rPr>
        <w:t xml:space="preserve">Tulos</w:t>
      </w:r>
    </w:p>
    <w:p>
      <w:r>
        <w:t xml:space="preserve">Tarvitsetko apua matkatavaroiden kanssa?</w:t>
      </w:r>
    </w:p>
    <w:p>
      <w:r>
        <w:rPr>
          <w:b/>
        </w:rPr>
        <w:t xml:space="preserve">Esimerkki 4.5208</w:t>
      </w:r>
    </w:p>
    <w:p>
      <w:r>
        <w:t xml:space="preserve">Minulla on kolmen päivän viikonloppu.</w:t>
      </w:r>
    </w:p>
    <w:p>
      <w:r>
        <w:rPr>
          <w:b/>
        </w:rPr>
        <w:t xml:space="preserve">Tulos</w:t>
      </w:r>
    </w:p>
    <w:p>
      <w:r>
        <w:t xml:space="preserve">Onko sinulla töitä tänä viikonloppuna?</w:t>
      </w:r>
    </w:p>
    <w:p>
      <w:r>
        <w:rPr>
          <w:b/>
        </w:rPr>
        <w:t xml:space="preserve">Esimerkki 4.5209</w:t>
      </w:r>
    </w:p>
    <w:p>
      <w:r>
        <w:t xml:space="preserve">Pelkään tätä urheilulajia.</w:t>
      </w:r>
    </w:p>
    <w:p>
      <w:r>
        <w:rPr>
          <w:b/>
        </w:rPr>
        <w:t xml:space="preserve">Tulos</w:t>
      </w:r>
    </w:p>
    <w:p>
      <w:r>
        <w:t xml:space="preserve">Oletko käynyt kiipeilemässä hiljattain?</w:t>
      </w:r>
    </w:p>
    <w:p>
      <w:r>
        <w:rPr>
          <w:b/>
        </w:rPr>
        <w:t xml:space="preserve">Esimerkki 4.5210</w:t>
      </w:r>
    </w:p>
    <w:p>
      <w:r>
        <w:t xml:space="preserve">Sinne on helppo päästä.</w:t>
      </w:r>
    </w:p>
    <w:p>
      <w:r>
        <w:rPr>
          <w:b/>
        </w:rPr>
        <w:t xml:space="preserve">Tulos</w:t>
      </w:r>
    </w:p>
    <w:p>
      <w:r>
        <w:t xml:space="preserve">Onko työpaikkasi sijainti huolenaihe?</w:t>
      </w:r>
    </w:p>
    <w:p>
      <w:r>
        <w:rPr>
          <w:b/>
        </w:rPr>
        <w:t xml:space="preserve">Esimerkki 4.5211</w:t>
      </w:r>
    </w:p>
    <w:p>
      <w:r>
        <w:t xml:space="preserve">Vain silloin, kun olin lapsi.</w:t>
      </w:r>
    </w:p>
    <w:p>
      <w:r>
        <w:rPr>
          <w:b/>
        </w:rPr>
        <w:t xml:space="preserve">Tulos</w:t>
      </w:r>
    </w:p>
    <w:p>
      <w:r>
        <w:t xml:space="preserve">Oletko koskaan käynyt messuilla?</w:t>
      </w:r>
    </w:p>
    <w:p>
      <w:r>
        <w:rPr>
          <w:b/>
        </w:rPr>
        <w:t xml:space="preserve">Esimerkki 4.5212</w:t>
      </w:r>
    </w:p>
    <w:p>
      <w:r>
        <w:t xml:space="preserve">Käyn kesäisin joka viikko omassamme.</w:t>
      </w:r>
    </w:p>
    <w:p>
      <w:r>
        <w:rPr>
          <w:b/>
        </w:rPr>
        <w:t xml:space="preserve">Tulos</w:t>
      </w:r>
    </w:p>
    <w:p>
      <w:r>
        <w:t xml:space="preserve">Oletko käynyt viljelijöiden markkinoilla?</w:t>
      </w:r>
    </w:p>
    <w:p>
      <w:r>
        <w:rPr>
          <w:b/>
        </w:rPr>
        <w:t xml:space="preserve">Esimerkki 4.5213</w:t>
      </w:r>
    </w:p>
    <w:p>
      <w:r>
        <w:t xml:space="preserve">Pidän toistuvasta työstä.</w:t>
      </w:r>
    </w:p>
    <w:p>
      <w:r>
        <w:rPr>
          <w:b/>
        </w:rPr>
        <w:t xml:space="preserve">Tulos</w:t>
      </w:r>
    </w:p>
    <w:p>
      <w:r>
        <w:t xml:space="preserve">Haluaisitko työskennellä tehtaassa?</w:t>
      </w:r>
    </w:p>
    <w:p>
      <w:r>
        <w:rPr>
          <w:b/>
        </w:rPr>
        <w:t xml:space="preserve">Esimerkki 4.5214</w:t>
      </w:r>
    </w:p>
    <w:p>
      <w:r>
        <w:t xml:space="preserve">Pidän vähemmän verenvuodatuksesta.</w:t>
      </w:r>
    </w:p>
    <w:p>
      <w:r>
        <w:rPr>
          <w:b/>
        </w:rPr>
        <w:t xml:space="preserve">Tulos</w:t>
      </w:r>
    </w:p>
    <w:p>
      <w:r>
        <w:t xml:space="preserve">Pidätkö kauhusta?</w:t>
      </w:r>
    </w:p>
    <w:p>
      <w:r>
        <w:rPr>
          <w:b/>
        </w:rPr>
        <w:t xml:space="preserve">Esimerkki 4.5215</w:t>
      </w:r>
    </w:p>
    <w:p>
      <w:r>
        <w:t xml:space="preserve">Etsin muutosta.</w:t>
      </w:r>
    </w:p>
    <w:p>
      <w:r>
        <w:rPr>
          <w:b/>
        </w:rPr>
        <w:t xml:space="preserve">Tulos</w:t>
      </w:r>
    </w:p>
    <w:p>
      <w:r>
        <w:t xml:space="preserve">Haluatko vaihtaa alaa?</w:t>
      </w:r>
    </w:p>
    <w:p>
      <w:r>
        <w:rPr>
          <w:b/>
        </w:rPr>
        <w:t xml:space="preserve">Esimerkki 4.5216</w:t>
      </w:r>
    </w:p>
    <w:p>
      <w:r>
        <w:t xml:space="preserve">Haluan rentoutua tänä viikonloppuna.</w:t>
      </w:r>
    </w:p>
    <w:p>
      <w:r>
        <w:rPr>
          <w:b/>
        </w:rPr>
        <w:t xml:space="preserve">Tulos</w:t>
      </w:r>
    </w:p>
    <w:p>
      <w:r>
        <w:t xml:space="preserve">Suunnitteletko kiireistä viikonloppua?</w:t>
      </w:r>
    </w:p>
    <w:p>
      <w:r>
        <w:rPr>
          <w:b/>
        </w:rPr>
        <w:t xml:space="preserve">Esimerkki 4.5217</w:t>
      </w:r>
    </w:p>
    <w:p>
      <w:r>
        <w:t xml:space="preserve">En ole koskaan ollut vegaani</w:t>
      </w:r>
    </w:p>
    <w:p>
      <w:r>
        <w:rPr>
          <w:b/>
        </w:rPr>
        <w:t xml:space="preserve">Tulos</w:t>
      </w:r>
    </w:p>
    <w:p>
      <w:r>
        <w:t xml:space="preserve">Oletko vegaani?</w:t>
      </w:r>
    </w:p>
    <w:p>
      <w:r>
        <w:rPr>
          <w:b/>
        </w:rPr>
        <w:t xml:space="preserve">Esimerkki 4.5218</w:t>
      </w:r>
    </w:p>
    <w:p>
      <w:r>
        <w:t xml:space="preserve">Luulen, että freelancerina työskentely olisi minulle parempi vaihtoehto.</w:t>
      </w:r>
    </w:p>
    <w:p>
      <w:r>
        <w:rPr>
          <w:b/>
        </w:rPr>
        <w:t xml:space="preserve">Tulos</w:t>
      </w:r>
    </w:p>
    <w:p>
      <w:r>
        <w:t xml:space="preserve">Haluaisitko kokopäivätyötä?</w:t>
      </w:r>
    </w:p>
    <w:p>
      <w:r>
        <w:rPr>
          <w:b/>
        </w:rPr>
        <w:t xml:space="preserve">Esimerkki 4.5219</w:t>
      </w:r>
    </w:p>
    <w:p>
      <w:r>
        <w:t xml:space="preserve">Olen innoissani tauosta.</w:t>
      </w:r>
    </w:p>
    <w:p>
      <w:r>
        <w:rPr>
          <w:b/>
        </w:rPr>
        <w:t xml:space="preserve">Tulos</w:t>
      </w:r>
    </w:p>
    <w:p>
      <w:r>
        <w:t xml:space="preserve">Etkö olekin iloinen, että on perjantai?</w:t>
      </w:r>
    </w:p>
    <w:p>
      <w:r>
        <w:rPr>
          <w:b/>
        </w:rPr>
        <w:t xml:space="preserve">Esimerkki 4.5220</w:t>
      </w:r>
    </w:p>
    <w:p>
      <w:r>
        <w:t xml:space="preserve">Suosin viiniä ruoan kanssa.</w:t>
      </w:r>
    </w:p>
    <w:p>
      <w:r>
        <w:rPr>
          <w:b/>
        </w:rPr>
        <w:t xml:space="preserve">Tulos</w:t>
      </w:r>
    </w:p>
    <w:p>
      <w:r>
        <w:t xml:space="preserve">Pidätkö alkoholista tai viinistä illallisen kanssa?</w:t>
      </w:r>
    </w:p>
    <w:p>
      <w:r>
        <w:rPr>
          <w:b/>
        </w:rPr>
        <w:t xml:space="preserve">Esimerkki 4.5221</w:t>
      </w:r>
    </w:p>
    <w:p>
      <w:r>
        <w:t xml:space="preserve">Hän on ollut aika mukava.</w:t>
      </w:r>
    </w:p>
    <w:p>
      <w:r>
        <w:rPr>
          <w:b/>
        </w:rPr>
        <w:t xml:space="preserve">Tulos</w:t>
      </w:r>
    </w:p>
    <w:p>
      <w:r>
        <w:t xml:space="preserve">Pidätkö esimiehestäsi?</w:t>
      </w:r>
    </w:p>
    <w:p>
      <w:r>
        <w:rPr>
          <w:b/>
        </w:rPr>
        <w:t xml:space="preserve">Esimerkki 4.5222</w:t>
      </w:r>
    </w:p>
    <w:p>
      <w:r>
        <w:t xml:space="preserve">Olen lukenut vain muutaman</w:t>
      </w:r>
    </w:p>
    <w:p>
      <w:r>
        <w:rPr>
          <w:b/>
        </w:rPr>
        <w:t xml:space="preserve">Tulos</w:t>
      </w:r>
    </w:p>
    <w:p>
      <w:r>
        <w:t xml:space="preserve">Oletko koskaan lukenut klassikoita?</w:t>
      </w:r>
    </w:p>
    <w:p>
      <w:r>
        <w:rPr>
          <w:b/>
        </w:rPr>
        <w:t xml:space="preserve">Esimerkki 4.5223</w:t>
      </w:r>
    </w:p>
    <w:p>
      <w:r>
        <w:t xml:space="preserve">Jos saan sillä hyvän aseman, se sopii minulle.</w:t>
      </w:r>
    </w:p>
    <w:p>
      <w:r>
        <w:rPr>
          <w:b/>
        </w:rPr>
        <w:t xml:space="preserve">Tulos</w:t>
      </w:r>
    </w:p>
    <w:p>
      <w:r>
        <w:t xml:space="preserve">Pidätkö ajatuksesta tehdä sopimuksia rekrytointiyritysten kanssa?</w:t>
      </w:r>
    </w:p>
    <w:p>
      <w:r>
        <w:rPr>
          <w:b/>
        </w:rPr>
        <w:t xml:space="preserve">Esimerkki 4.5224</w:t>
      </w:r>
    </w:p>
    <w:p>
      <w:r>
        <w:t xml:space="preserve">Toimiston sijainti on erittäin mukava ja rauhallinen.</w:t>
      </w:r>
    </w:p>
    <w:p>
      <w:r>
        <w:rPr>
          <w:b/>
        </w:rPr>
        <w:t xml:space="preserve">Tulos</w:t>
      </w:r>
    </w:p>
    <w:p>
      <w:r>
        <w:t xml:space="preserve">Pidätkö kaupunginosasta, jossa se sijaitsee?</w:t>
      </w:r>
    </w:p>
    <w:p>
      <w:r>
        <w:rPr>
          <w:b/>
        </w:rPr>
        <w:t xml:space="preserve">Esimerkki 4.5225</w:t>
      </w:r>
    </w:p>
    <w:p>
      <w:r>
        <w:t xml:space="preserve">Jos voimme mennä pizzeriaan, se olisi hyvä.</w:t>
      </w:r>
    </w:p>
    <w:p>
      <w:r>
        <w:rPr>
          <w:b/>
        </w:rPr>
        <w:t xml:space="preserve">Tulos</w:t>
      </w:r>
    </w:p>
    <w:p>
      <w:r>
        <w:t xml:space="preserve">Minne haluaisit mennä syömään?</w:t>
      </w:r>
    </w:p>
    <w:p>
      <w:r>
        <w:rPr>
          <w:b/>
        </w:rPr>
        <w:t xml:space="preserve">Esimerkki 4.5226</w:t>
      </w:r>
    </w:p>
    <w:p>
      <w:r>
        <w:t xml:space="preserve">En todellakaan ole näiden kirjojen fani</w:t>
      </w:r>
    </w:p>
    <w:p>
      <w:r>
        <w:rPr>
          <w:b/>
        </w:rPr>
        <w:t xml:space="preserve">Tulos</w:t>
      </w:r>
    </w:p>
    <w:p>
      <w:r>
        <w:t xml:space="preserve">Pidätkö itseapukirjojen lukemisesta?</w:t>
      </w:r>
    </w:p>
    <w:p>
      <w:r>
        <w:rPr>
          <w:b/>
        </w:rPr>
        <w:t xml:space="preserve">Esimerkki 4.5227</w:t>
      </w:r>
    </w:p>
    <w:p>
      <w:r>
        <w:t xml:space="preserve">Meillä on ensin kirjastopysäkki.</w:t>
      </w:r>
    </w:p>
    <w:p>
      <w:r>
        <w:rPr>
          <w:b/>
        </w:rPr>
        <w:t xml:space="preserve">Tulos</w:t>
      </w:r>
    </w:p>
    <w:p>
      <w:r>
        <w:t xml:space="preserve">Oletko menossa suoraan kotiisi?</w:t>
      </w:r>
    </w:p>
    <w:p>
      <w:r>
        <w:rPr>
          <w:b/>
        </w:rPr>
        <w:t xml:space="preserve">Esimerkki 4.5228</w:t>
      </w:r>
    </w:p>
    <w:p>
      <w:r>
        <w:t xml:space="preserve">Pääsin hengailemaan perheen kanssa, se oli mukavaa.</w:t>
      </w:r>
    </w:p>
    <w:p>
      <w:r>
        <w:rPr>
          <w:b/>
        </w:rPr>
        <w:t xml:space="preserve">Tulos</w:t>
      </w:r>
    </w:p>
    <w:p>
      <w:r>
        <w:t xml:space="preserve">Oliko sinulla mukava viikko?</w:t>
      </w:r>
    </w:p>
    <w:p>
      <w:r>
        <w:rPr>
          <w:b/>
        </w:rPr>
        <w:t xml:space="preserve">Esimerkki 4.5229</w:t>
      </w:r>
    </w:p>
    <w:p>
      <w:r>
        <w:t xml:space="preserve">Kun ne on piirretty hyvin.</w:t>
      </w:r>
    </w:p>
    <w:p>
      <w:r>
        <w:rPr>
          <w:b/>
        </w:rPr>
        <w:t xml:space="preserve">Tulos</w:t>
      </w:r>
    </w:p>
    <w:p>
      <w:r>
        <w:t xml:space="preserve">Pidätkö kuvituksista?</w:t>
      </w:r>
    </w:p>
    <w:p>
      <w:r>
        <w:rPr>
          <w:b/>
        </w:rPr>
        <w:t xml:space="preserve">Esimerkki 4.5230</w:t>
      </w:r>
    </w:p>
    <w:p>
      <w:r>
        <w:t xml:space="preserve">Olin eilen illalla keikalla.</w:t>
      </w:r>
    </w:p>
    <w:p>
      <w:r>
        <w:rPr>
          <w:b/>
        </w:rPr>
        <w:t xml:space="preserve">Tulos</w:t>
      </w:r>
    </w:p>
    <w:p>
      <w:r>
        <w:t xml:space="preserve">Oletko käynyt konsertissa hiljattain?</w:t>
      </w:r>
    </w:p>
    <w:p>
      <w:r>
        <w:rPr>
          <w:b/>
        </w:rPr>
        <w:t xml:space="preserve">Esimerkki 4.5231</w:t>
      </w:r>
    </w:p>
    <w:p>
      <w:r>
        <w:t xml:space="preserve">Kuulostaa hyvältä.</w:t>
      </w:r>
    </w:p>
    <w:p>
      <w:r>
        <w:rPr>
          <w:b/>
        </w:rPr>
        <w:t xml:space="preserve">Tulos</w:t>
      </w:r>
    </w:p>
    <w:p>
      <w:r>
        <w:t xml:space="preserve">Mitä mieltä olet falafelista lounaaksi?</w:t>
      </w:r>
    </w:p>
    <w:p>
      <w:r>
        <w:rPr>
          <w:b/>
        </w:rPr>
        <w:t xml:space="preserve">Esimerkki 4.5232</w:t>
      </w:r>
    </w:p>
    <w:p>
      <w:r>
        <w:t xml:space="preserve">Yleensä käyn pesulassa.</w:t>
      </w:r>
    </w:p>
    <w:p>
      <w:r>
        <w:rPr>
          <w:b/>
        </w:rPr>
        <w:t xml:space="preserve">Tulos</w:t>
      </w:r>
    </w:p>
    <w:p>
      <w:r>
        <w:t xml:space="preserve">Onko sinulla oma pesukone ja kuivausrumpu?</w:t>
      </w:r>
    </w:p>
    <w:p>
      <w:r>
        <w:rPr>
          <w:b/>
        </w:rPr>
        <w:t xml:space="preserve">Esimerkki 4.5233</w:t>
      </w:r>
    </w:p>
    <w:p>
      <w:r>
        <w:t xml:space="preserve">En ole koskaan pitänyt hänen musiikistaan</w:t>
      </w:r>
    </w:p>
    <w:p>
      <w:r>
        <w:rPr>
          <w:b/>
        </w:rPr>
        <w:t xml:space="preserve">Tulos</w:t>
      </w:r>
    </w:p>
    <w:p>
      <w:r>
        <w:t xml:space="preserve">Oletko kuullut Taylor Swiftin uuden kappaleen?</w:t>
      </w:r>
    </w:p>
    <w:p>
      <w:r>
        <w:rPr>
          <w:b/>
        </w:rPr>
        <w:t xml:space="preserve">Esimerkki 4.5234</w:t>
      </w:r>
    </w:p>
    <w:p>
      <w:r>
        <w:t xml:space="preserve">Olen mieluummin poissa kaupungista.</w:t>
      </w:r>
    </w:p>
    <w:p>
      <w:r>
        <w:rPr>
          <w:b/>
        </w:rPr>
        <w:t xml:space="preserve">Tulos</w:t>
      </w:r>
    </w:p>
    <w:p>
      <w:r>
        <w:t xml:space="preserve">Nautitko asumisesta kaupungin ulkopuolella?</w:t>
      </w:r>
    </w:p>
    <w:p>
      <w:r>
        <w:rPr>
          <w:b/>
        </w:rPr>
        <w:t xml:space="preserve">Esimerkki 4.5235</w:t>
      </w:r>
    </w:p>
    <w:p>
      <w:r>
        <w:t xml:space="preserve">Minulla ei ole viikonloppuna työvuoroa.</w:t>
      </w:r>
    </w:p>
    <w:p>
      <w:r>
        <w:rPr>
          <w:b/>
        </w:rPr>
        <w:t xml:space="preserve">Tulos</w:t>
      </w:r>
    </w:p>
    <w:p>
      <w:r>
        <w:t xml:space="preserve">Tuletko tänne huomenna?</w:t>
      </w:r>
    </w:p>
    <w:p>
      <w:r>
        <w:rPr>
          <w:b/>
        </w:rPr>
        <w:t xml:space="preserve">Esimerkki 4.5236</w:t>
      </w:r>
    </w:p>
    <w:p>
      <w:r>
        <w:t xml:space="preserve">Riippuu lajista.</w:t>
      </w:r>
    </w:p>
    <w:p>
      <w:r>
        <w:rPr>
          <w:b/>
        </w:rPr>
        <w:t xml:space="preserve">Tulos</w:t>
      </w:r>
    </w:p>
    <w:p>
      <w:r>
        <w:t xml:space="preserve">Auttaako musiikki sinua rentoutumaan?</w:t>
      </w:r>
    </w:p>
    <w:p>
      <w:r>
        <w:rPr>
          <w:b/>
        </w:rPr>
        <w:t xml:space="preserve">Esimerkki 4.5237</w:t>
      </w:r>
    </w:p>
    <w:p>
      <w:r>
        <w:t xml:space="preserve">Pidän hiljaisemmista paikoista</w:t>
      </w:r>
    </w:p>
    <w:p>
      <w:r>
        <w:rPr>
          <w:b/>
        </w:rPr>
        <w:t xml:space="preserve">Tulos</w:t>
      </w:r>
    </w:p>
    <w:p>
      <w:r>
        <w:t xml:space="preserve">Haittaako sinua väkijoukko?</w:t>
      </w:r>
    </w:p>
    <w:p>
      <w:r>
        <w:rPr>
          <w:b/>
        </w:rPr>
        <w:t xml:space="preserve">Esimerkki 4.5238</w:t>
      </w:r>
    </w:p>
    <w:p>
      <w:r>
        <w:t xml:space="preserve">Voimme kutsua myös Charleyn.</w:t>
      </w:r>
    </w:p>
    <w:p>
      <w:r>
        <w:rPr>
          <w:b/>
        </w:rPr>
        <w:t xml:space="preserve">Tulos</w:t>
      </w:r>
    </w:p>
    <w:p>
      <w:r>
        <w:t xml:space="preserve">Haluaisitko tavata joskus?</w:t>
      </w:r>
    </w:p>
    <w:p>
      <w:r>
        <w:rPr>
          <w:b/>
        </w:rPr>
        <w:t xml:space="preserve">Esimerkki 4.5239</w:t>
      </w:r>
    </w:p>
    <w:p>
      <w:r>
        <w:t xml:space="preserve">Revimme maton irti.</w:t>
      </w:r>
    </w:p>
    <w:p>
      <w:r>
        <w:rPr>
          <w:b/>
        </w:rPr>
        <w:t xml:space="preserve">Tulos</w:t>
      </w:r>
    </w:p>
    <w:p>
      <w:r>
        <w:t xml:space="preserve">Tanssitko tapahtumassa?</w:t>
      </w:r>
    </w:p>
    <w:p>
      <w:r>
        <w:rPr>
          <w:b/>
        </w:rPr>
        <w:t xml:space="preserve">Esimerkki 4.5240</w:t>
      </w:r>
    </w:p>
    <w:p>
      <w:r>
        <w:t xml:space="preserve">Vain jos ei sada.</w:t>
      </w:r>
    </w:p>
    <w:p>
      <w:r>
        <w:rPr>
          <w:b/>
        </w:rPr>
        <w:t xml:space="preserve">Tulos</w:t>
      </w:r>
    </w:p>
    <w:p>
      <w:r>
        <w:t xml:space="preserve">Aiotko pelata golfia tänään?</w:t>
      </w:r>
    </w:p>
    <w:p>
      <w:r>
        <w:rPr>
          <w:b/>
        </w:rPr>
        <w:t xml:space="preserve">Esimerkki 4.5241</w:t>
      </w:r>
    </w:p>
    <w:p>
      <w:r>
        <w:t xml:space="preserve">Menen vain kotiin tänään.</w:t>
      </w:r>
    </w:p>
    <w:p>
      <w:r>
        <w:rPr>
          <w:b/>
        </w:rPr>
        <w:t xml:space="preserve">Tulos</w:t>
      </w:r>
    </w:p>
    <w:p>
      <w:r>
        <w:t xml:space="preserve">Lähdetkö pubiin?</w:t>
      </w:r>
    </w:p>
    <w:p>
      <w:r>
        <w:rPr>
          <w:b/>
        </w:rPr>
        <w:t xml:space="preserve">Esimerkki 4.5242</w:t>
      </w:r>
    </w:p>
    <w:p>
      <w:r>
        <w:t xml:space="preserve">Pidän enemmän kanasta</w:t>
      </w:r>
    </w:p>
    <w:p>
      <w:r>
        <w:rPr>
          <w:b/>
        </w:rPr>
        <w:t xml:space="preserve">Tulos</w:t>
      </w:r>
    </w:p>
    <w:p>
      <w:r>
        <w:t xml:space="preserve">Syötkö sinä lihaa?</w:t>
      </w:r>
    </w:p>
    <w:p>
      <w:r>
        <w:rPr>
          <w:b/>
        </w:rPr>
        <w:t xml:space="preserve">Esimerkki 4.5243</w:t>
      </w:r>
    </w:p>
    <w:p>
      <w:r>
        <w:t xml:space="preserve">Olen puolivälissä uuden Atwoodin kirjan kanssa</w:t>
      </w:r>
    </w:p>
    <w:p>
      <w:r>
        <w:rPr>
          <w:b/>
        </w:rPr>
        <w:t xml:space="preserve">Tulos</w:t>
      </w:r>
    </w:p>
    <w:p>
      <w:r>
        <w:t xml:space="preserve">Luetko jotain juuri nyt?</w:t>
      </w:r>
    </w:p>
    <w:p>
      <w:r>
        <w:rPr>
          <w:b/>
        </w:rPr>
        <w:t xml:space="preserve">Esimerkki 4.5244</w:t>
      </w:r>
    </w:p>
    <w:p>
      <w:r>
        <w:t xml:space="preserve">En ole koskaan kuullutkaan 21 lentäjästä.</w:t>
      </w:r>
    </w:p>
    <w:p>
      <w:r>
        <w:rPr>
          <w:b/>
        </w:rPr>
        <w:t xml:space="preserve">Tulos</w:t>
      </w:r>
    </w:p>
    <w:p>
      <w:r>
        <w:t xml:space="preserve">Oletko kuullut 21 Pilotsin uuden kappaleen?</w:t>
      </w:r>
    </w:p>
    <w:p>
      <w:r>
        <w:rPr>
          <w:b/>
        </w:rPr>
        <w:t xml:space="preserve">Esimerkki 4.5245</w:t>
      </w:r>
    </w:p>
    <w:p>
      <w:r>
        <w:t xml:space="preserve">Rakastan BMW:tä.</w:t>
      </w:r>
    </w:p>
    <w:p>
      <w:r>
        <w:rPr>
          <w:b/>
        </w:rPr>
        <w:t xml:space="preserve">Tulos</w:t>
      </w:r>
    </w:p>
    <w:p>
      <w:r>
        <w:t xml:space="preserve">Pidätkö autoista?</w:t>
      </w:r>
    </w:p>
    <w:p>
      <w:r>
        <w:rPr>
          <w:b/>
        </w:rPr>
        <w:t xml:space="preserve">Esimerkki 4.5246</w:t>
      </w:r>
    </w:p>
    <w:p>
      <w:r>
        <w:t xml:space="preserve">Olen pasifisti.</w:t>
      </w:r>
    </w:p>
    <w:p>
      <w:r>
        <w:rPr>
          <w:b/>
        </w:rPr>
        <w:t xml:space="preserve">Tulos</w:t>
      </w:r>
    </w:p>
    <w:p>
      <w:r>
        <w:t xml:space="preserve">Palvelitko armeijassa?</w:t>
      </w:r>
    </w:p>
    <w:p>
      <w:r>
        <w:rPr>
          <w:b/>
        </w:rPr>
        <w:t xml:space="preserve">Esimerkki 4.5247</w:t>
      </w:r>
    </w:p>
    <w:p>
      <w:r>
        <w:t xml:space="preserve">Olen vapaa koko viikonlopun.</w:t>
      </w:r>
    </w:p>
    <w:p>
      <w:r>
        <w:rPr>
          <w:b/>
        </w:rPr>
        <w:t xml:space="preserve">Tulos</w:t>
      </w:r>
    </w:p>
    <w:p>
      <w:r>
        <w:t xml:space="preserve">Haluaisitko hengailla viikonloppuna?</w:t>
      </w:r>
    </w:p>
    <w:p>
      <w:r>
        <w:rPr>
          <w:b/>
        </w:rPr>
        <w:t xml:space="preserve">Esimerkki 4.5248</w:t>
      </w:r>
    </w:p>
    <w:p>
      <w:r>
        <w:t xml:space="preserve">Se olisi voinut olla parempi</w:t>
      </w:r>
    </w:p>
    <w:p>
      <w:r>
        <w:rPr>
          <w:b/>
        </w:rPr>
        <w:t xml:space="preserve">Tulos</w:t>
      </w:r>
    </w:p>
    <w:p>
      <w:r>
        <w:t xml:space="preserve">Oliko matka sujuva?</w:t>
      </w:r>
    </w:p>
    <w:p>
      <w:r>
        <w:rPr>
          <w:b/>
        </w:rPr>
        <w:t xml:space="preserve">Esimerkki 4.5249</w:t>
      </w:r>
    </w:p>
    <w:p>
      <w:r>
        <w:t xml:space="preserve">Asuin ennen itärannikolla</w:t>
      </w:r>
    </w:p>
    <w:p>
      <w:r>
        <w:rPr>
          <w:b/>
        </w:rPr>
        <w:t xml:space="preserve">Tulos</w:t>
      </w:r>
    </w:p>
    <w:p>
      <w:r>
        <w:t xml:space="preserve">Muutitko itärannikolta?</w:t>
      </w:r>
    </w:p>
    <w:p>
      <w:r>
        <w:rPr>
          <w:b/>
        </w:rPr>
        <w:t xml:space="preserve">Esimerkki 4.5250</w:t>
      </w:r>
    </w:p>
    <w:p>
      <w:r>
        <w:t xml:space="preserve">Sinun täytyy kertoa minulle siitä.</w:t>
      </w:r>
    </w:p>
    <w:p>
      <w:r>
        <w:rPr>
          <w:b/>
        </w:rPr>
        <w:t xml:space="preserve">Tulos</w:t>
      </w:r>
    </w:p>
    <w:p>
      <w:r>
        <w:t xml:space="preserve">Oletko ollut Warped Tourilla?</w:t>
      </w:r>
    </w:p>
    <w:p>
      <w:r>
        <w:rPr>
          <w:b/>
        </w:rPr>
        <w:t xml:space="preserve">Esimerkki 4.5251</w:t>
      </w:r>
    </w:p>
    <w:p>
      <w:r>
        <w:t xml:space="preserve">Hän on nyt 20-vuotias.</w:t>
      </w:r>
    </w:p>
    <w:p>
      <w:r>
        <w:rPr>
          <w:b/>
        </w:rPr>
        <w:t xml:space="preserve">Tulos</w:t>
      </w:r>
    </w:p>
    <w:p>
      <w:r>
        <w:t xml:space="preserve">Voiko vauva hyvin?</w:t>
      </w:r>
    </w:p>
    <w:p>
      <w:r>
        <w:rPr>
          <w:b/>
        </w:rPr>
        <w:t xml:space="preserve">Esimerkki 4.5252</w:t>
      </w:r>
    </w:p>
    <w:p>
      <w:r>
        <w:t xml:space="preserve">Se on liian kiihkeää minulle.</w:t>
      </w:r>
    </w:p>
    <w:p>
      <w:r>
        <w:rPr>
          <w:b/>
        </w:rPr>
        <w:t xml:space="preserve">Tulos</w:t>
      </w:r>
    </w:p>
    <w:p>
      <w:r>
        <w:t xml:space="preserve">Pidätkö drum and bassista?</w:t>
      </w:r>
    </w:p>
    <w:p>
      <w:r>
        <w:rPr>
          <w:b/>
        </w:rPr>
        <w:t xml:space="preserve">Esimerkki 4.5253</w:t>
      </w:r>
    </w:p>
    <w:p>
      <w:r>
        <w:t xml:space="preserve">Minulle maksetaan enemmän kuin pyysin.</w:t>
      </w:r>
    </w:p>
    <w:p>
      <w:r>
        <w:rPr>
          <w:b/>
        </w:rPr>
        <w:t xml:space="preserve">Tulos</w:t>
      </w:r>
    </w:p>
    <w:p>
      <w:r>
        <w:t xml:space="preserve">Maksetaanko työstäsi hyvin?</w:t>
      </w:r>
    </w:p>
    <w:p>
      <w:r>
        <w:rPr>
          <w:b/>
        </w:rPr>
        <w:t xml:space="preserve">Esimerkki 4.5254</w:t>
      </w:r>
    </w:p>
    <w:p>
      <w:r>
        <w:t xml:space="preserve">Minulla ei ole aavistustakaan, mitä se on.</w:t>
      </w:r>
    </w:p>
    <w:p>
      <w:r>
        <w:rPr>
          <w:b/>
        </w:rPr>
        <w:t xml:space="preserve">Tulos</w:t>
      </w:r>
    </w:p>
    <w:p>
      <w:r>
        <w:t xml:space="preserve">Näitkö Harlequinin uusimman romanssisarjan?</w:t>
      </w:r>
    </w:p>
    <w:p>
      <w:r>
        <w:rPr>
          <w:b/>
        </w:rPr>
        <w:t xml:space="preserve">Esimerkki 4.5255</w:t>
      </w:r>
    </w:p>
    <w:p>
      <w:r>
        <w:t xml:space="preserve">Olen menossa koiran syntymäpäiväjuhliin.</w:t>
      </w:r>
    </w:p>
    <w:p>
      <w:r>
        <w:rPr>
          <w:b/>
        </w:rPr>
        <w:t xml:space="preserve">Tulos</w:t>
      </w:r>
    </w:p>
    <w:p>
      <w:r>
        <w:t xml:space="preserve">Teetkö jotain hauskaa tänä viikonloppuna?</w:t>
      </w:r>
    </w:p>
    <w:p>
      <w:r>
        <w:rPr>
          <w:b/>
        </w:rPr>
        <w:t xml:space="preserve">Esimerkki 4.5256</w:t>
      </w:r>
    </w:p>
    <w:p>
      <w:r>
        <w:t xml:space="preserve">Se on unelma.</w:t>
      </w:r>
    </w:p>
    <w:p>
      <w:r>
        <w:rPr>
          <w:b/>
        </w:rPr>
        <w:t xml:space="preserve">Tulos</w:t>
      </w:r>
    </w:p>
    <w:p>
      <w:r>
        <w:t xml:space="preserve">Viihdytkö täällä?</w:t>
      </w:r>
    </w:p>
    <w:p>
      <w:r>
        <w:rPr>
          <w:b/>
        </w:rPr>
        <w:t xml:space="preserve">Esimerkki 4.5257</w:t>
      </w:r>
    </w:p>
    <w:p>
      <w:r>
        <w:t xml:space="preserve">Ehkä joskus toiste.</w:t>
      </w:r>
    </w:p>
    <w:p>
      <w:r>
        <w:rPr>
          <w:b/>
        </w:rPr>
        <w:t xml:space="preserve">Tulos</w:t>
      </w:r>
    </w:p>
    <w:p>
      <w:r>
        <w:t xml:space="preserve">Haluatko mennä kahville ja vaihtaa kuulumisia?</w:t>
      </w:r>
    </w:p>
    <w:p>
      <w:r>
        <w:rPr>
          <w:b/>
        </w:rPr>
        <w:t xml:space="preserve">Esimerkki 4.5258</w:t>
      </w:r>
    </w:p>
    <w:p>
      <w:r>
        <w:t xml:space="preserve">Ihmiset, joiden kanssa työskentelen, ovat hyväsydämisintä porukkaa, jonka voit tavata.</w:t>
      </w:r>
    </w:p>
    <w:p>
      <w:r>
        <w:rPr>
          <w:b/>
        </w:rPr>
        <w:t xml:space="preserve">Tulos</w:t>
      </w:r>
    </w:p>
    <w:p>
      <w:r>
        <w:t xml:space="preserve">Ovatko ihmiset ystävällisiä?</w:t>
      </w:r>
    </w:p>
    <w:p>
      <w:r>
        <w:rPr>
          <w:b/>
        </w:rPr>
        <w:t xml:space="preserve">Esimerkki 4.5259</w:t>
      </w:r>
    </w:p>
    <w:p>
      <w:r>
        <w:t xml:space="preserve">Minulla ei ole kämppiksiä.</w:t>
      </w:r>
    </w:p>
    <w:p>
      <w:r>
        <w:rPr>
          <w:b/>
        </w:rPr>
        <w:t xml:space="preserve">Tulos</w:t>
      </w:r>
    </w:p>
    <w:p>
      <w:r>
        <w:t xml:space="preserve">Asutko yksin?</w:t>
      </w:r>
    </w:p>
    <w:p>
      <w:r>
        <w:rPr>
          <w:b/>
        </w:rPr>
        <w:t xml:space="preserve">Esimerkki 4.5260</w:t>
      </w:r>
    </w:p>
    <w:p>
      <w:r>
        <w:t xml:space="preserve">Osaan soittaa banjoa.</w:t>
      </w:r>
    </w:p>
    <w:p>
      <w:r>
        <w:rPr>
          <w:b/>
        </w:rPr>
        <w:t xml:space="preserve">Tulos</w:t>
      </w:r>
    </w:p>
    <w:p>
      <w:r>
        <w:t xml:space="preserve">Soitatko puhallin- tai jousisoittimia?</w:t>
      </w:r>
    </w:p>
    <w:p>
      <w:r>
        <w:rPr>
          <w:b/>
        </w:rPr>
        <w:t xml:space="preserve">Esimerkki 4.5261</w:t>
      </w:r>
    </w:p>
    <w:p>
      <w:r>
        <w:t xml:space="preserve">Itse asiassa työskentelen kotoa käsin.</w:t>
      </w:r>
    </w:p>
    <w:p>
      <w:r>
        <w:rPr>
          <w:b/>
        </w:rPr>
        <w:t xml:space="preserve">Tulos</w:t>
      </w:r>
    </w:p>
    <w:p>
      <w:r>
        <w:t xml:space="preserve">Onko työmatka pitkä?</w:t>
      </w:r>
    </w:p>
    <w:p>
      <w:r>
        <w:rPr>
          <w:b/>
        </w:rPr>
        <w:t xml:space="preserve">Esimerkki 4.5262</w:t>
      </w:r>
    </w:p>
    <w:p>
      <w:r>
        <w:t xml:space="preserve">Ystäväni sanoi, että se oli kamalaa.</w:t>
      </w:r>
    </w:p>
    <w:p>
      <w:r>
        <w:rPr>
          <w:b/>
        </w:rPr>
        <w:t xml:space="preserve">Tulos</w:t>
      </w:r>
    </w:p>
    <w:p>
      <w:r>
        <w:t xml:space="preserve">Oletko kuullut siitä musikaalista, joka on teatterissa tänä viikonloppuna?</w:t>
      </w:r>
    </w:p>
    <w:p>
      <w:r>
        <w:rPr>
          <w:b/>
        </w:rPr>
        <w:t xml:space="preserve">Esimerkki 4.5263</w:t>
      </w:r>
    </w:p>
    <w:p>
      <w:r>
        <w:t xml:space="preserve">En ole vielä nähnyt yhtään</w:t>
      </w:r>
    </w:p>
    <w:p>
      <w:r>
        <w:rPr>
          <w:b/>
        </w:rPr>
        <w:t xml:space="preserve">Tulos</w:t>
      </w:r>
    </w:p>
    <w:p>
      <w:r>
        <w:t xml:space="preserve">Miten olet nähnyt skootterivuokrauksen?</w:t>
      </w:r>
    </w:p>
    <w:p>
      <w:r>
        <w:rPr>
          <w:b/>
        </w:rPr>
        <w:t xml:space="preserve">Esimerkki 4.5264</w:t>
      </w:r>
    </w:p>
    <w:p>
      <w:r>
        <w:t xml:space="preserve">Lopetin tupakoinnin teini-ikäisenä.</w:t>
      </w:r>
    </w:p>
    <w:p>
      <w:r>
        <w:rPr>
          <w:b/>
        </w:rPr>
        <w:t xml:space="preserve">Tulos</w:t>
      </w:r>
    </w:p>
    <w:p>
      <w:r>
        <w:t xml:space="preserve">Tupakoitko koskaan?</w:t>
      </w:r>
    </w:p>
    <w:p>
      <w:r>
        <w:rPr>
          <w:b/>
        </w:rPr>
        <w:t xml:space="preserve">Esimerkki 4.5265</w:t>
      </w:r>
    </w:p>
    <w:p>
      <w:r>
        <w:t xml:space="preserve">Olen suuri mausteiden ystävä.</w:t>
      </w:r>
    </w:p>
    <w:p>
      <w:r>
        <w:rPr>
          <w:b/>
        </w:rPr>
        <w:t xml:space="preserve">Tulos</w:t>
      </w:r>
    </w:p>
    <w:p>
      <w:r>
        <w:t xml:space="preserve">Pidätkö mausteisesta ruoasta?</w:t>
      </w:r>
    </w:p>
    <w:p>
      <w:r>
        <w:rPr>
          <w:b/>
        </w:rPr>
        <w:t xml:space="preserve">Esimerkki 4.5266</w:t>
      </w:r>
    </w:p>
    <w:p>
      <w:r>
        <w:t xml:space="preserve">Niiden taiteellisuus on vertaansa vailla.</w:t>
      </w:r>
    </w:p>
    <w:p>
      <w:r>
        <w:rPr>
          <w:b/>
        </w:rPr>
        <w:t xml:space="preserve">Tulos</w:t>
      </w:r>
    </w:p>
    <w:p>
      <w:r>
        <w:t xml:space="preserve">Pidätkö graafisista romaaneista?</w:t>
      </w:r>
    </w:p>
    <w:p>
      <w:r>
        <w:rPr>
          <w:b/>
        </w:rPr>
        <w:t xml:space="preserve">Esimerkki 4.5267</w:t>
      </w:r>
    </w:p>
    <w:p>
      <w:r>
        <w:t xml:space="preserve">Yritän pysyä selvänä.</w:t>
      </w:r>
    </w:p>
    <w:p>
      <w:r>
        <w:rPr>
          <w:b/>
        </w:rPr>
        <w:t xml:space="preserve">Tulos</w:t>
      </w:r>
    </w:p>
    <w:p>
      <w:r>
        <w:t xml:space="preserve">Pidätkö juomisesta?</w:t>
      </w:r>
    </w:p>
    <w:p>
      <w:r>
        <w:rPr>
          <w:b/>
        </w:rPr>
        <w:t xml:space="preserve">Esimerkki 4.5268</w:t>
      </w:r>
    </w:p>
    <w:p>
      <w:r>
        <w:t xml:space="preserve">SportsCenter pyörii kotonani koko päivän.</w:t>
      </w:r>
    </w:p>
    <w:p>
      <w:r>
        <w:rPr>
          <w:b/>
        </w:rPr>
        <w:t xml:space="preserve">Tulos</w:t>
      </w:r>
    </w:p>
    <w:p>
      <w:r>
        <w:t xml:space="preserve">Pidätkö urheilusta?</w:t>
      </w:r>
    </w:p>
    <w:p>
      <w:r>
        <w:rPr>
          <w:b/>
        </w:rPr>
        <w:t xml:space="preserve">Esimerkki 4.5269</w:t>
      </w:r>
    </w:p>
    <w:p>
      <w:r>
        <w:t xml:space="preserve">Päinvastoin, haluan nukkua sängyssä ikuisesti.</w:t>
      </w:r>
    </w:p>
    <w:p>
      <w:r>
        <w:rPr>
          <w:b/>
        </w:rPr>
        <w:t xml:space="preserve">Tulos</w:t>
      </w:r>
    </w:p>
    <w:p>
      <w:r>
        <w:t xml:space="preserve">Vietätkö ihanteellisen viikonloppusi kodin ulkopuolella?</w:t>
      </w:r>
    </w:p>
    <w:p>
      <w:r>
        <w:rPr>
          <w:b/>
        </w:rPr>
        <w:t xml:space="preserve">Esimerkki 4.5270</w:t>
      </w:r>
    </w:p>
    <w:p>
      <w:r>
        <w:t xml:space="preserve">Minulla ei ole lupaa.</w:t>
      </w:r>
    </w:p>
    <w:p>
      <w:r>
        <w:rPr>
          <w:b/>
        </w:rPr>
        <w:t xml:space="preserve">Tulos</w:t>
      </w:r>
    </w:p>
    <w:p>
      <w:r>
        <w:t xml:space="preserve">Onko sinulla auto?</w:t>
      </w:r>
    </w:p>
    <w:p>
      <w:r>
        <w:rPr>
          <w:b/>
        </w:rPr>
        <w:t xml:space="preserve">Esimerkki 4.5271</w:t>
      </w:r>
    </w:p>
    <w:p>
      <w:r>
        <w:t xml:space="preserve">En voi sietää metallia.</w:t>
      </w:r>
    </w:p>
    <w:p>
      <w:r>
        <w:rPr>
          <w:b/>
        </w:rPr>
        <w:t xml:space="preserve">Tulos</w:t>
      </w:r>
    </w:p>
    <w:p>
      <w:r>
        <w:t xml:space="preserve">Menisitkö metalliesitykseen?</w:t>
      </w:r>
    </w:p>
    <w:p>
      <w:r>
        <w:rPr>
          <w:b/>
        </w:rPr>
        <w:t xml:space="preserve">Esimerkki 4.5272</w:t>
      </w:r>
    </w:p>
    <w:p>
      <w:r>
        <w:t xml:space="preserve">Minulla ei oikeastaan ole mitään mieltymystä.</w:t>
      </w:r>
    </w:p>
    <w:p>
      <w:r>
        <w:rPr>
          <w:b/>
        </w:rPr>
        <w:t xml:space="preserve">Tulos</w:t>
      </w:r>
    </w:p>
    <w:p>
      <w:r>
        <w:t xml:space="preserve">Haluatko mieluummin toisen uran?</w:t>
      </w:r>
    </w:p>
    <w:p>
      <w:r>
        <w:rPr>
          <w:b/>
        </w:rPr>
        <w:t xml:space="preserve">Esimerkki 4.5273</w:t>
      </w:r>
    </w:p>
    <w:p>
      <w:r>
        <w:t xml:space="preserve">Lähden pois kaupungista.</w:t>
      </w:r>
    </w:p>
    <w:p>
      <w:r>
        <w:rPr>
          <w:b/>
        </w:rPr>
        <w:t xml:space="preserve">Tulos</w:t>
      </w:r>
    </w:p>
    <w:p>
      <w:r>
        <w:t xml:space="preserve">Haluatko hengailla viikonloppuna?</w:t>
      </w:r>
    </w:p>
    <w:p>
      <w:r>
        <w:rPr>
          <w:b/>
        </w:rPr>
        <w:t xml:space="preserve">Tulos</w:t>
      </w:r>
    </w:p>
    <w:p>
      <w:r>
        <w:t xml:space="preserve">Onko sinulla suuria suunnitelmia viikonlopuksi?</w:t>
      </w:r>
    </w:p>
    <w:p>
      <w:r>
        <w:rPr>
          <w:b/>
        </w:rPr>
        <w:t xml:space="preserve">Tulos</w:t>
      </w:r>
    </w:p>
    <w:p>
      <w:r>
        <w:t xml:space="preserve">Voitko hoitaa huomisen vuoroni?</w:t>
      </w:r>
    </w:p>
    <w:p>
      <w:r>
        <w:rPr>
          <w:b/>
        </w:rPr>
        <w:t xml:space="preserve">Esimerkki 4.5274</w:t>
      </w:r>
    </w:p>
    <w:p>
      <w:r>
        <w:t xml:space="preserve">Työskentelisin mieluummin päivisin.</w:t>
      </w:r>
    </w:p>
    <w:p>
      <w:r>
        <w:rPr>
          <w:b/>
        </w:rPr>
        <w:t xml:space="preserve">Tulos</w:t>
      </w:r>
    </w:p>
    <w:p>
      <w:r>
        <w:t xml:space="preserve">Pidätkö yötyöstä?</w:t>
      </w:r>
    </w:p>
    <w:p>
      <w:r>
        <w:rPr>
          <w:b/>
        </w:rPr>
        <w:t xml:space="preserve">Esimerkki 4.5275</w:t>
      </w:r>
    </w:p>
    <w:p>
      <w:r>
        <w:t xml:space="preserve">Istuin ja katselin muiden tanssia.</w:t>
      </w:r>
    </w:p>
    <w:p>
      <w:r>
        <w:rPr>
          <w:b/>
        </w:rPr>
        <w:t xml:space="preserve">Tulos</w:t>
      </w:r>
    </w:p>
    <w:p>
      <w:r>
        <w:t xml:space="preserve">Tanssitko tapahtumassa?</w:t>
      </w:r>
    </w:p>
    <w:p>
      <w:r>
        <w:rPr>
          <w:b/>
        </w:rPr>
        <w:t xml:space="preserve">Esimerkki 4.5276</w:t>
      </w:r>
    </w:p>
    <w:p>
      <w:r>
        <w:t xml:space="preserve">Ajoin sen läpi tänä aamuna.</w:t>
      </w:r>
    </w:p>
    <w:p>
      <w:r>
        <w:rPr>
          <w:b/>
        </w:rPr>
        <w:t xml:space="preserve">Tulos</w:t>
      </w:r>
    </w:p>
    <w:p>
      <w:r>
        <w:t xml:space="preserve">Oletko nähnyt vanhaa naapurustoa?</w:t>
      </w:r>
    </w:p>
    <w:p>
      <w:r>
        <w:rPr>
          <w:b/>
        </w:rPr>
        <w:t xml:space="preserve">Esimerkki 4.5277</w:t>
      </w:r>
    </w:p>
    <w:p>
      <w:r>
        <w:t xml:space="preserve">Ei ole ollut pitkään aikaan.</w:t>
      </w:r>
    </w:p>
    <w:p>
      <w:r>
        <w:rPr>
          <w:b/>
        </w:rPr>
        <w:t xml:space="preserve">Tulos</w:t>
      </w:r>
    </w:p>
    <w:p>
      <w:r>
        <w:t xml:space="preserve">Oletko pitänyt yhteyttä muihin naapureihimme?</w:t>
      </w:r>
    </w:p>
    <w:p>
      <w:r>
        <w:rPr>
          <w:b/>
        </w:rPr>
        <w:t xml:space="preserve">Esimerkki 4.5278</w:t>
      </w:r>
    </w:p>
    <w:p>
      <w:r>
        <w:t xml:space="preserve">Olen asunut hänen kanssaan vuoden.</w:t>
      </w:r>
    </w:p>
    <w:p>
      <w:r>
        <w:rPr>
          <w:b/>
        </w:rPr>
        <w:t xml:space="preserve">Tulos</w:t>
      </w:r>
    </w:p>
    <w:p>
      <w:r>
        <w:t xml:space="preserve">Oletko asunut täällä kauan?</w:t>
      </w:r>
    </w:p>
    <w:p>
      <w:r>
        <w:rPr>
          <w:b/>
        </w:rPr>
        <w:t xml:space="preserve">Esimerkki 4.5279</w:t>
      </w:r>
    </w:p>
    <w:p>
      <w:r>
        <w:t xml:space="preserve">vain vähän</w:t>
      </w:r>
    </w:p>
    <w:p>
      <w:r>
        <w:rPr>
          <w:b/>
        </w:rPr>
        <w:t xml:space="preserve">Tulos</w:t>
      </w:r>
    </w:p>
    <w:p>
      <w:r>
        <w:t xml:space="preserve">Sopiiko mauste sinulle?</w:t>
      </w:r>
    </w:p>
    <w:p>
      <w:r>
        <w:rPr>
          <w:b/>
        </w:rPr>
        <w:t xml:space="preserve">Esimerkki 4.5280</w:t>
      </w:r>
    </w:p>
    <w:p>
      <w:r>
        <w:t xml:space="preserve">Vain jos heillä on ravistimia.</w:t>
      </w:r>
    </w:p>
    <w:p>
      <w:r>
        <w:rPr>
          <w:b/>
        </w:rPr>
        <w:t xml:space="preserve">Tulos</w:t>
      </w:r>
    </w:p>
    <w:p>
      <w:r>
        <w:t xml:space="preserve">Pidätkö hampurilaispaikoista?</w:t>
      </w:r>
    </w:p>
    <w:p>
      <w:r>
        <w:rPr>
          <w:b/>
        </w:rPr>
        <w:t xml:space="preserve">Esimerkki 4.5281</w:t>
      </w:r>
    </w:p>
    <w:p>
      <w:r>
        <w:t xml:space="preserve">Suunnittelen palkankorotusta.</w:t>
      </w:r>
    </w:p>
    <w:p>
      <w:r>
        <w:rPr>
          <w:b/>
        </w:rPr>
        <w:t xml:space="preserve">Tulos</w:t>
      </w:r>
    </w:p>
    <w:p>
      <w:r>
        <w:t xml:space="preserve">Onko sinulla palkkasi suhteen tulevaisuuden suunnitelmia?</w:t>
      </w:r>
    </w:p>
    <w:p>
      <w:r>
        <w:rPr>
          <w:b/>
        </w:rPr>
        <w:t xml:space="preserve">Esimerkki 4.5282</w:t>
      </w:r>
    </w:p>
    <w:p>
      <w:r>
        <w:t xml:space="preserve">Minulla ei ole vielä ollut niitä</w:t>
      </w:r>
    </w:p>
    <w:p>
      <w:r>
        <w:rPr>
          <w:b/>
        </w:rPr>
        <w:t xml:space="preserve">Tulos</w:t>
      </w:r>
    </w:p>
    <w:p>
      <w:r>
        <w:t xml:space="preserve">Oletko kokeillut kakkupullia?</w:t>
      </w:r>
    </w:p>
    <w:p>
      <w:r>
        <w:rPr>
          <w:b/>
        </w:rPr>
        <w:t xml:space="preserve">Esimerkki 4.5283</w:t>
      </w:r>
    </w:p>
    <w:p>
      <w:r>
        <w:t xml:space="preserve">Pystyn hädin tuskin nousemaan tikkaille.</w:t>
      </w:r>
    </w:p>
    <w:p>
      <w:r>
        <w:rPr>
          <w:b/>
        </w:rPr>
        <w:t xml:space="preserve">Tulos</w:t>
      </w:r>
    </w:p>
    <w:p>
      <w:r>
        <w:t xml:space="preserve">Pelkäätkö korkeita paikkoja?</w:t>
      </w:r>
    </w:p>
    <w:p>
      <w:r>
        <w:rPr>
          <w:b/>
        </w:rPr>
        <w:t xml:space="preserve">Esimerkki 4.5284</w:t>
      </w:r>
    </w:p>
    <w:p>
      <w:r>
        <w:t xml:space="preserve">En todellakaan ole</w:t>
      </w:r>
    </w:p>
    <w:p>
      <w:r>
        <w:rPr>
          <w:b/>
        </w:rPr>
        <w:t xml:space="preserve">Tulos</w:t>
      </w:r>
    </w:p>
    <w:p>
      <w:r>
        <w:t xml:space="preserve">Pidätkö taiteesta ja kulttuurista?</w:t>
      </w:r>
    </w:p>
    <w:p>
      <w:r>
        <w:rPr>
          <w:b/>
        </w:rPr>
        <w:t xml:space="preserve">Esimerkki 4.5285</w:t>
      </w:r>
    </w:p>
    <w:p>
      <w:r>
        <w:t xml:space="preserve">Savulohi on hyvä alkupala</w:t>
      </w:r>
    </w:p>
    <w:p>
      <w:r>
        <w:rPr>
          <w:b/>
        </w:rPr>
        <w:t xml:space="preserve">Tulos</w:t>
      </w:r>
    </w:p>
    <w:p>
      <w:r>
        <w:t xml:space="preserve">Pidätkö lohesta?</w:t>
      </w:r>
    </w:p>
    <w:p>
      <w:r>
        <w:rPr>
          <w:b/>
        </w:rPr>
        <w:t xml:space="preserve">Esimerkki 4.5286</w:t>
      </w:r>
    </w:p>
    <w:p>
      <w:r>
        <w:t xml:space="preserve">Minulla ei ole vielä työtä täällä.</w:t>
      </w:r>
    </w:p>
    <w:p>
      <w:r>
        <w:rPr>
          <w:b/>
        </w:rPr>
        <w:t xml:space="preserve">Tulos</w:t>
      </w:r>
    </w:p>
    <w:p>
      <w:r>
        <w:t xml:space="preserve">Muutitko tänne työn takia?</w:t>
      </w:r>
    </w:p>
    <w:p>
      <w:r>
        <w:rPr>
          <w:b/>
        </w:rPr>
        <w:t xml:space="preserve">Esimerkki 4.5287</w:t>
      </w:r>
    </w:p>
    <w:p>
      <w:r>
        <w:t xml:space="preserve">Jos saan työni valmiiksi ajoissa</w:t>
      </w:r>
    </w:p>
    <w:p>
      <w:r>
        <w:rPr>
          <w:b/>
        </w:rPr>
        <w:t xml:space="preserve">Tulos</w:t>
      </w:r>
    </w:p>
    <w:p>
      <w:r>
        <w:t xml:space="preserve">Haluatko lähteä huomenna yökerhoon?</w:t>
      </w:r>
    </w:p>
    <w:p>
      <w:r>
        <w:rPr>
          <w:b/>
        </w:rPr>
        <w:t xml:space="preserve">Esimerkki 4.5288</w:t>
      </w:r>
    </w:p>
    <w:p>
      <w:r>
        <w:t xml:space="preserve">Minä vain laulan.</w:t>
      </w:r>
    </w:p>
    <w:p>
      <w:r>
        <w:rPr>
          <w:b/>
        </w:rPr>
        <w:t xml:space="preserve">Tulos</w:t>
      </w:r>
    </w:p>
    <w:p>
      <w:r>
        <w:t xml:space="preserve">Et satu soittamaan mitään instrumenttia, ethän?</w:t>
      </w:r>
    </w:p>
    <w:p>
      <w:r>
        <w:rPr>
          <w:b/>
        </w:rPr>
        <w:t xml:space="preserve">Esimerkki 4.5289</w:t>
      </w:r>
    </w:p>
    <w:p>
      <w:r>
        <w:t xml:space="preserve">Palkka on parempi nykyisessä työssäni.</w:t>
      </w:r>
    </w:p>
    <w:p>
      <w:r>
        <w:rPr>
          <w:b/>
        </w:rPr>
        <w:t xml:space="preserve">Tulos</w:t>
      </w:r>
    </w:p>
    <w:p>
      <w:r>
        <w:t xml:space="preserve">Onko palkka hyvä?</w:t>
      </w:r>
    </w:p>
    <w:p>
      <w:r>
        <w:rPr>
          <w:b/>
        </w:rPr>
        <w:t xml:space="preserve">Esimerkki 4.5290</w:t>
      </w:r>
    </w:p>
    <w:p>
      <w:r>
        <w:t xml:space="preserve">Lähdemme Costa Ricaan.</w:t>
      </w:r>
    </w:p>
    <w:p>
      <w:r>
        <w:rPr>
          <w:b/>
        </w:rPr>
        <w:t xml:space="preserve">Tulos</w:t>
      </w:r>
    </w:p>
    <w:p>
      <w:r>
        <w:t xml:space="preserve">Aiotko matkustaa tänä vuonna?</w:t>
      </w:r>
    </w:p>
    <w:p>
      <w:r>
        <w:rPr>
          <w:b/>
        </w:rPr>
        <w:t xml:space="preserve">Esimerkki 4.5291</w:t>
      </w:r>
    </w:p>
    <w:p>
      <w:r>
        <w:t xml:space="preserve">Jos osaan ampua zombeja.</w:t>
      </w:r>
    </w:p>
    <w:p>
      <w:r>
        <w:rPr>
          <w:b/>
        </w:rPr>
        <w:t xml:space="preserve">Tulos</w:t>
      </w:r>
    </w:p>
    <w:p>
      <w:r>
        <w:t xml:space="preserve">Pidätkö videopeleistä?</w:t>
      </w:r>
    </w:p>
    <w:p>
      <w:r>
        <w:rPr>
          <w:b/>
        </w:rPr>
        <w:t xml:space="preserve">Esimerkki 4.5292</w:t>
      </w:r>
    </w:p>
    <w:p>
      <w:r>
        <w:t xml:space="preserve">Riippuu siitä, onko sinulla tilaa minulle.</w:t>
      </w:r>
    </w:p>
    <w:p>
      <w:r>
        <w:rPr>
          <w:b/>
        </w:rPr>
        <w:t xml:space="preserve">Tulos</w:t>
      </w:r>
    </w:p>
    <w:p>
      <w:r>
        <w:t xml:space="preserve">Haluatko yöpyä luonani?</w:t>
      </w:r>
    </w:p>
    <w:p>
      <w:r>
        <w:rPr>
          <w:b/>
        </w:rPr>
        <w:t xml:space="preserve">Esimerkki 4.5293</w:t>
      </w:r>
    </w:p>
    <w:p>
      <w:r>
        <w:t xml:space="preserve">Olen kaivannut perhettäni niin paljon.</w:t>
      </w:r>
    </w:p>
    <w:p>
      <w:r>
        <w:rPr>
          <w:b/>
        </w:rPr>
        <w:t xml:space="preserve">Tulos</w:t>
      </w:r>
    </w:p>
    <w:p>
      <w:r>
        <w:t xml:space="preserve">Oletko innoissasi kotiinpaluusta?</w:t>
      </w:r>
    </w:p>
    <w:p>
      <w:r>
        <w:rPr>
          <w:b/>
        </w:rPr>
        <w:t xml:space="preserve">Esimerkki 4.5294</w:t>
      </w:r>
    </w:p>
    <w:p>
      <w:r>
        <w:t xml:space="preserve">Rakastan thaimaalaista ja japanilaista ruokaa.</w:t>
      </w:r>
    </w:p>
    <w:p>
      <w:r>
        <w:rPr>
          <w:b/>
        </w:rPr>
        <w:t xml:space="preserve">Tulos</w:t>
      </w:r>
    </w:p>
    <w:p>
      <w:r>
        <w:t xml:space="preserve">Oletko kokeillut aasialaista ruokaa aiemmin?</w:t>
      </w:r>
    </w:p>
    <w:p>
      <w:r>
        <w:rPr>
          <w:b/>
        </w:rPr>
        <w:t xml:space="preserve">Esimerkki 4.5295</w:t>
      </w:r>
    </w:p>
    <w:p>
      <w:r>
        <w:t xml:space="preserve">Vain jos se ei ole liian kaukana.</w:t>
      </w:r>
    </w:p>
    <w:p>
      <w:r>
        <w:rPr>
          <w:b/>
        </w:rPr>
        <w:t xml:space="preserve">Tulos</w:t>
      </w:r>
    </w:p>
    <w:p>
      <w:r>
        <w:t xml:space="preserve">Haluaisitko jotain eksoottisempaa?</w:t>
      </w:r>
    </w:p>
    <w:p>
      <w:r>
        <w:rPr>
          <w:b/>
        </w:rPr>
        <w:t xml:space="preserve">Esimerkki 4.5296</w:t>
      </w:r>
    </w:p>
    <w:p>
      <w:r>
        <w:t xml:space="preserve">Jään mieluummin kotiin tänä iltana.</w:t>
      </w:r>
    </w:p>
    <w:p>
      <w:r>
        <w:rPr>
          <w:b/>
        </w:rPr>
        <w:t xml:space="preserve">Tulos</w:t>
      </w:r>
    </w:p>
    <w:p>
      <w:r>
        <w:t xml:space="preserve">Haluaisitko mennä ulos?</w:t>
      </w:r>
    </w:p>
    <w:p>
      <w:r>
        <w:rPr>
          <w:b/>
        </w:rPr>
        <w:t xml:space="preserve">Esimerkki 4.5297</w:t>
      </w:r>
    </w:p>
    <w:p>
      <w:r>
        <w:t xml:space="preserve">Olen enemmän kömpelö kuin urheilullinen.</w:t>
      </w:r>
    </w:p>
    <w:p>
      <w:r>
        <w:rPr>
          <w:b/>
        </w:rPr>
        <w:t xml:space="preserve">Tulos</w:t>
      </w:r>
    </w:p>
    <w:p>
      <w:r>
        <w:t xml:space="preserve">Pidätkö yleisurheilusta?</w:t>
      </w:r>
    </w:p>
    <w:p>
      <w:r>
        <w:rPr>
          <w:b/>
        </w:rPr>
        <w:t xml:space="preserve">Esimerkki 4.5298</w:t>
      </w:r>
    </w:p>
    <w:p>
      <w:r>
        <w:t xml:space="preserve">Kaikelle herkulliselle.</w:t>
      </w:r>
    </w:p>
    <w:p>
      <w:r>
        <w:rPr>
          <w:b/>
        </w:rPr>
        <w:t xml:space="preserve">Tulos</w:t>
      </w:r>
    </w:p>
    <w:p>
      <w:r>
        <w:t xml:space="preserve">Haluaisitko oppia ruoanlaittoreseptejä?</w:t>
      </w:r>
    </w:p>
    <w:p>
      <w:r>
        <w:rPr>
          <w:b/>
        </w:rPr>
        <w:t xml:space="preserve">Esimerkki 4.5299</w:t>
      </w:r>
    </w:p>
    <w:p>
      <w:r>
        <w:t xml:space="preserve">Olen muuttanut tänne Euroopasta.</w:t>
      </w:r>
    </w:p>
    <w:p>
      <w:r>
        <w:rPr>
          <w:b/>
        </w:rPr>
        <w:t xml:space="preserve">Tulos</w:t>
      </w:r>
    </w:p>
    <w:p>
      <w:r>
        <w:t xml:space="preserve">Asuitteko aiemmin täällä?</w:t>
      </w:r>
    </w:p>
    <w:p>
      <w:r>
        <w:rPr>
          <w:b/>
        </w:rPr>
        <w:t xml:space="preserve">Esimerkki 4.5300</w:t>
      </w:r>
    </w:p>
    <w:p>
      <w:r>
        <w:t xml:space="preserve">Vaihdoin työpaikkaa viime kuussa.</w:t>
      </w:r>
    </w:p>
    <w:p>
      <w:r>
        <w:rPr>
          <w:b/>
        </w:rPr>
        <w:t xml:space="preserve">Tulos</w:t>
      </w:r>
    </w:p>
    <w:p>
      <w:r>
        <w:t xml:space="preserve">Onko mitään uutta meneillään?</w:t>
      </w:r>
    </w:p>
    <w:p>
      <w:r>
        <w:rPr>
          <w:b/>
        </w:rPr>
        <w:t xml:space="preserve">Esimerkki 4.5301</w:t>
      </w:r>
    </w:p>
    <w:p>
      <w:r>
        <w:t xml:space="preserve">Olen ollut tien päällä muutaman tunnin.</w:t>
      </w:r>
    </w:p>
    <w:p>
      <w:r>
        <w:rPr>
          <w:b/>
        </w:rPr>
        <w:t xml:space="preserve">Tulos</w:t>
      </w:r>
    </w:p>
    <w:p>
      <w:r>
        <w:t xml:space="preserve">Kestikö tänne saapuminen kauan?</w:t>
      </w:r>
    </w:p>
    <w:p>
      <w:r>
        <w:rPr>
          <w:b/>
        </w:rPr>
        <w:t xml:space="preserve">Esimerkki 4.5302</w:t>
      </w:r>
    </w:p>
    <w:p>
      <w:r>
        <w:t xml:space="preserve">Kasvulle on eksponentiaalista tilaa.</w:t>
      </w:r>
    </w:p>
    <w:p>
      <w:r>
        <w:rPr>
          <w:b/>
        </w:rPr>
        <w:t xml:space="preserve">Tulos</w:t>
      </w:r>
    </w:p>
    <w:p>
      <w:r>
        <w:t xml:space="preserve">Onko uudessa työpaikassasi mahdollisuus edetä uralla ylöspäin?</w:t>
      </w:r>
    </w:p>
    <w:p>
      <w:r>
        <w:rPr>
          <w:b/>
        </w:rPr>
        <w:t xml:space="preserve">Esimerkki 4.5303</w:t>
      </w:r>
    </w:p>
    <w:p>
      <w:r>
        <w:t xml:space="preserve">Se riippuu siitä, kuka muu on menossa.</w:t>
      </w:r>
    </w:p>
    <w:p>
      <w:r>
        <w:rPr>
          <w:b/>
        </w:rPr>
        <w:t xml:space="preserve">Tulos</w:t>
      </w:r>
    </w:p>
    <w:p>
      <w:r>
        <w:t xml:space="preserve">Haluatko osallistua naapurustotapahtumiin, kuten talo- tai korttelijuhliin?</w:t>
      </w:r>
    </w:p>
    <w:p>
      <w:r>
        <w:rPr>
          <w:b/>
        </w:rPr>
        <w:t xml:space="preserve">Esimerkki 4.5304</w:t>
      </w:r>
    </w:p>
    <w:p>
      <w:r>
        <w:t xml:space="preserve">Rakastan istua iltaisin ulkona.</w:t>
      </w:r>
    </w:p>
    <w:p>
      <w:r>
        <w:rPr>
          <w:b/>
        </w:rPr>
        <w:t xml:space="preserve">Tulos</w:t>
      </w:r>
    </w:p>
    <w:p>
      <w:r>
        <w:t xml:space="preserve">Pidätkö terassista?</w:t>
      </w:r>
    </w:p>
    <w:p>
      <w:r>
        <w:rPr>
          <w:b/>
        </w:rPr>
        <w:t xml:space="preserve">Esimerkki 4.5305</w:t>
      </w:r>
    </w:p>
    <w:p>
      <w:r>
        <w:t xml:space="preserve">Minulla on muutama suosikki</w:t>
      </w:r>
    </w:p>
    <w:p>
      <w:r>
        <w:rPr>
          <w:b/>
        </w:rPr>
        <w:t xml:space="preserve">Tulos</w:t>
      </w:r>
    </w:p>
    <w:p>
      <w:r>
        <w:t xml:space="preserve">Onko sinulla jokin tietty musiikkilaji, jota kuuntelet mieluiten?</w:t>
      </w:r>
    </w:p>
    <w:p>
      <w:r>
        <w:rPr>
          <w:b/>
        </w:rPr>
        <w:t xml:space="preserve">Esimerkki 4.5306</w:t>
      </w:r>
    </w:p>
    <w:p>
      <w:r>
        <w:t xml:space="preserve">Lähdin ja palasin viime kuussa.</w:t>
      </w:r>
    </w:p>
    <w:p>
      <w:r>
        <w:rPr>
          <w:b/>
        </w:rPr>
        <w:t xml:space="preserve">Tulos</w:t>
      </w:r>
    </w:p>
    <w:p>
      <w:r>
        <w:t xml:space="preserve">Asutko yhä samassa kaupungissa?</w:t>
      </w:r>
    </w:p>
    <w:p>
      <w:r>
        <w:rPr>
          <w:b/>
        </w:rPr>
        <w:t xml:space="preserve">Esimerkki 4.5307</w:t>
      </w:r>
    </w:p>
    <w:p>
      <w:r>
        <w:t xml:space="preserve">Töiden jälkeen olen</w:t>
      </w:r>
    </w:p>
    <w:p>
      <w:r>
        <w:rPr>
          <w:b/>
        </w:rPr>
        <w:t xml:space="preserve">Tulos</w:t>
      </w:r>
    </w:p>
    <w:p>
      <w:r>
        <w:t xml:space="preserve">Oletko menossa kotiin?</w:t>
      </w:r>
    </w:p>
    <w:p>
      <w:r>
        <w:rPr>
          <w:b/>
        </w:rPr>
        <w:t xml:space="preserve">Esimerkki 4.5308</w:t>
      </w:r>
    </w:p>
    <w:p>
      <w:r>
        <w:t xml:space="preserve">En mene lähellekään tätä toimistoa.</w:t>
      </w:r>
    </w:p>
    <w:p>
      <w:r>
        <w:rPr>
          <w:b/>
        </w:rPr>
        <w:t xml:space="preserve">Tulos</w:t>
      </w:r>
    </w:p>
    <w:p>
      <w:r>
        <w:t xml:space="preserve">Onko sinulla töitä tänä viikonloppuna?</w:t>
      </w:r>
    </w:p>
    <w:p>
      <w:r>
        <w:rPr>
          <w:b/>
        </w:rPr>
        <w:t xml:space="preserve">Esimerkki 4.5309</w:t>
      </w:r>
    </w:p>
    <w:p>
      <w:r>
        <w:t xml:space="preserve">Kun niissä on samaistuttavia hahmoja.</w:t>
      </w:r>
    </w:p>
    <w:p>
      <w:r>
        <w:rPr>
          <w:b/>
        </w:rPr>
        <w:t xml:space="preserve">Tulos</w:t>
      </w:r>
    </w:p>
    <w:p>
      <w:r>
        <w:t xml:space="preserve">Pidätkö pelottavien romaanien lukemisesta ?</w:t>
      </w:r>
    </w:p>
    <w:p>
      <w:r>
        <w:rPr>
          <w:b/>
        </w:rPr>
        <w:t xml:space="preserve">Esimerkki 4.5310</w:t>
      </w:r>
    </w:p>
    <w:p>
      <w:r>
        <w:t xml:space="preserve">Lakkasin lukemasta dystooppisia tarinoita viime vuonna.</w:t>
      </w:r>
    </w:p>
    <w:p>
      <w:r>
        <w:rPr>
          <w:b/>
        </w:rPr>
        <w:t xml:space="preserve">Tulos</w:t>
      </w:r>
    </w:p>
    <w:p>
      <w:r>
        <w:t xml:space="preserve">Pidätkö liikaa tarinoista, jotka kertovat maailmanlopun jälkeisistä erämaista?</w:t>
      </w:r>
    </w:p>
    <w:p>
      <w:r>
        <w:rPr>
          <w:b/>
        </w:rPr>
        <w:t xml:space="preserve">Esimerkki 4.5311</w:t>
      </w:r>
    </w:p>
    <w:p>
      <w:r>
        <w:t xml:space="preserve">Trillerit ovat hyviä</w:t>
      </w:r>
    </w:p>
    <w:p>
      <w:r>
        <w:rPr>
          <w:b/>
        </w:rPr>
        <w:t xml:space="preserve">Tulos</w:t>
      </w:r>
    </w:p>
    <w:p>
      <w:r>
        <w:t xml:space="preserve">Pidätkö jännityskirjoista?</w:t>
      </w:r>
    </w:p>
    <w:p>
      <w:r>
        <w:rPr>
          <w:b/>
        </w:rPr>
        <w:t xml:space="preserve">Esimerkki 4.5312</w:t>
      </w:r>
    </w:p>
    <w:p>
      <w:r>
        <w:t xml:space="preserve">En niin paljon kuin ennen.</w:t>
      </w:r>
    </w:p>
    <w:p>
      <w:r>
        <w:rPr>
          <w:b/>
        </w:rPr>
        <w:t xml:space="preserve">Tulos</w:t>
      </w:r>
    </w:p>
    <w:p>
      <w:r>
        <w:t xml:space="preserve">Käytkö usein konserteissa?</w:t>
      </w:r>
    </w:p>
    <w:p>
      <w:r>
        <w:rPr>
          <w:b/>
        </w:rPr>
        <w:t xml:space="preserve">Esimerkki 4.5313</w:t>
      </w:r>
    </w:p>
    <w:p>
      <w:r>
        <w:t xml:space="preserve">Järjestän illalliskutsut kotonani.</w:t>
      </w:r>
    </w:p>
    <w:p>
      <w:r>
        <w:rPr>
          <w:b/>
        </w:rPr>
        <w:t xml:space="preserve">Tulos</w:t>
      </w:r>
    </w:p>
    <w:p>
      <w:r>
        <w:t xml:space="preserve">Onko sinulla suunnitelmia töiden jälkeen tänään?</w:t>
      </w:r>
    </w:p>
    <w:p>
      <w:r>
        <w:rPr>
          <w:b/>
        </w:rPr>
        <w:t xml:space="preserve">Esimerkki 4.5314</w:t>
      </w:r>
    </w:p>
    <w:p>
      <w:r>
        <w:t xml:space="preserve">Odotan vain työtarjousta.</w:t>
      </w:r>
    </w:p>
    <w:p>
      <w:r>
        <w:rPr>
          <w:b/>
        </w:rPr>
        <w:t xml:space="preserve">Tulos</w:t>
      </w:r>
    </w:p>
    <w:p>
      <w:r>
        <w:t xml:space="preserve">Oletko löytänyt paremman työpaikan?</w:t>
      </w:r>
    </w:p>
    <w:p>
      <w:r>
        <w:rPr>
          <w:b/>
        </w:rPr>
        <w:t xml:space="preserve">Esimerkki 4.5315</w:t>
      </w:r>
    </w:p>
    <w:p>
      <w:r>
        <w:t xml:space="preserve">Huomenna on parempi päivä.</w:t>
      </w:r>
    </w:p>
    <w:p>
      <w:r>
        <w:rPr>
          <w:b/>
        </w:rPr>
        <w:t xml:space="preserve">Tulos</w:t>
      </w:r>
    </w:p>
    <w:p>
      <w:r>
        <w:t xml:space="preserve">Oliko sinulla hyvä työpäivä?</w:t>
      </w:r>
    </w:p>
    <w:p>
      <w:r>
        <w:rPr>
          <w:b/>
        </w:rPr>
        <w:t xml:space="preserve">Esimerkki 4.5316</w:t>
      </w:r>
    </w:p>
    <w:p>
      <w:r>
        <w:t xml:space="preserve">Paljon kastiketta!</w:t>
      </w:r>
    </w:p>
    <w:p>
      <w:r>
        <w:rPr>
          <w:b/>
        </w:rPr>
        <w:t xml:space="preserve">Tulos</w:t>
      </w:r>
    </w:p>
    <w:p>
      <w:r>
        <w:t xml:space="preserve">Pidätkö reuben-voileivistä?</w:t>
      </w:r>
    </w:p>
    <w:p>
      <w:r>
        <w:rPr>
          <w:b/>
        </w:rPr>
        <w:t xml:space="preserve">Esimerkki 4.5317</w:t>
      </w:r>
    </w:p>
    <w:p>
      <w:r>
        <w:t xml:space="preserve">Olen periaatteessa koko ajan töissä.</w:t>
      </w:r>
    </w:p>
    <w:p>
      <w:r>
        <w:rPr>
          <w:b/>
        </w:rPr>
        <w:t xml:space="preserve">Tulos</w:t>
      </w:r>
    </w:p>
    <w:p>
      <w:r>
        <w:t xml:space="preserve">Ovatko työaikasi joustavat?</w:t>
      </w:r>
    </w:p>
    <w:p>
      <w:r>
        <w:rPr>
          <w:b/>
        </w:rPr>
        <w:t xml:space="preserve">Esimerkki 4.5318</w:t>
      </w:r>
    </w:p>
    <w:p>
      <w:r>
        <w:t xml:space="preserve">Minulla on puhdas rikosrekisteri.</w:t>
      </w:r>
    </w:p>
    <w:p>
      <w:r>
        <w:rPr>
          <w:b/>
        </w:rPr>
        <w:t xml:space="preserve">Tulos</w:t>
      </w:r>
    </w:p>
    <w:p>
      <w:r>
        <w:t xml:space="preserve">Tarkistitko luottokelpoisuutesi nähdäksesi, voitko hakea asuntolainaa?</w:t>
      </w:r>
    </w:p>
    <w:p>
      <w:r>
        <w:rPr>
          <w:b/>
        </w:rPr>
        <w:t xml:space="preserve">Esimerkki 4.5319</w:t>
      </w:r>
    </w:p>
    <w:p>
      <w:r>
        <w:t xml:space="preserve">Olen aina pitänyt klassisista Camaroista.</w:t>
      </w:r>
    </w:p>
    <w:p>
      <w:r>
        <w:rPr>
          <w:b/>
        </w:rPr>
        <w:t xml:space="preserve">Tulos</w:t>
      </w:r>
    </w:p>
    <w:p>
      <w:r>
        <w:t xml:space="preserve">Oletko kiinnostunut autoista?</w:t>
      </w:r>
    </w:p>
    <w:p>
      <w:r>
        <w:rPr>
          <w:b/>
        </w:rPr>
        <w:t xml:space="preserve">Esimerkki 4.5320</w:t>
      </w:r>
    </w:p>
    <w:p>
      <w:r>
        <w:t xml:space="preserve">Luulen, että olen erittäin hyvä siinä.</w:t>
      </w:r>
    </w:p>
    <w:p>
      <w:r>
        <w:rPr>
          <w:b/>
        </w:rPr>
        <w:t xml:space="preserve">Tulos</w:t>
      </w:r>
    </w:p>
    <w:p>
      <w:r>
        <w:t xml:space="preserve">Työskentelitkö yritysympäristössä?</w:t>
      </w:r>
    </w:p>
    <w:p>
      <w:r>
        <w:rPr>
          <w:b/>
        </w:rPr>
        <w:t xml:space="preserve">Esimerkki 4.5321</w:t>
      </w:r>
    </w:p>
    <w:p>
      <w:r>
        <w:t xml:space="preserve">Käyn konserteissa joka viikonloppu.</w:t>
      </w:r>
    </w:p>
    <w:p>
      <w:r>
        <w:rPr>
          <w:b/>
        </w:rPr>
        <w:t xml:space="preserve">Tulos</w:t>
      </w:r>
    </w:p>
    <w:p>
      <w:r>
        <w:t xml:space="preserve">Oletko käynyt viime aikoina konserteissa?</w:t>
      </w:r>
    </w:p>
    <w:p>
      <w:r>
        <w:rPr>
          <w:b/>
        </w:rPr>
        <w:t xml:space="preserve">Esimerkki 4.5322</w:t>
      </w:r>
    </w:p>
    <w:p>
      <w:r>
        <w:t xml:space="preserve">Olen pikaruokajätti.</w:t>
      </w:r>
    </w:p>
    <w:p>
      <w:r>
        <w:rPr>
          <w:b/>
        </w:rPr>
        <w:t xml:space="preserve">Tulos</w:t>
      </w:r>
    </w:p>
    <w:p>
      <w:r>
        <w:t xml:space="preserve">Pidätkö terveellisestä ruoasta?</w:t>
      </w:r>
    </w:p>
    <w:p>
      <w:r>
        <w:rPr>
          <w:b/>
        </w:rPr>
        <w:t xml:space="preserve">Esimerkki 4.5323</w:t>
      </w:r>
    </w:p>
    <w:p>
      <w:r>
        <w:t xml:space="preserve">En ole syönyt paljon thaimaalaista</w:t>
      </w:r>
    </w:p>
    <w:p>
      <w:r>
        <w:rPr>
          <w:b/>
        </w:rPr>
        <w:t xml:space="preserve">Tulos</w:t>
      </w:r>
    </w:p>
    <w:p>
      <w:r>
        <w:t xml:space="preserve">Oletko koskaan syönyt thaimaalaista ruokaa?</w:t>
      </w:r>
    </w:p>
    <w:p>
      <w:r>
        <w:rPr>
          <w:b/>
        </w:rPr>
        <w:t xml:space="preserve">Esimerkki 4.5324</w:t>
      </w:r>
    </w:p>
    <w:p>
      <w:r>
        <w:t xml:space="preserve">Jos löydän kyydin.</w:t>
      </w:r>
    </w:p>
    <w:p>
      <w:r>
        <w:rPr>
          <w:b/>
        </w:rPr>
        <w:t xml:space="preserve">Tulos</w:t>
      </w:r>
    </w:p>
    <w:p>
      <w:r>
        <w:t xml:space="preserve">Oletko menossa lauantaina työpaikkakokoukseen?</w:t>
      </w:r>
    </w:p>
    <w:p>
      <w:r>
        <w:rPr>
          <w:b/>
        </w:rPr>
        <w:t xml:space="preserve">Esimerkki 4.5325</w:t>
      </w:r>
    </w:p>
    <w:p>
      <w:r>
        <w:t xml:space="preserve">Voin sanoa, että rakastan latinalaisruokaa.</w:t>
      </w:r>
    </w:p>
    <w:p>
      <w:r>
        <w:rPr>
          <w:b/>
        </w:rPr>
        <w:t xml:space="preserve">Tulos</w:t>
      </w:r>
    </w:p>
    <w:p>
      <w:r>
        <w:t xml:space="preserve">Pidätkö ulkomaisesta keittiöstä?</w:t>
      </w:r>
    </w:p>
    <w:p>
      <w:r>
        <w:rPr>
          <w:b/>
        </w:rPr>
        <w:t xml:space="preserve">Esimerkki 4.5326</w:t>
      </w:r>
    </w:p>
    <w:p>
      <w:r>
        <w:t xml:space="preserve">Kaikki ovat hyvin ystävällisiä.</w:t>
      </w:r>
    </w:p>
    <w:p>
      <w:r>
        <w:rPr>
          <w:b/>
        </w:rPr>
        <w:t xml:space="preserve">Tulos</w:t>
      </w:r>
    </w:p>
    <w:p>
      <w:r>
        <w:t xml:space="preserve">Tuletko toimeen kollegojesi kanssa?</w:t>
      </w:r>
    </w:p>
    <w:p>
      <w:r>
        <w:rPr>
          <w:b/>
        </w:rPr>
        <w:t xml:space="preserve">Esimerkki 4.5327</w:t>
      </w:r>
    </w:p>
    <w:p>
      <w:r>
        <w:t xml:space="preserve">Se on itse asiassa Brooklynissä.</w:t>
      </w:r>
    </w:p>
    <w:p>
      <w:r>
        <w:rPr>
          <w:b/>
        </w:rPr>
        <w:t xml:space="preserve">Tulos</w:t>
      </w:r>
    </w:p>
    <w:p>
      <w:r>
        <w:t xml:space="preserve">Onko asunto Manhattanilla?</w:t>
      </w:r>
    </w:p>
    <w:p>
      <w:r>
        <w:rPr>
          <w:b/>
        </w:rPr>
        <w:t xml:space="preserve">Esimerkki 4.5328</w:t>
      </w:r>
    </w:p>
    <w:p>
      <w:r>
        <w:t xml:space="preserve">Toistaiseksi en ole isä.</w:t>
      </w:r>
    </w:p>
    <w:p>
      <w:r>
        <w:rPr>
          <w:b/>
        </w:rPr>
        <w:t xml:space="preserve">Tulos</w:t>
      </w:r>
    </w:p>
    <w:p>
      <w:r>
        <w:t xml:space="preserve">Onko teillä lapsia?</w:t>
      </w:r>
    </w:p>
    <w:p>
      <w:r>
        <w:rPr>
          <w:b/>
        </w:rPr>
        <w:t xml:space="preserve">Esimerkki 4.5329</w:t>
      </w:r>
    </w:p>
    <w:p>
      <w:r>
        <w:t xml:space="preserve">Anna minun lähettää sinulle tekstiviesti.</w:t>
      </w:r>
    </w:p>
    <w:p>
      <w:r>
        <w:rPr>
          <w:b/>
        </w:rPr>
        <w:t xml:space="preserve">Tulos</w:t>
      </w:r>
    </w:p>
    <w:p>
      <w:r>
        <w:t xml:space="preserve">Voimmeko vaihtaa numeroita?</w:t>
      </w:r>
    </w:p>
    <w:p>
      <w:r>
        <w:rPr>
          <w:b/>
        </w:rPr>
        <w:t xml:space="preserve">Esimerkki 4.5330</w:t>
      </w:r>
    </w:p>
    <w:p>
      <w:r>
        <w:t xml:space="preserve">Miten olisi indie-elokuva sen sijaan?</w:t>
      </w:r>
    </w:p>
    <w:p>
      <w:r>
        <w:rPr>
          <w:b/>
        </w:rPr>
        <w:t xml:space="preserve">Tulos</w:t>
      </w:r>
    </w:p>
    <w:p>
      <w:r>
        <w:t xml:space="preserve">Haluatko mennä tänä viikonloppuna elokuvateatteriin katsomaan uusimman blockbusterin ?</w:t>
      </w:r>
    </w:p>
    <w:p>
      <w:r>
        <w:rPr>
          <w:b/>
        </w:rPr>
        <w:t xml:space="preserve">Esimerkki 4.5331</w:t>
      </w:r>
    </w:p>
    <w:p>
      <w:r>
        <w:t xml:space="preserve">En ole vielä naimisissa.</w:t>
      </w:r>
    </w:p>
    <w:p>
      <w:r>
        <w:rPr>
          <w:b/>
        </w:rPr>
        <w:t xml:space="preserve">Tulos</w:t>
      </w:r>
    </w:p>
    <w:p>
      <w:r>
        <w:t xml:space="preserve">Menitkö naimisiin lukion poikaystäväsi kanssa?</w:t>
      </w:r>
    </w:p>
    <w:p>
      <w:r>
        <w:rPr>
          <w:b/>
        </w:rPr>
        <w:t xml:space="preserve">Esimerkki 4.5332</w:t>
      </w:r>
    </w:p>
    <w:p>
      <w:r>
        <w:t xml:space="preserve">En pitäisi itseäni ruokahulluna.</w:t>
      </w:r>
    </w:p>
    <w:p>
      <w:r>
        <w:rPr>
          <w:b/>
        </w:rPr>
        <w:t xml:space="preserve">Tulos</w:t>
      </w:r>
    </w:p>
    <w:p>
      <w:r>
        <w:t xml:space="preserve">Oletko ruoan ja juomien ystävä?</w:t>
      </w:r>
    </w:p>
    <w:p>
      <w:r>
        <w:rPr>
          <w:b/>
        </w:rPr>
        <w:t xml:space="preserve">Esimerkki 4.5333</w:t>
      </w:r>
    </w:p>
    <w:p>
      <w:r>
        <w:t xml:space="preserve">Muutimme viime kuussa.</w:t>
      </w:r>
    </w:p>
    <w:p>
      <w:r>
        <w:rPr>
          <w:b/>
        </w:rPr>
        <w:t xml:space="preserve">Tulos</w:t>
      </w:r>
    </w:p>
    <w:p>
      <w:r>
        <w:t xml:space="preserve">Asutko nyt kaupungissa?</w:t>
      </w:r>
    </w:p>
    <w:p>
      <w:r>
        <w:rPr>
          <w:b/>
        </w:rPr>
        <w:t xml:space="preserve">Esimerkki 4.5334</w:t>
      </w:r>
    </w:p>
    <w:p>
      <w:r>
        <w:t xml:space="preserve">Minua ei haittaa tehdä ruokaa tyhjästä.</w:t>
      </w:r>
    </w:p>
    <w:p>
      <w:r>
        <w:rPr>
          <w:b/>
        </w:rPr>
        <w:t xml:space="preserve">Tulos</w:t>
      </w:r>
    </w:p>
    <w:p>
      <w:r>
        <w:t xml:space="preserve">Haluaisitko mieluummin jotain valmiiksi tehtyä?</w:t>
      </w:r>
    </w:p>
    <w:p>
      <w:r>
        <w:rPr>
          <w:b/>
        </w:rPr>
        <w:t xml:space="preserve">Esimerkki 4.5335</w:t>
      </w:r>
    </w:p>
    <w:p>
      <w:r>
        <w:t xml:space="preserve">Rakastan mennä aamuisin töihin.y</w:t>
      </w:r>
    </w:p>
    <w:p>
      <w:r>
        <w:rPr>
          <w:b/>
        </w:rPr>
        <w:t xml:space="preserve">Tulos</w:t>
      </w:r>
    </w:p>
    <w:p>
      <w:r>
        <w:t xml:space="preserve">Nautitko työstäsi?</w:t>
      </w:r>
    </w:p>
    <w:p>
      <w:r>
        <w:rPr>
          <w:b/>
        </w:rPr>
        <w:t xml:space="preserve">Esimerkki 4.5336</w:t>
      </w:r>
    </w:p>
    <w:p>
      <w:r>
        <w:t xml:space="preserve">Tämä on vain loma.</w:t>
      </w:r>
    </w:p>
    <w:p>
      <w:r>
        <w:rPr>
          <w:b/>
        </w:rPr>
        <w:t xml:space="preserve">Tulos</w:t>
      </w:r>
    </w:p>
    <w:p>
      <w:r>
        <w:t xml:space="preserve">Oletko asunut täällä?</w:t>
      </w:r>
    </w:p>
    <w:p>
      <w:r>
        <w:rPr>
          <w:b/>
        </w:rPr>
        <w:t xml:space="preserve">Esimerkki 4.5337</w:t>
      </w:r>
    </w:p>
    <w:p>
      <w:r>
        <w:t xml:space="preserve">Pidän sosiaalisista tapahtumista.</w:t>
      </w:r>
    </w:p>
    <w:p>
      <w:r>
        <w:rPr>
          <w:b/>
        </w:rPr>
        <w:t xml:space="preserve">Tulos</w:t>
      </w:r>
    </w:p>
    <w:p>
      <w:r>
        <w:t xml:space="preserve">Haluatko tavata ihmisiä?</w:t>
      </w:r>
    </w:p>
    <w:p>
      <w:r>
        <w:rPr>
          <w:b/>
        </w:rPr>
        <w:t xml:space="preserve">Esimerkki 4.5338</w:t>
      </w:r>
    </w:p>
    <w:p>
      <w:r>
        <w:t xml:space="preserve">Kunpa minun ei tarvitsisi olla tekemisissä muiden ihmisten kanssa.</w:t>
      </w:r>
    </w:p>
    <w:p>
      <w:r>
        <w:rPr>
          <w:b/>
        </w:rPr>
        <w:t xml:space="preserve">Tulos</w:t>
      </w:r>
    </w:p>
    <w:p>
      <w:r>
        <w:t xml:space="preserve">Työskenteletkö yksin?</w:t>
      </w:r>
    </w:p>
    <w:p>
      <w:r>
        <w:rPr>
          <w:b/>
        </w:rPr>
        <w:t xml:space="preserve">Esimerkki 4.5339</w:t>
      </w:r>
    </w:p>
    <w:p>
      <w:r>
        <w:t xml:space="preserve">Vain yksi tai kaksi drinkkiä.</w:t>
      </w:r>
    </w:p>
    <w:p>
      <w:r>
        <w:rPr>
          <w:b/>
        </w:rPr>
        <w:t xml:space="preserve">Tulos</w:t>
      </w:r>
    </w:p>
    <w:p>
      <w:r>
        <w:t xml:space="preserve">Osaatko juoda?</w:t>
      </w:r>
    </w:p>
    <w:p>
      <w:r>
        <w:rPr>
          <w:b/>
        </w:rPr>
        <w:t xml:space="preserve">Esimerkki 4.5340</w:t>
      </w:r>
    </w:p>
    <w:p>
      <w:r>
        <w:t xml:space="preserve">Minulla on jo liput.</w:t>
      </w:r>
    </w:p>
    <w:p>
      <w:r>
        <w:rPr>
          <w:b/>
        </w:rPr>
        <w:t xml:space="preserve">Tulos</w:t>
      </w:r>
    </w:p>
    <w:p>
      <w:r>
        <w:t xml:space="preserve">Kuulitko siitä suositusta bändistä, joka on tulossa kaupunkiin?</w:t>
      </w:r>
    </w:p>
    <w:p>
      <w:r>
        <w:rPr>
          <w:b/>
        </w:rPr>
        <w:t xml:space="preserve">Esimerkki 4.5341</w:t>
      </w:r>
    </w:p>
    <w:p>
      <w:r>
        <w:t xml:space="preserve">Rakastan kaikkia klassikkokirjailijoita.</w:t>
      </w:r>
    </w:p>
    <w:p>
      <w:r>
        <w:rPr>
          <w:b/>
        </w:rPr>
        <w:t xml:space="preserve">Tulos</w:t>
      </w:r>
    </w:p>
    <w:p>
      <w:r>
        <w:t xml:space="preserve">Pidätkö Jane Austenista?</w:t>
      </w:r>
    </w:p>
    <w:p>
      <w:r>
        <w:rPr>
          <w:b/>
        </w:rPr>
        <w:t xml:space="preserve">Esimerkki 4.5342</w:t>
      </w:r>
    </w:p>
    <w:p>
      <w:r>
        <w:t xml:space="preserve">En malta odottaa, että pääsen pyöräilemään lauantaina ja sunnuntaina.</w:t>
      </w:r>
    </w:p>
    <w:p>
      <w:r>
        <w:rPr>
          <w:b/>
        </w:rPr>
        <w:t xml:space="preserve">Tulos</w:t>
      </w:r>
    </w:p>
    <w:p>
      <w:r>
        <w:t xml:space="preserve">Oletko iloinen, että on viikonloppu?</w:t>
      </w:r>
    </w:p>
    <w:p>
      <w:r>
        <w:rPr>
          <w:b/>
        </w:rPr>
        <w:t xml:space="preserve">Esimerkki 4.5343</w:t>
      </w:r>
    </w:p>
    <w:p>
      <w:r>
        <w:t xml:space="preserve">Minun on oltava siellä aamukahdeksalta.</w:t>
      </w:r>
    </w:p>
    <w:p>
      <w:r>
        <w:rPr>
          <w:b/>
        </w:rPr>
        <w:t xml:space="preserve">Tulos</w:t>
      </w:r>
    </w:p>
    <w:p>
      <w:r>
        <w:t xml:space="preserve">Työskenteletkö aamuvuorossa?</w:t>
      </w:r>
    </w:p>
    <w:p>
      <w:r>
        <w:rPr>
          <w:b/>
        </w:rPr>
        <w:t xml:space="preserve">Esimerkki 4.5344</w:t>
      </w:r>
    </w:p>
    <w:p>
      <w:r>
        <w:t xml:space="preserve">En osaa soittaa mitään soitinta.</w:t>
      </w:r>
    </w:p>
    <w:p>
      <w:r>
        <w:rPr>
          <w:b/>
        </w:rPr>
        <w:t xml:space="preserve">Tulos</w:t>
      </w:r>
    </w:p>
    <w:p>
      <w:r>
        <w:t xml:space="preserve">Oletko koskaan soittanut viulua?</w:t>
      </w:r>
    </w:p>
    <w:p>
      <w:r>
        <w:rPr>
          <w:b/>
        </w:rPr>
        <w:t xml:space="preserve">Esimerkki 4.5345</w:t>
      </w:r>
    </w:p>
    <w:p>
      <w:r>
        <w:t xml:space="preserve">Kun olen kotona rentoutumassa.</w:t>
      </w:r>
    </w:p>
    <w:p>
      <w:r>
        <w:rPr>
          <w:b/>
        </w:rPr>
        <w:t xml:space="preserve">Tulos</w:t>
      </w:r>
    </w:p>
    <w:p>
      <w:r>
        <w:t xml:space="preserve">Pidätkö jazzista?</w:t>
      </w:r>
    </w:p>
    <w:p>
      <w:r>
        <w:rPr>
          <w:b/>
        </w:rPr>
        <w:t xml:space="preserve">Esimerkki 4.5346</w:t>
      </w:r>
    </w:p>
    <w:p>
      <w:r>
        <w:t xml:space="preserve">Haluan varmistaa, että pääsen kotiin nopeammin, joten se on tärkeää.</w:t>
      </w:r>
    </w:p>
    <w:p>
      <w:r>
        <w:rPr>
          <w:b/>
        </w:rPr>
        <w:t xml:space="preserve">Tulos</w:t>
      </w:r>
    </w:p>
    <w:p>
      <w:r>
        <w:t xml:space="preserve">Onko sinulle tärkeää olla lähellä junaa?</w:t>
      </w:r>
    </w:p>
    <w:p>
      <w:r>
        <w:rPr>
          <w:b/>
        </w:rPr>
        <w:t xml:space="preserve">Esimerkki 4.5347</w:t>
      </w:r>
    </w:p>
    <w:p>
      <w:r>
        <w:t xml:space="preserve">Se oli myrskyisää.</w:t>
      </w:r>
    </w:p>
    <w:p>
      <w:r>
        <w:rPr>
          <w:b/>
        </w:rPr>
        <w:t xml:space="preserve">Tulos</w:t>
      </w:r>
    </w:p>
    <w:p>
      <w:r>
        <w:t xml:space="preserve">Miten lento sujui?</w:t>
      </w:r>
    </w:p>
    <w:p>
      <w:r>
        <w:rPr>
          <w:b/>
        </w:rPr>
        <w:t xml:space="preserve">Esimerkki 4.5348</w:t>
      </w:r>
    </w:p>
    <w:p>
      <w:r>
        <w:t xml:space="preserve">Olin valmis siihen, että se olisi loppunut loppuun mennessä.</w:t>
      </w:r>
    </w:p>
    <w:p>
      <w:r>
        <w:rPr>
          <w:b/>
        </w:rPr>
        <w:t xml:space="preserve">Tulos</w:t>
      </w:r>
    </w:p>
    <w:p>
      <w:r>
        <w:t xml:space="preserve">Piditkö Harry Potter -sarjasta?</w:t>
      </w:r>
    </w:p>
    <w:p>
      <w:r>
        <w:rPr>
          <w:b/>
        </w:rPr>
        <w:t xml:space="preserve">Esimerkki 4.5349</w:t>
      </w:r>
    </w:p>
    <w:p>
      <w:r>
        <w:t xml:space="preserve">En ole koskaan lukenut häntä.</w:t>
      </w:r>
    </w:p>
    <w:p>
      <w:r>
        <w:rPr>
          <w:b/>
        </w:rPr>
        <w:t xml:space="preserve">Tulos</w:t>
      </w:r>
    </w:p>
    <w:p>
      <w:r>
        <w:t xml:space="preserve">Pidätkö Steven Kingin kirjoista?</w:t>
      </w:r>
    </w:p>
    <w:p>
      <w:r>
        <w:rPr>
          <w:b/>
        </w:rPr>
        <w:t xml:space="preserve">Esimerkki 4.5350</w:t>
      </w:r>
    </w:p>
    <w:p>
      <w:r>
        <w:t xml:space="preserve">Päätin jäädä.</w:t>
      </w:r>
    </w:p>
    <w:p>
      <w:r>
        <w:rPr>
          <w:b/>
        </w:rPr>
        <w:t xml:space="preserve">Tulos</w:t>
      </w:r>
    </w:p>
    <w:p>
      <w:r>
        <w:t xml:space="preserve">Päätätkö pian vaihtaa työpaikkaa?</w:t>
      </w:r>
    </w:p>
    <w:p>
      <w:r>
        <w:rPr>
          <w:b/>
        </w:rPr>
        <w:t xml:space="preserve">Esimerkki 4.5351</w:t>
      </w:r>
    </w:p>
    <w:p>
      <w:r>
        <w:t xml:space="preserve">Pidän itseäni minimalistina.</w:t>
      </w:r>
    </w:p>
    <w:p>
      <w:r>
        <w:rPr>
          <w:b/>
        </w:rPr>
        <w:t xml:space="preserve">Tulos</w:t>
      </w:r>
    </w:p>
    <w:p>
      <w:r>
        <w:t xml:space="preserve">Pidätkö siitä, että sinulla on paljon huonekaluja?</w:t>
      </w:r>
    </w:p>
    <w:p>
      <w:r>
        <w:rPr>
          <w:b/>
        </w:rPr>
        <w:t xml:space="preserve">Esimerkki 4.5352</w:t>
      </w:r>
    </w:p>
    <w:p>
      <w:r>
        <w:t xml:space="preserve">jonain viikonloppuna teen</w:t>
      </w:r>
    </w:p>
    <w:p>
      <w:r>
        <w:rPr>
          <w:b/>
        </w:rPr>
        <w:t xml:space="preserve">Tulos</w:t>
      </w:r>
    </w:p>
    <w:p>
      <w:r>
        <w:t xml:space="preserve">Tykkäätkö käydä kuntosalilla viikonloppuisin ?</w:t>
      </w:r>
    </w:p>
    <w:p>
      <w:r>
        <w:rPr>
          <w:b/>
        </w:rPr>
        <w:t xml:space="preserve">Esimerkki 4.5353</w:t>
      </w:r>
    </w:p>
    <w:p>
      <w:r>
        <w:t xml:space="preserve">Kunhan ne eivät ole mausteisia.</w:t>
      </w:r>
    </w:p>
    <w:p>
      <w:r>
        <w:rPr>
          <w:b/>
        </w:rPr>
        <w:t xml:space="preserve">Tulos</w:t>
      </w:r>
    </w:p>
    <w:p>
      <w:r>
        <w:t xml:space="preserve">Voinko ostaa sinulle kanansiipiä?</w:t>
      </w:r>
    </w:p>
    <w:p>
      <w:r>
        <w:rPr>
          <w:b/>
        </w:rPr>
        <w:t xml:space="preserve">Esimerkki 4.5354</w:t>
      </w:r>
    </w:p>
    <w:p>
      <w:r>
        <w:t xml:space="preserve">Söin paljon sushia asuessani länsirannikolla.</w:t>
      </w:r>
    </w:p>
    <w:p>
      <w:r>
        <w:rPr>
          <w:b/>
        </w:rPr>
        <w:t xml:space="preserve">Tulos</w:t>
      </w:r>
    </w:p>
    <w:p>
      <w:r>
        <w:t xml:space="preserve">Oletko syönyt sushia aiemmin?</w:t>
      </w:r>
    </w:p>
    <w:p>
      <w:r>
        <w:rPr>
          <w:b/>
        </w:rPr>
        <w:t xml:space="preserve">Esimerkki 4.5355</w:t>
      </w:r>
    </w:p>
    <w:p>
      <w:r>
        <w:t xml:space="preserve">Nuorena rakastin lukea kaikenlaisia kirjoja.</w:t>
      </w:r>
    </w:p>
    <w:p>
      <w:r>
        <w:rPr>
          <w:b/>
        </w:rPr>
        <w:t xml:space="preserve">Tulos</w:t>
      </w:r>
    </w:p>
    <w:p>
      <w:r>
        <w:t xml:space="preserve">Piditkö koulussa tietokirjojen lukemisesta?</w:t>
      </w:r>
    </w:p>
    <w:p>
      <w:r>
        <w:rPr>
          <w:b/>
        </w:rPr>
        <w:t xml:space="preserve">Esimerkki 4.5356</w:t>
      </w:r>
    </w:p>
    <w:p>
      <w:r>
        <w:t xml:space="preserve">En pidä Taylor Swiftistä.</w:t>
      </w:r>
    </w:p>
    <w:p>
      <w:r>
        <w:rPr>
          <w:b/>
        </w:rPr>
        <w:t xml:space="preserve">Tulos</w:t>
      </w:r>
    </w:p>
    <w:p>
      <w:r>
        <w:t xml:space="preserve">Oletko koskaan ollut Taylor Swiftin konsertissa?</w:t>
      </w:r>
    </w:p>
    <w:p>
      <w:r>
        <w:rPr>
          <w:b/>
        </w:rPr>
        <w:t xml:space="preserve">Esimerkki 4.5357</w:t>
      </w:r>
    </w:p>
    <w:p>
      <w:r>
        <w:t xml:space="preserve">Minulla ei ole mitään valtaa yrityksessäni.</w:t>
      </w:r>
    </w:p>
    <w:p>
      <w:r>
        <w:rPr>
          <w:b/>
        </w:rPr>
        <w:t xml:space="preserve">Tulos</w:t>
      </w:r>
    </w:p>
    <w:p>
      <w:r>
        <w:t xml:space="preserve">Oletko nyt valvoja?</w:t>
      </w:r>
    </w:p>
    <w:p>
      <w:r>
        <w:rPr>
          <w:b/>
        </w:rPr>
        <w:t xml:space="preserve">Esimerkki 4.5358</w:t>
      </w:r>
    </w:p>
    <w:p>
      <w:r>
        <w:t xml:space="preserve">Niin kauan kuin minulla on siihen varaa.</w:t>
      </w:r>
    </w:p>
    <w:p>
      <w:r>
        <w:rPr>
          <w:b/>
        </w:rPr>
        <w:t xml:space="preserve">Tulos</w:t>
      </w:r>
    </w:p>
    <w:p>
      <w:r>
        <w:t xml:space="preserve">Luuletko, että haluaisit asua New Yorkissa?</w:t>
      </w:r>
    </w:p>
    <w:p>
      <w:r>
        <w:rPr>
          <w:b/>
        </w:rPr>
        <w:t xml:space="preserve">Esimerkki 4.5359</w:t>
      </w:r>
    </w:p>
    <w:p>
      <w:r>
        <w:t xml:space="preserve">Siitä taitaa olla neljä vuotta.</w:t>
      </w:r>
    </w:p>
    <w:p>
      <w:r>
        <w:rPr>
          <w:b/>
        </w:rPr>
        <w:t xml:space="preserve">Tulos</w:t>
      </w:r>
    </w:p>
    <w:p>
      <w:r>
        <w:t xml:space="preserve">Muistatko, kuinka kauan siitä on, kun viimeksi näimme toisemme?</w:t>
      </w:r>
    </w:p>
    <w:p>
      <w:r>
        <w:rPr>
          <w:b/>
        </w:rPr>
        <w:t xml:space="preserve">Esimerkki 4.5360</w:t>
      </w:r>
    </w:p>
    <w:p>
      <w:r>
        <w:t xml:space="preserve">Pidän enemmän vaihtoehtoisesta musiikista.</w:t>
      </w:r>
    </w:p>
    <w:p>
      <w:r>
        <w:rPr>
          <w:b/>
        </w:rPr>
        <w:t xml:space="preserve">Tulos</w:t>
      </w:r>
    </w:p>
    <w:p>
      <w:r>
        <w:t xml:space="preserve">Pidätkö country-musiikista?</w:t>
      </w:r>
    </w:p>
    <w:p>
      <w:r>
        <w:rPr>
          <w:b/>
        </w:rPr>
        <w:t xml:space="preserve">Esimerkki 4.5361</w:t>
      </w:r>
    </w:p>
    <w:p>
      <w:r>
        <w:t xml:space="preserve">Riippuu siitä, tehdäänkö siellä vegaaniruokaa.</w:t>
      </w:r>
    </w:p>
    <w:p>
      <w:r>
        <w:rPr>
          <w:b/>
        </w:rPr>
        <w:t xml:space="preserve">Tulos</w:t>
      </w:r>
    </w:p>
    <w:p>
      <w:r>
        <w:t xml:space="preserve">No niin, nyt kun olet täällä, haluatko syödä teksasilaista grilliruokaa?</w:t>
      </w:r>
    </w:p>
    <w:p>
      <w:r>
        <w:rPr>
          <w:b/>
        </w:rPr>
        <w:t xml:space="preserve">Esimerkki 4.5362</w:t>
      </w:r>
    </w:p>
    <w:p>
      <w:r>
        <w:t xml:space="preserve">Olen valinnut rakennuksen, josta pidän</w:t>
      </w:r>
    </w:p>
    <w:p>
      <w:r>
        <w:rPr>
          <w:b/>
        </w:rPr>
        <w:t xml:space="preserve">Tulos</w:t>
      </w:r>
    </w:p>
    <w:p>
      <w:r>
        <w:t xml:space="preserve">Pidätkö rakennuksesta, jossa se sijaitsee?</w:t>
      </w:r>
    </w:p>
    <w:p>
      <w:r>
        <w:rPr>
          <w:b/>
        </w:rPr>
        <w:t xml:space="preserve">Esimerkki 4.5363</w:t>
      </w:r>
    </w:p>
    <w:p>
      <w:r>
        <w:t xml:space="preserve">Olen Monopoly-mestari.</w:t>
      </w:r>
    </w:p>
    <w:p>
      <w:r>
        <w:rPr>
          <w:b/>
        </w:rPr>
        <w:t xml:space="preserve">Tulos</w:t>
      </w:r>
    </w:p>
    <w:p>
      <w:r>
        <w:t xml:space="preserve">Pelaatko lautapelejä?</w:t>
      </w:r>
    </w:p>
    <w:p>
      <w:r>
        <w:rPr>
          <w:b/>
        </w:rPr>
        <w:t xml:space="preserve">Esimerkki 4.5364</w:t>
      </w:r>
    </w:p>
    <w:p>
      <w:r>
        <w:t xml:space="preserve">Lyhyet tarinat sopivat hyvin kylvylle.</w:t>
      </w:r>
    </w:p>
    <w:p>
      <w:r>
        <w:rPr>
          <w:b/>
        </w:rPr>
        <w:t xml:space="preserve">Tulos</w:t>
      </w:r>
    </w:p>
    <w:p>
      <w:r>
        <w:t xml:space="preserve">Oletko kiinnostunut novelleista?</w:t>
      </w:r>
    </w:p>
    <w:p>
      <w:r>
        <w:rPr>
          <w:b/>
        </w:rPr>
        <w:t xml:space="preserve">Esimerkki 4.5365</w:t>
      </w:r>
    </w:p>
    <w:p>
      <w:r>
        <w:t xml:space="preserve">Rakastan tanssia</w:t>
      </w:r>
    </w:p>
    <w:p>
      <w:r>
        <w:rPr>
          <w:b/>
        </w:rPr>
        <w:t xml:space="preserve">Tulos</w:t>
      </w:r>
    </w:p>
    <w:p>
      <w:r>
        <w:t xml:space="preserve">Pidätkö tanssimisesta?</w:t>
      </w:r>
    </w:p>
    <w:p>
      <w:r>
        <w:rPr>
          <w:b/>
        </w:rPr>
        <w:t xml:space="preserve">Esimerkki 4.5366</w:t>
      </w:r>
    </w:p>
    <w:p>
      <w:r>
        <w:t xml:space="preserve">Liikenne oli kauheaa keskustassa.</w:t>
      </w:r>
    </w:p>
    <w:p>
      <w:r>
        <w:rPr>
          <w:b/>
        </w:rPr>
        <w:t xml:space="preserve">Tulos</w:t>
      </w:r>
    </w:p>
    <w:p>
      <w:r>
        <w:t xml:space="preserve">Oliko teillä mukava ajomatka tänne?</w:t>
      </w:r>
    </w:p>
    <w:p>
      <w:r>
        <w:rPr>
          <w:b/>
        </w:rPr>
        <w:t xml:space="preserve">Esimerkki 4.5367</w:t>
      </w:r>
    </w:p>
    <w:p>
      <w:r>
        <w:t xml:space="preserve">Haluan elää vain omillani.</w:t>
      </w:r>
    </w:p>
    <w:p>
      <w:r>
        <w:rPr>
          <w:b/>
        </w:rPr>
        <w:t xml:space="preserve">Tulos</w:t>
      </w:r>
    </w:p>
    <w:p>
      <w:r>
        <w:t xml:space="preserve">Oletko valmis hankkimaan kämppiksen?</w:t>
      </w:r>
    </w:p>
    <w:p>
      <w:r>
        <w:rPr>
          <w:b/>
        </w:rPr>
        <w:t xml:space="preserve">Esimerkki 4.5368</w:t>
      </w:r>
    </w:p>
    <w:p>
      <w:r>
        <w:t xml:space="preserve">Minulla on kuusivuotias tytär.</w:t>
      </w:r>
    </w:p>
    <w:p>
      <w:r>
        <w:rPr>
          <w:b/>
        </w:rPr>
        <w:t xml:space="preserve">Tulos</w:t>
      </w:r>
    </w:p>
    <w:p>
      <w:r>
        <w:t xml:space="preserve">Onko sinulla nyt omia lapsia?</w:t>
      </w:r>
    </w:p>
    <w:p>
      <w:r>
        <w:rPr>
          <w:b/>
        </w:rPr>
        <w:t xml:space="preserve">Esimerkki 4.5369</w:t>
      </w:r>
    </w:p>
    <w:p>
      <w:r>
        <w:t xml:space="preserve">Muutin maan toiselle puolelle.</w:t>
      </w:r>
    </w:p>
    <w:p>
      <w:r>
        <w:rPr>
          <w:b/>
        </w:rPr>
        <w:t xml:space="preserve">Tulos</w:t>
      </w:r>
    </w:p>
    <w:p>
      <w:r>
        <w:t xml:space="preserve">Muutitko lähistöltä?</w:t>
      </w:r>
    </w:p>
    <w:p>
      <w:r>
        <w:rPr>
          <w:b/>
        </w:rPr>
        <w:t xml:space="preserve">Esimerkki 4.5370</w:t>
      </w:r>
    </w:p>
    <w:p>
      <w:r>
        <w:t xml:space="preserve">Tämä on suosikkini.</w:t>
      </w:r>
    </w:p>
    <w:p>
      <w:r>
        <w:rPr>
          <w:b/>
        </w:rPr>
        <w:t xml:space="preserve">Tulos</w:t>
      </w:r>
    </w:p>
    <w:p>
      <w:r>
        <w:t xml:space="preserve">Käytkö usein tässä kahvilassa?</w:t>
      </w:r>
    </w:p>
    <w:p>
      <w:r>
        <w:rPr>
          <w:b/>
        </w:rPr>
        <w:t xml:space="preserve">Esimerkki 4.5371</w:t>
      </w:r>
    </w:p>
    <w:p>
      <w:r>
        <w:t xml:space="preserve">En asunut tässä maassa ennen kuin olin teini-ikäinen.</w:t>
      </w:r>
    </w:p>
    <w:p>
      <w:r>
        <w:rPr>
          <w:b/>
        </w:rPr>
        <w:t xml:space="preserve">Tulos</w:t>
      </w:r>
    </w:p>
    <w:p>
      <w:r>
        <w:t xml:space="preserve">Oletko syntynyt tässä maassa?</w:t>
      </w:r>
    </w:p>
    <w:p>
      <w:r>
        <w:rPr>
          <w:b/>
        </w:rPr>
        <w:t xml:space="preserve">Esimerkki 4.5372</w:t>
      </w:r>
    </w:p>
    <w:p>
      <w:r>
        <w:t xml:space="preserve">Viime aikoina on ollut aika stressaavaa.</w:t>
      </w:r>
    </w:p>
    <w:p>
      <w:r>
        <w:rPr>
          <w:b/>
        </w:rPr>
        <w:t xml:space="preserve">Tulos</w:t>
      </w:r>
    </w:p>
    <w:p>
      <w:r>
        <w:t xml:space="preserve">Oletko tyytymätön nykyisessä työssäsi?</w:t>
      </w:r>
    </w:p>
    <w:p>
      <w:r>
        <w:rPr>
          <w:b/>
        </w:rPr>
        <w:t xml:space="preserve">Esimerkki 4.5373</w:t>
      </w:r>
    </w:p>
    <w:p>
      <w:r>
        <w:t xml:space="preserve">Kävin viime viikolla thaimaalaisessa paikassa.</w:t>
      </w:r>
    </w:p>
    <w:p>
      <w:r>
        <w:rPr>
          <w:b/>
        </w:rPr>
        <w:t xml:space="preserve">Tulos</w:t>
      </w:r>
    </w:p>
    <w:p>
      <w:r>
        <w:t xml:space="preserve">Oletko käynyt viime aikoina ravintoloissa?</w:t>
      </w:r>
    </w:p>
    <w:p>
      <w:r>
        <w:rPr>
          <w:b/>
        </w:rPr>
        <w:t xml:space="preserve">Esimerkki 4.5374</w:t>
      </w:r>
    </w:p>
    <w:p>
      <w:r>
        <w:t xml:space="preserve">Haluamme kolmen makuuhuoneen asunnon.</w:t>
      </w:r>
    </w:p>
    <w:p>
      <w:r>
        <w:rPr>
          <w:b/>
        </w:rPr>
        <w:t xml:space="preserve">Tulos</w:t>
      </w:r>
    </w:p>
    <w:p>
      <w:r>
        <w:t xml:space="preserve">Tarvitsetko studion?</w:t>
      </w:r>
    </w:p>
    <w:p>
      <w:r>
        <w:rPr>
          <w:b/>
        </w:rPr>
        <w:t xml:space="preserve">Esimerkki 4.5375</w:t>
      </w:r>
    </w:p>
    <w:p>
      <w:r>
        <w:t xml:space="preserve">Muutin pois heti lukion jälkeen.</w:t>
      </w:r>
    </w:p>
    <w:p>
      <w:r>
        <w:rPr>
          <w:b/>
        </w:rPr>
        <w:t xml:space="preserve">Tulos</w:t>
      </w:r>
    </w:p>
    <w:p>
      <w:r>
        <w:t xml:space="preserve">Asutko yhä samalla alueella?</w:t>
      </w:r>
    </w:p>
    <w:p>
      <w:r>
        <w:rPr>
          <w:b/>
        </w:rPr>
        <w:t xml:space="preserve">Esimerkki 4.5376</w:t>
      </w:r>
    </w:p>
    <w:p>
      <w:r>
        <w:t xml:space="preserve">Pidän urheilusta ja seikkailupeleistä.</w:t>
      </w:r>
    </w:p>
    <w:p>
      <w:r>
        <w:rPr>
          <w:b/>
        </w:rPr>
        <w:t xml:space="preserve">Tulos</w:t>
      </w:r>
    </w:p>
    <w:p>
      <w:r>
        <w:t xml:space="preserve">Harrastatko pelaamista lainkaan?</w:t>
      </w:r>
    </w:p>
    <w:p>
      <w:r>
        <w:rPr>
          <w:b/>
        </w:rPr>
        <w:t xml:space="preserve">Esimerkki 4.5377</w:t>
      </w:r>
    </w:p>
    <w:p>
      <w:r>
        <w:t xml:space="preserve">Löysin jo yhden.</w:t>
      </w:r>
    </w:p>
    <w:p>
      <w:r>
        <w:rPr>
          <w:b/>
        </w:rPr>
        <w:t xml:space="preserve">Tulos</w:t>
      </w:r>
    </w:p>
    <w:p>
      <w:r>
        <w:t xml:space="preserve">Oletko kiinnostunut soittamaan kiinteistönvälittäjille?</w:t>
      </w:r>
    </w:p>
    <w:p>
      <w:r>
        <w:rPr>
          <w:b/>
        </w:rPr>
        <w:t xml:space="preserve">Esimerkki 4.5378</w:t>
      </w:r>
    </w:p>
    <w:p>
      <w:r>
        <w:t xml:space="preserve">En ole nähnyt sitä</w:t>
      </w:r>
    </w:p>
    <w:p>
      <w:r>
        <w:rPr>
          <w:b/>
        </w:rPr>
        <w:t xml:space="preserve">Tulos</w:t>
      </w:r>
    </w:p>
    <w:p>
      <w:r>
        <w:t xml:space="preserve">Oletko kokeillut naapurustomme uutta herkkukauppaa?</w:t>
      </w:r>
    </w:p>
    <w:p>
      <w:r>
        <w:rPr>
          <w:b/>
        </w:rPr>
        <w:t xml:space="preserve">Esimerkki 4.5379</w:t>
      </w:r>
    </w:p>
    <w:p>
      <w:r>
        <w:t xml:space="preserve">Menen mieluummin tänä iltana.</w:t>
      </w:r>
    </w:p>
    <w:p>
      <w:r>
        <w:rPr>
          <w:b/>
        </w:rPr>
        <w:t xml:space="preserve">Tulos</w:t>
      </w:r>
    </w:p>
    <w:p>
      <w:r>
        <w:t xml:space="preserve">Tavataanko maanantaina lounaalla?</w:t>
      </w:r>
    </w:p>
    <w:p>
      <w:r>
        <w:rPr>
          <w:b/>
        </w:rPr>
        <w:t xml:space="preserve">Esimerkki 4.5380</w:t>
      </w:r>
    </w:p>
    <w:p>
      <w:r>
        <w:t xml:space="preserve">Minulla on melkoinen nälkä.</w:t>
      </w:r>
    </w:p>
    <w:p>
      <w:r>
        <w:rPr>
          <w:b/>
        </w:rPr>
        <w:t xml:space="preserve">Tulos</w:t>
      </w:r>
    </w:p>
    <w:p>
      <w:r>
        <w:t xml:space="preserve">Haluaisitko jakaa pizzan kanssani?</w:t>
      </w:r>
    </w:p>
    <w:p>
      <w:r>
        <w:rPr>
          <w:b/>
        </w:rPr>
        <w:t xml:space="preserve">Esimerkki 4.5381</w:t>
      </w:r>
    </w:p>
    <w:p>
      <w:r>
        <w:t xml:space="preserve">Jalkani tarvitsevat hellää rakkautta ja huolenpitoa.</w:t>
      </w:r>
    </w:p>
    <w:p>
      <w:r>
        <w:rPr>
          <w:b/>
        </w:rPr>
        <w:t xml:space="preserve">Tulos</w:t>
      </w:r>
    </w:p>
    <w:p>
      <w:r>
        <w:t xml:space="preserve">Haluatko pedikyyrin?</w:t>
      </w:r>
    </w:p>
    <w:p>
      <w:r>
        <w:rPr>
          <w:b/>
        </w:rPr>
        <w:t xml:space="preserve">Esimerkki 4.5382</w:t>
      </w:r>
    </w:p>
    <w:p>
      <w:r>
        <w:t xml:space="preserve">Mihin aikaan Royal Oak aukeaa?</w:t>
      </w:r>
    </w:p>
    <w:p>
      <w:r>
        <w:rPr>
          <w:b/>
        </w:rPr>
        <w:t xml:space="preserve">Tulos</w:t>
      </w:r>
    </w:p>
    <w:p>
      <w:r>
        <w:t xml:space="preserve">Haluaisitko lähteä drinkille?</w:t>
      </w:r>
    </w:p>
    <w:p>
      <w:r>
        <w:rPr>
          <w:b/>
        </w:rPr>
        <w:t xml:space="preserve">Esimerkki 4.5383</w:t>
      </w:r>
    </w:p>
    <w:p>
      <w:r>
        <w:t xml:space="preserve">Se ei onnistunut</w:t>
      </w:r>
    </w:p>
    <w:p>
      <w:r>
        <w:rPr>
          <w:b/>
        </w:rPr>
        <w:t xml:space="preserve">Tulos</w:t>
      </w:r>
    </w:p>
    <w:p>
      <w:r>
        <w:t xml:space="preserve">Tuliko sinusta opettaja?</w:t>
      </w:r>
    </w:p>
    <w:p>
      <w:r>
        <w:rPr>
          <w:b/>
        </w:rPr>
        <w:t xml:space="preserve">Esimerkki 4.5384</w:t>
      </w:r>
    </w:p>
    <w:p>
      <w:r>
        <w:t xml:space="preserve">Jos voimme mennä lauantaina sunnuntain sijaan.</w:t>
      </w:r>
    </w:p>
    <w:p>
      <w:r>
        <w:rPr>
          <w:b/>
        </w:rPr>
        <w:t xml:space="preserve">Tulos</w:t>
      </w:r>
    </w:p>
    <w:p>
      <w:r>
        <w:t xml:space="preserve">Oletko kiinnostunut lukion näytelmästä?</w:t>
      </w:r>
    </w:p>
    <w:p>
      <w:r>
        <w:rPr>
          <w:b/>
        </w:rPr>
        <w:t xml:space="preserve">Esimerkki 4.5385</w:t>
      </w:r>
    </w:p>
    <w:p>
      <w:r>
        <w:t xml:space="preserve">Mihin aikaan?</w:t>
      </w:r>
    </w:p>
    <w:p>
      <w:r>
        <w:rPr>
          <w:b/>
        </w:rPr>
        <w:t xml:space="preserve">Tulos</w:t>
      </w:r>
    </w:p>
    <w:p>
      <w:r>
        <w:t xml:space="preserve">Haluatko tulla huomenna kahville?</w:t>
      </w:r>
    </w:p>
    <w:p>
      <w:r>
        <w:rPr>
          <w:b/>
        </w:rPr>
        <w:t xml:space="preserve">Esimerkki 4.5386</w:t>
      </w:r>
    </w:p>
    <w:p>
      <w:r>
        <w:t xml:space="preserve">Jotkut ovat hieman liioiteltuja.</w:t>
      </w:r>
    </w:p>
    <w:p>
      <w:r>
        <w:rPr>
          <w:b/>
        </w:rPr>
        <w:t xml:space="preserve">Tulos</w:t>
      </w:r>
    </w:p>
    <w:p>
      <w:r>
        <w:t xml:space="preserve">Pidätkö itseapukirjoista?</w:t>
      </w:r>
    </w:p>
    <w:p>
      <w:r>
        <w:rPr>
          <w:b/>
        </w:rPr>
        <w:t xml:space="preserve">Esimerkki 4.5387</w:t>
      </w:r>
    </w:p>
    <w:p>
      <w:r>
        <w:t xml:space="preserve">Olen vastuussa suuresta tiimistä.</w:t>
      </w:r>
    </w:p>
    <w:p>
      <w:r>
        <w:rPr>
          <w:b/>
        </w:rPr>
        <w:t xml:space="preserve">Tulos</w:t>
      </w:r>
    </w:p>
    <w:p>
      <w:r>
        <w:t xml:space="preserve">Oletko johtaja?</w:t>
      </w:r>
    </w:p>
    <w:p>
      <w:r>
        <w:rPr>
          <w:b/>
        </w:rPr>
        <w:t xml:space="preserve">Esimerkki 4.5388</w:t>
      </w:r>
    </w:p>
    <w:p>
      <w:r>
        <w:t xml:space="preserve">En puhu heille paljon, mutta he ovat ihan hyviä.</w:t>
      </w:r>
    </w:p>
    <w:p>
      <w:r>
        <w:rPr>
          <w:b/>
        </w:rPr>
        <w:t xml:space="preserve">Tulos</w:t>
      </w:r>
    </w:p>
    <w:p>
      <w:r>
        <w:t xml:space="preserve">Pidätkö työtovereistasi?</w:t>
      </w:r>
    </w:p>
    <w:p>
      <w:r>
        <w:rPr>
          <w:b/>
        </w:rPr>
        <w:t xml:space="preserve">Esimerkki 4.5389</w:t>
      </w:r>
    </w:p>
    <w:p>
      <w:r>
        <w:t xml:space="preserve">Haluaisin vähintään 800 neliöjalkaa.</w:t>
      </w:r>
    </w:p>
    <w:p>
      <w:r>
        <w:rPr>
          <w:b/>
        </w:rPr>
        <w:t xml:space="preserve">Tulos</w:t>
      </w:r>
    </w:p>
    <w:p>
      <w:r>
        <w:t xml:space="preserve">Onko sinulla kokokriteerit?</w:t>
      </w:r>
    </w:p>
    <w:p>
      <w:r>
        <w:rPr>
          <w:b/>
        </w:rPr>
        <w:t xml:space="preserve">Esimerkki 4.5390</w:t>
      </w:r>
    </w:p>
    <w:p>
      <w:r>
        <w:t xml:space="preserve">Se oli melko helppoa.</w:t>
      </w:r>
    </w:p>
    <w:p>
      <w:r>
        <w:rPr>
          <w:b/>
        </w:rPr>
        <w:t xml:space="preserve">Tulos</w:t>
      </w:r>
    </w:p>
    <w:p>
      <w:r>
        <w:t xml:space="preserve">Oliko matka uuvuttava?</w:t>
      </w:r>
    </w:p>
    <w:p>
      <w:r>
        <w:rPr>
          <w:b/>
        </w:rPr>
        <w:t xml:space="preserve">Esimerkki 4.5391</w:t>
      </w:r>
    </w:p>
    <w:p>
      <w:r>
        <w:t xml:space="preserve">Pidän kaikesta siististä.</w:t>
      </w:r>
    </w:p>
    <w:p>
      <w:r>
        <w:rPr>
          <w:b/>
        </w:rPr>
        <w:t xml:space="preserve">Tulos</w:t>
      </w:r>
    </w:p>
    <w:p>
      <w:r>
        <w:t xml:space="preserve">Oletko vaihtoehtoisen musiikin ystävä?</w:t>
      </w:r>
    </w:p>
    <w:p>
      <w:r>
        <w:rPr>
          <w:b/>
        </w:rPr>
        <w:t xml:space="preserve">Esimerkki 4.5392</w:t>
      </w:r>
    </w:p>
    <w:p>
      <w:r>
        <w:t xml:space="preserve">Olen allerginen ragweedille.</w:t>
      </w:r>
    </w:p>
    <w:p>
      <w:r>
        <w:rPr>
          <w:b/>
        </w:rPr>
        <w:t xml:space="preserve">Tulos</w:t>
      </w:r>
    </w:p>
    <w:p>
      <w:r>
        <w:t xml:space="preserve">Oletko allerginen jollekin?</w:t>
      </w:r>
    </w:p>
    <w:p>
      <w:r>
        <w:rPr>
          <w:b/>
        </w:rPr>
        <w:t xml:space="preserve">Esimerkki 4.5393</w:t>
      </w:r>
    </w:p>
    <w:p>
      <w:r>
        <w:t xml:space="preserve">Työskentelen silloinkin.</w:t>
      </w:r>
    </w:p>
    <w:p>
      <w:r>
        <w:rPr>
          <w:b/>
        </w:rPr>
        <w:t xml:space="preserve">Tulos</w:t>
      </w:r>
    </w:p>
    <w:p>
      <w:r>
        <w:t xml:space="preserve">Olisitko vapaalla viikonloppuisin?</w:t>
      </w:r>
    </w:p>
    <w:p>
      <w:r>
        <w:rPr>
          <w:b/>
        </w:rPr>
        <w:t xml:space="preserve">Esimerkki 4.5394</w:t>
      </w:r>
    </w:p>
    <w:p>
      <w:r>
        <w:t xml:space="preserve">Asuminen on vaikein osa budjetissa pysymistä.</w:t>
      </w:r>
    </w:p>
    <w:p>
      <w:r>
        <w:rPr>
          <w:b/>
        </w:rPr>
        <w:t xml:space="preserve">Tulos</w:t>
      </w:r>
    </w:p>
    <w:p>
      <w:r>
        <w:t xml:space="preserve">Onko se kallista?</w:t>
      </w:r>
    </w:p>
    <w:p>
      <w:r>
        <w:rPr>
          <w:b/>
        </w:rPr>
        <w:t xml:space="preserve">Esimerkki 4.5395</w:t>
      </w:r>
    </w:p>
    <w:p>
      <w:r>
        <w:t xml:space="preserve">Suunnittelimme menevämme Havaijille tämän vuoden lopussa.</w:t>
      </w:r>
    </w:p>
    <w:p>
      <w:r>
        <w:rPr>
          <w:b/>
        </w:rPr>
        <w:t xml:space="preserve">Tulos</w:t>
      </w:r>
    </w:p>
    <w:p>
      <w:r>
        <w:t xml:space="preserve">Oliko sinulla unelmiesi loma?</w:t>
      </w:r>
    </w:p>
    <w:p>
      <w:r>
        <w:rPr>
          <w:b/>
        </w:rPr>
        <w:t xml:space="preserve">Esimerkki 4.5396</w:t>
      </w:r>
    </w:p>
    <w:p>
      <w:r>
        <w:t xml:space="preserve">Haluaisin käyttää drive-thru-asemaa...</w:t>
      </w:r>
    </w:p>
    <w:p>
      <w:r>
        <w:rPr>
          <w:b/>
        </w:rPr>
        <w:t xml:space="preserve">Tulos</w:t>
      </w:r>
    </w:p>
    <w:p>
      <w:r>
        <w:t xml:space="preserve">Haluatko mennä istumaan ravintolaan?</w:t>
      </w:r>
    </w:p>
    <w:p>
      <w:r>
        <w:rPr>
          <w:b/>
        </w:rPr>
        <w:t xml:space="preserve">Esimerkki 4.5397</w:t>
      </w:r>
    </w:p>
    <w:p>
      <w:r>
        <w:t xml:space="preserve">Olen allerginen äyriäisille.</w:t>
      </w:r>
    </w:p>
    <w:p>
      <w:r>
        <w:rPr>
          <w:b/>
        </w:rPr>
        <w:t xml:space="preserve">Tulos</w:t>
      </w:r>
    </w:p>
    <w:p>
      <w:r>
        <w:t xml:space="preserve">Oletko syönyt paljon mereneläviä?</w:t>
      </w:r>
    </w:p>
    <w:p>
      <w:r>
        <w:rPr>
          <w:b/>
        </w:rPr>
        <w:t xml:space="preserve">Esimerkki 4.5398</w:t>
      </w:r>
    </w:p>
    <w:p>
      <w:r>
        <w:t xml:space="preserve">Olen käynyt tunneilla 10 vuotta.</w:t>
      </w:r>
    </w:p>
    <w:p>
      <w:r>
        <w:rPr>
          <w:b/>
        </w:rPr>
        <w:t xml:space="preserve">Tulos</w:t>
      </w:r>
    </w:p>
    <w:p>
      <w:r>
        <w:t xml:space="preserve">Oletko soittanut kitaraa pitkään?</w:t>
      </w:r>
    </w:p>
    <w:p>
      <w:r>
        <w:rPr>
          <w:b/>
        </w:rPr>
        <w:t xml:space="preserve">Esimerkki 4.5399</w:t>
      </w:r>
    </w:p>
    <w:p>
      <w:r>
        <w:t xml:space="preserve">Rakastan kaikkea urheiluun liittyvää.</w:t>
      </w:r>
    </w:p>
    <w:p>
      <w:r>
        <w:rPr>
          <w:b/>
        </w:rPr>
        <w:t xml:space="preserve">Tulos</w:t>
      </w:r>
    </w:p>
    <w:p>
      <w:r>
        <w:t xml:space="preserve">Oletko urheilufani?</w:t>
      </w:r>
    </w:p>
    <w:p>
      <w:r>
        <w:rPr>
          <w:b/>
        </w:rPr>
        <w:t xml:space="preserve">Esimerkki 4.5400</w:t>
      </w:r>
    </w:p>
    <w:p>
      <w:r>
        <w:t xml:space="preserve">Kuuntelen Toni Braxtonia.</w:t>
      </w:r>
    </w:p>
    <w:p>
      <w:r>
        <w:rPr>
          <w:b/>
        </w:rPr>
        <w:t xml:space="preserve">Tulos</w:t>
      </w:r>
    </w:p>
    <w:p>
      <w:r>
        <w:t xml:space="preserve">Pidätkö R&amp;B:stä?</w:t>
      </w:r>
    </w:p>
    <w:p>
      <w:r>
        <w:rPr>
          <w:b/>
        </w:rPr>
        <w:t xml:space="preserve">Esimerkki 4.5401</w:t>
      </w:r>
    </w:p>
    <w:p>
      <w:r>
        <w:t xml:space="preserve">Olen ollut Glastonburyssa.</w:t>
      </w:r>
    </w:p>
    <w:p>
      <w:r>
        <w:rPr>
          <w:b/>
        </w:rPr>
        <w:t xml:space="preserve">Tulos</w:t>
      </w:r>
    </w:p>
    <w:p>
      <w:r>
        <w:t xml:space="preserve">Oletko käynyt live-konsertissa?</w:t>
      </w:r>
    </w:p>
    <w:p>
      <w:r>
        <w:rPr>
          <w:b/>
        </w:rPr>
        <w:t xml:space="preserve">Esimerkki 4.5402</w:t>
      </w:r>
    </w:p>
    <w:p>
      <w:r>
        <w:t xml:space="preserve">Minulla on loistava tiimi.</w:t>
      </w:r>
    </w:p>
    <w:p>
      <w:r>
        <w:rPr>
          <w:b/>
        </w:rPr>
        <w:t xml:space="preserve">Tulos</w:t>
      </w:r>
    </w:p>
    <w:p>
      <w:r>
        <w:t xml:space="preserve">Pidätkö kollegoistasi?</w:t>
      </w:r>
    </w:p>
    <w:p>
      <w:r>
        <w:rPr>
          <w:b/>
        </w:rPr>
        <w:t xml:space="preserve">Esimerkki 4.5403</w:t>
      </w:r>
    </w:p>
    <w:p>
      <w:r>
        <w:t xml:space="preserve">Ajoin itse tänään, mutta kiitos.</w:t>
      </w:r>
    </w:p>
    <w:p>
      <w:r>
        <w:rPr>
          <w:b/>
        </w:rPr>
        <w:t xml:space="preserve">Tulos</w:t>
      </w:r>
    </w:p>
    <w:p>
      <w:r>
        <w:t xml:space="preserve">Haluatko kyydin kotiin?</w:t>
      </w:r>
    </w:p>
    <w:p>
      <w:r>
        <w:rPr>
          <w:b/>
        </w:rPr>
        <w:t xml:space="preserve">Esimerkki 4.5404</w:t>
      </w:r>
    </w:p>
    <w:p>
      <w:r>
        <w:t xml:space="preserve">Kaikki alle 30-vuotiaat kelpaa minulle.</w:t>
      </w:r>
    </w:p>
    <w:p>
      <w:r>
        <w:rPr>
          <w:b/>
        </w:rPr>
        <w:t xml:space="preserve">Tulos</w:t>
      </w:r>
    </w:p>
    <w:p>
      <w:r>
        <w:t xml:space="preserve">Oletko valmis käyttämään yli 20 dollaria?</w:t>
      </w:r>
    </w:p>
    <w:p>
      <w:r>
        <w:rPr>
          <w:b/>
        </w:rPr>
        <w:t xml:space="preserve">Esimerkki 4.5405</w:t>
      </w:r>
    </w:p>
    <w:p>
      <w:r>
        <w:t xml:space="preserve">Ruoka ja ilmapiiri ovat melko mukavia.</w:t>
      </w:r>
    </w:p>
    <w:p>
      <w:r>
        <w:rPr>
          <w:b/>
        </w:rPr>
        <w:t xml:space="preserve">Tulos</w:t>
      </w:r>
    </w:p>
    <w:p>
      <w:r>
        <w:t xml:space="preserve">Oletko käynyt uudessa ravintolassa?</w:t>
      </w:r>
    </w:p>
    <w:p>
      <w:r>
        <w:rPr>
          <w:b/>
        </w:rPr>
        <w:t xml:space="preserve">Esimerkki 4.5406</w:t>
      </w:r>
    </w:p>
    <w:p>
      <w:r>
        <w:t xml:space="preserve">Vain espanjaksi.</w:t>
      </w:r>
    </w:p>
    <w:p>
      <w:r>
        <w:rPr>
          <w:b/>
        </w:rPr>
        <w:t xml:space="preserve">Tulos</w:t>
      </w:r>
    </w:p>
    <w:p>
      <w:r>
        <w:t xml:space="preserve">Oletko koskaan lukenut kirjaa toisella kielellä?</w:t>
      </w:r>
    </w:p>
    <w:p>
      <w:r>
        <w:rPr>
          <w:b/>
        </w:rPr>
        <w:t xml:space="preserve">Esimerkki 4.5407</w:t>
      </w:r>
    </w:p>
    <w:p>
      <w:r>
        <w:t xml:space="preserve">Sinkkuna olemisen ilo, aikani on omaa.</w:t>
      </w:r>
    </w:p>
    <w:p>
      <w:r>
        <w:rPr>
          <w:b/>
        </w:rPr>
        <w:t xml:space="preserve">Tulos</w:t>
      </w:r>
    </w:p>
    <w:p>
      <w:r>
        <w:t xml:space="preserve">Onko sinun oltava kotona tiettyyn aikaan?</w:t>
      </w:r>
    </w:p>
    <w:p>
      <w:r>
        <w:rPr>
          <w:b/>
        </w:rPr>
        <w:t xml:space="preserve">Esimerkki 4.5408</w:t>
      </w:r>
    </w:p>
    <w:p>
      <w:r>
        <w:t xml:space="preserve">Vain silloin, kun olen stressaantunut.</w:t>
      </w:r>
    </w:p>
    <w:p>
      <w:r>
        <w:rPr>
          <w:b/>
        </w:rPr>
        <w:t xml:space="preserve">Tulos</w:t>
      </w:r>
    </w:p>
    <w:p>
      <w:r>
        <w:t xml:space="preserve">Poltatko paljon?</w:t>
      </w:r>
    </w:p>
    <w:p>
      <w:r>
        <w:rPr>
          <w:b/>
        </w:rPr>
        <w:t xml:space="preserve">Esimerkki 4.5409</w:t>
      </w:r>
    </w:p>
    <w:p>
      <w:r>
        <w:t xml:space="preserve">Enchiladat ovat parhaita.</w:t>
      </w:r>
    </w:p>
    <w:p>
      <w:r>
        <w:rPr>
          <w:b/>
        </w:rPr>
        <w:t xml:space="preserve">Tulos</w:t>
      </w:r>
    </w:p>
    <w:p>
      <w:r>
        <w:t xml:space="preserve">Oletko maistanut tex mexia täällä?</w:t>
      </w:r>
    </w:p>
    <w:p>
      <w:r>
        <w:rPr>
          <w:b/>
        </w:rPr>
        <w:t xml:space="preserve">Esimerkki 4.5410</w:t>
      </w:r>
    </w:p>
    <w:p>
      <w:r>
        <w:t xml:space="preserve">En välitä siitä, mistä kirjailija on kotoisin.</w:t>
      </w:r>
    </w:p>
    <w:p>
      <w:r>
        <w:rPr>
          <w:b/>
        </w:rPr>
        <w:t xml:space="preserve">Tulos</w:t>
      </w:r>
    </w:p>
    <w:p>
      <w:r>
        <w:t xml:space="preserve">Pidätkö yleensä amerikkalaisten kirjailijoiden kirjoista?</w:t>
      </w:r>
    </w:p>
    <w:p>
      <w:r>
        <w:rPr>
          <w:b/>
        </w:rPr>
        <w:t xml:space="preserve">Esimerkki 4.5411</w:t>
      </w:r>
    </w:p>
    <w:p>
      <w:r>
        <w:t xml:space="preserve">Sushi on lempiruokani.</w:t>
      </w:r>
    </w:p>
    <w:p>
      <w:r>
        <w:rPr>
          <w:b/>
        </w:rPr>
        <w:t xml:space="preserve">Tulos</w:t>
      </w:r>
    </w:p>
    <w:p>
      <w:r>
        <w:t xml:space="preserve">Syötkö raakaa tai liian vähän kypsennettyä lihaa?</w:t>
      </w:r>
    </w:p>
    <w:p>
      <w:r>
        <w:rPr>
          <w:b/>
        </w:rPr>
        <w:t xml:space="preserve">Esimerkki 4.5412</w:t>
      </w:r>
    </w:p>
    <w:p>
      <w:r>
        <w:t xml:space="preserve">En tarvitse parkkipaikkaa.</w:t>
      </w:r>
    </w:p>
    <w:p>
      <w:r>
        <w:rPr>
          <w:b/>
        </w:rPr>
        <w:t xml:space="preserve">Tulos</w:t>
      </w:r>
    </w:p>
    <w:p>
      <w:r>
        <w:t xml:space="preserve">Onko sinulla auto?</w:t>
      </w:r>
    </w:p>
    <w:p>
      <w:r>
        <w:rPr>
          <w:b/>
        </w:rPr>
        <w:t xml:space="preserve">Esimerkki 4.5413</w:t>
      </w:r>
    </w:p>
    <w:p>
      <w:r>
        <w:t xml:space="preserve">Olen tällä hetkellä työtön.</w:t>
      </w:r>
    </w:p>
    <w:p>
      <w:r>
        <w:rPr>
          <w:b/>
        </w:rPr>
        <w:t xml:space="preserve">Tulos</w:t>
      </w:r>
    </w:p>
    <w:p>
      <w:r>
        <w:t xml:space="preserve">Oletko töissä täälläpäin?</w:t>
      </w:r>
    </w:p>
    <w:p>
      <w:r>
        <w:rPr>
          <w:b/>
        </w:rPr>
        <w:t xml:space="preserve">Esimerkki 4.5414</w:t>
      </w:r>
    </w:p>
    <w:p>
      <w:r>
        <w:t xml:space="preserve">Ei vielä, mutta tehdään</w:t>
      </w:r>
    </w:p>
    <w:p>
      <w:r>
        <w:rPr>
          <w:b/>
        </w:rPr>
        <w:t xml:space="preserve">Tulos</w:t>
      </w:r>
    </w:p>
    <w:p>
      <w:r>
        <w:t xml:space="preserve">Onko teillä treffi-ilta jo valmiiksi suunniteltu?</w:t>
      </w:r>
    </w:p>
    <w:p>
      <w:r>
        <w:rPr>
          <w:b/>
        </w:rPr>
        <w:t xml:space="preserve">Esimerkki 4.5415</w:t>
      </w:r>
    </w:p>
    <w:p>
      <w:r>
        <w:t xml:space="preserve">Olen siellä joka päivä.</w:t>
      </w:r>
    </w:p>
    <w:p>
      <w:r>
        <w:rPr>
          <w:b/>
        </w:rPr>
        <w:t xml:space="preserve">Tulos</w:t>
      </w:r>
    </w:p>
    <w:p>
      <w:r>
        <w:t xml:space="preserve">Oletko nähnyt vanhaa naapurustoa viime aikoina?</w:t>
      </w:r>
    </w:p>
    <w:p>
      <w:r>
        <w:rPr>
          <w:b/>
        </w:rPr>
        <w:t xml:space="preserve">Esimerkki 4.5416</w:t>
      </w:r>
    </w:p>
    <w:p>
      <w:r>
        <w:t xml:space="preserve">Se on viehättävä ja hiljainen.</w:t>
      </w:r>
    </w:p>
    <w:p>
      <w:r>
        <w:rPr>
          <w:b/>
        </w:rPr>
        <w:t xml:space="preserve">Tulos</w:t>
      </w:r>
    </w:p>
    <w:p>
      <w:r>
        <w:t xml:space="preserve">Viihdytkö täällä?</w:t>
      </w:r>
    </w:p>
    <w:p>
      <w:r>
        <w:rPr>
          <w:b/>
        </w:rPr>
        <w:t xml:space="preserve">Esimerkki 4.5417</w:t>
      </w:r>
    </w:p>
    <w:p>
      <w:r>
        <w:t xml:space="preserve">Luen mieluummin e-lukulaitteella.</w:t>
      </w:r>
    </w:p>
    <w:p>
      <w:r>
        <w:rPr>
          <w:b/>
        </w:rPr>
        <w:t xml:space="preserve">Tulos</w:t>
      </w:r>
    </w:p>
    <w:p>
      <w:r>
        <w:t xml:space="preserve">Haluaisitko mieluummin kovakantisia kirjoja?</w:t>
      </w:r>
    </w:p>
    <w:p>
      <w:r>
        <w:rPr>
          <w:b/>
        </w:rPr>
        <w:t xml:space="preserve">Esimerkki 4.5418</w:t>
      </w:r>
    </w:p>
    <w:p>
      <w:r>
        <w:t xml:space="preserve">Menin naimisiin mieheni kanssa 10 vuotta sitten.</w:t>
      </w:r>
    </w:p>
    <w:p>
      <w:r>
        <w:rPr>
          <w:b/>
        </w:rPr>
        <w:t xml:space="preserve">Tulos</w:t>
      </w:r>
    </w:p>
    <w:p>
      <w:r>
        <w:t xml:space="preserve">Oletko naimisissa?</w:t>
      </w:r>
    </w:p>
    <w:p>
      <w:r>
        <w:rPr>
          <w:b/>
        </w:rPr>
        <w:t xml:space="preserve">Esimerkki 4.5419</w:t>
      </w:r>
    </w:p>
    <w:p>
      <w:r>
        <w:t xml:space="preserve">Olen jo löytänyt yhden</w:t>
      </w:r>
    </w:p>
    <w:p>
      <w:r>
        <w:rPr>
          <w:b/>
        </w:rPr>
        <w:t xml:space="preserve">Tulos</w:t>
      </w:r>
    </w:p>
    <w:p>
      <w:r>
        <w:t xml:space="preserve">Oletko jo aloittanut etsinnät?</w:t>
      </w:r>
    </w:p>
    <w:p>
      <w:r>
        <w:rPr>
          <w:b/>
        </w:rPr>
        <w:t xml:space="preserve">Esimerkki 4.5420</w:t>
      </w:r>
    </w:p>
    <w:p>
      <w:r>
        <w:t xml:space="preserve">Rakastan Trudi Canavanin taikuudesta kertovia romaaneja.</w:t>
      </w:r>
    </w:p>
    <w:p>
      <w:r>
        <w:rPr>
          <w:b/>
        </w:rPr>
        <w:t xml:space="preserve">Tulos</w:t>
      </w:r>
    </w:p>
    <w:p>
      <w:r>
        <w:t xml:space="preserve">Pidätkö fantasiaromaaneista?</w:t>
      </w:r>
    </w:p>
    <w:p>
      <w:r>
        <w:rPr>
          <w:b/>
        </w:rPr>
        <w:t xml:space="preserve">Esimerkki 4.5421</w:t>
      </w:r>
    </w:p>
    <w:p>
      <w:r>
        <w:t xml:space="preserve">Yksin työskentely on paljon helpompaa.</w:t>
      </w:r>
    </w:p>
    <w:p>
      <w:r>
        <w:rPr>
          <w:b/>
        </w:rPr>
        <w:t xml:space="preserve">Tulos</w:t>
      </w:r>
    </w:p>
    <w:p>
      <w:r>
        <w:t xml:space="preserve">Pidätkö työskentelystä muiden kanssa?</w:t>
      </w:r>
    </w:p>
    <w:p>
      <w:r>
        <w:rPr>
          <w:b/>
        </w:rPr>
        <w:t xml:space="preserve">Esimerkki 4.5422</w:t>
      </w:r>
    </w:p>
    <w:p>
      <w:r>
        <w:t xml:space="preserve">Mieheni odottaa minua.</w:t>
      </w:r>
    </w:p>
    <w:p>
      <w:r>
        <w:rPr>
          <w:b/>
        </w:rPr>
        <w:t xml:space="preserve">Tulos</w:t>
      </w:r>
    </w:p>
    <w:p>
      <w:r>
        <w:t xml:space="preserve">Haluatko lähteä drinkille?</w:t>
      </w:r>
    </w:p>
    <w:p>
      <w:r>
        <w:rPr>
          <w:b/>
        </w:rPr>
        <w:t xml:space="preserve">Esimerkki 4.5423</w:t>
      </w:r>
    </w:p>
    <w:p>
      <w:r>
        <w:t xml:space="preserve">Se on hyvin vaativaa.</w:t>
      </w:r>
    </w:p>
    <w:p>
      <w:r>
        <w:rPr>
          <w:b/>
        </w:rPr>
        <w:t xml:space="preserve">Tulos</w:t>
      </w:r>
    </w:p>
    <w:p>
      <w:r>
        <w:t xml:space="preserve">Nautitko työstäsi?</w:t>
      </w:r>
    </w:p>
    <w:p>
      <w:r>
        <w:rPr>
          <w:b/>
        </w:rPr>
        <w:t xml:space="preserve">Esimerkki 4.5424</w:t>
      </w:r>
    </w:p>
    <w:p>
      <w:r>
        <w:t xml:space="preserve">Otin viime vuonna muutaman oppitunnin.</w:t>
      </w:r>
    </w:p>
    <w:p>
      <w:r>
        <w:rPr>
          <w:b/>
        </w:rPr>
        <w:t xml:space="preserve">Tulos</w:t>
      </w:r>
    </w:p>
    <w:p>
      <w:r>
        <w:t xml:space="preserve">Soitatko pianoa?</w:t>
      </w:r>
    </w:p>
    <w:p>
      <w:r>
        <w:rPr>
          <w:b/>
        </w:rPr>
        <w:t xml:space="preserve">Esimerkki 4.5425</w:t>
      </w:r>
    </w:p>
    <w:p>
      <w:r>
        <w:t xml:space="preserve">Luin kirjat lapsilleni ja pidin niitä hyvinä.</w:t>
      </w:r>
    </w:p>
    <w:p>
      <w:r>
        <w:rPr>
          <w:b/>
        </w:rPr>
        <w:t xml:space="preserve">Tulos</w:t>
      </w:r>
    </w:p>
    <w:p>
      <w:r>
        <w:t xml:space="preserve">Piditkö Harry Potter -sarjasta?</w:t>
      </w:r>
    </w:p>
    <w:p>
      <w:r>
        <w:rPr>
          <w:b/>
        </w:rPr>
        <w:t xml:space="preserve">Esimerkki 4.5426</w:t>
      </w:r>
    </w:p>
    <w:p>
      <w:r>
        <w:t xml:space="preserve">En jättäisi Star Wars -elokuvaa väliin.</w:t>
      </w:r>
    </w:p>
    <w:p>
      <w:r>
        <w:rPr>
          <w:b/>
        </w:rPr>
        <w:t xml:space="preserve">Tulos</w:t>
      </w:r>
    </w:p>
    <w:p>
      <w:r>
        <w:t xml:space="preserve">Aiotko katsoa Star Warsin elokuvissa?</w:t>
      </w:r>
    </w:p>
    <w:p>
      <w:r>
        <w:rPr>
          <w:b/>
        </w:rPr>
        <w:t xml:space="preserve">Esimerkki 4.5427</w:t>
      </w:r>
    </w:p>
    <w:p>
      <w:r>
        <w:t xml:space="preserve">Olen aina PS4:llä.</w:t>
      </w:r>
    </w:p>
    <w:p>
      <w:r>
        <w:rPr>
          <w:b/>
        </w:rPr>
        <w:t xml:space="preserve">Tulos</w:t>
      </w:r>
    </w:p>
    <w:p>
      <w:r>
        <w:t xml:space="preserve">Pelaatko videopelejä?</w:t>
      </w:r>
    </w:p>
    <w:p>
      <w:r>
        <w:rPr>
          <w:b/>
        </w:rPr>
        <w:t xml:space="preserve">Esimerkki 4.5428</w:t>
      </w:r>
    </w:p>
    <w:p>
      <w:r>
        <w:t xml:space="preserve">Lamb saa minut pois päältä.</w:t>
      </w:r>
    </w:p>
    <w:p>
      <w:r>
        <w:rPr>
          <w:b/>
        </w:rPr>
        <w:t xml:space="preserve">Tulos</w:t>
      </w:r>
    </w:p>
    <w:p>
      <w:r>
        <w:t xml:space="preserve">Haluatko maistaa karitsan ulkofileetä?</w:t>
      </w:r>
    </w:p>
    <w:p>
      <w:r>
        <w:rPr>
          <w:b/>
        </w:rPr>
        <w:t xml:space="preserve">Esimerkki 4.5429</w:t>
      </w:r>
    </w:p>
    <w:p>
      <w:r>
        <w:t xml:space="preserve">Siskoni aloitti sellonsoiton, kun hän oli koulussa.</w:t>
      </w:r>
    </w:p>
    <w:p>
      <w:r>
        <w:rPr>
          <w:b/>
        </w:rPr>
        <w:t xml:space="preserve">Tulos</w:t>
      </w:r>
    </w:p>
    <w:p>
      <w:r>
        <w:t xml:space="preserve">Soittiko kukaan kotonasi soitinta, kun vartuit?</w:t>
      </w:r>
    </w:p>
    <w:p>
      <w:r>
        <w:rPr>
          <w:b/>
        </w:rPr>
        <w:t xml:space="preserve">Esimerkki 4.5430</w:t>
      </w:r>
    </w:p>
    <w:p>
      <w:r>
        <w:t xml:space="preserve">Jos meillä on siihen varaa.</w:t>
      </w:r>
    </w:p>
    <w:p>
      <w:r>
        <w:rPr>
          <w:b/>
        </w:rPr>
        <w:t xml:space="preserve">Tulos</w:t>
      </w:r>
    </w:p>
    <w:p>
      <w:r>
        <w:t xml:space="preserve">Aiotko asua Manhattanilla?</w:t>
      </w:r>
    </w:p>
    <w:p>
      <w:r>
        <w:rPr>
          <w:b/>
        </w:rPr>
        <w:t xml:space="preserve">Esimerkki 4.5431</w:t>
      </w:r>
    </w:p>
    <w:p>
      <w:r>
        <w:t xml:space="preserve">On ollut rankkaa.</w:t>
      </w:r>
    </w:p>
    <w:p>
      <w:r>
        <w:rPr>
          <w:b/>
        </w:rPr>
        <w:t xml:space="preserve">Tulos</w:t>
      </w:r>
    </w:p>
    <w:p>
      <w:r>
        <w:t xml:space="preserve">Oliko sinulla mukava matka?</w:t>
      </w:r>
    </w:p>
    <w:p>
      <w:r>
        <w:rPr>
          <w:b/>
        </w:rPr>
        <w:t xml:space="preserve">Esimerkki 4.5432</w:t>
      </w:r>
    </w:p>
    <w:p>
      <w:r>
        <w:t xml:space="preserve">Olen, mutta en ole koskaan lukenut mitään hänen kirjoittamaansa.</w:t>
      </w:r>
    </w:p>
    <w:p>
      <w:r>
        <w:rPr>
          <w:b/>
        </w:rPr>
        <w:t xml:space="preserve">Tulos</w:t>
      </w:r>
    </w:p>
    <w:p>
      <w:r>
        <w:t xml:space="preserve">Oletko kuullut kirjailija J.K. Rowlingsista?</w:t>
      </w:r>
    </w:p>
    <w:p>
      <w:r>
        <w:rPr>
          <w:b/>
        </w:rPr>
        <w:t xml:space="preserve">Esimerkki 4.5433</w:t>
      </w:r>
    </w:p>
    <w:p>
      <w:r>
        <w:t xml:space="preserve">En voi odottaa</w:t>
      </w:r>
    </w:p>
    <w:p>
      <w:r>
        <w:rPr>
          <w:b/>
        </w:rPr>
        <w:t xml:space="preserve">Tulos</w:t>
      </w:r>
    </w:p>
    <w:p>
      <w:r>
        <w:t xml:space="preserve">Odotatko innolla viikonloppua?</w:t>
      </w:r>
    </w:p>
    <w:p>
      <w:r>
        <w:rPr>
          <w:b/>
        </w:rPr>
        <w:t xml:space="preserve">Esimerkki 4.5434</w:t>
      </w:r>
    </w:p>
    <w:p>
      <w:r>
        <w:t xml:space="preserve">Säästän edelleen hätärahastoa varten.</w:t>
      </w:r>
    </w:p>
    <w:p>
      <w:r>
        <w:rPr>
          <w:b/>
        </w:rPr>
        <w:t xml:space="preserve">Tulos</w:t>
      </w:r>
    </w:p>
    <w:p>
      <w:r>
        <w:t xml:space="preserve">Onko sinulla tarpeeksi säästöjä elääksesi 6 kuukautta?</w:t>
      </w:r>
    </w:p>
    <w:p>
      <w:r>
        <w:rPr>
          <w:b/>
        </w:rPr>
        <w:t xml:space="preserve">Esimerkki 4.5435</w:t>
      </w:r>
    </w:p>
    <w:p>
      <w:r>
        <w:t xml:space="preserve">Olen enemmän suolainen ihminen.</w:t>
      </w:r>
    </w:p>
    <w:p>
      <w:r>
        <w:rPr>
          <w:b/>
        </w:rPr>
        <w:t xml:space="preserve">Tulos</w:t>
      </w:r>
    </w:p>
    <w:p>
      <w:r>
        <w:t xml:space="preserve">Oletko makeanhimoinen?</w:t>
      </w:r>
    </w:p>
    <w:p>
      <w:r>
        <w:rPr>
          <w:b/>
        </w:rPr>
        <w:t xml:space="preserve">Esimerkki 4.5436</w:t>
      </w:r>
    </w:p>
    <w:p>
      <w:r>
        <w:t xml:space="preserve">Minulla oli tapana</w:t>
      </w:r>
    </w:p>
    <w:p>
      <w:r>
        <w:rPr>
          <w:b/>
        </w:rPr>
        <w:t xml:space="preserve">Tulos</w:t>
      </w:r>
    </w:p>
    <w:p>
      <w:r>
        <w:t xml:space="preserve">Pidätkö reggaeton-musiikista?</w:t>
      </w:r>
    </w:p>
    <w:p>
      <w:r>
        <w:rPr>
          <w:b/>
        </w:rPr>
        <w:t xml:space="preserve">Esimerkki 4.5437</w:t>
      </w:r>
    </w:p>
    <w:p>
      <w:r>
        <w:t xml:space="preserve">Itse asiassa Suomessa.</w:t>
      </w:r>
    </w:p>
    <w:p>
      <w:r>
        <w:rPr>
          <w:b/>
        </w:rPr>
        <w:t xml:space="preserve">Tulos</w:t>
      </w:r>
    </w:p>
    <w:p>
      <w:r>
        <w:t xml:space="preserve">Oletko syntynyt tässä maassa?</w:t>
      </w:r>
    </w:p>
    <w:p>
      <w:r>
        <w:rPr>
          <w:b/>
        </w:rPr>
        <w:t xml:space="preserve">Esimerkki 4.5438</w:t>
      </w:r>
    </w:p>
    <w:p>
      <w:r>
        <w:t xml:space="preserve">En juo enää tammikuun ajan.</w:t>
      </w:r>
    </w:p>
    <w:p>
      <w:r>
        <w:rPr>
          <w:b/>
        </w:rPr>
        <w:t xml:space="preserve">Tulos</w:t>
      </w:r>
    </w:p>
    <w:p>
      <w:r>
        <w:t xml:space="preserve">Haluaisitko lähteä huomenna pubiin?</w:t>
      </w:r>
    </w:p>
    <w:p>
      <w:r>
        <w:rPr>
          <w:b/>
        </w:rPr>
        <w:t xml:space="preserve">Esimerkki 4.5439</w:t>
      </w:r>
    </w:p>
    <w:p>
      <w:r>
        <w:t xml:space="preserve">Minulla on yksi ajanhallintaa käsittelevä, josta saatat pitää.</w:t>
      </w:r>
    </w:p>
    <w:p>
      <w:r>
        <w:rPr>
          <w:b/>
        </w:rPr>
        <w:t xml:space="preserve">Tulos</w:t>
      </w:r>
    </w:p>
    <w:p>
      <w:r>
        <w:t xml:space="preserve">Haluatko lainata itseapukirjan?</w:t>
      </w:r>
    </w:p>
    <w:p>
      <w:r>
        <w:rPr>
          <w:b/>
        </w:rPr>
        <w:t xml:space="preserve">Esimerkki 4.5440</w:t>
      </w:r>
    </w:p>
    <w:p>
      <w:r>
        <w:t xml:space="preserve">Lionel Richie on joku, josta pidän,</w:t>
      </w:r>
    </w:p>
    <w:p>
      <w:r>
        <w:rPr>
          <w:b/>
        </w:rPr>
        <w:t xml:space="preserve">Tulos</w:t>
      </w:r>
    </w:p>
    <w:p>
      <w:r>
        <w:t xml:space="preserve">Pidätkö R&amp;B:stä?</w:t>
      </w:r>
    </w:p>
    <w:p>
      <w:r>
        <w:rPr>
          <w:b/>
        </w:rPr>
        <w:t xml:space="preserve">Esimerkki 4.5441</w:t>
      </w:r>
    </w:p>
    <w:p>
      <w:r>
        <w:t xml:space="preserve">Haluan omistaa jotain.</w:t>
      </w:r>
    </w:p>
    <w:p>
      <w:r>
        <w:rPr>
          <w:b/>
        </w:rPr>
        <w:t xml:space="preserve">Tulos</w:t>
      </w:r>
    </w:p>
    <w:p>
      <w:r>
        <w:t xml:space="preserve">Oletko harkinnut vuokraamista?</w:t>
      </w:r>
    </w:p>
    <w:p>
      <w:r>
        <w:rPr>
          <w:b/>
        </w:rPr>
        <w:t xml:space="preserve">Esimerkki 4.5442</w:t>
      </w:r>
    </w:p>
    <w:p>
      <w:r>
        <w:t xml:space="preserve">Tätini menettää muistinsa.</w:t>
      </w:r>
    </w:p>
    <w:p>
      <w:r>
        <w:rPr>
          <w:b/>
        </w:rPr>
        <w:t xml:space="preserve">Tulos</w:t>
      </w:r>
    </w:p>
    <w:p>
      <w:r>
        <w:t xml:space="preserve">Onko perheesi kunnossa ja hyvinvoiva?</w:t>
      </w:r>
    </w:p>
    <w:p>
      <w:r>
        <w:rPr>
          <w:b/>
        </w:rPr>
        <w:t xml:space="preserve">Esimerkki 4.5443</w:t>
      </w:r>
    </w:p>
    <w:p>
      <w:r>
        <w:t xml:space="preserve">Kaiken kaikkiaan ne ovat aika siistejä.</w:t>
      </w:r>
    </w:p>
    <w:p>
      <w:r>
        <w:rPr>
          <w:b/>
        </w:rPr>
        <w:t xml:space="preserve">Tulos</w:t>
      </w:r>
    </w:p>
    <w:p>
      <w:r>
        <w:t xml:space="preserve">Ovatko työtoverisi mielestäsi mukavia?</w:t>
      </w:r>
    </w:p>
    <w:p>
      <w:r>
        <w:rPr>
          <w:b/>
        </w:rPr>
        <w:t xml:space="preserve">Esimerkki 4.5444</w:t>
      </w:r>
    </w:p>
    <w:p>
      <w:r>
        <w:t xml:space="preserve">Etsin edelleen työllistymismahdollisuuksia.</w:t>
      </w:r>
    </w:p>
    <w:p>
      <w:r>
        <w:rPr>
          <w:b/>
        </w:rPr>
        <w:t xml:space="preserve">Tulos</w:t>
      </w:r>
    </w:p>
    <w:p>
      <w:r>
        <w:t xml:space="preserve">Odottaako sinua työpaikka New Yorkissa?</w:t>
      </w:r>
    </w:p>
    <w:p>
      <w:r>
        <w:rPr>
          <w:b/>
        </w:rPr>
        <w:t xml:space="preserve">Esimerkki 4.5445</w:t>
      </w:r>
    </w:p>
    <w:p>
      <w:r>
        <w:t xml:space="preserve">Se ei ole kovin raskas.</w:t>
      </w:r>
    </w:p>
    <w:p>
      <w:r>
        <w:rPr>
          <w:b/>
        </w:rPr>
        <w:t xml:space="preserve">Tulos</w:t>
      </w:r>
    </w:p>
    <w:p>
      <w:r>
        <w:t xml:space="preserve">Tarvitsetko apua matkatavaroiden kanssa?</w:t>
      </w:r>
    </w:p>
    <w:p>
      <w:r>
        <w:rPr>
          <w:b/>
        </w:rPr>
        <w:t xml:space="preserve">Esimerkki 4.5446</w:t>
      </w:r>
    </w:p>
    <w:p>
      <w:r>
        <w:t xml:space="preserve">Olen niin lähellä kandidaatin tutkinnon suorittamista.</w:t>
      </w:r>
    </w:p>
    <w:p>
      <w:r>
        <w:rPr>
          <w:b/>
        </w:rPr>
        <w:t xml:space="preserve">Tulos</w:t>
      </w:r>
    </w:p>
    <w:p>
      <w:r>
        <w:t xml:space="preserve">Oletko käynyt korkeakoulua/yliopistoa?</w:t>
      </w:r>
    </w:p>
    <w:p>
      <w:r>
        <w:rPr>
          <w:b/>
        </w:rPr>
        <w:t xml:space="preserve">Esimerkki 4.5447</w:t>
      </w:r>
    </w:p>
    <w:p>
      <w:r>
        <w:t xml:space="preserve">Minua ei haittaa kävellä sinne</w:t>
      </w:r>
    </w:p>
    <w:p>
      <w:r>
        <w:rPr>
          <w:b/>
        </w:rPr>
        <w:t xml:space="preserve">Tulos</w:t>
      </w:r>
    </w:p>
    <w:p>
      <w:r>
        <w:t xml:space="preserve">Voitko kävellä muutaman korttelin metropysäkille?</w:t>
      </w:r>
    </w:p>
    <w:p>
      <w:r>
        <w:rPr>
          <w:b/>
        </w:rPr>
        <w:t xml:space="preserve">Esimerkki 4.5448</w:t>
      </w:r>
    </w:p>
    <w:p>
      <w:r>
        <w:t xml:space="preserve">Käytän sitä vain Airbnb:tä varten.</w:t>
      </w:r>
    </w:p>
    <w:p>
      <w:r>
        <w:rPr>
          <w:b/>
        </w:rPr>
        <w:t xml:space="preserve">Tulos</w:t>
      </w:r>
    </w:p>
    <w:p>
      <w:r>
        <w:t xml:space="preserve">Aiotteko asua asunnossa?</w:t>
      </w:r>
    </w:p>
    <w:p>
      <w:r>
        <w:rPr>
          <w:b/>
        </w:rPr>
        <w:t xml:space="preserve">Esimerkki 4.5449</w:t>
      </w:r>
    </w:p>
    <w:p>
      <w:r>
        <w:t xml:space="preserve">Katson mieluummin koripalloa.</w:t>
      </w:r>
    </w:p>
    <w:p>
      <w:r>
        <w:rPr>
          <w:b/>
        </w:rPr>
        <w:t xml:space="preserve">Tulos</w:t>
      </w:r>
    </w:p>
    <w:p>
      <w:r>
        <w:t xml:space="preserve">Oletko menossa lukion jalkapallo-otteluun tänä iltana?</w:t>
      </w:r>
    </w:p>
    <w:p>
      <w:r>
        <w:rPr>
          <w:b/>
        </w:rPr>
        <w:t xml:space="preserve">Esimerkki 4.5450</w:t>
      </w:r>
    </w:p>
    <w:p>
      <w:r>
        <w:t xml:space="preserve">Minulla oli yksiö yliopistossa.</w:t>
      </w:r>
    </w:p>
    <w:p>
      <w:r>
        <w:rPr>
          <w:b/>
        </w:rPr>
        <w:t xml:space="preserve">Tulos</w:t>
      </w:r>
    </w:p>
    <w:p>
      <w:r>
        <w:t xml:space="preserve">Oletko asunut asunnossa aiemmin?</w:t>
      </w:r>
    </w:p>
    <w:p>
      <w:r>
        <w:rPr>
          <w:b/>
        </w:rPr>
        <w:t xml:space="preserve">Esimerkki 4.5451</w:t>
      </w:r>
    </w:p>
    <w:p>
      <w:r>
        <w:t xml:space="preserve">Olen suuri elokuvaharrastaja.</w:t>
      </w:r>
    </w:p>
    <w:p>
      <w:r>
        <w:rPr>
          <w:b/>
        </w:rPr>
        <w:t xml:space="preserve">Tulos</w:t>
      </w:r>
    </w:p>
    <w:p>
      <w:r>
        <w:t xml:space="preserve">Pidätkö elokuvien katselusta?</w:t>
      </w:r>
    </w:p>
    <w:p>
      <w:r>
        <w:rPr>
          <w:b/>
        </w:rPr>
        <w:t xml:space="preserve">Esimerkki 4.5452</w:t>
      </w:r>
    </w:p>
    <w:p>
      <w:r>
        <w:t xml:space="preserve">Voisin todella kaivata suklaata juuri nyt.</w:t>
      </w:r>
    </w:p>
    <w:p>
      <w:r>
        <w:rPr>
          <w:b/>
        </w:rPr>
        <w:t xml:space="preserve">Tulos</w:t>
      </w:r>
    </w:p>
    <w:p>
      <w:r>
        <w:t xml:space="preserve">Kaipaatko jotain tiettyä makua?</w:t>
      </w:r>
    </w:p>
    <w:p>
      <w:r>
        <w:rPr>
          <w:b/>
        </w:rPr>
        <w:t xml:space="preserve">Esimerkki 4.5453</w:t>
      </w:r>
    </w:p>
    <w:p>
      <w:r>
        <w:t xml:space="preserve">Olen katsonut asiaa.</w:t>
      </w:r>
    </w:p>
    <w:p>
      <w:r>
        <w:rPr>
          <w:b/>
        </w:rPr>
        <w:t xml:space="preserve">Tulos</w:t>
      </w:r>
    </w:p>
    <w:p>
      <w:r>
        <w:t xml:space="preserve">Tiedätkö, kuinka paljon vuokra on?</w:t>
      </w:r>
    </w:p>
    <w:p>
      <w:r>
        <w:rPr>
          <w:b/>
        </w:rPr>
        <w:t xml:space="preserve">Esimerkki 4.5454</w:t>
      </w:r>
    </w:p>
    <w:p>
      <w:r>
        <w:t xml:space="preserve">Luen mieluummin oikeista ihmisistä.</w:t>
      </w:r>
    </w:p>
    <w:p>
      <w:r>
        <w:rPr>
          <w:b/>
        </w:rPr>
        <w:t xml:space="preserve">Tulos</w:t>
      </w:r>
    </w:p>
    <w:p>
      <w:r>
        <w:t xml:space="preserve">Oletko kiinnostunut elämäkerroista?</w:t>
      </w:r>
    </w:p>
    <w:p>
      <w:r>
        <w:rPr>
          <w:b/>
        </w:rPr>
        <w:t xml:space="preserve">Esimerkki 4.5455</w:t>
      </w:r>
    </w:p>
    <w:p>
      <w:r>
        <w:t xml:space="preserve">Sanoisin niin</w:t>
      </w:r>
    </w:p>
    <w:p>
      <w:r>
        <w:rPr>
          <w:b/>
        </w:rPr>
        <w:t xml:space="preserve">Tulos</w:t>
      </w:r>
    </w:p>
    <w:p>
      <w:r>
        <w:t xml:space="preserve">Oletko iloinen, että viikko on ohi?</w:t>
      </w:r>
    </w:p>
    <w:p>
      <w:r>
        <w:rPr>
          <w:b/>
        </w:rPr>
        <w:t xml:space="preserve">Esimerkki 4.5456</w:t>
      </w:r>
    </w:p>
    <w:p>
      <w:r>
        <w:t xml:space="preserve">He tulevat tänne sen sijaan</w:t>
      </w:r>
    </w:p>
    <w:p>
      <w:r>
        <w:rPr>
          <w:b/>
        </w:rPr>
        <w:t xml:space="preserve">Tulos</w:t>
      </w:r>
    </w:p>
    <w:p>
      <w:r>
        <w:t xml:space="preserve">Vierailetko vanhempiesi luona tänä viikonloppuna?</w:t>
      </w:r>
    </w:p>
    <w:p>
      <w:r>
        <w:rPr>
          <w:b/>
        </w:rPr>
        <w:t xml:space="preserve">Esimerkki 4.5457</w:t>
      </w:r>
    </w:p>
    <w:p>
      <w:r>
        <w:t xml:space="preserve">Twilight tappaa minut.</w:t>
      </w:r>
    </w:p>
    <w:p>
      <w:r>
        <w:rPr>
          <w:b/>
        </w:rPr>
        <w:t xml:space="preserve">Tulos</w:t>
      </w:r>
    </w:p>
    <w:p>
      <w:r>
        <w:t xml:space="preserve">Pidätkö vampyyreistä?</w:t>
      </w:r>
    </w:p>
    <w:p>
      <w:r>
        <w:rPr>
          <w:b/>
        </w:rPr>
        <w:t xml:space="preserve">Esimerkki 4.5458</w:t>
      </w:r>
    </w:p>
    <w:p>
      <w:r>
        <w:t xml:space="preserve">Olen ollut 20 vuotta.</w:t>
      </w:r>
    </w:p>
    <w:p>
      <w:r>
        <w:rPr>
          <w:b/>
        </w:rPr>
        <w:t xml:space="preserve">Tulos</w:t>
      </w:r>
    </w:p>
    <w:p>
      <w:r>
        <w:t xml:space="preserve">Oletko kasvissyöjä?</w:t>
      </w:r>
    </w:p>
    <w:p>
      <w:r>
        <w:rPr>
          <w:b/>
        </w:rPr>
        <w:t xml:space="preserve">Esimerkki 4.5459</w:t>
      </w:r>
    </w:p>
    <w:p>
      <w:r>
        <w:t xml:space="preserve">Haluaisin ainakin yhden makuuhuoneen.</w:t>
      </w:r>
    </w:p>
    <w:p>
      <w:r>
        <w:rPr>
          <w:b/>
        </w:rPr>
        <w:t xml:space="preserve">Tulos</w:t>
      </w:r>
    </w:p>
    <w:p>
      <w:r>
        <w:t xml:space="preserve">Sopisiko sinulle yksiö?</w:t>
      </w:r>
    </w:p>
    <w:p>
      <w:r>
        <w:rPr>
          <w:b/>
        </w:rPr>
        <w:t xml:space="preserve">Esimerkki 4.5460</w:t>
      </w:r>
    </w:p>
    <w:p>
      <w:r>
        <w:t xml:space="preserve">Minulla on useita menoja.</w:t>
      </w:r>
    </w:p>
    <w:p>
      <w:r>
        <w:rPr>
          <w:b/>
        </w:rPr>
        <w:t xml:space="preserve">Tulos</w:t>
      </w:r>
    </w:p>
    <w:p>
      <w:r>
        <w:t xml:space="preserve">Oletko huolissasi rahasta?</w:t>
      </w:r>
    </w:p>
    <w:p>
      <w:r>
        <w:rPr>
          <w:b/>
        </w:rPr>
        <w:t xml:space="preserve">Esimerkki 4.5461</w:t>
      </w:r>
    </w:p>
    <w:p>
      <w:r>
        <w:t xml:space="preserve">Asun edelleen vanhempieni luona.</w:t>
      </w:r>
    </w:p>
    <w:p>
      <w:r>
        <w:rPr>
          <w:b/>
        </w:rPr>
        <w:t xml:space="preserve">Tulos</w:t>
      </w:r>
    </w:p>
    <w:p>
      <w:r>
        <w:t xml:space="preserve">Onko sinulla jo mukava talo?</w:t>
      </w:r>
    </w:p>
    <w:p>
      <w:r>
        <w:rPr>
          <w:b/>
        </w:rPr>
        <w:t xml:space="preserve">Esimerkki 4.5462</w:t>
      </w:r>
    </w:p>
    <w:p>
      <w:r>
        <w:t xml:space="preserve">Se on ollut hyvä oppimiskokemus.</w:t>
      </w:r>
    </w:p>
    <w:p>
      <w:r>
        <w:rPr>
          <w:b/>
        </w:rPr>
        <w:t xml:space="preserve">Tulos</w:t>
      </w:r>
    </w:p>
    <w:p>
      <w:r>
        <w:t xml:space="preserve">Pidätkö nykyisestä työstäsi?</w:t>
      </w:r>
    </w:p>
    <w:p>
      <w:r>
        <w:rPr>
          <w:b/>
        </w:rPr>
        <w:t xml:space="preserve">Esimerkki 4.5463</w:t>
      </w:r>
    </w:p>
    <w:p>
      <w:r>
        <w:t xml:space="preserve">Cedar Pointissa olevat ovat parhaita.</w:t>
      </w:r>
    </w:p>
    <w:p>
      <w:r>
        <w:rPr>
          <w:b/>
        </w:rPr>
        <w:t xml:space="preserve">Tulos</w:t>
      </w:r>
    </w:p>
    <w:p>
      <w:r>
        <w:t xml:space="preserve">Pidätkö vuoristoradoista?</w:t>
      </w:r>
    </w:p>
    <w:p>
      <w:r>
        <w:rPr>
          <w:b/>
        </w:rPr>
        <w:t xml:space="preserve">Esimerkki 4.5464</w:t>
      </w:r>
    </w:p>
    <w:p>
      <w:r>
        <w:t xml:space="preserve">Ei ole yhtään vapaata minuuttia.</w:t>
      </w:r>
    </w:p>
    <w:p>
      <w:r>
        <w:rPr>
          <w:b/>
        </w:rPr>
        <w:t xml:space="preserve">Tulos</w:t>
      </w:r>
    </w:p>
    <w:p>
      <w:r>
        <w:t xml:space="preserve">Onko sinulla kiireinen viikonloppu?</w:t>
      </w:r>
    </w:p>
    <w:p>
      <w:r>
        <w:rPr>
          <w:b/>
        </w:rPr>
        <w:t xml:space="preserve">Esimerkki 4.5465</w:t>
      </w:r>
    </w:p>
    <w:p>
      <w:r>
        <w:t xml:space="preserve">Muutin juuri tänne.</w:t>
      </w:r>
    </w:p>
    <w:p>
      <w:r>
        <w:rPr>
          <w:b/>
        </w:rPr>
        <w:t xml:space="preserve">Tulos</w:t>
      </w:r>
    </w:p>
    <w:p>
      <w:r>
        <w:t xml:space="preserve">Oletko uusi naapurustossa?</w:t>
      </w:r>
    </w:p>
    <w:p>
      <w:r>
        <w:rPr>
          <w:b/>
        </w:rPr>
        <w:t xml:space="preserve">Esimerkki 4.5466</w:t>
      </w:r>
    </w:p>
    <w:p>
      <w:r>
        <w:t xml:space="preserve">Olen käynyt vain yhdellä salsatunnilla.</w:t>
      </w:r>
    </w:p>
    <w:p>
      <w:r>
        <w:rPr>
          <w:b/>
        </w:rPr>
        <w:t xml:space="preserve">Tulos</w:t>
      </w:r>
    </w:p>
    <w:p>
      <w:r>
        <w:t xml:space="preserve">Pidätkö salsatanssista?</w:t>
      </w:r>
    </w:p>
    <w:p>
      <w:r>
        <w:rPr>
          <w:b/>
        </w:rPr>
        <w:t xml:space="preserve">Esimerkki 4.5467</w:t>
      </w:r>
    </w:p>
    <w:p>
      <w:r>
        <w:t xml:space="preserve">Olen ollut naimisissa muutaman vuoden.</w:t>
      </w:r>
    </w:p>
    <w:p>
      <w:r>
        <w:rPr>
          <w:b/>
        </w:rPr>
        <w:t xml:space="preserve">Tulos</w:t>
      </w:r>
    </w:p>
    <w:p>
      <w:r>
        <w:t xml:space="preserve">Oletko naimisissa?</w:t>
      </w:r>
    </w:p>
    <w:p>
      <w:r>
        <w:rPr>
          <w:b/>
        </w:rPr>
        <w:t xml:space="preserve">Esimerkki 4.5468</w:t>
      </w:r>
    </w:p>
    <w:p>
      <w:r>
        <w:t xml:space="preserve">Luen niitä usein.</w:t>
      </w:r>
    </w:p>
    <w:p>
      <w:r>
        <w:rPr>
          <w:b/>
        </w:rPr>
        <w:t xml:space="preserve">Tulos</w:t>
      </w:r>
    </w:p>
    <w:p>
      <w:r>
        <w:t xml:space="preserve">Lukisitko sotilaallisia trillereitä?</w:t>
      </w:r>
    </w:p>
    <w:p>
      <w:r>
        <w:rPr>
          <w:b/>
        </w:rPr>
        <w:t xml:space="preserve">Esimerkki 4.5469</w:t>
      </w:r>
    </w:p>
    <w:p>
      <w:r>
        <w:t xml:space="preserve">En ole käynyt vähään aikaan</w:t>
      </w:r>
    </w:p>
    <w:p>
      <w:r>
        <w:rPr>
          <w:b/>
        </w:rPr>
        <w:t xml:space="preserve">Tulos</w:t>
      </w:r>
    </w:p>
    <w:p>
      <w:r>
        <w:t xml:space="preserve">Oletko käynyt täällä aiemmin?</w:t>
      </w:r>
    </w:p>
    <w:p>
      <w:r>
        <w:rPr>
          <w:b/>
        </w:rPr>
        <w:t xml:space="preserve">Esimerkki 4.5470</w:t>
      </w:r>
    </w:p>
    <w:p>
      <w:r>
        <w:t xml:space="preserve">Haluaisin tutustua suosikkikahvilaanne.</w:t>
      </w:r>
    </w:p>
    <w:p>
      <w:r>
        <w:rPr>
          <w:b/>
        </w:rPr>
        <w:t xml:space="preserve">Tulos</w:t>
      </w:r>
    </w:p>
    <w:p>
      <w:r>
        <w:t xml:space="preserve">Haluaisitko lähteä kahville?</w:t>
      </w:r>
    </w:p>
    <w:p>
      <w:r>
        <w:rPr>
          <w:b/>
        </w:rPr>
        <w:t xml:space="preserve">Esimerkki 4.5471</w:t>
      </w:r>
    </w:p>
    <w:p>
      <w:r>
        <w:t xml:space="preserve">En pääse paikalle.</w:t>
      </w:r>
    </w:p>
    <w:p>
      <w:r>
        <w:rPr>
          <w:b/>
        </w:rPr>
        <w:t xml:space="preserve">Tulos</w:t>
      </w:r>
    </w:p>
    <w:p>
      <w:r>
        <w:t xml:space="preserve">Haluaisitko tavata huomenna illallisella?</w:t>
      </w:r>
    </w:p>
    <w:p>
      <w:r>
        <w:rPr>
          <w:b/>
        </w:rPr>
        <w:t xml:space="preserve">Esimerkki 4.5472</w:t>
      </w:r>
    </w:p>
    <w:p>
      <w:r>
        <w:t xml:space="preserve">Pidän enemmän scifistä.</w:t>
      </w:r>
    </w:p>
    <w:p>
      <w:r>
        <w:rPr>
          <w:b/>
        </w:rPr>
        <w:t xml:space="preserve">Tulos</w:t>
      </w:r>
    </w:p>
    <w:p>
      <w:r>
        <w:t xml:space="preserve">Pidätkö murhamysteerien katsomisesta?</w:t>
      </w:r>
    </w:p>
    <w:p>
      <w:r>
        <w:rPr>
          <w:b/>
        </w:rPr>
        <w:t xml:space="preserve">Esimerkki 4.5473</w:t>
      </w:r>
    </w:p>
    <w:p>
      <w:r>
        <w:t xml:space="preserve">Minua ei haittaa nähdä Sarahia, jos hän on vapaa.</w:t>
      </w:r>
    </w:p>
    <w:p>
      <w:r>
        <w:rPr>
          <w:b/>
        </w:rPr>
        <w:t xml:space="preserve">Tulos</w:t>
      </w:r>
    </w:p>
    <w:p>
      <w:r>
        <w:t xml:space="preserve">Haluatko vierailla jonkun muun luona täällä ollessasi?</w:t>
      </w:r>
    </w:p>
    <w:p>
      <w:r>
        <w:rPr>
          <w:b/>
        </w:rPr>
        <w:t xml:space="preserve">Esimerkki 4.5474</w:t>
      </w:r>
    </w:p>
    <w:p>
      <w:r>
        <w:t xml:space="preserve">Rakastan lukea vanhoista ajoista.</w:t>
      </w:r>
    </w:p>
    <w:p>
      <w:r>
        <w:rPr>
          <w:b/>
        </w:rPr>
        <w:t xml:space="preserve">Tulos</w:t>
      </w:r>
    </w:p>
    <w:p>
      <w:r>
        <w:t xml:space="preserve">Olisitko kiinnostunut historiankirjoista?</w:t>
      </w:r>
    </w:p>
    <w:p>
      <w:r>
        <w:rPr>
          <w:b/>
        </w:rPr>
        <w:t xml:space="preserve">Esimerkki 4.5475</w:t>
      </w:r>
    </w:p>
    <w:p>
      <w:r>
        <w:t xml:space="preserve">Pre-war on enemmän minun tyylini.</w:t>
      </w:r>
    </w:p>
    <w:p>
      <w:r>
        <w:rPr>
          <w:b/>
        </w:rPr>
        <w:t xml:space="preserve">Tulos</w:t>
      </w:r>
    </w:p>
    <w:p>
      <w:r>
        <w:t xml:space="preserve">Pidätkö moderneista rakennuksista?</w:t>
      </w:r>
    </w:p>
    <w:p>
      <w:r>
        <w:rPr>
          <w:b/>
        </w:rPr>
        <w:t xml:space="preserve">Esimerkki 4.5476</w:t>
      </w:r>
    </w:p>
    <w:p>
      <w:r>
        <w:t xml:space="preserve">Muistan katupelimme.</w:t>
      </w:r>
    </w:p>
    <w:p>
      <w:r>
        <w:rPr>
          <w:b/>
        </w:rPr>
        <w:t xml:space="preserve">Tulos</w:t>
      </w:r>
    </w:p>
    <w:p>
      <w:r>
        <w:t xml:space="preserve">Muistatteko, mitä me teimme lapsena?</w:t>
      </w:r>
    </w:p>
    <w:p>
      <w:r>
        <w:rPr>
          <w:b/>
        </w:rPr>
        <w:t xml:space="preserve">Esimerkki 4.5477</w:t>
      </w:r>
    </w:p>
    <w:p>
      <w:r>
        <w:t xml:space="preserve">Tapaan poikaystäväni italialaisessa paikassa.</w:t>
      </w:r>
    </w:p>
    <w:p>
      <w:r>
        <w:rPr>
          <w:b/>
        </w:rPr>
        <w:t xml:space="preserve">Tulos</w:t>
      </w:r>
    </w:p>
    <w:p>
      <w:r>
        <w:t xml:space="preserve">Menetkö nyt syömään?</w:t>
      </w:r>
    </w:p>
    <w:p>
      <w:r>
        <w:rPr>
          <w:b/>
        </w:rPr>
        <w:t xml:space="preserve">Esimerkki 4.5478</w:t>
      </w:r>
    </w:p>
    <w:p>
      <w:r>
        <w:t xml:space="preserve">Se on vähiten suosikkimusiikkiani.</w:t>
      </w:r>
    </w:p>
    <w:p>
      <w:r>
        <w:rPr>
          <w:b/>
        </w:rPr>
        <w:t xml:space="preserve">Tulos</w:t>
      </w:r>
    </w:p>
    <w:p>
      <w:r>
        <w:t xml:space="preserve">Onko kantrimusiikki lempimusiikkiasi?</w:t>
      </w:r>
    </w:p>
    <w:p>
      <w:r>
        <w:rPr>
          <w:b/>
        </w:rPr>
        <w:t xml:space="preserve">Esimerkki 4.5479</w:t>
      </w:r>
    </w:p>
    <w:p>
      <w:r>
        <w:t xml:space="preserve">Olen harkinnut myös New Jerseytä.</w:t>
      </w:r>
    </w:p>
    <w:p>
      <w:r>
        <w:rPr>
          <w:b/>
        </w:rPr>
        <w:t xml:space="preserve">Tulos</w:t>
      </w:r>
    </w:p>
    <w:p>
      <w:r>
        <w:t xml:space="preserve">Oletko harkinnut muita osavaltioita?</w:t>
      </w:r>
    </w:p>
    <w:p>
      <w:r>
        <w:rPr>
          <w:b/>
        </w:rPr>
        <w:t xml:space="preserve">Esimerkki 4.5480</w:t>
      </w:r>
    </w:p>
    <w:p>
      <w:r>
        <w:t xml:space="preserve">Uskon, että olemme</w:t>
      </w:r>
    </w:p>
    <w:p>
      <w:r>
        <w:rPr>
          <w:b/>
        </w:rPr>
        <w:t xml:space="preserve">Tulos</w:t>
      </w:r>
    </w:p>
    <w:p>
      <w:r>
        <w:t xml:space="preserve">Oletteko tämän kodin ensimmäiset omistajat?</w:t>
      </w:r>
    </w:p>
    <w:p>
      <w:r>
        <w:rPr>
          <w:b/>
        </w:rPr>
        <w:t xml:space="preserve">Esimerkki 4.5481</w:t>
      </w:r>
    </w:p>
    <w:p>
      <w:r>
        <w:t xml:space="preserve">Sen täytyy olla hyvää ruokaa, jos suosittelet sitä.</w:t>
      </w:r>
    </w:p>
    <w:p>
      <w:r>
        <w:rPr>
          <w:b/>
        </w:rPr>
        <w:t xml:space="preserve">Tulos</w:t>
      </w:r>
    </w:p>
    <w:p>
      <w:r>
        <w:t xml:space="preserve">Mitä jos kokeilisit sitä uutta thaimaalaista ruokapaikkaa tien varrella?</w:t>
      </w:r>
    </w:p>
    <w:p>
      <w:r>
        <w:rPr>
          <w:b/>
        </w:rPr>
        <w:t xml:space="preserve">Esimerkki 4.5482</w:t>
      </w:r>
    </w:p>
    <w:p>
      <w:r>
        <w:t xml:space="preserve">Minulla kävi tuuri jo varhain.</w:t>
      </w:r>
    </w:p>
    <w:p>
      <w:r>
        <w:rPr>
          <w:b/>
        </w:rPr>
        <w:t xml:space="preserve">Tulos</w:t>
      </w:r>
    </w:p>
    <w:p>
      <w:r>
        <w:t xml:space="preserve">Käytitkö paljon aikaa urasi rakentamiseen?</w:t>
      </w:r>
    </w:p>
    <w:p>
      <w:r>
        <w:rPr>
          <w:b/>
        </w:rPr>
        <w:t xml:space="preserve">Esimerkki 4.5483</w:t>
      </w:r>
    </w:p>
    <w:p>
      <w:r>
        <w:t xml:space="preserve">Pidän enemmän 80-luvun musiikista.</w:t>
      </w:r>
    </w:p>
    <w:p>
      <w:r>
        <w:rPr>
          <w:b/>
        </w:rPr>
        <w:t xml:space="preserve">Tulos</w:t>
      </w:r>
    </w:p>
    <w:p>
      <w:r>
        <w:t xml:space="preserve">Oletko 70-luvun musiikin ystävä?</w:t>
      </w:r>
    </w:p>
    <w:p>
      <w:r>
        <w:rPr>
          <w:b/>
        </w:rPr>
        <w:t xml:space="preserve">Esimerkki 4.5484</w:t>
      </w:r>
    </w:p>
    <w:p>
      <w:r>
        <w:t xml:space="preserve">Minulla oli muita suunnitelmia.</w:t>
      </w:r>
    </w:p>
    <w:p>
      <w:r>
        <w:rPr>
          <w:b/>
        </w:rPr>
        <w:t xml:space="preserve">Tulos</w:t>
      </w:r>
    </w:p>
    <w:p>
      <w:r>
        <w:t xml:space="preserve">Kasvoitko sellaiseksi kuin halusit lapsena?</w:t>
      </w:r>
    </w:p>
    <w:p>
      <w:r>
        <w:rPr>
          <w:b/>
        </w:rPr>
        <w:t xml:space="preserve">Esimerkki 4.5485</w:t>
      </w:r>
    </w:p>
    <w:p>
      <w:r>
        <w:t xml:space="preserve">Sulhaseni tekee kaiken ruoanlaiton.</w:t>
      </w:r>
    </w:p>
    <w:p>
      <w:r>
        <w:rPr>
          <w:b/>
        </w:rPr>
        <w:t xml:space="preserve">Tulos</w:t>
      </w:r>
    </w:p>
    <w:p>
      <w:r>
        <w:t xml:space="preserve">Pidätkö kokkaamisesta viikonloppuisin?</w:t>
      </w:r>
    </w:p>
    <w:p>
      <w:r>
        <w:rPr>
          <w:b/>
        </w:rPr>
        <w:t xml:space="preserve">Esimerkki 4.5486</w:t>
      </w:r>
    </w:p>
    <w:p>
      <w:r>
        <w:t xml:space="preserve">Söimme pizzaa lounaaksi.</w:t>
      </w:r>
    </w:p>
    <w:p>
      <w:r>
        <w:rPr>
          <w:b/>
        </w:rPr>
        <w:t xml:space="preserve">Tulos</w:t>
      </w:r>
    </w:p>
    <w:p>
      <w:r>
        <w:t xml:space="preserve">Oletko syönyt pizzaa hiljattain</w:t>
      </w:r>
    </w:p>
    <w:p>
      <w:r>
        <w:rPr>
          <w:b/>
        </w:rPr>
        <w:t xml:space="preserve">Esimerkki 4.5487</w:t>
      </w:r>
    </w:p>
    <w:p>
      <w:r>
        <w:t xml:space="preserve">Teen vain 40 tuntia töitä.</w:t>
      </w:r>
    </w:p>
    <w:p>
      <w:r>
        <w:rPr>
          <w:b/>
        </w:rPr>
        <w:t xml:space="preserve">Tulos</w:t>
      </w:r>
    </w:p>
    <w:p>
      <w:r>
        <w:t xml:space="preserve">Joudutko tekemään paljon ylitöitä?</w:t>
      </w:r>
    </w:p>
    <w:p>
      <w:r>
        <w:rPr>
          <w:b/>
        </w:rPr>
        <w:t xml:space="preserve">Esimerkki 4.5488</w:t>
      </w:r>
    </w:p>
    <w:p>
      <w:r>
        <w:t xml:space="preserve">Olen introvertti, joten minun täytyy latautua.</w:t>
      </w:r>
    </w:p>
    <w:p>
      <w:r>
        <w:rPr>
          <w:b/>
        </w:rPr>
        <w:t xml:space="preserve">Tulos</w:t>
      </w:r>
    </w:p>
    <w:p>
      <w:r>
        <w:t xml:space="preserve">Haluatko ottaa viikonloppuisin aikaa itsellesi?</w:t>
      </w:r>
    </w:p>
    <w:p>
      <w:r>
        <w:rPr>
          <w:b/>
        </w:rPr>
        <w:t xml:space="preserve">Esimerkki 4.5489</w:t>
      </w:r>
    </w:p>
    <w:p>
      <w:r>
        <w:t xml:space="preserve">Voisin ehkä mennä ulos päiväunien jälkeen.</w:t>
      </w:r>
    </w:p>
    <w:p>
      <w:r>
        <w:rPr>
          <w:b/>
        </w:rPr>
        <w:t xml:space="preserve">Tulos</w:t>
      </w:r>
    </w:p>
    <w:p>
      <w:r>
        <w:t xml:space="preserve">Onko sinulla energiaa juhlia tänä iltana?</w:t>
      </w:r>
    </w:p>
    <w:p>
      <w:r>
        <w:rPr>
          <w:b/>
        </w:rPr>
        <w:t xml:space="preserve">Esimerkki 4.5490</w:t>
      </w:r>
    </w:p>
    <w:p>
      <w:r>
        <w:t xml:space="preserve">Rakastan italialaista punaista.</w:t>
      </w:r>
    </w:p>
    <w:p>
      <w:r>
        <w:rPr>
          <w:b/>
        </w:rPr>
        <w:t xml:space="preserve">Tulos</w:t>
      </w:r>
    </w:p>
    <w:p>
      <w:r>
        <w:t xml:space="preserve">Pidätkö alkoholista tai viinistä illallisen kanssa?</w:t>
      </w:r>
    </w:p>
    <w:p>
      <w:r>
        <w:rPr>
          <w:b/>
        </w:rPr>
        <w:t xml:space="preserve">Esimerkki 4.5491</w:t>
      </w:r>
    </w:p>
    <w:p>
      <w:r>
        <w:t xml:space="preserve">Työskentelen 40 tuntia viikossa.</w:t>
      </w:r>
    </w:p>
    <w:p>
      <w:r>
        <w:rPr>
          <w:b/>
        </w:rPr>
        <w:t xml:space="preserve">Tulos</w:t>
      </w:r>
    </w:p>
    <w:p>
      <w:r>
        <w:t xml:space="preserve">Onko työsi kokopäivätyö?</w:t>
      </w:r>
    </w:p>
    <w:p>
      <w:r>
        <w:rPr>
          <w:b/>
        </w:rPr>
        <w:t xml:space="preserve">Esimerkki 4.5492</w:t>
      </w:r>
    </w:p>
    <w:p>
      <w:r>
        <w:t xml:space="preserve">Kuljen bussilla vain maanantaisin.</w:t>
      </w:r>
    </w:p>
    <w:p>
      <w:r>
        <w:rPr>
          <w:b/>
        </w:rPr>
        <w:t xml:space="preserve">Tulos</w:t>
      </w:r>
    </w:p>
    <w:p>
      <w:r>
        <w:t xml:space="preserve">Käytkö tänään bussilla?</w:t>
      </w:r>
    </w:p>
    <w:p>
      <w:r>
        <w:rPr>
          <w:b/>
        </w:rPr>
        <w:t xml:space="preserve">Esimerkki 4.5493</w:t>
      </w:r>
    </w:p>
    <w:p>
      <w:r>
        <w:t xml:space="preserve">Kyllä vain.</w:t>
      </w:r>
    </w:p>
    <w:p>
      <w:r>
        <w:rPr>
          <w:b/>
        </w:rPr>
        <w:t xml:space="preserve">Tulos</w:t>
      </w:r>
    </w:p>
    <w:p>
      <w:r>
        <w:t xml:space="preserve">Oletko intohimoinen työtehtävässäsi tai toimialallasi?</w:t>
      </w:r>
    </w:p>
    <w:p>
      <w:r>
        <w:rPr>
          <w:b/>
        </w:rPr>
        <w:t xml:space="preserve">Esimerkki 4.5494</w:t>
      </w:r>
    </w:p>
    <w:p>
      <w:r>
        <w:t xml:space="preserve">En ole kovin nälkäinen.</w:t>
      </w:r>
    </w:p>
    <w:p>
      <w:r>
        <w:rPr>
          <w:b/>
        </w:rPr>
        <w:t xml:space="preserve">Tulos</w:t>
      </w:r>
    </w:p>
    <w:p>
      <w:r>
        <w:t xml:space="preserve">Tekeekö mielesi lämmin ateria?</w:t>
      </w:r>
    </w:p>
    <w:p>
      <w:r>
        <w:rPr>
          <w:b/>
        </w:rPr>
        <w:t xml:space="preserve">Esimerkki 4.5495</w:t>
      </w:r>
    </w:p>
    <w:p>
      <w:r>
        <w:t xml:space="preserve">Olen saanut tarjouksen muuttajilta.</w:t>
      </w:r>
    </w:p>
    <w:p>
      <w:r>
        <w:rPr>
          <w:b/>
        </w:rPr>
        <w:t xml:space="preserve">Tulos</w:t>
      </w:r>
    </w:p>
    <w:p>
      <w:r>
        <w:t xml:space="preserve">Tiedätkö, kuinka paljon muutto maksaa?</w:t>
      </w:r>
    </w:p>
    <w:p>
      <w:r>
        <w:rPr>
          <w:b/>
        </w:rPr>
        <w:t xml:space="preserve">Esimerkki 4.5496</w:t>
      </w:r>
    </w:p>
    <w:p>
      <w:r>
        <w:t xml:space="preserve">Ajattelimme ostaa, mutta emme varmaankaan ole täällä pitkään.</w:t>
      </w:r>
    </w:p>
    <w:p>
      <w:r>
        <w:rPr>
          <w:b/>
        </w:rPr>
        <w:t xml:space="preserve">Tulos</w:t>
      </w:r>
    </w:p>
    <w:p>
      <w:r>
        <w:t xml:space="preserve">Oletko ostamassa vai vuokraamassa?</w:t>
      </w:r>
    </w:p>
    <w:p>
      <w:r>
        <w:rPr>
          <w:b/>
        </w:rPr>
        <w:t xml:space="preserve">Esimerkki 4.5497</w:t>
      </w:r>
    </w:p>
    <w:p>
      <w:r>
        <w:t xml:space="preserve">Se käy hermoilleni.</w:t>
      </w:r>
    </w:p>
    <w:p>
      <w:r>
        <w:rPr>
          <w:b/>
        </w:rPr>
        <w:t xml:space="preserve">Tulos</w:t>
      </w:r>
    </w:p>
    <w:p>
      <w:r>
        <w:t xml:space="preserve">Eikö viulun ääni olekin ihana?</w:t>
      </w:r>
    </w:p>
    <w:p>
      <w:r>
        <w:rPr>
          <w:b/>
        </w:rPr>
        <w:t xml:space="preserve">Esimerkki 4.5498</w:t>
      </w:r>
    </w:p>
    <w:p>
      <w:r>
        <w:t xml:space="preserve">Viime vuonna kokoonpano oli loistava.</w:t>
      </w:r>
    </w:p>
    <w:p>
      <w:r>
        <w:rPr>
          <w:b/>
        </w:rPr>
        <w:t xml:space="preserve">Tulos</w:t>
      </w:r>
    </w:p>
    <w:p>
      <w:r>
        <w:t xml:space="preserve">Oletko käynyt täällä reggae-festivaaleilla?</w:t>
      </w:r>
    </w:p>
    <w:p>
      <w:r>
        <w:rPr>
          <w:b/>
        </w:rPr>
        <w:t xml:space="preserve">Esimerkki 4.5499</w:t>
      </w:r>
    </w:p>
    <w:p>
      <w:r>
        <w:t xml:space="preserve">Jos saan tilaisuuden!</w:t>
      </w:r>
    </w:p>
    <w:p>
      <w:r>
        <w:rPr>
          <w:b/>
        </w:rPr>
        <w:t xml:space="preserve">Tulos</w:t>
      </w:r>
    </w:p>
    <w:p>
      <w:r>
        <w:t xml:space="preserve">Pidätkö konserteissa käymisestä?</w:t>
      </w:r>
    </w:p>
    <w:p>
      <w:r>
        <w:rPr>
          <w:b/>
        </w:rPr>
        <w:t xml:space="preserve">Esimerkki 4.5500</w:t>
      </w:r>
    </w:p>
    <w:p>
      <w:r>
        <w:t xml:space="preserve">En tiedä, miltä se kuulostaa.</w:t>
      </w:r>
    </w:p>
    <w:p>
      <w:r>
        <w:rPr>
          <w:b/>
        </w:rPr>
        <w:t xml:space="preserve">Tulos</w:t>
      </w:r>
    </w:p>
    <w:p>
      <w:r>
        <w:t xml:space="preserve">Nautitko raskaan kitaran särön kuuntelusta?</w:t>
      </w:r>
    </w:p>
    <w:p>
      <w:r>
        <w:rPr>
          <w:b/>
        </w:rPr>
        <w:t xml:space="preserve">Esimerkki 4.5501</w:t>
      </w:r>
    </w:p>
    <w:p>
      <w:r>
        <w:t xml:space="preserve">Tämä on tärkein osa työstäni.</w:t>
      </w:r>
    </w:p>
    <w:p>
      <w:r>
        <w:rPr>
          <w:b/>
        </w:rPr>
        <w:t xml:space="preserve">Tulos</w:t>
      </w:r>
    </w:p>
    <w:p>
      <w:r>
        <w:t xml:space="preserve">Sisältyykö työhösi jonkinlaista tietokonepohjaista työtä?</w:t>
      </w:r>
    </w:p>
    <w:p>
      <w:r>
        <w:rPr>
          <w:b/>
        </w:rPr>
        <w:t xml:space="preserve">Esimerkki 4.5502</w:t>
      </w:r>
    </w:p>
    <w:p>
      <w:r>
        <w:t xml:space="preserve">Vain kolme!</w:t>
      </w:r>
    </w:p>
    <w:p>
      <w:r>
        <w:rPr>
          <w:b/>
        </w:rPr>
        <w:t xml:space="preserve">Tulos</w:t>
      </w:r>
    </w:p>
    <w:p>
      <w:r>
        <w:t xml:space="preserve">Onko totta, että adoptoitte neljä lasta?</w:t>
      </w:r>
    </w:p>
    <w:p>
      <w:r>
        <w:rPr>
          <w:b/>
        </w:rPr>
        <w:t xml:space="preserve">Esimerkki 4.5503</w:t>
      </w:r>
    </w:p>
    <w:p>
      <w:r>
        <w:t xml:space="preserve">Metro olisi paras.</w:t>
      </w:r>
    </w:p>
    <w:p>
      <w:r>
        <w:rPr>
          <w:b/>
        </w:rPr>
        <w:t xml:space="preserve">Tulos</w:t>
      </w:r>
    </w:p>
    <w:p>
      <w:r>
        <w:t xml:space="preserve">Haluaisitko asua bussilinjan varrella?</w:t>
      </w:r>
    </w:p>
    <w:p>
      <w:r>
        <w:rPr>
          <w:b/>
        </w:rPr>
        <w:t xml:space="preserve">Esimerkki 4.5504</w:t>
      </w:r>
    </w:p>
    <w:p>
      <w:r>
        <w:t xml:space="preserve">Toistaiseksi teen</w:t>
      </w:r>
    </w:p>
    <w:p>
      <w:r>
        <w:rPr>
          <w:b/>
        </w:rPr>
        <w:t xml:space="preserve">Tulos</w:t>
      </w:r>
    </w:p>
    <w:p>
      <w:r>
        <w:t xml:space="preserve">Pidätkö asumisesta New Jerseyssä?</w:t>
      </w:r>
    </w:p>
    <w:p>
      <w:r>
        <w:rPr>
          <w:b/>
        </w:rPr>
        <w:t xml:space="preserve">Esimerkki 4.5505</w:t>
      </w:r>
    </w:p>
    <w:p>
      <w:r>
        <w:t xml:space="preserve">En pidä mauttomasta ruoasta.</w:t>
      </w:r>
    </w:p>
    <w:p>
      <w:r>
        <w:rPr>
          <w:b/>
        </w:rPr>
        <w:t xml:space="preserve">Tulos</w:t>
      </w:r>
    </w:p>
    <w:p>
      <w:r>
        <w:t xml:space="preserve">Kestätkö mausteisia ruokia?</w:t>
      </w:r>
    </w:p>
    <w:p>
      <w:r>
        <w:rPr>
          <w:b/>
        </w:rPr>
        <w:t xml:space="preserve">Esimerkki 4.5506</w:t>
      </w:r>
    </w:p>
    <w:p>
      <w:r>
        <w:t xml:space="preserve">Ne ovat jyrkempiä kuin haluaisin.</w:t>
      </w:r>
    </w:p>
    <w:p>
      <w:r>
        <w:rPr>
          <w:b/>
        </w:rPr>
        <w:t xml:space="preserve">Tulos</w:t>
      </w:r>
    </w:p>
    <w:p>
      <w:r>
        <w:t xml:space="preserve">Oletko tutkinut asumiskustannuksia?</w:t>
      </w:r>
    </w:p>
    <w:p>
      <w:r>
        <w:rPr>
          <w:b/>
        </w:rPr>
        <w:t xml:space="preserve">Esimerkki 4.5507</w:t>
      </w:r>
    </w:p>
    <w:p>
      <w:r>
        <w:t xml:space="preserve">Luin lapsena Archieta.</w:t>
      </w:r>
    </w:p>
    <w:p>
      <w:r>
        <w:rPr>
          <w:b/>
        </w:rPr>
        <w:t xml:space="preserve">Tulos</w:t>
      </w:r>
    </w:p>
    <w:p>
      <w:r>
        <w:t xml:space="preserve">Oletko koskaan kokeillut mitään humoristista?</w:t>
      </w:r>
    </w:p>
    <w:p>
      <w:r>
        <w:rPr>
          <w:b/>
        </w:rPr>
        <w:t xml:space="preserve">Esimerkki 4.5508</w:t>
      </w:r>
    </w:p>
    <w:p>
      <w:r>
        <w:t xml:space="preserve">? [En ole varma, mitä kysymys tarkoittaa]</w:t>
      </w:r>
    </w:p>
    <w:p>
      <w:r>
        <w:rPr>
          <w:b/>
        </w:rPr>
        <w:t xml:space="preserve">Tulos</w:t>
      </w:r>
    </w:p>
    <w:p>
      <w:r>
        <w:t xml:space="preserve">Aiotko nukkua aamulla?</w:t>
      </w:r>
    </w:p>
    <w:p>
      <w:r>
        <w:rPr>
          <w:b/>
        </w:rPr>
        <w:t xml:space="preserve">Esimerkki 4.5509</w:t>
      </w:r>
    </w:p>
    <w:p>
      <w:r>
        <w:t xml:space="preserve">Minulta jäi tuo kaikki näkemättä.</w:t>
      </w:r>
    </w:p>
    <w:p>
      <w:r>
        <w:rPr>
          <w:b/>
        </w:rPr>
        <w:t xml:space="preserve">Tulos</w:t>
      </w:r>
    </w:p>
    <w:p>
      <w:r>
        <w:t xml:space="preserve">Oletko koskaan käynyt korkeakoulua tai yliopistoa?</w:t>
      </w:r>
    </w:p>
    <w:p>
      <w:r>
        <w:rPr>
          <w:b/>
        </w:rPr>
        <w:t xml:space="preserve">Esimerkki 4.5510</w:t>
      </w:r>
    </w:p>
    <w:p>
      <w:r>
        <w:t xml:space="preserve">Valmistuin vuonna 1998</w:t>
      </w:r>
    </w:p>
    <w:p>
      <w:r>
        <w:rPr>
          <w:b/>
        </w:rPr>
        <w:t xml:space="preserve">Tulos</w:t>
      </w:r>
    </w:p>
    <w:p>
      <w:r>
        <w:t xml:space="preserve">Oletko jo valmistunut yliopistosta?</w:t>
      </w:r>
    </w:p>
    <w:p>
      <w:r>
        <w:rPr>
          <w:b/>
        </w:rPr>
        <w:t xml:space="preserve">Esimerkki 4.5511</w:t>
      </w:r>
    </w:p>
    <w:p>
      <w:r>
        <w:t xml:space="preserve">En pidä runoudesta.</w:t>
      </w:r>
    </w:p>
    <w:p>
      <w:r>
        <w:rPr>
          <w:b/>
        </w:rPr>
        <w:t xml:space="preserve">Tulos</w:t>
      </w:r>
    </w:p>
    <w:p>
      <w:r>
        <w:t xml:space="preserve">Voinko antaa sinulle runokirjan?</w:t>
      </w:r>
    </w:p>
    <w:p>
      <w:r>
        <w:rPr>
          <w:b/>
        </w:rPr>
        <w:t xml:space="preserve">Esimerkki 4.5512</w:t>
      </w:r>
    </w:p>
    <w:p>
      <w:r>
        <w:t xml:space="preserve">Tykkään harvinaisista hampurilaisista</w:t>
      </w:r>
    </w:p>
    <w:p>
      <w:r>
        <w:rPr>
          <w:b/>
        </w:rPr>
        <w:t xml:space="preserve">Tulos</w:t>
      </w:r>
    </w:p>
    <w:p>
      <w:r>
        <w:t xml:space="preserve">Syötkö yhä hampurilaisia?</w:t>
      </w:r>
    </w:p>
    <w:p>
      <w:r>
        <w:rPr>
          <w:b/>
        </w:rPr>
        <w:t xml:space="preserve">Esimerkki 4.5513</w:t>
      </w:r>
    </w:p>
    <w:p>
      <w:r>
        <w:t xml:space="preserve">Rakastan tanssia festivaaleilla.</w:t>
      </w:r>
    </w:p>
    <w:p>
      <w:r>
        <w:rPr>
          <w:b/>
        </w:rPr>
        <w:t xml:space="preserve">Tulos</w:t>
      </w:r>
    </w:p>
    <w:p>
      <w:r>
        <w:t xml:space="preserve">Minulla on liput EDM-musiikkifestivaaleille, kuulostaako se joltain, mitä haluaisit tehdä?</w:t>
      </w:r>
    </w:p>
    <w:p>
      <w:r>
        <w:rPr>
          <w:b/>
        </w:rPr>
        <w:t xml:space="preserve">Esimerkki 4.5514</w:t>
      </w:r>
    </w:p>
    <w:p>
      <w:r>
        <w:t xml:space="preserve">Se on hyvin lohdullista.</w:t>
      </w:r>
    </w:p>
    <w:p>
      <w:r>
        <w:rPr>
          <w:b/>
        </w:rPr>
        <w:t xml:space="preserve">Tulos</w:t>
      </w:r>
    </w:p>
    <w:p>
      <w:r>
        <w:t xml:space="preserve">Pidätkö kuppilaruoasta?</w:t>
      </w:r>
    </w:p>
    <w:p>
      <w:r>
        <w:rPr>
          <w:b/>
        </w:rPr>
        <w:t xml:space="preserve">Esimerkki 4.5515</w:t>
      </w:r>
    </w:p>
    <w:p>
      <w:r>
        <w:t xml:space="preserve">En todellakaan</w:t>
      </w:r>
    </w:p>
    <w:p>
      <w:r>
        <w:rPr>
          <w:b/>
        </w:rPr>
        <w:t xml:space="preserve">Tulos</w:t>
      </w:r>
    </w:p>
    <w:p>
      <w:r>
        <w:t xml:space="preserve">Syötkö raakaa kalaa?</w:t>
      </w:r>
    </w:p>
    <w:p>
      <w:r>
        <w:rPr>
          <w:b/>
        </w:rPr>
        <w:t xml:space="preserve">Esimerkki 4.5516</w:t>
      </w:r>
    </w:p>
    <w:p>
      <w:r>
        <w:t xml:space="preserve">En voisi koskaan unohtaa kasvojasi.</w:t>
      </w:r>
    </w:p>
    <w:p>
      <w:r>
        <w:rPr>
          <w:b/>
        </w:rPr>
        <w:t xml:space="preserve">Tulos</w:t>
      </w:r>
    </w:p>
    <w:p>
      <w:r>
        <w:t xml:space="preserve">Tunnistatko minut?</w:t>
      </w:r>
    </w:p>
    <w:p>
      <w:r>
        <w:rPr>
          <w:b/>
        </w:rPr>
        <w:t xml:space="preserve">Esimerkki 4.5517</w:t>
      </w:r>
    </w:p>
    <w:p>
      <w:r>
        <w:t xml:space="preserve">Se on Hudsonin toisella puolella keskustasta.</w:t>
      </w:r>
    </w:p>
    <w:p>
      <w:r>
        <w:rPr>
          <w:b/>
        </w:rPr>
        <w:t xml:space="preserve">Tulos</w:t>
      </w:r>
    </w:p>
    <w:p>
      <w:r>
        <w:t xml:space="preserve">Sijaitseeko se itse kaupungissa?</w:t>
      </w:r>
    </w:p>
    <w:p>
      <w:r>
        <w:rPr>
          <w:b/>
        </w:rPr>
        <w:t xml:space="preserve">Esimerkki 4.5518</w:t>
      </w:r>
    </w:p>
    <w:p>
      <w:r>
        <w:t xml:space="preserve">Pidän latinalaisista tansseista.</w:t>
      </w:r>
    </w:p>
    <w:p>
      <w:r>
        <w:rPr>
          <w:b/>
        </w:rPr>
        <w:t xml:space="preserve">Tulos</w:t>
      </w:r>
    </w:p>
    <w:p>
      <w:r>
        <w:t xml:space="preserve">Pidätkö tanssimisesta?</w:t>
      </w:r>
    </w:p>
    <w:p>
      <w:r>
        <w:rPr>
          <w:b/>
        </w:rPr>
        <w:t xml:space="preserve">Esimerkki 4.5519</w:t>
      </w:r>
    </w:p>
    <w:p>
      <w:r>
        <w:t xml:space="preserve">Olen käynyt jo muutamassa.</w:t>
      </w:r>
    </w:p>
    <w:p>
      <w:r>
        <w:rPr>
          <w:b/>
        </w:rPr>
        <w:t xml:space="preserve">Tulos</w:t>
      </w:r>
    </w:p>
    <w:p>
      <w:r>
        <w:t xml:space="preserve">Oletko alkanut käydä avoimissa taloissa?</w:t>
      </w:r>
    </w:p>
    <w:p>
      <w:r>
        <w:rPr>
          <w:b/>
        </w:rPr>
        <w:t xml:space="preserve">Esimerkki 4.5520</w:t>
      </w:r>
    </w:p>
    <w:p>
      <w:r>
        <w:t xml:space="preserve">Ne ovat parhaita kirjoja.</w:t>
      </w:r>
    </w:p>
    <w:p>
      <w:r>
        <w:rPr>
          <w:b/>
        </w:rPr>
        <w:t xml:space="preserve">Tulos</w:t>
      </w:r>
    </w:p>
    <w:p>
      <w:r>
        <w:t xml:space="preserve">Oletko kiinnostunut opetuskirjoista?</w:t>
      </w:r>
    </w:p>
    <w:p>
      <w:r>
        <w:rPr>
          <w:b/>
        </w:rPr>
        <w:t xml:space="preserve">Esimerkki 4.5521</w:t>
      </w:r>
    </w:p>
    <w:p>
      <w:r>
        <w:t xml:space="preserve">Hankin lääketieteen tutkinnon.</w:t>
      </w:r>
    </w:p>
    <w:p>
      <w:r>
        <w:rPr>
          <w:b/>
        </w:rPr>
        <w:t xml:space="preserve">Tulos</w:t>
      </w:r>
    </w:p>
    <w:p>
      <w:r>
        <w:t xml:space="preserve">Mitä opiskelet?</w:t>
      </w:r>
    </w:p>
    <w:p>
      <w:r>
        <w:rPr>
          <w:b/>
        </w:rPr>
        <w:t xml:space="preserve">Esimerkki 4.5522</w:t>
      </w:r>
    </w:p>
    <w:p>
      <w:r>
        <w:t xml:space="preserve">Kukaan ei ole vielä ollut paikalla, kun olen kotona.</w:t>
      </w:r>
    </w:p>
    <w:p>
      <w:r>
        <w:rPr>
          <w:b/>
        </w:rPr>
        <w:t xml:space="preserve">Tulos</w:t>
      </w:r>
    </w:p>
    <w:p>
      <w:r>
        <w:t xml:space="preserve">Oletko tavannut muita naapureita?</w:t>
      </w:r>
    </w:p>
    <w:p>
      <w:r>
        <w:rPr>
          <w:b/>
        </w:rPr>
        <w:t xml:space="preserve">Esimerkki 4.5523</w:t>
      </w:r>
    </w:p>
    <w:p>
      <w:r>
        <w:t xml:space="preserve">Nautin edelleen jalkapallosta.</w:t>
      </w:r>
    </w:p>
    <w:p>
      <w:r>
        <w:rPr>
          <w:b/>
        </w:rPr>
        <w:t xml:space="preserve">Tulos</w:t>
      </w:r>
    </w:p>
    <w:p>
      <w:r>
        <w:t xml:space="preserve">Pidätkö samoista harrastuksista kuin lapsena?</w:t>
      </w:r>
    </w:p>
    <w:p>
      <w:r>
        <w:rPr>
          <w:b/>
        </w:rPr>
        <w:t xml:space="preserve">Esimerkki 4.5524</w:t>
      </w:r>
    </w:p>
    <w:p>
      <w:r>
        <w:t xml:space="preserve">Jos ne ovat lyhyitä</w:t>
      </w:r>
    </w:p>
    <w:p>
      <w:r>
        <w:rPr>
          <w:b/>
        </w:rPr>
        <w:t xml:space="preserve">Tulos</w:t>
      </w:r>
    </w:p>
    <w:p>
      <w:r>
        <w:t xml:space="preserve">Lukisitko sotilaallisia trillereitä?</w:t>
      </w:r>
    </w:p>
    <w:p>
      <w:r>
        <w:rPr>
          <w:b/>
        </w:rPr>
        <w:t xml:space="preserve">Esimerkki 4.5525</w:t>
      </w:r>
    </w:p>
    <w:p>
      <w:r>
        <w:t xml:space="preserve">Perheeni on kaikki muualla kuin osavaltiossa.</w:t>
      </w:r>
    </w:p>
    <w:p>
      <w:r>
        <w:rPr>
          <w:b/>
        </w:rPr>
        <w:t xml:space="preserve">Tulos</w:t>
      </w:r>
    </w:p>
    <w:p>
      <w:r>
        <w:t xml:space="preserve">Onko sinulla perhettä täälläpäin?</w:t>
      </w:r>
    </w:p>
    <w:p>
      <w:r>
        <w:rPr>
          <w:b/>
        </w:rPr>
        <w:t xml:space="preserve">Esimerkki 4.5526</w:t>
      </w:r>
    </w:p>
    <w:p>
      <w:r>
        <w:t xml:space="preserve">Kolme ja yksi tulossa.</w:t>
      </w:r>
    </w:p>
    <w:p>
      <w:r>
        <w:rPr>
          <w:b/>
        </w:rPr>
        <w:t xml:space="preserve">Tulos</w:t>
      </w:r>
    </w:p>
    <w:p>
      <w:r>
        <w:t xml:space="preserve">Onko sinulla lapsia?</w:t>
      </w:r>
    </w:p>
    <w:p>
      <w:r>
        <w:rPr>
          <w:b/>
        </w:rPr>
        <w:t xml:space="preserve">Esimerkki 4.5527</w:t>
      </w:r>
    </w:p>
    <w:p>
      <w:r>
        <w:t xml:space="preserve">Minä pidän intialaisesta</w:t>
      </w:r>
    </w:p>
    <w:p>
      <w:r>
        <w:rPr>
          <w:b/>
        </w:rPr>
        <w:t xml:space="preserve">Tulos</w:t>
      </w:r>
    </w:p>
    <w:p>
      <w:r>
        <w:t xml:space="preserve">Oletko tietynlaisen ruoan perään?</w:t>
      </w:r>
    </w:p>
    <w:p>
      <w:r>
        <w:rPr>
          <w:b/>
        </w:rPr>
        <w:t xml:space="preserve">Esimerkki 4.5528</w:t>
      </w:r>
    </w:p>
    <w:p>
      <w:r>
        <w:t xml:space="preserve">Olen suunnitellut kaiken.</w:t>
      </w:r>
    </w:p>
    <w:p>
      <w:r>
        <w:rPr>
          <w:b/>
        </w:rPr>
        <w:t xml:space="preserve">Tulos</w:t>
      </w:r>
    </w:p>
    <w:p>
      <w:r>
        <w:t xml:space="preserve">Oletko miettinyt työmatkaasi?</w:t>
      </w:r>
    </w:p>
    <w:p>
      <w:r>
        <w:rPr>
          <w:b/>
        </w:rPr>
        <w:t xml:space="preserve">Esimerkki 4.5529</w:t>
      </w:r>
    </w:p>
    <w:p>
      <w:r>
        <w:t xml:space="preserve">Kunhan ei sada, se sopii hyvin.</w:t>
      </w:r>
    </w:p>
    <w:p>
      <w:r>
        <w:rPr>
          <w:b/>
        </w:rPr>
        <w:t xml:space="preserve">Tulos</w:t>
      </w:r>
    </w:p>
    <w:p>
      <w:r>
        <w:t xml:space="preserve">Haluatko lähteä huomenna pyöräretkelle?</w:t>
      </w:r>
    </w:p>
    <w:p>
      <w:r>
        <w:rPr>
          <w:b/>
        </w:rPr>
        <w:t xml:space="preserve">Esimerkki 4.5530</w:t>
      </w:r>
    </w:p>
    <w:p>
      <w:r>
        <w:t xml:space="preserve">Ne voivat olla melko mössöisiä.</w:t>
      </w:r>
    </w:p>
    <w:p>
      <w:r>
        <w:rPr>
          <w:b/>
        </w:rPr>
        <w:t xml:space="preserve">Tulos</w:t>
      </w:r>
    </w:p>
    <w:p>
      <w:r>
        <w:t xml:space="preserve">Haluaisitko romanttisen tarinan?</w:t>
      </w:r>
    </w:p>
    <w:p>
      <w:r>
        <w:rPr>
          <w:b/>
        </w:rPr>
        <w:t xml:space="preserve">Esimerkki 4.5531</w:t>
      </w:r>
    </w:p>
    <w:p>
      <w:r>
        <w:t xml:space="preserve">Rakastan minimalistista lähestymistapaa lattiaan.</w:t>
      </w:r>
    </w:p>
    <w:p>
      <w:r>
        <w:rPr>
          <w:b/>
        </w:rPr>
        <w:t xml:space="preserve">Tulos</w:t>
      </w:r>
    </w:p>
    <w:p>
      <w:r>
        <w:t xml:space="preserve">Pidätkö siitä, että sinulla on paljon huonekaluja?</w:t>
      </w:r>
    </w:p>
    <w:p>
      <w:r>
        <w:rPr>
          <w:b/>
        </w:rPr>
        <w:t xml:space="preserve">Esimerkki 4.5532</w:t>
      </w:r>
    </w:p>
    <w:p>
      <w:r>
        <w:t xml:space="preserve">Vain silloin, kun ne eivät ole liian nopeita.</w:t>
      </w:r>
    </w:p>
    <w:p>
      <w:r>
        <w:rPr>
          <w:b/>
        </w:rPr>
        <w:t xml:space="preserve">Tulos</w:t>
      </w:r>
    </w:p>
    <w:p>
      <w:r>
        <w:t xml:space="preserve">Pidätkö vuoristoradoista?</w:t>
      </w:r>
    </w:p>
    <w:p>
      <w:r>
        <w:rPr>
          <w:b/>
        </w:rPr>
        <w:t xml:space="preserve">Esimerkki 4.5533</w:t>
      </w:r>
    </w:p>
    <w:p>
      <w:r>
        <w:t xml:space="preserve">Ne ovat kiitos</w:t>
      </w:r>
    </w:p>
    <w:p>
      <w:r>
        <w:rPr>
          <w:b/>
        </w:rPr>
        <w:t xml:space="preserve">Tulos</w:t>
      </w:r>
    </w:p>
    <w:p>
      <w:r>
        <w:t xml:space="preserve">Onko perheesi kunnossa?</w:t>
      </w:r>
    </w:p>
    <w:p>
      <w:r>
        <w:rPr>
          <w:b/>
        </w:rPr>
        <w:t xml:space="preserve">Esimerkki 4.5534</w:t>
      </w:r>
    </w:p>
    <w:p>
      <w:r>
        <w:t xml:space="preserve">Käyn joka ilta töiden jälkeen.</w:t>
      </w:r>
    </w:p>
    <w:p>
      <w:r>
        <w:rPr>
          <w:b/>
        </w:rPr>
        <w:t xml:space="preserve">Tulos</w:t>
      </w:r>
    </w:p>
    <w:p>
      <w:r>
        <w:t xml:space="preserve">Menetkö tänään kuntosalille?</w:t>
      </w:r>
    </w:p>
    <w:p>
      <w:r>
        <w:rPr>
          <w:b/>
        </w:rPr>
        <w:t xml:space="preserve">Esimerkki 4.5535</w:t>
      </w:r>
    </w:p>
    <w:p>
      <w:r>
        <w:t xml:space="preserve">Käytän vain julkisia kulkuneuvoja.</w:t>
      </w:r>
    </w:p>
    <w:p>
      <w:r>
        <w:rPr>
          <w:b/>
        </w:rPr>
        <w:t xml:space="preserve">Tulos</w:t>
      </w:r>
    </w:p>
    <w:p>
      <w:r>
        <w:t xml:space="preserve">Tarvitsetko tilaa auton pysäköintiin?</w:t>
      </w:r>
    </w:p>
    <w:p>
      <w:r>
        <w:rPr>
          <w:b/>
        </w:rPr>
        <w:t xml:space="preserve">Esimerkki 4.5536</w:t>
      </w:r>
    </w:p>
    <w:p>
      <w:r>
        <w:t xml:space="preserve">Minulla on porttikielto tuohon paikkaan.</w:t>
      </w:r>
    </w:p>
    <w:p>
      <w:r>
        <w:rPr>
          <w:b/>
        </w:rPr>
        <w:t xml:space="preserve">Tulos</w:t>
      </w:r>
    </w:p>
    <w:p>
      <w:r>
        <w:t xml:space="preserve">Haluatko hakea juotavaa läheisestä baarista?</w:t>
      </w:r>
    </w:p>
    <w:p>
      <w:r>
        <w:rPr>
          <w:b/>
        </w:rPr>
        <w:t xml:space="preserve">Esimerkki 4.5537</w:t>
      </w:r>
    </w:p>
    <w:p>
      <w:r>
        <w:t xml:space="preserve">Olen freelancer.</w:t>
      </w:r>
    </w:p>
    <w:p>
      <w:r>
        <w:rPr>
          <w:b/>
        </w:rPr>
        <w:t xml:space="preserve">Tulos</w:t>
      </w:r>
    </w:p>
    <w:p>
      <w:r>
        <w:t xml:space="preserve">Oletko tällä hetkellä töissä?</w:t>
      </w:r>
    </w:p>
    <w:p>
      <w:r>
        <w:rPr>
          <w:b/>
        </w:rPr>
        <w:t xml:space="preserve">Esimerkki 4.5538</w:t>
      </w:r>
    </w:p>
    <w:p>
      <w:r>
        <w:t xml:space="preserve">Rakastan kauhua</w:t>
      </w:r>
    </w:p>
    <w:p>
      <w:r>
        <w:rPr>
          <w:b/>
        </w:rPr>
        <w:t xml:space="preserve">Tulos</w:t>
      </w:r>
    </w:p>
    <w:p>
      <w:r>
        <w:t xml:space="preserve">Oletko koskaan lukenut kauhukirjoja?</w:t>
      </w:r>
    </w:p>
    <w:p>
      <w:r>
        <w:rPr>
          <w:b/>
        </w:rPr>
        <w:t xml:space="preserve">Esimerkki 4.5539</w:t>
      </w:r>
    </w:p>
    <w:p>
      <w:r>
        <w:t xml:space="preserve">Meille on tulossa seuraa.</w:t>
      </w:r>
    </w:p>
    <w:p>
      <w:r>
        <w:rPr>
          <w:b/>
        </w:rPr>
        <w:t xml:space="preserve">Tulos</w:t>
      </w:r>
    </w:p>
    <w:p>
      <w:r>
        <w:t xml:space="preserve">Suunnitteletko kiireistä viikonloppua?</w:t>
      </w:r>
    </w:p>
    <w:p>
      <w:r>
        <w:rPr>
          <w:b/>
        </w:rPr>
        <w:t xml:space="preserve">Esimerkki 4.5540</w:t>
      </w:r>
    </w:p>
    <w:p>
      <w:r>
        <w:t xml:space="preserve">Mikään ei ole parempaa kuin pitkät päiväunet.</w:t>
      </w:r>
    </w:p>
    <w:p>
      <w:r>
        <w:rPr>
          <w:b/>
        </w:rPr>
        <w:t xml:space="preserve">Tulos</w:t>
      </w:r>
    </w:p>
    <w:p>
      <w:r>
        <w:t xml:space="preserve">Rentoudutko mieluummin viikonloppuisin?</w:t>
      </w:r>
    </w:p>
    <w:p>
      <w:r>
        <w:rPr>
          <w:b/>
        </w:rPr>
        <w:t xml:space="preserve">Esimerkki 4.5541</w:t>
      </w:r>
    </w:p>
    <w:p>
      <w:r>
        <w:t xml:space="preserve">Olen ainoa lapsi.</w:t>
      </w:r>
    </w:p>
    <w:p>
      <w:r>
        <w:rPr>
          <w:b/>
        </w:rPr>
        <w:t xml:space="preserve">Tulos</w:t>
      </w:r>
    </w:p>
    <w:p>
      <w:r>
        <w:t xml:space="preserve">Onko sinulla sisaruksia?</w:t>
      </w:r>
    </w:p>
    <w:p>
      <w:r>
        <w:rPr>
          <w:b/>
        </w:rPr>
        <w:t xml:space="preserve">Esimerkki 4.5542</w:t>
      </w:r>
    </w:p>
    <w:p>
      <w:r>
        <w:t xml:space="preserve">Minulla oli oppitunteja lapsena.</w:t>
      </w:r>
    </w:p>
    <w:p>
      <w:r>
        <w:rPr>
          <w:b/>
        </w:rPr>
        <w:t xml:space="preserve">Tulos</w:t>
      </w:r>
    </w:p>
    <w:p>
      <w:r>
        <w:t xml:space="preserve">Osaatko soittaa pianoa?</w:t>
      </w:r>
    </w:p>
    <w:p>
      <w:r>
        <w:rPr>
          <w:b/>
        </w:rPr>
        <w:t xml:space="preserve">Esimerkki 4.5543</w:t>
      </w:r>
    </w:p>
    <w:p>
      <w:r>
        <w:t xml:space="preserve">melko hyvin juuri nyt</w:t>
      </w:r>
    </w:p>
    <w:p>
      <w:r>
        <w:rPr>
          <w:b/>
        </w:rPr>
        <w:t xml:space="preserve">Tulos</w:t>
      </w:r>
    </w:p>
    <w:p>
      <w:r>
        <w:t xml:space="preserve">Meneekö opiskelusi hyvin?</w:t>
      </w:r>
    </w:p>
    <w:p>
      <w:r>
        <w:rPr>
          <w:b/>
        </w:rPr>
        <w:t xml:space="preserve">Esimerkki 4.5544</w:t>
      </w:r>
    </w:p>
    <w:p>
      <w:r>
        <w:t xml:space="preserve">Jos ruoka on sen arvoista</w:t>
      </w:r>
    </w:p>
    <w:p>
      <w:r>
        <w:rPr>
          <w:b/>
        </w:rPr>
        <w:t xml:space="preserve">Tulos</w:t>
      </w:r>
    </w:p>
    <w:p>
      <w:r>
        <w:t xml:space="preserve">Oletko valmis käyttämään yli 20 dollaria?</w:t>
      </w:r>
    </w:p>
    <w:p>
      <w:r>
        <w:rPr>
          <w:b/>
        </w:rPr>
        <w:t xml:space="preserve">Esimerkki 4.5545</w:t>
      </w:r>
    </w:p>
    <w:p>
      <w:r>
        <w:t xml:space="preserve">Asun vaimoni ja kahden lapseni kanssa.</w:t>
      </w:r>
    </w:p>
    <w:p>
      <w:r>
        <w:rPr>
          <w:b/>
        </w:rPr>
        <w:t xml:space="preserve">Tulos</w:t>
      </w:r>
    </w:p>
    <w:p>
      <w:r>
        <w:t xml:space="preserve">Asutko yksin?</w:t>
      </w:r>
    </w:p>
    <w:p>
      <w:r>
        <w:rPr>
          <w:b/>
        </w:rPr>
        <w:t xml:space="preserve">Esimerkki 4.5546</w:t>
      </w:r>
    </w:p>
    <w:p>
      <w:r>
        <w:t xml:space="preserve">Palasin juuri häämatkalta.</w:t>
      </w:r>
    </w:p>
    <w:p>
      <w:r>
        <w:rPr>
          <w:b/>
        </w:rPr>
        <w:t xml:space="preserve">Tulos</w:t>
      </w:r>
    </w:p>
    <w:p>
      <w:r>
        <w:t xml:space="preserve">Oletko jo naimisissa?</w:t>
      </w:r>
    </w:p>
    <w:p>
      <w:r>
        <w:rPr>
          <w:b/>
        </w:rPr>
        <w:t xml:space="preserve">Esimerkki 4.5547</w:t>
      </w:r>
    </w:p>
    <w:p>
      <w:r>
        <w:t xml:space="preserve">Tähän oli useita syitä.</w:t>
      </w:r>
    </w:p>
    <w:p>
      <w:r>
        <w:rPr>
          <w:b/>
        </w:rPr>
        <w:t xml:space="preserve">Tulos</w:t>
      </w:r>
    </w:p>
    <w:p>
      <w:r>
        <w:t xml:space="preserve">Muutitko tänne työn takia?</w:t>
      </w:r>
    </w:p>
    <w:p>
      <w:r>
        <w:rPr>
          <w:b/>
        </w:rPr>
        <w:t xml:space="preserve">Esimerkki 4.5548</w:t>
      </w:r>
    </w:p>
    <w:p>
      <w:r>
        <w:t xml:space="preserve">En ole tähtien sodan fani</w:t>
      </w:r>
    </w:p>
    <w:p>
      <w:r>
        <w:rPr>
          <w:b/>
        </w:rPr>
        <w:t xml:space="preserve">Tulos</w:t>
      </w:r>
    </w:p>
    <w:p>
      <w:r>
        <w:t xml:space="preserve">Ostitko juuri uuden Star Wars -videopelin ja haluat vain jäädä pelaamaan koko viikonlopun?</w:t>
      </w:r>
    </w:p>
    <w:p>
      <w:r>
        <w:rPr>
          <w:b/>
        </w:rPr>
        <w:t xml:space="preserve">Esimerkki 4.5549</w:t>
      </w:r>
    </w:p>
    <w:p>
      <w:r>
        <w:t xml:space="preserve">Olen juhlijatyttö.</w:t>
      </w:r>
    </w:p>
    <w:p>
      <w:r>
        <w:rPr>
          <w:b/>
        </w:rPr>
        <w:t xml:space="preserve">Tulos</w:t>
      </w:r>
    </w:p>
    <w:p>
      <w:r>
        <w:t xml:space="preserve">Pidätkö ulkona käymisestä?</w:t>
      </w:r>
    </w:p>
    <w:p>
      <w:r>
        <w:rPr>
          <w:b/>
        </w:rPr>
        <w:t xml:space="preserve">Esimerkki 4.5550</w:t>
      </w:r>
    </w:p>
    <w:p>
      <w:r>
        <w:t xml:space="preserve">Suurimman osan ajasta teen</w:t>
      </w:r>
    </w:p>
    <w:p>
      <w:r>
        <w:rPr>
          <w:b/>
        </w:rPr>
        <w:t xml:space="preserve">Tulos</w:t>
      </w:r>
    </w:p>
    <w:p>
      <w:r>
        <w:t xml:space="preserve">Tunnetko olevasi arvostettu?</w:t>
      </w:r>
    </w:p>
    <w:p>
      <w:r>
        <w:rPr>
          <w:b/>
        </w:rPr>
        <w:t xml:space="preserve">Esimerkki 4.5551</w:t>
      </w:r>
    </w:p>
    <w:p>
      <w:r>
        <w:t xml:space="preserve">En kuuntele radiota.</w:t>
      </w:r>
    </w:p>
    <w:p>
      <w:r>
        <w:rPr>
          <w:b/>
        </w:rPr>
        <w:t xml:space="preserve">Tulos</w:t>
      </w:r>
    </w:p>
    <w:p>
      <w:r>
        <w:t xml:space="preserve">Onko sinulla suosikkimusiikkiasema?</w:t>
      </w:r>
    </w:p>
    <w:p>
      <w:r>
        <w:rPr>
          <w:b/>
        </w:rPr>
        <w:t xml:space="preserve">Esimerkki 4.5552</w:t>
      </w:r>
    </w:p>
    <w:p>
      <w:r>
        <w:t xml:space="preserve">Pidän naapurissa olevasta sushipaikasta.</w:t>
      </w:r>
    </w:p>
    <w:p>
      <w:r>
        <w:rPr>
          <w:b/>
        </w:rPr>
        <w:t xml:space="preserve">Tulos</w:t>
      </w:r>
    </w:p>
    <w:p>
      <w:r>
        <w:t xml:space="preserve">Onko sinulla suosikkiravintola?</w:t>
      </w:r>
    </w:p>
    <w:p>
      <w:r>
        <w:rPr>
          <w:b/>
        </w:rPr>
        <w:t xml:space="preserve">Esimerkki 4.5553</w:t>
      </w:r>
    </w:p>
    <w:p>
      <w:r>
        <w:t xml:space="preserve">Mitä villimpi, sitä parempi.</w:t>
      </w:r>
    </w:p>
    <w:p>
      <w:r>
        <w:rPr>
          <w:b/>
        </w:rPr>
        <w:t xml:space="preserve">Tulos</w:t>
      </w:r>
    </w:p>
    <w:p>
      <w:r>
        <w:t xml:space="preserve">Haluatko osallistua naapurustotapahtumiin, kuten talo- tai korttelijuhliin?</w:t>
      </w:r>
    </w:p>
    <w:p>
      <w:r>
        <w:rPr>
          <w:b/>
        </w:rPr>
        <w:t xml:space="preserve">Esimerkki 4.5554</w:t>
      </w:r>
    </w:p>
    <w:p>
      <w:r>
        <w:t xml:space="preserve">Olen ollut itsetuhoinen.</w:t>
      </w:r>
    </w:p>
    <w:p>
      <w:r>
        <w:rPr>
          <w:b/>
        </w:rPr>
        <w:t xml:space="preserve">Tulos</w:t>
      </w:r>
    </w:p>
    <w:p>
      <w:r>
        <w:t xml:space="preserve">Oletko nyt tyytyväinen elämääsi?</w:t>
      </w:r>
    </w:p>
    <w:p>
      <w:r>
        <w:rPr>
          <w:b/>
        </w:rPr>
        <w:t xml:space="preserve">Esimerkki 4.5555</w:t>
      </w:r>
    </w:p>
    <w:p>
      <w:r>
        <w:t xml:space="preserve">New York on hieno paikka asua.</w:t>
      </w:r>
    </w:p>
    <w:p>
      <w:r>
        <w:rPr>
          <w:b/>
        </w:rPr>
        <w:t xml:space="preserve">Tulos</w:t>
      </w:r>
    </w:p>
    <w:p>
      <w:r>
        <w:t xml:space="preserve">Onko New York mukava paikka?</w:t>
      </w:r>
    </w:p>
    <w:p>
      <w:r>
        <w:rPr>
          <w:b/>
        </w:rPr>
        <w:t xml:space="preserve">Esimerkki 4.5556</w:t>
      </w:r>
    </w:p>
    <w:p>
      <w:r>
        <w:t xml:space="preserve">Huone on nyt siisti ja puhdas!</w:t>
      </w:r>
    </w:p>
    <w:p>
      <w:r>
        <w:rPr>
          <w:b/>
        </w:rPr>
        <w:t xml:space="preserve">Tulos</w:t>
      </w:r>
    </w:p>
    <w:p>
      <w:r>
        <w:t xml:space="preserve">Saitko kaiken valmiiksi?</w:t>
      </w:r>
    </w:p>
    <w:p>
      <w:r>
        <w:rPr>
          <w:b/>
        </w:rPr>
        <w:t xml:space="preserve">Esimerkki 4.5557</w:t>
      </w:r>
    </w:p>
    <w:p>
      <w:r>
        <w:t xml:space="preserve">Se sijaitsee aivan sen ulkopuolella.</w:t>
      </w:r>
    </w:p>
    <w:p>
      <w:r>
        <w:rPr>
          <w:b/>
        </w:rPr>
        <w:t xml:space="preserve">Tulos</w:t>
      </w:r>
    </w:p>
    <w:p>
      <w:r>
        <w:t xml:space="preserve">Sijaitseeko se itse kaupungissa?</w:t>
      </w:r>
    </w:p>
    <w:p>
      <w:r>
        <w:rPr>
          <w:b/>
        </w:rPr>
        <w:t xml:space="preserve">Esimerkki 4.5558</w:t>
      </w:r>
    </w:p>
    <w:p>
      <w:r>
        <w:t xml:space="preserve">Rakastan juomista, ja täällä on paljon baareja.</w:t>
      </w:r>
    </w:p>
    <w:p>
      <w:r>
        <w:rPr>
          <w:b/>
        </w:rPr>
        <w:t xml:space="preserve">Tulos</w:t>
      </w:r>
    </w:p>
    <w:p>
      <w:r>
        <w:t xml:space="preserve">Käytkö usein baarihyppäämässä?</w:t>
      </w:r>
    </w:p>
    <w:p>
      <w:r>
        <w:rPr>
          <w:b/>
        </w:rPr>
        <w:t xml:space="preserve">Esimerkki 4.5559</w:t>
      </w:r>
    </w:p>
    <w:p>
      <w:r>
        <w:t xml:space="preserve">Mieluummin ylempi taso</w:t>
      </w:r>
    </w:p>
    <w:p>
      <w:r>
        <w:rPr>
          <w:b/>
        </w:rPr>
        <w:t xml:space="preserve">Tulos</w:t>
      </w:r>
    </w:p>
    <w:p>
      <w:r>
        <w:t xml:space="preserve">Haluaisitko alemman tason asunnon?</w:t>
      </w:r>
    </w:p>
    <w:p>
      <w:r>
        <w:rPr>
          <w:b/>
        </w:rPr>
        <w:t xml:space="preserve">Esimerkki 4.5560</w:t>
      </w:r>
    </w:p>
    <w:p>
      <w:r>
        <w:t xml:space="preserve">Se on minun bucket list</w:t>
      </w:r>
    </w:p>
    <w:p>
      <w:r>
        <w:rPr>
          <w:b/>
        </w:rPr>
        <w:t xml:space="preserve">Tulos</w:t>
      </w:r>
    </w:p>
    <w:p>
      <w:r>
        <w:t xml:space="preserve">Oletko käynyt Japanissa?</w:t>
      </w:r>
    </w:p>
    <w:p>
      <w:r>
        <w:rPr>
          <w:b/>
        </w:rPr>
        <w:t xml:space="preserve">Esimerkki 4.5561</w:t>
      </w:r>
    </w:p>
    <w:p>
      <w:r>
        <w:t xml:space="preserve">Ei mitään sellaista mitä halusin</w:t>
      </w:r>
    </w:p>
    <w:p>
      <w:r>
        <w:rPr>
          <w:b/>
        </w:rPr>
        <w:t xml:space="preserve">Tulos</w:t>
      </w:r>
    </w:p>
    <w:p>
      <w:r>
        <w:t xml:space="preserve">Kasvoitko sellaiseksi kuin halusit lapsena?</w:t>
      </w:r>
    </w:p>
    <w:p>
      <w:r>
        <w:rPr>
          <w:b/>
        </w:rPr>
        <w:t xml:space="preserve">Esimerkki 4.5562</w:t>
      </w:r>
    </w:p>
    <w:p>
      <w:r>
        <w:t xml:space="preserve">Kuuntelen aina Rock FM:ää.</w:t>
      </w:r>
    </w:p>
    <w:p>
      <w:r>
        <w:rPr>
          <w:b/>
        </w:rPr>
        <w:t xml:space="preserve">Tulos</w:t>
      </w:r>
    </w:p>
    <w:p>
      <w:r>
        <w:t xml:space="preserve">Kuunteletko paljon radiota?</w:t>
      </w:r>
    </w:p>
    <w:p>
      <w:r>
        <w:rPr>
          <w:b/>
        </w:rPr>
        <w:t xml:space="preserve">Esimerkki 4.5563</w:t>
      </w:r>
    </w:p>
    <w:p>
      <w:r>
        <w:t xml:space="preserve">Vain jos se on nykytaidetta.</w:t>
      </w:r>
    </w:p>
    <w:p>
      <w:r>
        <w:rPr>
          <w:b/>
        </w:rPr>
        <w:t xml:space="preserve">Tulos</w:t>
      </w:r>
    </w:p>
    <w:p>
      <w:r>
        <w:t xml:space="preserve">Pidätkö taiteesta?</w:t>
      </w:r>
    </w:p>
    <w:p>
      <w:r>
        <w:rPr>
          <w:b/>
        </w:rPr>
        <w:t xml:space="preserve">Esimerkki 4.5564</w:t>
      </w:r>
    </w:p>
    <w:p>
      <w:r>
        <w:t xml:space="preserve">Olen itse asiassa enemmänkin introvertti.</w:t>
      </w:r>
    </w:p>
    <w:p>
      <w:r>
        <w:rPr>
          <w:b/>
        </w:rPr>
        <w:t xml:space="preserve">Tulos</w:t>
      </w:r>
    </w:p>
    <w:p>
      <w:r>
        <w:t xml:space="preserve">Oletko ekstrovertti?</w:t>
      </w:r>
    </w:p>
    <w:p>
      <w:r>
        <w:rPr>
          <w:b/>
        </w:rPr>
        <w:t xml:space="preserve">Esimerkki 4.5565</w:t>
      </w:r>
    </w:p>
    <w:p>
      <w:r>
        <w:t xml:space="preserve">Mikä joki?</w:t>
      </w:r>
    </w:p>
    <w:p>
      <w:r>
        <w:rPr>
          <w:b/>
        </w:rPr>
        <w:t xml:space="preserve">Tulos</w:t>
      </w:r>
    </w:p>
    <w:p>
      <w:r>
        <w:t xml:space="preserve">Oletko käynyt joella?</w:t>
      </w:r>
    </w:p>
    <w:p>
      <w:r>
        <w:rPr>
          <w:b/>
        </w:rPr>
        <w:t xml:space="preserve">Esimerkki 4.5566</w:t>
      </w:r>
    </w:p>
    <w:p>
      <w:r>
        <w:t xml:space="preserve">Saan kaksi viikkoa vuodessa.</w:t>
      </w:r>
    </w:p>
    <w:p>
      <w:r>
        <w:rPr>
          <w:b/>
        </w:rPr>
        <w:t xml:space="preserve">Tulos</w:t>
      </w:r>
    </w:p>
    <w:p>
      <w:r>
        <w:t xml:space="preserve">Saatko palkallista vapaata?</w:t>
      </w:r>
    </w:p>
    <w:p>
      <w:r>
        <w:rPr>
          <w:b/>
        </w:rPr>
        <w:t xml:space="preserve">Esimerkki 4.5567</w:t>
      </w:r>
    </w:p>
    <w:p>
      <w:r>
        <w:t xml:space="preserve">Nautin luonnosta.</w:t>
      </w:r>
    </w:p>
    <w:p>
      <w:r>
        <w:rPr>
          <w:b/>
        </w:rPr>
        <w:t xml:space="preserve">Tulos</w:t>
      </w:r>
    </w:p>
    <w:p>
      <w:r>
        <w:t xml:space="preserve">Pidätkö puistoista?</w:t>
      </w:r>
    </w:p>
    <w:p>
      <w:r>
        <w:rPr>
          <w:b/>
        </w:rPr>
        <w:t xml:space="preserve">Esimerkki 4.5568</w:t>
      </w:r>
    </w:p>
    <w:p>
      <w:r>
        <w:t xml:space="preserve">Olen tainnut käydä kolmessa.</w:t>
      </w:r>
    </w:p>
    <w:p>
      <w:r>
        <w:rPr>
          <w:b/>
        </w:rPr>
        <w:t xml:space="preserve">Tulos</w:t>
      </w:r>
    </w:p>
    <w:p>
      <w:r>
        <w:t xml:space="preserve">Oletko käynyt monissa live-konserteissa?</w:t>
      </w:r>
    </w:p>
    <w:p>
      <w:r>
        <w:rPr>
          <w:b/>
        </w:rPr>
        <w:t xml:space="preserve">Esimerkki 4.5569</w:t>
      </w:r>
    </w:p>
    <w:p>
      <w:r>
        <w:t xml:space="preserve">En aio poistua talosta.</w:t>
      </w:r>
    </w:p>
    <w:p>
      <w:r>
        <w:rPr>
          <w:b/>
        </w:rPr>
        <w:t xml:space="preserve">Tulos</w:t>
      </w:r>
    </w:p>
    <w:p>
      <w:r>
        <w:t xml:space="preserve">Oletko menossa jonnekin tänä viikonloppuna?</w:t>
      </w:r>
    </w:p>
    <w:p>
      <w:r>
        <w:rPr>
          <w:b/>
        </w:rPr>
        <w:t xml:space="preserve">Esimerkki 4.5570</w:t>
      </w:r>
    </w:p>
    <w:p>
      <w:r>
        <w:t xml:space="preserve">Olen äänihuuleton.</w:t>
      </w:r>
    </w:p>
    <w:p>
      <w:r>
        <w:rPr>
          <w:b/>
        </w:rPr>
        <w:t xml:space="preserve">Tulos</w:t>
      </w:r>
    </w:p>
    <w:p>
      <w:r>
        <w:t xml:space="preserve">Osaatko laulaa?</w:t>
      </w:r>
    </w:p>
    <w:p>
      <w:r>
        <w:rPr>
          <w:b/>
        </w:rPr>
        <w:t xml:space="preserve">Esimerkki 4.5571</w:t>
      </w:r>
    </w:p>
    <w:p>
      <w:r>
        <w:t xml:space="preserve">En koskaan oppinut mitään jousisoittimia.</w:t>
      </w:r>
    </w:p>
    <w:p>
      <w:r>
        <w:rPr>
          <w:b/>
        </w:rPr>
        <w:t xml:space="preserve">Tulos</w:t>
      </w:r>
    </w:p>
    <w:p>
      <w:r>
        <w:t xml:space="preserve">Oletko koskaan soittanut kitaraa?</w:t>
      </w:r>
    </w:p>
    <w:p>
      <w:r>
        <w:rPr>
          <w:b/>
        </w:rPr>
        <w:t xml:space="preserve">Esimerkki 4.5572</w:t>
      </w:r>
    </w:p>
    <w:p>
      <w:r>
        <w:t xml:space="preserve">Tarvitsen lisää huoneita, koska haluaisin jonain päivänä hankkia lapsia.</w:t>
      </w:r>
    </w:p>
    <w:p>
      <w:r>
        <w:rPr>
          <w:b/>
        </w:rPr>
        <w:t xml:space="preserve">Tulos</w:t>
      </w:r>
    </w:p>
    <w:p>
      <w:r>
        <w:t xml:space="preserve">Haluatko yhden makuuhuoneen?</w:t>
      </w:r>
    </w:p>
    <w:p>
      <w:r>
        <w:rPr>
          <w:b/>
        </w:rPr>
        <w:t xml:space="preserve">Esimerkki 4.5573</w:t>
      </w:r>
    </w:p>
    <w:p>
      <w:r>
        <w:t xml:space="preserve">Mitä mausteisempi, sitä parempi.</w:t>
      </w:r>
    </w:p>
    <w:p>
      <w:r>
        <w:rPr>
          <w:b/>
        </w:rPr>
        <w:t xml:space="preserve">Tulos</w:t>
      </w:r>
    </w:p>
    <w:p>
      <w:r>
        <w:t xml:space="preserve">Onko meksikolainen ruoka liian mausteista sinulle?</w:t>
      </w:r>
    </w:p>
    <w:p>
      <w:r>
        <w:rPr>
          <w:b/>
        </w:rPr>
        <w:t xml:space="preserve">Esimerkki 4.5574</w:t>
      </w:r>
    </w:p>
    <w:p>
      <w:r>
        <w:t xml:space="preserve">Minulla on kausiliput.</w:t>
      </w:r>
    </w:p>
    <w:p>
      <w:r>
        <w:rPr>
          <w:b/>
        </w:rPr>
        <w:t xml:space="preserve">Tulos</w:t>
      </w:r>
    </w:p>
    <w:p>
      <w:r>
        <w:t xml:space="preserve">Oletko käynyt oopperassa?</w:t>
      </w:r>
    </w:p>
    <w:p>
      <w:r>
        <w:rPr>
          <w:b/>
        </w:rPr>
        <w:t xml:space="preserve">Esimerkki 4.5575</w:t>
      </w:r>
    </w:p>
    <w:p>
      <w:r>
        <w:t xml:space="preserve">En juo kahvia tällä viikolla.</w:t>
      </w:r>
    </w:p>
    <w:p>
      <w:r>
        <w:rPr>
          <w:b/>
        </w:rPr>
        <w:t xml:space="preserve">Tulos</w:t>
      </w:r>
    </w:p>
    <w:p>
      <w:r>
        <w:t xml:space="preserve">Haluatko mennä kahville ja vaihtaa kuulumisia?</w:t>
      </w:r>
    </w:p>
    <w:p>
      <w:r>
        <w:rPr>
          <w:b/>
        </w:rPr>
        <w:t xml:space="preserve">Esimerkki 4.5576</w:t>
      </w:r>
    </w:p>
    <w:p>
      <w:r>
        <w:t xml:space="preserve">Pasianssi on suosikkikorttipelini.</w:t>
      </w:r>
    </w:p>
    <w:p>
      <w:r>
        <w:rPr>
          <w:b/>
        </w:rPr>
        <w:t xml:space="preserve">Tulos</w:t>
      </w:r>
    </w:p>
    <w:p>
      <w:r>
        <w:t xml:space="preserve">pidätkö yksin tekemistä?</w:t>
      </w:r>
    </w:p>
    <w:p>
      <w:r>
        <w:rPr>
          <w:b/>
        </w:rPr>
        <w:t xml:space="preserve">Esimerkki 4.5577</w:t>
      </w:r>
    </w:p>
    <w:p>
      <w:r>
        <w:t xml:space="preserve">Minulla ei yleensä ole koskaan</w:t>
      </w:r>
    </w:p>
    <w:p>
      <w:r>
        <w:rPr>
          <w:b/>
        </w:rPr>
        <w:t xml:space="preserve">Tulos</w:t>
      </w:r>
    </w:p>
    <w:p>
      <w:r>
        <w:t xml:space="preserve">Onko sinulla kokokriteerit?</w:t>
      </w:r>
    </w:p>
    <w:p>
      <w:r>
        <w:rPr>
          <w:b/>
        </w:rPr>
        <w:t xml:space="preserve">Esimerkki 4.5578</w:t>
      </w:r>
    </w:p>
    <w:p>
      <w:r>
        <w:t xml:space="preserve">Se on liian lapsellista.</w:t>
      </w:r>
    </w:p>
    <w:p>
      <w:r>
        <w:rPr>
          <w:b/>
        </w:rPr>
        <w:t xml:space="preserve">Tulos</w:t>
      </w:r>
    </w:p>
    <w:p>
      <w:r>
        <w:t xml:space="preserve">Haluatko kuunnella screamoa?</w:t>
      </w:r>
    </w:p>
    <w:p>
      <w:r>
        <w:rPr>
          <w:b/>
        </w:rPr>
        <w:t xml:space="preserve">Esimerkki 4.5579</w:t>
      </w:r>
    </w:p>
    <w:p>
      <w:r>
        <w:t xml:space="preserve">En enää koskaan syö ulkona.</w:t>
      </w:r>
    </w:p>
    <w:p>
      <w:r>
        <w:rPr>
          <w:b/>
        </w:rPr>
        <w:t xml:space="preserve">Tulos</w:t>
      </w:r>
    </w:p>
    <w:p>
      <w:r>
        <w:t xml:space="preserve">Syötkö viikonloppuisin ulkona?</w:t>
      </w:r>
    </w:p>
    <w:p>
      <w:r>
        <w:rPr>
          <w:b/>
        </w:rPr>
        <w:t xml:space="preserve">Esimerkki 4.5580</w:t>
      </w:r>
    </w:p>
    <w:p>
      <w:r>
        <w:t xml:space="preserve">Vihaan liikuntaa.</w:t>
      </w:r>
    </w:p>
    <w:p>
      <w:r>
        <w:rPr>
          <w:b/>
        </w:rPr>
        <w:t xml:space="preserve">Tulos</w:t>
      </w:r>
    </w:p>
    <w:p>
      <w:r>
        <w:t xml:space="preserve">Pidätkö urheilusta?</w:t>
      </w:r>
    </w:p>
    <w:p>
      <w:r>
        <w:rPr>
          <w:b/>
        </w:rPr>
        <w:t xml:space="preserve">Esimerkki 4.5581</w:t>
      </w:r>
    </w:p>
    <w:p>
      <w:r>
        <w:t xml:space="preserve">Kun olen menossa suuren ryhmän kanssa.</w:t>
      </w:r>
    </w:p>
    <w:p>
      <w:r>
        <w:rPr>
          <w:b/>
        </w:rPr>
        <w:t xml:space="preserve">Tulos</w:t>
      </w:r>
    </w:p>
    <w:p>
      <w:r>
        <w:t xml:space="preserve">Pidätkö elävästä musiikista?</w:t>
      </w:r>
    </w:p>
    <w:p>
      <w:r>
        <w:rPr>
          <w:b/>
        </w:rPr>
        <w:t xml:space="preserve">Esimerkki 4.5582</w:t>
      </w:r>
    </w:p>
    <w:p>
      <w:r>
        <w:t xml:space="preserve">Se ei ole minun juttuni.</w:t>
      </w:r>
    </w:p>
    <w:p>
      <w:r>
        <w:rPr>
          <w:b/>
        </w:rPr>
        <w:t xml:space="preserve">Tulos</w:t>
      </w:r>
    </w:p>
    <w:p>
      <w:r>
        <w:t xml:space="preserve">Haluatko lukea tämän uuden rikosdekkarikirjan?</w:t>
      </w:r>
    </w:p>
    <w:p>
      <w:r>
        <w:rPr>
          <w:b/>
        </w:rPr>
        <w:t xml:space="preserve">Esimerkki 4.5583</w:t>
      </w:r>
    </w:p>
    <w:p>
      <w:r>
        <w:t xml:space="preserve">Rakastan viiniä liikaa.</w:t>
      </w:r>
    </w:p>
    <w:p>
      <w:r>
        <w:rPr>
          <w:b/>
        </w:rPr>
        <w:t xml:space="preserve">Tulos</w:t>
      </w:r>
    </w:p>
    <w:p>
      <w:r>
        <w:t xml:space="preserve">Pidätkö alkoholista tai viinistä illallisen kanssa?</w:t>
      </w:r>
    </w:p>
    <w:p>
      <w:r>
        <w:rPr>
          <w:b/>
        </w:rPr>
        <w:t xml:space="preserve">Esimerkki 4.5584</w:t>
      </w:r>
    </w:p>
    <w:p>
      <w:r>
        <w:t xml:space="preserve">Olen aina ollut siitä utelias.</w:t>
      </w:r>
    </w:p>
    <w:p>
      <w:r>
        <w:rPr>
          <w:b/>
        </w:rPr>
        <w:t xml:space="preserve">Tulos</w:t>
      </w:r>
    </w:p>
    <w:p>
      <w:r>
        <w:t xml:space="preserve">Oletko koskaan tehnyt sellaista mysteerilabyrinttiä?</w:t>
      </w:r>
    </w:p>
    <w:p>
      <w:r>
        <w:rPr>
          <w:b/>
        </w:rPr>
        <w:t xml:space="preserve">Esimerkki 4.5585</w:t>
      </w:r>
    </w:p>
    <w:p>
      <w:r>
        <w:t xml:space="preserve">Rakastan pikkukaupunkiani.</w:t>
      </w:r>
    </w:p>
    <w:p>
      <w:r>
        <w:rPr>
          <w:b/>
        </w:rPr>
        <w:t xml:space="preserve">Tulos</w:t>
      </w:r>
    </w:p>
    <w:p>
      <w:r>
        <w:t xml:space="preserve">Nautitko asumisesta kaupungin ulkopuolella?</w:t>
      </w:r>
    </w:p>
    <w:p>
      <w:r>
        <w:rPr>
          <w:b/>
        </w:rPr>
        <w:t xml:space="preserve">Esimerkki 4.5586</w:t>
      </w:r>
    </w:p>
    <w:p>
      <w:r>
        <w:t xml:space="preserve">Sinä muistit!</w:t>
      </w:r>
    </w:p>
    <w:p>
      <w:r>
        <w:rPr>
          <w:b/>
        </w:rPr>
        <w:t xml:space="preserve">Tulos</w:t>
      </w:r>
    </w:p>
    <w:p>
      <w:r>
        <w:t xml:space="preserve">Osaatko vielä tehdä sen hassun jutun kielelläsi?</w:t>
      </w:r>
    </w:p>
    <w:p>
      <w:r>
        <w:rPr>
          <w:b/>
        </w:rPr>
        <w:t xml:space="preserve">Esimerkki 4.5587</w:t>
      </w:r>
    </w:p>
    <w:p>
      <w:r>
        <w:t xml:space="preserve">Haluaisin pysyä nykyisessä asunnossani.</w:t>
      </w:r>
    </w:p>
    <w:p>
      <w:r>
        <w:rPr>
          <w:b/>
        </w:rPr>
        <w:t xml:space="preserve">Tulos</w:t>
      </w:r>
    </w:p>
    <w:p>
      <w:r>
        <w:t xml:space="preserve">Tiedätkö, minne haluat muuttaa?</w:t>
      </w:r>
    </w:p>
    <w:p>
      <w:r>
        <w:rPr>
          <w:b/>
        </w:rPr>
        <w:t xml:space="preserve">Esimerkki 4.5588</w:t>
      </w:r>
    </w:p>
    <w:p>
      <w:r>
        <w:t xml:space="preserve">Olin siellä juuri viime viikonloppuna.</w:t>
      </w:r>
    </w:p>
    <w:p>
      <w:r>
        <w:rPr>
          <w:b/>
        </w:rPr>
        <w:t xml:space="preserve">Tulos</w:t>
      </w:r>
    </w:p>
    <w:p>
      <w:r>
        <w:t xml:space="preserve">Oletko käynyt Torchyssa?</w:t>
      </w:r>
    </w:p>
    <w:p>
      <w:r>
        <w:rPr>
          <w:b/>
        </w:rPr>
        <w:t xml:space="preserve">Esimerkki 4.5589</w:t>
      </w:r>
    </w:p>
    <w:p>
      <w:r>
        <w:t xml:space="preserve">Pidän enemmän pizzasta.</w:t>
      </w:r>
    </w:p>
    <w:p>
      <w:r>
        <w:rPr>
          <w:b/>
        </w:rPr>
        <w:t xml:space="preserve">Tulos</w:t>
      </w:r>
    </w:p>
    <w:p>
      <w:r>
        <w:t xml:space="preserve">Pidätkö grillaamisesta kesällä?</w:t>
      </w:r>
    </w:p>
    <w:p>
      <w:r>
        <w:rPr>
          <w:b/>
        </w:rPr>
        <w:t xml:space="preserve">Esimerkki 4.5590</w:t>
      </w:r>
    </w:p>
    <w:p>
      <w:r>
        <w:t xml:space="preserve">Nukun aina lentokoneessa.</w:t>
      </w:r>
    </w:p>
    <w:p>
      <w:r>
        <w:rPr>
          <w:b/>
        </w:rPr>
        <w:t xml:space="preserve">Tulos</w:t>
      </w:r>
    </w:p>
    <w:p>
      <w:r>
        <w:t xml:space="preserve">Pystyitkö nukkumaan matkan aikana?</w:t>
      </w:r>
    </w:p>
    <w:p>
      <w:r>
        <w:rPr>
          <w:b/>
        </w:rPr>
        <w:t xml:space="preserve">Esimerkki 4.5591</w:t>
      </w:r>
    </w:p>
    <w:p>
      <w:r>
        <w:t xml:space="preserve">Minulla ei ole rahaa.</w:t>
      </w:r>
    </w:p>
    <w:p>
      <w:r>
        <w:rPr>
          <w:b/>
        </w:rPr>
        <w:t xml:space="preserve">Tulos</w:t>
      </w:r>
    </w:p>
    <w:p>
      <w:r>
        <w:t xml:space="preserve">Haluatko tehdä ostoksia ostoskeskuksessa?</w:t>
      </w:r>
    </w:p>
    <w:p>
      <w:r>
        <w:rPr>
          <w:b/>
        </w:rPr>
        <w:t xml:space="preserve">Esimerkki 4.5592</w:t>
      </w:r>
    </w:p>
    <w:p>
      <w:r>
        <w:t xml:space="preserve">Minut ylennettiin viime viikolla.</w:t>
      </w:r>
    </w:p>
    <w:p>
      <w:r>
        <w:rPr>
          <w:b/>
        </w:rPr>
        <w:t xml:space="preserve">Tulos</w:t>
      </w:r>
    </w:p>
    <w:p>
      <w:r>
        <w:t xml:space="preserve">Oletko johtaja?</w:t>
      </w:r>
    </w:p>
    <w:p>
      <w:r>
        <w:rPr>
          <w:b/>
        </w:rPr>
        <w:t xml:space="preserve">Esimerkki 4.5593</w:t>
      </w:r>
    </w:p>
    <w:p>
      <w:r>
        <w:t xml:space="preserve">En ole kovin kiinnostunut pelaamisesta.</w:t>
      </w:r>
    </w:p>
    <w:p>
      <w:r>
        <w:rPr>
          <w:b/>
        </w:rPr>
        <w:t xml:space="preserve">Tulos</w:t>
      </w:r>
    </w:p>
    <w:p>
      <w:r>
        <w:t xml:space="preserve">Haluaisitko käydä paikallisessa pelikaupassa myöhemmin?</w:t>
      </w:r>
    </w:p>
    <w:p>
      <w:r>
        <w:rPr>
          <w:b/>
        </w:rPr>
        <w:t xml:space="preserve">Esimerkki 4.5594</w:t>
      </w:r>
    </w:p>
    <w:p>
      <w:r>
        <w:t xml:space="preserve">Menen kun voin</w:t>
      </w:r>
    </w:p>
    <w:p>
      <w:r>
        <w:rPr>
          <w:b/>
        </w:rPr>
        <w:t xml:space="preserve">Tulos</w:t>
      </w:r>
    </w:p>
    <w:p>
      <w:r>
        <w:t xml:space="preserve">Käytkö usein New Yorkissa?</w:t>
      </w:r>
    </w:p>
    <w:p>
      <w:r>
        <w:rPr>
          <w:b/>
        </w:rPr>
        <w:t xml:space="preserve">Esimerkki 4.5595</w:t>
      </w:r>
    </w:p>
    <w:p>
      <w:r>
        <w:t xml:space="preserve">Menimme kerran jokea pitkin.</w:t>
      </w:r>
    </w:p>
    <w:p>
      <w:r>
        <w:rPr>
          <w:b/>
        </w:rPr>
        <w:t xml:space="preserve">Tulos</w:t>
      </w:r>
    </w:p>
    <w:p>
      <w:r>
        <w:t xml:space="preserve">Oletko koskaan käynyt melomassa?</w:t>
      </w:r>
    </w:p>
    <w:p>
      <w:r>
        <w:rPr>
          <w:b/>
        </w:rPr>
        <w:t xml:space="preserve">Esimerkki 4.5596</w:t>
      </w:r>
    </w:p>
    <w:p>
      <w:r>
        <w:t xml:space="preserve">Soitan urkuja ja harmonikkaa.</w:t>
      </w:r>
    </w:p>
    <w:p>
      <w:r>
        <w:rPr>
          <w:b/>
        </w:rPr>
        <w:t xml:space="preserve">Tulos</w:t>
      </w:r>
    </w:p>
    <w:p>
      <w:r>
        <w:t xml:space="preserve">Soitatko soittimia?</w:t>
      </w:r>
    </w:p>
    <w:p>
      <w:r>
        <w:rPr>
          <w:b/>
        </w:rPr>
        <w:t xml:space="preserve">Esimerkki 4.5597</w:t>
      </w:r>
    </w:p>
    <w:p>
      <w:r>
        <w:t xml:space="preserve">Minulla on kolme siamilaiskissaa.</w:t>
      </w:r>
    </w:p>
    <w:p>
      <w:r>
        <w:rPr>
          <w:b/>
        </w:rPr>
        <w:t xml:space="preserve">Tulos</w:t>
      </w:r>
    </w:p>
    <w:p>
      <w:r>
        <w:t xml:space="preserve">Onko sinulla kissa</w:t>
      </w:r>
    </w:p>
    <w:p>
      <w:r>
        <w:rPr>
          <w:b/>
        </w:rPr>
        <w:t xml:space="preserve">Esimerkki 4.5598</w:t>
      </w:r>
    </w:p>
    <w:p>
      <w:r>
        <w:t xml:space="preserve">Oppimiskäyrä on jyrkkä.</w:t>
      </w:r>
    </w:p>
    <w:p>
      <w:r>
        <w:rPr>
          <w:b/>
        </w:rPr>
        <w:t xml:space="preserve">Tulos</w:t>
      </w:r>
    </w:p>
    <w:p>
      <w:r>
        <w:t xml:space="preserve">Onko sinun opittava uusia taitoja uutta työtä varten?</w:t>
      </w:r>
    </w:p>
    <w:p>
      <w:r>
        <w:rPr>
          <w:b/>
        </w:rPr>
        <w:t xml:space="preserve">Esimerkki 4.5599</w:t>
      </w:r>
    </w:p>
    <w:p>
      <w:r>
        <w:t xml:space="preserve">Paljon parempi</w:t>
      </w:r>
    </w:p>
    <w:p>
      <w:r>
        <w:rPr>
          <w:b/>
        </w:rPr>
        <w:t xml:space="preserve">Tulos</w:t>
      </w:r>
    </w:p>
    <w:p>
      <w:r>
        <w:t xml:space="preserve">Onko se paremmin palkattua työtä?</w:t>
      </w:r>
    </w:p>
    <w:p>
      <w:r>
        <w:rPr>
          <w:b/>
        </w:rPr>
        <w:t xml:space="preserve">Esimerkki 4.5600</w:t>
      </w:r>
    </w:p>
    <w:p>
      <w:r>
        <w:t xml:space="preserve">Olen allerginen chilille.</w:t>
      </w:r>
    </w:p>
    <w:p>
      <w:r>
        <w:rPr>
          <w:b/>
        </w:rPr>
        <w:t xml:space="preserve">Tulos</w:t>
      </w:r>
    </w:p>
    <w:p>
      <w:r>
        <w:t xml:space="preserve">Pidätkö mausteisista ruoista?</w:t>
      </w:r>
    </w:p>
    <w:p>
      <w:r>
        <w:rPr>
          <w:b/>
        </w:rPr>
        <w:t xml:space="preserve">Esimerkki 4.5601</w:t>
      </w:r>
    </w:p>
    <w:p>
      <w:r>
        <w:t xml:space="preserve">Fantasia on lempilajini.</w:t>
      </w:r>
    </w:p>
    <w:p>
      <w:r>
        <w:rPr>
          <w:b/>
        </w:rPr>
        <w:t xml:space="preserve">Tulos</w:t>
      </w:r>
    </w:p>
    <w:p>
      <w:r>
        <w:t xml:space="preserve">Oletko lukenut fantasiaromaaneja?</w:t>
      </w:r>
    </w:p>
    <w:p>
      <w:r>
        <w:rPr>
          <w:b/>
        </w:rPr>
        <w:t xml:space="preserve">Esimerkki 4.5602</w:t>
      </w:r>
    </w:p>
    <w:p>
      <w:r>
        <w:t xml:space="preserve">Syön sitä satunnaisesti.</w:t>
      </w:r>
    </w:p>
    <w:p>
      <w:r>
        <w:rPr>
          <w:b/>
        </w:rPr>
        <w:t xml:space="preserve">Tulos</w:t>
      </w:r>
    </w:p>
    <w:p>
      <w:r>
        <w:t xml:space="preserve">Pidätkö punaisesta lihasta?</w:t>
      </w:r>
    </w:p>
    <w:p>
      <w:r>
        <w:rPr>
          <w:b/>
        </w:rPr>
        <w:t xml:space="preserve">Esimerkki 4.5603</w:t>
      </w:r>
    </w:p>
    <w:p>
      <w:r>
        <w:t xml:space="preserve">Luen yhden noin kerran vuodessa.</w:t>
      </w:r>
    </w:p>
    <w:p>
      <w:r>
        <w:rPr>
          <w:b/>
        </w:rPr>
        <w:t xml:space="preserve">Tulos</w:t>
      </w:r>
    </w:p>
    <w:p>
      <w:r>
        <w:t xml:space="preserve">Pidätkö elämäkerroista?</w:t>
      </w:r>
    </w:p>
    <w:p>
      <w:r>
        <w:rPr>
          <w:b/>
        </w:rPr>
        <w:t xml:space="preserve">Esimerkki 4.5604</w:t>
      </w:r>
    </w:p>
    <w:p>
      <w:r>
        <w:t xml:space="preserve">Tapailen edelleen samaa henkilöä.</w:t>
      </w:r>
    </w:p>
    <w:p>
      <w:r>
        <w:rPr>
          <w:b/>
        </w:rPr>
        <w:t xml:space="preserve">Tulos</w:t>
      </w:r>
    </w:p>
    <w:p>
      <w:r>
        <w:t xml:space="preserve">Oletko sinkku?</w:t>
      </w:r>
    </w:p>
    <w:p>
      <w:r>
        <w:rPr>
          <w:b/>
        </w:rPr>
        <w:t xml:space="preserve">Esimerkki 4.5605</w:t>
      </w:r>
    </w:p>
    <w:p>
      <w:r>
        <w:t xml:space="preserve">Olen menossa sekaisin lauantaina.</w:t>
      </w:r>
    </w:p>
    <w:p>
      <w:r>
        <w:rPr>
          <w:b/>
        </w:rPr>
        <w:t xml:space="preserve">Tulos</w:t>
      </w:r>
    </w:p>
    <w:p>
      <w:r>
        <w:t xml:space="preserve">Teetkö jotain hauskaa tänä viikonloppuna?</w:t>
      </w:r>
    </w:p>
    <w:p>
      <w:r>
        <w:rPr>
          <w:b/>
        </w:rPr>
        <w:t xml:space="preserve">Esimerkki 4.5606</w:t>
      </w:r>
    </w:p>
    <w:p>
      <w:r>
        <w:t xml:space="preserve">New Yorkin kiinteistömarkkinat ovat erittäin kilpaillut.</w:t>
      </w:r>
    </w:p>
    <w:p>
      <w:r>
        <w:rPr>
          <w:b/>
        </w:rPr>
        <w:t xml:space="preserve">Tulos</w:t>
      </w:r>
    </w:p>
    <w:p>
      <w:r>
        <w:t xml:space="preserve">Onko New York kohtuuhintainen ostopaikka?</w:t>
      </w:r>
    </w:p>
    <w:p>
      <w:r>
        <w:rPr>
          <w:b/>
        </w:rPr>
        <w:t xml:space="preserve">Esimerkki 4.5607</w:t>
      </w:r>
    </w:p>
    <w:p>
      <w:r>
        <w:t xml:space="preserve">Minusta se on melko haastavaa.</w:t>
      </w:r>
    </w:p>
    <w:p>
      <w:r>
        <w:rPr>
          <w:b/>
        </w:rPr>
        <w:t xml:space="preserve">Tulos</w:t>
      </w:r>
    </w:p>
    <w:p>
      <w:r>
        <w:t xml:space="preserve">Onko työsi tarpeeksi haastavaa sinulle?</w:t>
      </w:r>
    </w:p>
    <w:p>
      <w:r>
        <w:rPr>
          <w:b/>
        </w:rPr>
        <w:t xml:space="preserve">Esimerkki 4.5608</w:t>
      </w:r>
    </w:p>
    <w:p>
      <w:r>
        <w:t xml:space="preserve">Työskentelemme osakkeenomistajia varten.</w:t>
      </w:r>
    </w:p>
    <w:p>
      <w:r>
        <w:rPr>
          <w:b/>
        </w:rPr>
        <w:t xml:space="preserve">Tulos</w:t>
      </w:r>
    </w:p>
    <w:p>
      <w:r>
        <w:t xml:space="preserve">Onko yrityksesi yksityinen?</w:t>
      </w:r>
    </w:p>
    <w:p>
      <w:r>
        <w:rPr>
          <w:b/>
        </w:rPr>
        <w:t xml:space="preserve">Esimerkki 4.5609</w:t>
      </w:r>
    </w:p>
    <w:p>
      <w:r>
        <w:t xml:space="preserve">Suosikkimatkustusmuotoni on juna.</w:t>
      </w:r>
    </w:p>
    <w:p>
      <w:r>
        <w:rPr>
          <w:b/>
        </w:rPr>
        <w:t xml:space="preserve">Tulos</w:t>
      </w:r>
    </w:p>
    <w:p>
      <w:r>
        <w:t xml:space="preserve">Matkustatko mieluiten lentäen?</w:t>
      </w:r>
    </w:p>
    <w:p>
      <w:r>
        <w:rPr>
          <w:b/>
        </w:rPr>
        <w:t xml:space="preserve">Esimerkki 4.5610</w:t>
      </w:r>
    </w:p>
    <w:p>
      <w:r>
        <w:t xml:space="preserve">En omista radiota.</w:t>
      </w:r>
    </w:p>
    <w:p>
      <w:r>
        <w:rPr>
          <w:b/>
        </w:rPr>
        <w:t xml:space="preserve">Tulos</w:t>
      </w:r>
    </w:p>
    <w:p>
      <w:r>
        <w:t xml:space="preserve">Kuunteletko paljon radiota?</w:t>
      </w:r>
    </w:p>
    <w:p>
      <w:r>
        <w:rPr>
          <w:b/>
        </w:rPr>
        <w:t xml:space="preserve">Esimerkki 4.5611</w:t>
      </w:r>
    </w:p>
    <w:p>
      <w:r>
        <w:t xml:space="preserve">Olen iloinen</w:t>
      </w:r>
    </w:p>
    <w:p>
      <w:r>
        <w:rPr>
          <w:b/>
        </w:rPr>
        <w:t xml:space="preserve">Tulos</w:t>
      </w:r>
    </w:p>
    <w:p>
      <w:r>
        <w:t xml:space="preserve">Oletko nyt tyytyväinen elämääsi?</w:t>
      </w:r>
    </w:p>
    <w:p>
      <w:r>
        <w:rPr>
          <w:b/>
        </w:rPr>
        <w:t xml:space="preserve">Esimerkki 4.5612</w:t>
      </w:r>
    </w:p>
    <w:p>
      <w:r>
        <w:t xml:space="preserve">Lupasin jo pomolleni, että katson hänen kanssaan.</w:t>
      </w:r>
    </w:p>
    <w:p>
      <w:r>
        <w:rPr>
          <w:b/>
        </w:rPr>
        <w:t xml:space="preserve">Tulos</w:t>
      </w:r>
    </w:p>
    <w:p>
      <w:r>
        <w:t xml:space="preserve">Haluatko tulla katsomaan peliä tänä viikonloppuna?</w:t>
      </w:r>
    </w:p>
    <w:p>
      <w:r>
        <w:rPr>
          <w:b/>
        </w:rPr>
        <w:t xml:space="preserve">Esimerkki 4.5613</w:t>
      </w:r>
    </w:p>
    <w:p>
      <w:r>
        <w:t xml:space="preserve">Pidän 50-luvun kantrimusiikista, mutta en uudemmista teoksista.</w:t>
      </w:r>
    </w:p>
    <w:p>
      <w:r>
        <w:rPr>
          <w:b/>
        </w:rPr>
        <w:t xml:space="preserve">Tulos</w:t>
      </w:r>
    </w:p>
    <w:p>
      <w:r>
        <w:t xml:space="preserve">Kuunteletko kantrimusiikkia?</w:t>
      </w:r>
    </w:p>
    <w:p>
      <w:r>
        <w:rPr>
          <w:b/>
        </w:rPr>
        <w:t xml:space="preserve">Esimerkki 4.5614</w:t>
      </w:r>
    </w:p>
    <w:p>
      <w:r>
        <w:t xml:space="preserve">Se maksaa saman verran.</w:t>
      </w:r>
    </w:p>
    <w:p>
      <w:r>
        <w:rPr>
          <w:b/>
        </w:rPr>
        <w:t xml:space="preserve">Tulos</w:t>
      </w:r>
    </w:p>
    <w:p>
      <w:r>
        <w:t xml:space="preserve">Maksetaanko uudessa työpaikassa enemmän?</w:t>
      </w:r>
    </w:p>
    <w:p>
      <w:r>
        <w:rPr>
          <w:b/>
        </w:rPr>
        <w:t xml:space="preserve">Esimerkki 4.5615</w:t>
      </w:r>
    </w:p>
    <w:p>
      <w:r>
        <w:t xml:space="preserve">Loistava idea.</w:t>
      </w:r>
    </w:p>
    <w:p>
      <w:r>
        <w:rPr>
          <w:b/>
        </w:rPr>
        <w:t xml:space="preserve">Tulos</w:t>
      </w:r>
    </w:p>
    <w:p>
      <w:r>
        <w:t xml:space="preserve">Annanko sinulle numeroni?</w:t>
      </w:r>
    </w:p>
    <w:p>
      <w:r>
        <w:rPr>
          <w:b/>
        </w:rPr>
        <w:t xml:space="preserve">Esimerkki 4.5616</w:t>
      </w:r>
    </w:p>
    <w:p>
      <w:r>
        <w:t xml:space="preserve">Pidän enemmän japanilaisesta keittiöstä.</w:t>
      </w:r>
    </w:p>
    <w:p>
      <w:r>
        <w:rPr>
          <w:b/>
        </w:rPr>
        <w:t xml:space="preserve">Tulos</w:t>
      </w:r>
    </w:p>
    <w:p>
      <w:r>
        <w:t xml:space="preserve">Pidätkö BBQ:sta?</w:t>
      </w:r>
    </w:p>
    <w:p>
      <w:r>
        <w:rPr>
          <w:b/>
        </w:rPr>
        <w:t xml:space="preserve">Esimerkki 4.5617</w:t>
      </w:r>
    </w:p>
    <w:p>
      <w:r>
        <w:t xml:space="preserve">Söin loistavan kasvisgrilliruoan Havaijilla.</w:t>
      </w:r>
    </w:p>
    <w:p>
      <w:r>
        <w:rPr>
          <w:b/>
        </w:rPr>
        <w:t xml:space="preserve">Tulos</w:t>
      </w:r>
    </w:p>
    <w:p>
      <w:r>
        <w:t xml:space="preserve">onko sinulla ollut hyvää grilliruokaa ennen?</w:t>
      </w:r>
    </w:p>
    <w:p>
      <w:r>
        <w:rPr>
          <w:b/>
        </w:rPr>
        <w:t xml:space="preserve">Esimerkki 4.5618</w:t>
      </w:r>
    </w:p>
    <w:p>
      <w:r>
        <w:t xml:space="preserve">Se on aina ollut unelma.</w:t>
      </w:r>
    </w:p>
    <w:p>
      <w:r>
        <w:rPr>
          <w:b/>
        </w:rPr>
        <w:t xml:space="preserve">Tulos</w:t>
      </w:r>
    </w:p>
    <w:p>
      <w:r>
        <w:t xml:space="preserve">Oletko soittanut jotain instrumenttia?</w:t>
      </w:r>
    </w:p>
    <w:p>
      <w:r>
        <w:rPr>
          <w:b/>
        </w:rPr>
        <w:t xml:space="preserve">Esimerkki 4.5619</w:t>
      </w:r>
    </w:p>
    <w:p>
      <w:r>
        <w:t xml:space="preserve">Onneksi heillä on toimisto myös täällä.</w:t>
      </w:r>
    </w:p>
    <w:p>
      <w:r>
        <w:rPr>
          <w:b/>
        </w:rPr>
        <w:t xml:space="preserve">Tulos</w:t>
      </w:r>
    </w:p>
    <w:p>
      <w:r>
        <w:t xml:space="preserve">Työskenteletkö edelleen kaupungissa tässä uudessa työpaikassa?</w:t>
      </w:r>
    </w:p>
    <w:p>
      <w:r>
        <w:rPr>
          <w:b/>
        </w:rPr>
        <w:t xml:space="preserve">Esimerkki 4.5620</w:t>
      </w:r>
    </w:p>
    <w:p>
      <w:r>
        <w:t xml:space="preserve">Meillä on muutama Yorkie.</w:t>
      </w:r>
    </w:p>
    <w:p>
      <w:r>
        <w:rPr>
          <w:b/>
        </w:rPr>
        <w:t xml:space="preserve">Tulos</w:t>
      </w:r>
    </w:p>
    <w:p>
      <w:r>
        <w:t xml:space="preserve">Onko sinulla lemmikkejä</w:t>
      </w:r>
    </w:p>
    <w:p>
      <w:r>
        <w:rPr>
          <w:b/>
        </w:rPr>
        <w:t xml:space="preserve">Esimerkki 4.5621</w:t>
      </w:r>
    </w:p>
    <w:p>
      <w:r>
        <w:t xml:space="preserve">Tunnen heidän musiikkinsa.</w:t>
      </w:r>
    </w:p>
    <w:p>
      <w:r>
        <w:rPr>
          <w:b/>
        </w:rPr>
        <w:t xml:space="preserve">Tulos</w:t>
      </w:r>
    </w:p>
    <w:p>
      <w:r>
        <w:t xml:space="preserve">Oletko kuullut The Scriptistä?</w:t>
      </w:r>
    </w:p>
    <w:p>
      <w:r>
        <w:rPr>
          <w:b/>
        </w:rPr>
        <w:t xml:space="preserve">Esimerkki 4.5622</w:t>
      </w:r>
    </w:p>
    <w:p>
      <w:r>
        <w:t xml:space="preserve">Kävin eilen illalla Blue Notessa.</w:t>
      </w:r>
    </w:p>
    <w:p>
      <w:r>
        <w:rPr>
          <w:b/>
        </w:rPr>
        <w:t xml:space="preserve">Tulos</w:t>
      </w:r>
    </w:p>
    <w:p>
      <w:r>
        <w:t xml:space="preserve">Oletko käynyt jazz-keikoilla?</w:t>
      </w:r>
    </w:p>
    <w:p>
      <w:r>
        <w:rPr>
          <w:b/>
        </w:rPr>
        <w:t xml:space="preserve">Esimerkki 4.5623</w:t>
      </w:r>
    </w:p>
    <w:p>
      <w:r>
        <w:t xml:space="preserve">Suosin aterioita ilman kalaa.</w:t>
      </w:r>
    </w:p>
    <w:p>
      <w:r>
        <w:rPr>
          <w:b/>
        </w:rPr>
        <w:t xml:space="preserve">Tulos</w:t>
      </w:r>
    </w:p>
    <w:p>
      <w:r>
        <w:t xml:space="preserve">Haluaisitko mennä syömään sushia?</w:t>
      </w:r>
    </w:p>
    <w:p>
      <w:r>
        <w:rPr>
          <w:b/>
        </w:rPr>
        <w:t xml:space="preserve">Esimerkki 4.5624</w:t>
      </w:r>
    </w:p>
    <w:p>
      <w:r>
        <w:t xml:space="preserve">Vain jos voin lähteä aikaisin.</w:t>
      </w:r>
    </w:p>
    <w:p>
      <w:r>
        <w:rPr>
          <w:b/>
        </w:rPr>
        <w:t xml:space="preserve">Tulos</w:t>
      </w:r>
    </w:p>
    <w:p>
      <w:r>
        <w:t xml:space="preserve">Lähtisitkö kanssani jalkapallo-otteluun?</w:t>
      </w:r>
    </w:p>
    <w:p>
      <w:r>
        <w:rPr>
          <w:b/>
        </w:rPr>
        <w:t xml:space="preserve">Esimerkki 4.5625</w:t>
      </w:r>
    </w:p>
    <w:p>
      <w:r>
        <w:t xml:space="preserve">En välitä pelottavista kirjoista.</w:t>
      </w:r>
    </w:p>
    <w:p>
      <w:r>
        <w:rPr>
          <w:b/>
        </w:rPr>
        <w:t xml:space="preserve">Tulos</w:t>
      </w:r>
    </w:p>
    <w:p>
      <w:r>
        <w:t xml:space="preserve">Ovatko tosirikokset liian pelottavia sinulle?</w:t>
      </w:r>
    </w:p>
    <w:p>
      <w:r>
        <w:rPr>
          <w:b/>
        </w:rPr>
        <w:t xml:space="preserve">Esimerkki 4.5626</w:t>
      </w:r>
    </w:p>
    <w:p>
      <w:r>
        <w:t xml:space="preserve">Kun bändit ovat hyviä.</w:t>
      </w:r>
    </w:p>
    <w:p>
      <w:r>
        <w:rPr>
          <w:b/>
        </w:rPr>
        <w:t xml:space="preserve">Tulos</w:t>
      </w:r>
    </w:p>
    <w:p>
      <w:r>
        <w:t xml:space="preserve">Pidätkö elävästä musiikista?</w:t>
      </w:r>
    </w:p>
    <w:p>
      <w:r>
        <w:rPr>
          <w:b/>
        </w:rPr>
        <w:t xml:space="preserve">Esimerkki 4.5627</w:t>
      </w:r>
    </w:p>
    <w:p>
      <w:r>
        <w:t xml:space="preserve">Kaikki suosikkikirjailijani ovat paikalla.</w:t>
      </w:r>
    </w:p>
    <w:p>
      <w:r>
        <w:rPr>
          <w:b/>
        </w:rPr>
        <w:t xml:space="preserve">Tulos</w:t>
      </w:r>
    </w:p>
    <w:p>
      <w:r>
        <w:t xml:space="preserve">Näitkö kirjamessujen listan?</w:t>
      </w:r>
    </w:p>
    <w:p>
      <w:r>
        <w:rPr>
          <w:b/>
        </w:rPr>
        <w:t xml:space="preserve">Esimerkki 4.5628</w:t>
      </w:r>
    </w:p>
    <w:p>
      <w:r>
        <w:t xml:space="preserve">Olen pelannut teini-ikäisestä lähtien.</w:t>
      </w:r>
    </w:p>
    <w:p>
      <w:r>
        <w:rPr>
          <w:b/>
        </w:rPr>
        <w:t xml:space="preserve">Tulos</w:t>
      </w:r>
    </w:p>
    <w:p>
      <w:r>
        <w:t xml:space="preserve">Soitatko kitaraa?</w:t>
      </w:r>
    </w:p>
    <w:p>
      <w:r>
        <w:rPr>
          <w:b/>
        </w:rPr>
        <w:t xml:space="preserve">Esimerkki 4.5629</w:t>
      </w:r>
    </w:p>
    <w:p>
      <w:r>
        <w:t xml:space="preserve">Olen edelleen yhteydessä useimpiin heistä.</w:t>
      </w:r>
    </w:p>
    <w:p>
      <w:r>
        <w:rPr>
          <w:b/>
        </w:rPr>
        <w:t xml:space="preserve">Tulos</w:t>
      </w:r>
    </w:p>
    <w:p>
      <w:r>
        <w:t xml:space="preserve">Jutteletko vanhojen ystäviemme kanssa?</w:t>
      </w:r>
    </w:p>
    <w:p>
      <w:r>
        <w:rPr>
          <w:b/>
        </w:rPr>
        <w:t xml:space="preserve">Esimerkki 4.5630</w:t>
      </w:r>
    </w:p>
    <w:p>
      <w:r>
        <w:t xml:space="preserve">Pysäköintipaikkoja ei ole saatavilla.</w:t>
      </w:r>
    </w:p>
    <w:p>
      <w:r>
        <w:rPr>
          <w:b/>
        </w:rPr>
        <w:t xml:space="preserve">Tulos</w:t>
      </w:r>
    </w:p>
    <w:p>
      <w:r>
        <w:t xml:space="preserve">Sisältyykö siihen pysäköintipaikka?</w:t>
      </w:r>
    </w:p>
    <w:p>
      <w:r>
        <w:rPr>
          <w:b/>
        </w:rPr>
        <w:t xml:space="preserve">Esimerkki 4.5631</w:t>
      </w:r>
    </w:p>
    <w:p>
      <w:r>
        <w:t xml:space="preserve">Lähden nyt kotiin.</w:t>
      </w:r>
    </w:p>
    <w:p>
      <w:r>
        <w:rPr>
          <w:b/>
        </w:rPr>
        <w:t xml:space="preserve">Tulos</w:t>
      </w:r>
    </w:p>
    <w:p>
      <w:r>
        <w:t xml:space="preserve">Oletko menossa kotiin?</w:t>
      </w:r>
    </w:p>
    <w:p>
      <w:r>
        <w:rPr>
          <w:b/>
        </w:rPr>
        <w:t xml:space="preserve">Esimerkki 4.5632</w:t>
      </w:r>
    </w:p>
    <w:p>
      <w:r>
        <w:t xml:space="preserve">Viikkoni oli upea.</w:t>
      </w:r>
    </w:p>
    <w:p>
      <w:r>
        <w:rPr>
          <w:b/>
        </w:rPr>
        <w:t xml:space="preserve">Tulos</w:t>
      </w:r>
    </w:p>
    <w:p>
      <w:r>
        <w:t xml:space="preserve">Oliko sinulla hyvä viikko?</w:t>
      </w:r>
    </w:p>
    <w:p>
      <w:r>
        <w:rPr>
          <w:b/>
        </w:rPr>
        <w:t xml:space="preserve">Esimerkki 4.5633</w:t>
      </w:r>
    </w:p>
    <w:p>
      <w:r>
        <w:t xml:space="preserve">Minun on palattava toimistolle.</w:t>
      </w:r>
    </w:p>
    <w:p>
      <w:r>
        <w:rPr>
          <w:b/>
        </w:rPr>
        <w:t xml:space="preserve">Tulos</w:t>
      </w:r>
    </w:p>
    <w:p>
      <w:r>
        <w:t xml:space="preserve">Haluaisitko mennä kahville ja vaihtaa kuulumisia?</w:t>
      </w:r>
    </w:p>
    <w:p>
      <w:r>
        <w:rPr>
          <w:b/>
        </w:rPr>
        <w:t xml:space="preserve">Esimerkki 4.5634</w:t>
      </w:r>
    </w:p>
    <w:p>
      <w:r>
        <w:t xml:space="preserve">Enimmäkseen lautapelejä.</w:t>
      </w:r>
    </w:p>
    <w:p>
      <w:r>
        <w:rPr>
          <w:b/>
        </w:rPr>
        <w:t xml:space="preserve">Tulos</w:t>
      </w:r>
    </w:p>
    <w:p>
      <w:r>
        <w:t xml:space="preserve">Pelaatko videopelejä?</w:t>
      </w:r>
    </w:p>
    <w:p>
      <w:r>
        <w:rPr>
          <w:b/>
        </w:rPr>
        <w:t xml:space="preserve">Esimerkki 4.5635</w:t>
      </w:r>
    </w:p>
    <w:p>
      <w:r>
        <w:t xml:space="preserve">Se on ok</w:t>
      </w:r>
    </w:p>
    <w:p>
      <w:r>
        <w:rPr>
          <w:b/>
        </w:rPr>
        <w:t xml:space="preserve">Tulos</w:t>
      </w:r>
    </w:p>
    <w:p>
      <w:r>
        <w:t xml:space="preserve">Pidätkö työstäsi?</w:t>
      </w:r>
    </w:p>
    <w:p>
      <w:r>
        <w:rPr>
          <w:b/>
        </w:rPr>
        <w:t xml:space="preserve">Esimerkki 4.5636</w:t>
      </w:r>
    </w:p>
    <w:p>
      <w:r>
        <w:t xml:space="preserve">Minulla on kova nälkä.</w:t>
      </w:r>
    </w:p>
    <w:p>
      <w:r>
        <w:rPr>
          <w:b/>
        </w:rPr>
        <w:t xml:space="preserve">Tulos</w:t>
      </w:r>
    </w:p>
    <w:p>
      <w:r>
        <w:t xml:space="preserve">Haluaisitko lähteä syömään?</w:t>
      </w:r>
    </w:p>
    <w:p>
      <w:r>
        <w:rPr>
          <w:b/>
        </w:rPr>
        <w:t xml:space="preserve">Esimerkki 4.5637</w:t>
      </w:r>
    </w:p>
    <w:p>
      <w:r>
        <w:t xml:space="preserve">Olen ollut keskustassa viimeiset kaksi vuotta.</w:t>
      </w:r>
    </w:p>
    <w:p>
      <w:r>
        <w:rPr>
          <w:b/>
        </w:rPr>
        <w:t xml:space="preserve">Tulos</w:t>
      </w:r>
    </w:p>
    <w:p>
      <w:r>
        <w:t xml:space="preserve">Asutko nyt kaupungissa?</w:t>
      </w:r>
    </w:p>
    <w:p>
      <w:r>
        <w:rPr>
          <w:b/>
        </w:rPr>
        <w:t xml:space="preserve">Esimerkki 4.5638</w:t>
      </w:r>
    </w:p>
    <w:p>
      <w:r>
        <w:t xml:space="preserve">Siellä liikennettä on kaikkialla.</w:t>
      </w:r>
    </w:p>
    <w:p>
      <w:r>
        <w:rPr>
          <w:b/>
        </w:rPr>
        <w:t xml:space="preserve">Tulos</w:t>
      </w:r>
    </w:p>
    <w:p>
      <w:r>
        <w:t xml:space="preserve">Onko se lähellä julkista liikennettä?</w:t>
      </w:r>
    </w:p>
    <w:p>
      <w:r>
        <w:rPr>
          <w:b/>
        </w:rPr>
        <w:t xml:space="preserve">Esimerkki 4.5639</w:t>
      </w:r>
    </w:p>
    <w:p>
      <w:r>
        <w:t xml:space="preserve">Jos juoni on hyvä.</w:t>
      </w:r>
    </w:p>
    <w:p>
      <w:r>
        <w:rPr>
          <w:b/>
        </w:rPr>
        <w:t xml:space="preserve">Tulos</w:t>
      </w:r>
    </w:p>
    <w:p>
      <w:r>
        <w:t xml:space="preserve">Luetko koskaan kuvitettuja kirjoja?</w:t>
      </w:r>
    </w:p>
    <w:p>
      <w:r>
        <w:rPr>
          <w:b/>
        </w:rPr>
        <w:t xml:space="preserve">Esimerkki 4.5640</w:t>
      </w:r>
    </w:p>
    <w:p>
      <w:r>
        <w:t xml:space="preserve">Se vaikuttaa erittäin ystävälliseltä paikalta.</w:t>
      </w:r>
    </w:p>
    <w:p>
      <w:r>
        <w:rPr>
          <w:b/>
        </w:rPr>
        <w:t xml:space="preserve">Tulos</w:t>
      </w:r>
    </w:p>
    <w:p>
      <w:r>
        <w:t xml:space="preserve">Onko naapurusto turvallista?</w:t>
      </w:r>
    </w:p>
    <w:p>
      <w:r>
        <w:rPr>
          <w:b/>
        </w:rPr>
        <w:t xml:space="preserve">Esimerkki 4.5641</w:t>
      </w:r>
    </w:p>
    <w:p>
      <w:r>
        <w:t xml:space="preserve">En halua asua siellä.</w:t>
      </w:r>
    </w:p>
    <w:p>
      <w:r>
        <w:rPr>
          <w:b/>
        </w:rPr>
        <w:t xml:space="preserve">Tulos</w:t>
      </w:r>
    </w:p>
    <w:p>
      <w:r>
        <w:t xml:space="preserve">Onko asunto Queensissa?</w:t>
      </w:r>
    </w:p>
    <w:p>
      <w:r>
        <w:rPr>
          <w:b/>
        </w:rPr>
        <w:t xml:space="preserve">Esimerkki 4.5642</w:t>
      </w:r>
    </w:p>
    <w:p>
      <w:r>
        <w:t xml:space="preserve">Muutan New Yorkiin työn takia.</w:t>
      </w:r>
    </w:p>
    <w:p>
      <w:r>
        <w:rPr>
          <w:b/>
        </w:rPr>
        <w:t xml:space="preserve">Tulos</w:t>
      </w:r>
    </w:p>
    <w:p>
      <w:r>
        <w:t xml:space="preserve">Onko sinulla käytännöllinen syy ostaa asunto New Yorkista?</w:t>
      </w:r>
    </w:p>
    <w:p>
      <w:r>
        <w:rPr>
          <w:b/>
        </w:rPr>
        <w:t xml:space="preserve">Esimerkki 4.5643</w:t>
      </w:r>
    </w:p>
    <w:p>
      <w:r>
        <w:t xml:space="preserve">Minulla on usein tylsää.</w:t>
      </w:r>
    </w:p>
    <w:p>
      <w:r>
        <w:rPr>
          <w:b/>
        </w:rPr>
        <w:t xml:space="preserve">Tulos</w:t>
      </w:r>
    </w:p>
    <w:p>
      <w:r>
        <w:t xml:space="preserve">Onko työsi edelleen jännittävää ja palkitsevaa?</w:t>
      </w:r>
    </w:p>
    <w:p>
      <w:r>
        <w:rPr>
          <w:b/>
        </w:rPr>
        <w:t xml:space="preserve">Esimerkki 4.5644</w:t>
      </w:r>
    </w:p>
    <w:p>
      <w:r>
        <w:t xml:space="preserve">Saimme mielestäni paljon aikaan.</w:t>
      </w:r>
    </w:p>
    <w:p>
      <w:r>
        <w:rPr>
          <w:b/>
        </w:rPr>
        <w:t xml:space="preserve">Tulos</w:t>
      </w:r>
    </w:p>
    <w:p>
      <w:r>
        <w:t xml:space="preserve">Oliko teillä tuottava viikko?</w:t>
      </w:r>
    </w:p>
    <w:p>
      <w:r>
        <w:rPr>
          <w:b/>
        </w:rPr>
        <w:t xml:space="preserve">Esimerkki 4.5645</w:t>
      </w:r>
    </w:p>
    <w:p>
      <w:r>
        <w:t xml:space="preserve">Se on teknistä tietokonetyötä.</w:t>
      </w:r>
    </w:p>
    <w:p>
      <w:r>
        <w:rPr>
          <w:b/>
        </w:rPr>
        <w:t xml:space="preserve">Tulos</w:t>
      </w:r>
    </w:p>
    <w:p>
      <w:r>
        <w:t xml:space="preserve">Onko työsi teknistä?</w:t>
      </w:r>
    </w:p>
    <w:p>
      <w:r>
        <w:rPr>
          <w:b/>
        </w:rPr>
        <w:t xml:space="preserve">Esimerkki 4.5646</w:t>
      </w:r>
    </w:p>
    <w:p>
      <w:r>
        <w:t xml:space="preserve">Lähdimme häämatkalle.</w:t>
      </w:r>
    </w:p>
    <w:p>
      <w:r>
        <w:rPr>
          <w:b/>
        </w:rPr>
        <w:t xml:space="preserve">Tulos</w:t>
      </w:r>
    </w:p>
    <w:p>
      <w:r>
        <w:t xml:space="preserve">Oletko käynyt New Yorkissa aiemmin?</w:t>
      </w:r>
    </w:p>
    <w:p>
      <w:r>
        <w:rPr>
          <w:b/>
        </w:rPr>
        <w:t xml:space="preserve">Esimerkki 4.5647</w:t>
      </w:r>
    </w:p>
    <w:p>
      <w:r>
        <w:t xml:space="preserve">Työskentelen nykyään kotoa käsin, ja työasetukseni on melko monimutkainen.</w:t>
      </w:r>
    </w:p>
    <w:p>
      <w:r>
        <w:rPr>
          <w:b/>
        </w:rPr>
        <w:t xml:space="preserve">Tulos</w:t>
      </w:r>
    </w:p>
    <w:p>
      <w:r>
        <w:t xml:space="preserve">Tarvitsetko enemmän kuin 2 makuuhuonetta?</w:t>
      </w:r>
    </w:p>
    <w:p>
      <w:r>
        <w:rPr>
          <w:b/>
        </w:rPr>
        <w:t xml:space="preserve">Esimerkki 4.5648</w:t>
      </w:r>
    </w:p>
    <w:p>
      <w:r>
        <w:t xml:space="preserve">Miksi koskaan lopettaisin?</w:t>
      </w:r>
    </w:p>
    <w:p>
      <w:r>
        <w:rPr>
          <w:b/>
        </w:rPr>
        <w:t xml:space="preserve">Tulos</w:t>
      </w:r>
    </w:p>
    <w:p>
      <w:r>
        <w:t xml:space="preserve">Oletko yhä töissä Macy'sissä?</w:t>
      </w:r>
    </w:p>
    <w:p>
      <w:r>
        <w:rPr>
          <w:b/>
        </w:rPr>
        <w:t xml:space="preserve">Esimerkki 4.5649</w:t>
      </w:r>
    </w:p>
    <w:p>
      <w:r>
        <w:t xml:space="preserve">En saanut tilaisuutta.</w:t>
      </w:r>
    </w:p>
    <w:p>
      <w:r>
        <w:rPr>
          <w:b/>
        </w:rPr>
        <w:t xml:space="preserve">Tulos</w:t>
      </w:r>
    </w:p>
    <w:p>
      <w:r>
        <w:t xml:space="preserve">Kävitkö Glastonburyssa viime vuonna?</w:t>
      </w:r>
    </w:p>
    <w:p>
      <w:r>
        <w:rPr>
          <w:b/>
        </w:rPr>
        <w:t xml:space="preserve">Esimerkki 4.5650</w:t>
      </w:r>
    </w:p>
    <w:p>
      <w:r>
        <w:t xml:space="preserve">Tomaattikastike saa suupieleni veteen.</w:t>
      </w:r>
    </w:p>
    <w:p>
      <w:r>
        <w:rPr>
          <w:b/>
        </w:rPr>
        <w:t xml:space="preserve">Tulos</w:t>
      </w:r>
    </w:p>
    <w:p>
      <w:r>
        <w:t xml:space="preserve">Pidätkö italialaisesta?</w:t>
      </w:r>
    </w:p>
    <w:p>
      <w:r>
        <w:rPr>
          <w:b/>
        </w:rPr>
        <w:t xml:space="preserve">Esimerkki 4.5651</w:t>
      </w:r>
    </w:p>
    <w:p>
      <w:r>
        <w:t xml:space="preserve">Keskusteluja on käyty.</w:t>
      </w:r>
    </w:p>
    <w:p>
      <w:r>
        <w:rPr>
          <w:b/>
        </w:rPr>
        <w:t xml:space="preserve">Tulos</w:t>
      </w:r>
    </w:p>
    <w:p>
      <w:r>
        <w:t xml:space="preserve">Saatko palkankorotuksen?</w:t>
      </w:r>
    </w:p>
    <w:p>
      <w:r>
        <w:rPr>
          <w:b/>
        </w:rPr>
        <w:t xml:space="preserve">Esimerkki 4.5652</w:t>
      </w:r>
    </w:p>
    <w:p>
      <w:r>
        <w:t xml:space="preserve">Pidän New Yorkin vanhojen rakennusten luonteesta.</w:t>
      </w:r>
    </w:p>
    <w:p>
      <w:r>
        <w:rPr>
          <w:b/>
        </w:rPr>
        <w:t xml:space="preserve">Tulos</w:t>
      </w:r>
    </w:p>
    <w:p>
      <w:r>
        <w:t xml:space="preserve">Etsitkö vanhempaa rakennusta?</w:t>
      </w:r>
    </w:p>
    <w:p>
      <w:r>
        <w:rPr>
          <w:b/>
        </w:rPr>
        <w:t xml:space="preserve">Esimerkki 4.5653</w:t>
      </w:r>
    </w:p>
    <w:p>
      <w:r>
        <w:t xml:space="preserve">Yhdessä työskentelevät ihmiset ovat aina parempia.</w:t>
      </w:r>
    </w:p>
    <w:p>
      <w:r>
        <w:rPr>
          <w:b/>
        </w:rPr>
        <w:t xml:space="preserve">Tulos</w:t>
      </w:r>
    </w:p>
    <w:p>
      <w:r>
        <w:t xml:space="preserve">Nautitko työskentelystä tiimiympäristössä?</w:t>
      </w:r>
    </w:p>
    <w:p>
      <w:r>
        <w:rPr>
          <w:b/>
        </w:rPr>
        <w:t xml:space="preserve">Esimerkki 4.5654</w:t>
      </w:r>
    </w:p>
    <w:p>
      <w:r>
        <w:t xml:space="preserve">Mitkä niistä?</w:t>
      </w:r>
    </w:p>
    <w:p>
      <w:r>
        <w:rPr>
          <w:b/>
        </w:rPr>
        <w:t xml:space="preserve">Tulos</w:t>
      </w:r>
    </w:p>
    <w:p>
      <w:r>
        <w:t xml:space="preserve">Oletko nähnyt uusimmat elokuvat?</w:t>
      </w:r>
    </w:p>
    <w:p>
      <w:r>
        <w:rPr>
          <w:b/>
        </w:rPr>
        <w:t xml:space="preserve">Esimerkki 4.5655</w:t>
      </w:r>
    </w:p>
    <w:p>
      <w:r>
        <w:t xml:space="preserve">Jos sopii.</w:t>
      </w:r>
    </w:p>
    <w:p>
      <w:r>
        <w:rPr>
          <w:b/>
        </w:rPr>
        <w:t xml:space="preserve">Tulos</w:t>
      </w:r>
    </w:p>
    <w:p>
      <w:r>
        <w:t xml:space="preserve">Haluatko levätä ennen kuin otamme kiinni?</w:t>
      </w:r>
    </w:p>
    <w:p>
      <w:r>
        <w:rPr>
          <w:b/>
        </w:rPr>
        <w:t xml:space="preserve">Esimerkki 4.5656</w:t>
      </w:r>
    </w:p>
    <w:p>
      <w:r>
        <w:t xml:space="preserve">Muutin korttelia pitkin.</w:t>
      </w:r>
    </w:p>
    <w:p>
      <w:r>
        <w:rPr>
          <w:b/>
        </w:rPr>
        <w:t xml:space="preserve">Tulos</w:t>
      </w:r>
    </w:p>
    <w:p>
      <w:r>
        <w:t xml:space="preserve">Asutko yhä samalla alueella?</w:t>
      </w:r>
    </w:p>
    <w:p>
      <w:r>
        <w:rPr>
          <w:b/>
        </w:rPr>
        <w:t xml:space="preserve">Esimerkki 4.5657</w:t>
      </w:r>
    </w:p>
    <w:p>
      <w:r>
        <w:t xml:space="preserve">Vain silloin tällöin.</w:t>
      </w:r>
    </w:p>
    <w:p>
      <w:r>
        <w:rPr>
          <w:b/>
        </w:rPr>
        <w:t xml:space="preserve">Tulos</w:t>
      </w:r>
    </w:p>
    <w:p>
      <w:r>
        <w:t xml:space="preserve">Käytkö telttailemassa?</w:t>
      </w:r>
    </w:p>
    <w:p>
      <w:r>
        <w:rPr>
          <w:b/>
        </w:rPr>
        <w:t xml:space="preserve">Esimerkki 4.5658</w:t>
      </w:r>
    </w:p>
    <w:p>
      <w:r>
        <w:t xml:space="preserve">Jos kyseessä on kuvallinen romaani.</w:t>
      </w:r>
    </w:p>
    <w:p>
      <w:r>
        <w:rPr>
          <w:b/>
        </w:rPr>
        <w:t xml:space="preserve">Tulos</w:t>
      </w:r>
    </w:p>
    <w:p>
      <w:r>
        <w:t xml:space="preserve">Pidätkö scifistä?</w:t>
      </w:r>
    </w:p>
    <w:p>
      <w:r>
        <w:rPr>
          <w:b/>
        </w:rPr>
        <w:t xml:space="preserve">Esimerkki 4.5659</w:t>
      </w:r>
    </w:p>
    <w:p>
      <w:r>
        <w:t xml:space="preserve">Hyppään junaan.</w:t>
      </w:r>
    </w:p>
    <w:p>
      <w:r>
        <w:rPr>
          <w:b/>
        </w:rPr>
        <w:t xml:space="preserve">Tulos</w:t>
      </w:r>
    </w:p>
    <w:p>
      <w:r>
        <w:t xml:space="preserve">Onko sinulla kyytiä kotiin?</w:t>
      </w:r>
    </w:p>
    <w:p>
      <w:r>
        <w:rPr>
          <w:b/>
        </w:rPr>
        <w:t xml:space="preserve">Esimerkki 4.5660</w:t>
      </w:r>
    </w:p>
    <w:p>
      <w:r>
        <w:t xml:space="preserve">Olen asunut nyt kolmessa maassa.</w:t>
      </w:r>
    </w:p>
    <w:p>
      <w:r>
        <w:rPr>
          <w:b/>
        </w:rPr>
        <w:t xml:space="preserve">Tulos</w:t>
      </w:r>
    </w:p>
    <w:p>
      <w:r>
        <w:t xml:space="preserve">Oletko syntynyt tässä maassa?</w:t>
      </w:r>
    </w:p>
    <w:p>
      <w:r>
        <w:rPr>
          <w:b/>
        </w:rPr>
        <w:t xml:space="preserve">Esimerkki 4.5661</w:t>
      </w:r>
    </w:p>
    <w:p>
      <w:r>
        <w:t xml:space="preserve">Se on suosikkini.</w:t>
      </w:r>
    </w:p>
    <w:p>
      <w:r>
        <w:rPr>
          <w:b/>
        </w:rPr>
        <w:t xml:space="preserve">Tulos</w:t>
      </w:r>
    </w:p>
    <w:p>
      <w:r>
        <w:t xml:space="preserve">Pidätkö hip hopista?</w:t>
      </w:r>
    </w:p>
    <w:p>
      <w:r>
        <w:rPr>
          <w:b/>
        </w:rPr>
        <w:t xml:space="preserve">Esimerkki 4.5662</w:t>
      </w:r>
    </w:p>
    <w:p>
      <w:r>
        <w:t xml:space="preserve">Pidän sen omana tietonani.</w:t>
      </w:r>
    </w:p>
    <w:p>
      <w:r>
        <w:rPr>
          <w:b/>
        </w:rPr>
        <w:t xml:space="preserve">Tulos</w:t>
      </w:r>
    </w:p>
    <w:p>
      <w:r>
        <w:t xml:space="preserve">Oletko pitänyt yhteyttä kehenkään täällä?</w:t>
      </w:r>
    </w:p>
    <w:p>
      <w:r>
        <w:rPr>
          <w:b/>
        </w:rPr>
        <w:t xml:space="preserve">Esimerkki 4.5663</w:t>
      </w:r>
    </w:p>
    <w:p>
      <w:r>
        <w:t xml:space="preserve">Se riippuu siitä, kenelle kokkaan.</w:t>
      </w:r>
    </w:p>
    <w:p>
      <w:r>
        <w:rPr>
          <w:b/>
        </w:rPr>
        <w:t xml:space="preserve">Tulos</w:t>
      </w:r>
    </w:p>
    <w:p>
      <w:r>
        <w:t xml:space="preserve">Pidätkö ruoanlaitosta tai leipomisesta?</w:t>
      </w:r>
    </w:p>
    <w:p>
      <w:r>
        <w:rPr>
          <w:b/>
        </w:rPr>
        <w:t xml:space="preserve">Esimerkki 4.5664</w:t>
      </w:r>
    </w:p>
    <w:p>
      <w:r>
        <w:t xml:space="preserve">Minusta ne ovat tylsiä.</w:t>
      </w:r>
    </w:p>
    <w:p>
      <w:r>
        <w:rPr>
          <w:b/>
        </w:rPr>
        <w:t xml:space="preserve">Tulos</w:t>
      </w:r>
    </w:p>
    <w:p>
      <w:r>
        <w:t xml:space="preserve">pidätkö museoista?</w:t>
      </w:r>
    </w:p>
    <w:p>
      <w:r>
        <w:rPr>
          <w:b/>
        </w:rPr>
        <w:t xml:space="preserve">Esimerkki 4.5665</w:t>
      </w:r>
    </w:p>
    <w:p>
      <w:r>
        <w:t xml:space="preserve">Se on yksi kalleimmista kaupungeista asua.</w:t>
      </w:r>
    </w:p>
    <w:p>
      <w:r>
        <w:rPr>
          <w:b/>
        </w:rPr>
        <w:t xml:space="preserve">Tulos</w:t>
      </w:r>
    </w:p>
    <w:p>
      <w:r>
        <w:t xml:space="preserve">Tiedätkö, kuinka kallis NYC on?</w:t>
      </w:r>
    </w:p>
    <w:p>
      <w:r>
        <w:rPr>
          <w:b/>
        </w:rPr>
        <w:t xml:space="preserve">Esimerkki 4.5666</w:t>
      </w:r>
    </w:p>
    <w:p>
      <w:r>
        <w:t xml:space="preserve">Heidän juomansa ovat hyviä.</w:t>
      </w:r>
    </w:p>
    <w:p>
      <w:r>
        <w:rPr>
          <w:b/>
        </w:rPr>
        <w:t xml:space="preserve">Tulos</w:t>
      </w:r>
    </w:p>
    <w:p>
      <w:r>
        <w:t xml:space="preserve">Oletko käynyt uudessa baarissa keskustassa?</w:t>
      </w:r>
    </w:p>
    <w:p>
      <w:r>
        <w:rPr>
          <w:b/>
        </w:rPr>
        <w:t xml:space="preserve">Esimerkki 4.5667</w:t>
      </w:r>
    </w:p>
    <w:p>
      <w:r>
        <w:t xml:space="preserve">Työni vuoksi minun on luettava paljon tietokirjallisuutta.</w:t>
      </w:r>
    </w:p>
    <w:p>
      <w:r>
        <w:rPr>
          <w:b/>
        </w:rPr>
        <w:t xml:space="preserve">Tulos</w:t>
      </w:r>
    </w:p>
    <w:p>
      <w:r>
        <w:t xml:space="preserve">Luetko mieluummin tietokirjallisuutta?</w:t>
      </w:r>
    </w:p>
    <w:p>
      <w:r>
        <w:rPr>
          <w:b/>
        </w:rPr>
        <w:t xml:space="preserve">Esimerkki 4.5668</w:t>
      </w:r>
    </w:p>
    <w:p>
      <w:r>
        <w:t xml:space="preserve">Palasin juuri elämäni lomalta Kroatiasta.</w:t>
      </w:r>
    </w:p>
    <w:p>
      <w:r>
        <w:rPr>
          <w:b/>
        </w:rPr>
        <w:t xml:space="preserve">Tulos</w:t>
      </w:r>
    </w:p>
    <w:p>
      <w:r>
        <w:t xml:space="preserve">Oliko sinulla unelmiesi loma?</w:t>
      </w:r>
    </w:p>
    <w:p>
      <w:r>
        <w:rPr>
          <w:b/>
        </w:rPr>
        <w:t xml:space="preserve">Esimerkki 4.5669</w:t>
      </w:r>
    </w:p>
    <w:p>
      <w:r>
        <w:t xml:space="preserve">Vihreä Lyhty on siisti.</w:t>
      </w:r>
    </w:p>
    <w:p>
      <w:r>
        <w:rPr>
          <w:b/>
        </w:rPr>
        <w:t xml:space="preserve">Tulos</w:t>
      </w:r>
    </w:p>
    <w:p>
      <w:r>
        <w:t xml:space="preserve">Pidätkö supersankareista?</w:t>
      </w:r>
    </w:p>
    <w:p>
      <w:r>
        <w:rPr>
          <w:b/>
        </w:rPr>
        <w:t xml:space="preserve">Esimerkki 4.5670</w:t>
      </w:r>
    </w:p>
    <w:p>
      <w:r>
        <w:t xml:space="preserve">Se on hyvä ajatus.</w:t>
      </w:r>
    </w:p>
    <w:p>
      <w:r>
        <w:rPr>
          <w:b/>
        </w:rPr>
        <w:t xml:space="preserve">Tulos</w:t>
      </w:r>
    </w:p>
    <w:p>
      <w:r>
        <w:t xml:space="preserve">Varataanko taksi, joka vie meidät?</w:t>
      </w:r>
    </w:p>
    <w:p>
      <w:r>
        <w:rPr>
          <w:b/>
        </w:rPr>
        <w:t xml:space="preserve">Esimerkki 4.5671</w:t>
      </w:r>
    </w:p>
    <w:p>
      <w:r>
        <w:t xml:space="preserve">Vain silloin, kun sitä vaaditaan minulta.</w:t>
      </w:r>
    </w:p>
    <w:p>
      <w:r>
        <w:rPr>
          <w:b/>
        </w:rPr>
        <w:t xml:space="preserve">Tulos</w:t>
      </w:r>
    </w:p>
    <w:p>
      <w:r>
        <w:t xml:space="preserve">Työskenteletkö lasten kanssa?</w:t>
      </w:r>
    </w:p>
    <w:p>
      <w:r>
        <w:rPr>
          <w:b/>
        </w:rPr>
        <w:t xml:space="preserve">Esimerkki 4.5672</w:t>
      </w:r>
    </w:p>
    <w:p>
      <w:r>
        <w:t xml:space="preserve">Juon kyllä, mutta en kovin usein.</w:t>
      </w:r>
    </w:p>
    <w:p>
      <w:r>
        <w:rPr>
          <w:b/>
        </w:rPr>
        <w:t xml:space="preserve">Tulos</w:t>
      </w:r>
    </w:p>
    <w:p>
      <w:r>
        <w:t xml:space="preserve">Juotko vielä?</w:t>
      </w:r>
    </w:p>
    <w:p>
      <w:r>
        <w:rPr>
          <w:b/>
        </w:rPr>
        <w:t xml:space="preserve">Esimerkki 4.5673</w:t>
      </w:r>
    </w:p>
    <w:p>
      <w:r>
        <w:t xml:space="preserve">En ole suuri jazzin ystävä.</w:t>
      </w:r>
    </w:p>
    <w:p>
      <w:r>
        <w:rPr>
          <w:b/>
        </w:rPr>
        <w:t xml:space="preserve">Tulos</w:t>
      </w:r>
    </w:p>
    <w:p>
      <w:r>
        <w:t xml:space="preserve">Hei pidätkö jazz-loungeista?</w:t>
      </w:r>
    </w:p>
    <w:p>
      <w:r>
        <w:rPr>
          <w:b/>
        </w:rPr>
        <w:t xml:space="preserve">Esimerkki 4.5674</w:t>
      </w:r>
    </w:p>
    <w:p>
      <w:r>
        <w:t xml:space="preserve">Minne haluaisit mennä?</w:t>
      </w:r>
    </w:p>
    <w:p>
      <w:r>
        <w:rPr>
          <w:b/>
        </w:rPr>
        <w:t xml:space="preserve">Tulos</w:t>
      </w:r>
    </w:p>
    <w:p>
      <w:r>
        <w:t xml:space="preserve">Haluatko hengailla?</w:t>
      </w:r>
    </w:p>
    <w:p>
      <w:r>
        <w:rPr>
          <w:b/>
        </w:rPr>
        <w:t xml:space="preserve">Esimerkki 4.5675</w:t>
      </w:r>
    </w:p>
    <w:p>
      <w:r>
        <w:t xml:space="preserve">Jos kyseessä on klassinen musiikki.</w:t>
      </w:r>
    </w:p>
    <w:p>
      <w:r>
        <w:rPr>
          <w:b/>
        </w:rPr>
        <w:t xml:space="preserve">Tulos</w:t>
      </w:r>
    </w:p>
    <w:p>
      <w:r>
        <w:t xml:space="preserve">Haluaisitko nähdä keikan kaupungintalolla ensi viikolla?</w:t>
      </w:r>
    </w:p>
    <w:p>
      <w:r>
        <w:rPr>
          <w:b/>
        </w:rPr>
        <w:t xml:space="preserve">Esimerkki 4.5676</w:t>
      </w:r>
    </w:p>
    <w:p>
      <w:r>
        <w:t xml:space="preserve">Olen aina valmis pelaamaan.</w:t>
      </w:r>
    </w:p>
    <w:p>
      <w:r>
        <w:rPr>
          <w:b/>
        </w:rPr>
        <w:t xml:space="preserve">Tulos</w:t>
      </w:r>
    </w:p>
    <w:p>
      <w:r>
        <w:t xml:space="preserve">Haluatko pelata videopelejä?</w:t>
      </w:r>
    </w:p>
    <w:p>
      <w:r>
        <w:rPr>
          <w:b/>
        </w:rPr>
        <w:t xml:space="preserve">Esimerkki 4.5677</w:t>
      </w:r>
    </w:p>
    <w:p>
      <w:r>
        <w:t xml:space="preserve">Rom-komediat ovat minun juttuni.</w:t>
      </w:r>
    </w:p>
    <w:p>
      <w:r>
        <w:rPr>
          <w:b/>
        </w:rPr>
        <w:t xml:space="preserve">Tulos</w:t>
      </w:r>
    </w:p>
    <w:p>
      <w:r>
        <w:t xml:space="preserve">Katsotko paljon romanttisia elokuvia?</w:t>
      </w:r>
    </w:p>
    <w:p>
      <w:r>
        <w:rPr>
          <w:b/>
        </w:rPr>
        <w:t xml:space="preserve">Esimerkki 4.5678</w:t>
      </w:r>
    </w:p>
    <w:p>
      <w:r>
        <w:t xml:space="preserve">Olen aloittanut ketoruokavalion.</w:t>
      </w:r>
    </w:p>
    <w:p>
      <w:r>
        <w:rPr>
          <w:b/>
        </w:rPr>
        <w:t xml:space="preserve">Tulos</w:t>
      </w:r>
    </w:p>
    <w:p>
      <w:r>
        <w:t xml:space="preserve">Oletko edelleen Paleo-ruokavaliolla?</w:t>
      </w:r>
    </w:p>
    <w:p>
      <w:r>
        <w:rPr>
          <w:b/>
        </w:rPr>
        <w:t xml:space="preserve">Esimerkki 4.5679</w:t>
      </w:r>
    </w:p>
    <w:p>
      <w:r>
        <w:t xml:space="preserve">Kävin tänä aamuna.</w:t>
      </w:r>
    </w:p>
    <w:p>
      <w:r>
        <w:rPr>
          <w:b/>
        </w:rPr>
        <w:t xml:space="preserve">Tulos</w:t>
      </w:r>
    </w:p>
    <w:p>
      <w:r>
        <w:t xml:space="preserve">Menetkö kuntosalille?</w:t>
      </w:r>
    </w:p>
    <w:p>
      <w:r>
        <w:rPr>
          <w:b/>
        </w:rPr>
        <w:t xml:space="preserve">Esimerkki 4.5680</w:t>
      </w:r>
    </w:p>
    <w:p>
      <w:r>
        <w:t xml:space="preserve">Jos kyseessä on graafinen romaani, niin ehkäpä.</w:t>
      </w:r>
    </w:p>
    <w:p>
      <w:r>
        <w:rPr>
          <w:b/>
        </w:rPr>
        <w:t xml:space="preserve">Tulos</w:t>
      </w:r>
    </w:p>
    <w:p>
      <w:r>
        <w:t xml:space="preserve">Luetko mielelläsi tieteiskirjallisuutta?</w:t>
      </w:r>
    </w:p>
    <w:p>
      <w:r>
        <w:rPr>
          <w:b/>
        </w:rPr>
        <w:t xml:space="preserve">Esimerkki 4.5681</w:t>
      </w:r>
    </w:p>
    <w:p>
      <w:r>
        <w:t xml:space="preserve">Tanssi on tuskaa.</w:t>
      </w:r>
    </w:p>
    <w:p>
      <w:r>
        <w:rPr>
          <w:b/>
        </w:rPr>
        <w:t xml:space="preserve">Tulos</w:t>
      </w:r>
    </w:p>
    <w:p>
      <w:r>
        <w:t xml:space="preserve">Haluatko oppia tanssimaan sambaa?</w:t>
      </w:r>
    </w:p>
    <w:p>
      <w:r>
        <w:rPr>
          <w:b/>
        </w:rPr>
        <w:t xml:space="preserve">Esimerkki 4.5682</w:t>
      </w:r>
    </w:p>
    <w:p>
      <w:r>
        <w:t xml:space="preserve">Se on aina hauskaa aikaa.</w:t>
      </w:r>
    </w:p>
    <w:p>
      <w:r>
        <w:rPr>
          <w:b/>
        </w:rPr>
        <w:t xml:space="preserve">Tulos</w:t>
      </w:r>
    </w:p>
    <w:p>
      <w:r>
        <w:t xml:space="preserve">Pidätkö keskustasta?</w:t>
      </w:r>
    </w:p>
    <w:p>
      <w:r>
        <w:rPr>
          <w:b/>
        </w:rPr>
        <w:t xml:space="preserve">Esimerkki 4.5683</w:t>
      </w:r>
    </w:p>
    <w:p>
      <w:r>
        <w:t xml:space="preserve">Brooklyn olisi ensimmäinen valintani.</w:t>
      </w:r>
    </w:p>
    <w:p>
      <w:r>
        <w:rPr>
          <w:b/>
        </w:rPr>
        <w:t xml:space="preserve">Tulos</w:t>
      </w:r>
    </w:p>
    <w:p>
      <w:r>
        <w:t xml:space="preserve">Harkitsisitko asumista Brooklynissa?</w:t>
      </w:r>
    </w:p>
    <w:p>
      <w:r>
        <w:rPr>
          <w:b/>
        </w:rPr>
        <w:t xml:space="preserve">Esimerkki 4.5684</w:t>
      </w:r>
    </w:p>
    <w:p>
      <w:r>
        <w:t xml:space="preserve">Asun vanhempieni luona.</w:t>
      </w:r>
    </w:p>
    <w:p>
      <w:r>
        <w:rPr>
          <w:b/>
        </w:rPr>
        <w:t xml:space="preserve">Tulos</w:t>
      </w:r>
    </w:p>
    <w:p>
      <w:r>
        <w:t xml:space="preserve">Asutko yksin?</w:t>
      </w:r>
    </w:p>
    <w:p>
      <w:r>
        <w:rPr>
          <w:b/>
        </w:rPr>
        <w:t xml:space="preserve">Esimerkki 4.5685</w:t>
      </w:r>
    </w:p>
    <w:p>
      <w:r>
        <w:t xml:space="preserve">Se on aivan erilaista.</w:t>
      </w:r>
    </w:p>
    <w:p>
      <w:r>
        <w:rPr>
          <w:b/>
        </w:rPr>
        <w:t xml:space="preserve">Tulos</w:t>
      </w:r>
    </w:p>
    <w:p>
      <w:r>
        <w:t xml:space="preserve">Onko se samanlainen kuin nykyinen tehtäväsi?</w:t>
      </w:r>
    </w:p>
    <w:p>
      <w:r>
        <w:rPr>
          <w:b/>
        </w:rPr>
        <w:t xml:space="preserve">Esimerkki 4.5686</w:t>
      </w:r>
    </w:p>
    <w:p>
      <w:r>
        <w:t xml:space="preserve">Aasialainen ruoka on mahtavaa.</w:t>
      </w:r>
    </w:p>
    <w:p>
      <w:r>
        <w:rPr>
          <w:b/>
        </w:rPr>
        <w:t xml:space="preserve">Tulos</w:t>
      </w:r>
    </w:p>
    <w:p>
      <w:r>
        <w:t xml:space="preserve">Haluatko mennä syömään kiinalaista ruokaa?</w:t>
      </w:r>
    </w:p>
    <w:p>
      <w:r>
        <w:rPr>
          <w:b/>
        </w:rPr>
        <w:t xml:space="preserve">Esimerkki 4.5687</w:t>
      </w:r>
    </w:p>
    <w:p>
      <w:r>
        <w:t xml:space="preserve">Rakastan Tom Perrottaa.</w:t>
      </w:r>
    </w:p>
    <w:p>
      <w:r>
        <w:rPr>
          <w:b/>
        </w:rPr>
        <w:t xml:space="preserve">Tulos</w:t>
      </w:r>
    </w:p>
    <w:p>
      <w:r>
        <w:t xml:space="preserve">Onko teillä suosituksia minulle?</w:t>
      </w:r>
    </w:p>
    <w:p>
      <w:r>
        <w:rPr>
          <w:b/>
        </w:rPr>
        <w:t xml:space="preserve">Esimerkki 4.5688</w:t>
      </w:r>
    </w:p>
    <w:p>
      <w:r>
        <w:t xml:space="preserve">Olen vain vierailemassa muualta.</w:t>
      </w:r>
    </w:p>
    <w:p>
      <w:r>
        <w:rPr>
          <w:b/>
        </w:rPr>
        <w:t xml:space="preserve">Tulos</w:t>
      </w:r>
    </w:p>
    <w:p>
      <w:r>
        <w:t xml:space="preserve">Asutko lähellä?</w:t>
      </w:r>
    </w:p>
    <w:p>
      <w:r>
        <w:rPr>
          <w:b/>
        </w:rPr>
        <w:t xml:space="preserve">Esimerkki 4.5689</w:t>
      </w:r>
    </w:p>
    <w:p>
      <w:r>
        <w:t xml:space="preserve">Kun tietokirjallisuus sitoo minua, luen kaunokirjallisuutta.</w:t>
      </w:r>
    </w:p>
    <w:p>
      <w:r>
        <w:rPr>
          <w:b/>
        </w:rPr>
        <w:t xml:space="preserve">Tulos</w:t>
      </w:r>
    </w:p>
    <w:p>
      <w:r>
        <w:t xml:space="preserve">Pidätkö fiktiosta?</w:t>
      </w:r>
    </w:p>
    <w:p>
      <w:r>
        <w:rPr>
          <w:b/>
        </w:rPr>
        <w:t xml:space="preserve">Esimerkki 4.5690</w:t>
      </w:r>
    </w:p>
    <w:p>
      <w:r>
        <w:t xml:space="preserve">Olen todella huono.</w:t>
      </w:r>
    </w:p>
    <w:p>
      <w:r>
        <w:rPr>
          <w:b/>
        </w:rPr>
        <w:t xml:space="preserve">Tulos</w:t>
      </w:r>
    </w:p>
    <w:p>
      <w:r>
        <w:t xml:space="preserve">Oletko koskaan käynyt keilaamassa?</w:t>
      </w:r>
    </w:p>
    <w:p>
      <w:r>
        <w:rPr>
          <w:b/>
        </w:rPr>
        <w:t xml:space="preserve">Esimerkki 4.5691</w:t>
      </w:r>
    </w:p>
    <w:p>
      <w:r>
        <w:t xml:space="preserve">Muutin juuri tänne.</w:t>
      </w:r>
    </w:p>
    <w:p>
      <w:r>
        <w:rPr>
          <w:b/>
        </w:rPr>
        <w:t xml:space="preserve">Tulos</w:t>
      </w:r>
    </w:p>
    <w:p>
      <w:r>
        <w:t xml:space="preserve">Oletko hiljattain muuttanut tälle alueelle?</w:t>
      </w:r>
    </w:p>
    <w:p>
      <w:r>
        <w:rPr>
          <w:b/>
        </w:rPr>
        <w:t xml:space="preserve">Esimerkki 4.5692</w:t>
      </w:r>
    </w:p>
    <w:p>
      <w:r>
        <w:t xml:space="preserve">Jos muut suunnitelmani kuitenkin kaatuvat.</w:t>
      </w:r>
    </w:p>
    <w:p>
      <w:r>
        <w:rPr>
          <w:b/>
        </w:rPr>
        <w:t xml:space="preserve">Tulos</w:t>
      </w:r>
    </w:p>
    <w:p>
      <w:r>
        <w:t xml:space="preserve">Haluaisitko osallistua ralliin tänä viikonloppuna?</w:t>
      </w:r>
    </w:p>
    <w:p>
      <w:r>
        <w:rPr>
          <w:b/>
        </w:rPr>
        <w:t xml:space="preserve">Esimerkki 4.5693</w:t>
      </w:r>
    </w:p>
    <w:p>
      <w:r>
        <w:t xml:space="preserve">Kello on viisi iltapäivällä, Joe.</w:t>
      </w:r>
    </w:p>
    <w:p>
      <w:r>
        <w:rPr>
          <w:b/>
        </w:rPr>
        <w:t xml:space="preserve">Tulos</w:t>
      </w:r>
    </w:p>
    <w:p>
      <w:r>
        <w:t xml:space="preserve">Onko aamiaisen aika?</w:t>
      </w:r>
    </w:p>
    <w:p>
      <w:r>
        <w:rPr>
          <w:b/>
        </w:rPr>
        <w:t xml:space="preserve">Esimerkki 4.5694</w:t>
      </w:r>
    </w:p>
    <w:p>
      <w:r>
        <w:t xml:space="preserve">Toimistoni on kulman takana.</w:t>
      </w:r>
    </w:p>
    <w:p>
      <w:r>
        <w:rPr>
          <w:b/>
        </w:rPr>
        <w:t xml:space="preserve">Tulos</w:t>
      </w:r>
    </w:p>
    <w:p>
      <w:r>
        <w:t xml:space="preserve">Oletko töissä täälläpäin?</w:t>
      </w:r>
    </w:p>
    <w:p>
      <w:r>
        <w:rPr>
          <w:b/>
        </w:rPr>
        <w:t xml:space="preserve">Esimerkki 4.5695</w:t>
      </w:r>
    </w:p>
    <w:p>
      <w:r>
        <w:t xml:space="preserve">Minulla ei ollut kovin pitkä välilasku.</w:t>
      </w:r>
    </w:p>
    <w:p>
      <w:r>
        <w:rPr>
          <w:b/>
        </w:rPr>
        <w:t xml:space="preserve">Tulos</w:t>
      </w:r>
    </w:p>
    <w:p>
      <w:r>
        <w:t xml:space="preserve">Pystyittekö pysähtymään tauolle matkalla tänne?</w:t>
      </w:r>
    </w:p>
    <w:p>
      <w:r>
        <w:rPr>
          <w:b/>
        </w:rPr>
        <w:t xml:space="preserve">Esimerkki 4.5696</w:t>
      </w:r>
    </w:p>
    <w:p>
      <w:r>
        <w:t xml:space="preserve">Rakastan rantaa.</w:t>
      </w:r>
    </w:p>
    <w:p>
      <w:r>
        <w:rPr>
          <w:b/>
        </w:rPr>
        <w:t xml:space="preserve">Tulos</w:t>
      </w:r>
    </w:p>
    <w:p>
      <w:r>
        <w:t xml:space="preserve">Onko ranta paikka, jossa viettää mielellään aikaa?</w:t>
      </w:r>
    </w:p>
    <w:p>
      <w:r>
        <w:rPr>
          <w:b/>
        </w:rPr>
        <w:t xml:space="preserve">Esimerkki 4.5697</w:t>
      </w:r>
    </w:p>
    <w:p>
      <w:r>
        <w:t xml:space="preserve">Minulla on aika vähän rahaa tällä hetkellä. t</w:t>
      </w:r>
    </w:p>
    <w:p>
      <w:r>
        <w:rPr>
          <w:b/>
        </w:rPr>
        <w:t xml:space="preserve">Tulos</w:t>
      </w:r>
    </w:p>
    <w:p>
      <w:r>
        <w:t xml:space="preserve">Haluatko tehdä ostoksia ostoskeskuksessa?</w:t>
      </w:r>
    </w:p>
    <w:p>
      <w:r>
        <w:rPr>
          <w:b/>
        </w:rPr>
        <w:t xml:space="preserve">Esimerkki 4.5698</w:t>
      </w:r>
    </w:p>
    <w:p>
      <w:r>
        <w:t xml:space="preserve">Minulla on vielä muutama asia hoidettavana.</w:t>
      </w:r>
    </w:p>
    <w:p>
      <w:r>
        <w:rPr>
          <w:b/>
        </w:rPr>
        <w:t xml:space="preserve">Tulos</w:t>
      </w:r>
    </w:p>
    <w:p>
      <w:r>
        <w:t xml:space="preserve">Haluaisitteko kävellä yhdessä ulos?</w:t>
      </w:r>
    </w:p>
    <w:p>
      <w:r>
        <w:rPr>
          <w:b/>
        </w:rPr>
        <w:t xml:space="preserve">Esimerkki 4.5699</w:t>
      </w:r>
    </w:p>
    <w:p>
      <w:r>
        <w:t xml:space="preserve">Tutustuin todella hyvin vieressäni istuvaan kaveriin.</w:t>
      </w:r>
    </w:p>
    <w:p>
      <w:r>
        <w:rPr>
          <w:b/>
        </w:rPr>
        <w:t xml:space="preserve">Tulos</w:t>
      </w:r>
    </w:p>
    <w:p>
      <w:r>
        <w:t xml:space="preserve">Nautitko matkastasi?</w:t>
      </w:r>
    </w:p>
    <w:p>
      <w:r>
        <w:rPr>
          <w:b/>
        </w:rPr>
        <w:t xml:space="preserve">Esimerkki 4.5700</w:t>
      </w:r>
    </w:p>
    <w:p>
      <w:r>
        <w:t xml:space="preserve">Vuokra on liian kallis.</w:t>
      </w:r>
    </w:p>
    <w:p>
      <w:r>
        <w:rPr>
          <w:b/>
        </w:rPr>
        <w:t xml:space="preserve">Tulos</w:t>
      </w:r>
    </w:p>
    <w:p>
      <w:r>
        <w:t xml:space="preserve">Etkö pidä nykyisestä asuinpaikastasi?</w:t>
      </w:r>
    </w:p>
    <w:p>
      <w:r>
        <w:rPr>
          <w:b/>
        </w:rPr>
        <w:t xml:space="preserve">Esimerkki 4.5701</w:t>
      </w:r>
    </w:p>
    <w:p>
      <w:r>
        <w:t xml:space="preserve">Kaikki paikat ovat pieniä verrattuna sinun kartanoosi.</w:t>
      </w:r>
    </w:p>
    <w:p>
      <w:r>
        <w:rPr>
          <w:b/>
        </w:rPr>
        <w:t xml:space="preserve">Tulos</w:t>
      </w:r>
    </w:p>
    <w:p>
      <w:r>
        <w:t xml:space="preserve">Se on varmaan pieni verrattuna minun talooni, eikö niin?</w:t>
      </w:r>
    </w:p>
    <w:p>
      <w:r>
        <w:rPr>
          <w:b/>
        </w:rPr>
        <w:t xml:space="preserve">Esimerkki 4.5702</w:t>
      </w:r>
    </w:p>
    <w:p>
      <w:r>
        <w:t xml:space="preserve">Rakastan punaviiniä.</w:t>
      </w:r>
    </w:p>
    <w:p>
      <w:r>
        <w:rPr>
          <w:b/>
        </w:rPr>
        <w:t xml:space="preserve">Tulos</w:t>
      </w:r>
    </w:p>
    <w:p>
      <w:r>
        <w:t xml:space="preserve">Juotko alkoholijuomia?</w:t>
      </w:r>
    </w:p>
    <w:p>
      <w:r>
        <w:rPr>
          <w:b/>
        </w:rPr>
        <w:t xml:space="preserve">Esimerkki 4.5703</w:t>
      </w:r>
    </w:p>
    <w:p>
      <w:r>
        <w:t xml:space="preserve">Olen kiireinen tänä viikonloppuna</w:t>
      </w:r>
    </w:p>
    <w:p>
      <w:r>
        <w:rPr>
          <w:b/>
        </w:rPr>
        <w:t xml:space="preserve">Tulos</w:t>
      </w:r>
    </w:p>
    <w:p>
      <w:r>
        <w:t xml:space="preserve">Oletko vapaa tänä viikonloppuna?</w:t>
      </w:r>
    </w:p>
    <w:p>
      <w:r>
        <w:rPr>
          <w:b/>
        </w:rPr>
        <w:t xml:space="preserve">Esimerkki 4.5704</w:t>
      </w:r>
    </w:p>
    <w:p>
      <w:r>
        <w:t xml:space="preserve">Olen liian nälkäinen salaattiin.</w:t>
      </w:r>
    </w:p>
    <w:p>
      <w:r>
        <w:rPr>
          <w:b/>
        </w:rPr>
        <w:t xml:space="preserve">Tulos</w:t>
      </w:r>
    </w:p>
    <w:p>
      <w:r>
        <w:t xml:space="preserve">Saisitko salaatin?</w:t>
      </w:r>
    </w:p>
    <w:p>
      <w:r>
        <w:rPr>
          <w:b/>
        </w:rPr>
        <w:t xml:space="preserve">Esimerkki 4.5705</w:t>
      </w:r>
    </w:p>
    <w:p>
      <w:r>
        <w:t xml:space="preserve">Poikani tekee niin.</w:t>
      </w:r>
    </w:p>
    <w:p>
      <w:r>
        <w:rPr>
          <w:b/>
        </w:rPr>
        <w:t xml:space="preserve">Tulos</w:t>
      </w:r>
    </w:p>
    <w:p>
      <w:r>
        <w:t xml:space="preserve">Pitääkö perheesi laskettelusta?</w:t>
      </w:r>
    </w:p>
    <w:p>
      <w:r>
        <w:rPr>
          <w:b/>
        </w:rPr>
        <w:t xml:space="preserve">Esimerkki 4.5706</w:t>
      </w:r>
    </w:p>
    <w:p>
      <w:r>
        <w:t xml:space="preserve">Otin pianotunteja 30-vuotiaana.</w:t>
      </w:r>
    </w:p>
    <w:p>
      <w:r>
        <w:rPr>
          <w:b/>
        </w:rPr>
        <w:t xml:space="preserve">Tulos</w:t>
      </w:r>
    </w:p>
    <w:p>
      <w:r>
        <w:t xml:space="preserve">Soitatko mitään soittimia?</w:t>
      </w:r>
    </w:p>
    <w:p>
      <w:r>
        <w:rPr>
          <w:b/>
        </w:rPr>
        <w:t xml:space="preserve">Esimerkki 4.5707</w:t>
      </w:r>
    </w:p>
    <w:p>
      <w:r>
        <w:t xml:space="preserve">Voitin viime vuonna liput Elvis Costellon konserttiin.</w:t>
      </w:r>
    </w:p>
    <w:p>
      <w:r>
        <w:rPr>
          <w:b/>
        </w:rPr>
        <w:t xml:space="preserve">Tulos</w:t>
      </w:r>
    </w:p>
    <w:p>
      <w:r>
        <w:t xml:space="preserve">Oletko käynyt hiljattain konsertissa?</w:t>
      </w:r>
    </w:p>
    <w:p>
      <w:r>
        <w:rPr>
          <w:b/>
        </w:rPr>
        <w:t xml:space="preserve">Esimerkki 4.5708</w:t>
      </w:r>
    </w:p>
    <w:p>
      <w:r>
        <w:t xml:space="preserve">Olen huono numeroiden kanssa.</w:t>
      </w:r>
    </w:p>
    <w:p>
      <w:r>
        <w:rPr>
          <w:b/>
        </w:rPr>
        <w:t xml:space="preserve">Tulos</w:t>
      </w:r>
    </w:p>
    <w:p>
      <w:r>
        <w:t xml:space="preserve">Työskenteletkö paljon tietojen parissa?</w:t>
      </w:r>
    </w:p>
    <w:p>
      <w:r>
        <w:rPr>
          <w:b/>
        </w:rPr>
        <w:t xml:space="preserve">Esimerkki 4.5709</w:t>
      </w:r>
    </w:p>
    <w:p>
      <w:r>
        <w:t xml:space="preserve">Onneksi en</w:t>
      </w:r>
    </w:p>
    <w:p>
      <w:r>
        <w:rPr>
          <w:b/>
        </w:rPr>
        <w:t xml:space="preserve">Tulos</w:t>
      </w:r>
    </w:p>
    <w:p>
      <w:r>
        <w:t xml:space="preserve">Onko sinun tehtävä vuorotyötä?</w:t>
      </w:r>
    </w:p>
    <w:p>
      <w:r>
        <w:rPr>
          <w:b/>
        </w:rPr>
        <w:t xml:space="preserve">Esimerkki 4.5710</w:t>
      </w:r>
    </w:p>
    <w:p>
      <w:r>
        <w:t xml:space="preserve">En nauti ruudulta lukemisesta.</w:t>
      </w:r>
    </w:p>
    <w:p>
      <w:r>
        <w:rPr>
          <w:b/>
        </w:rPr>
        <w:t xml:space="preserve">Tulos</w:t>
      </w:r>
    </w:p>
    <w:p>
      <w:r>
        <w:t xml:space="preserve">Luetko kirjoja eReaderilla?</w:t>
      </w:r>
    </w:p>
    <w:p>
      <w:r>
        <w:rPr>
          <w:b/>
        </w:rPr>
        <w:t xml:space="preserve">Esimerkki 4.5711</w:t>
      </w:r>
    </w:p>
    <w:p>
      <w:r>
        <w:t xml:space="preserve">Toivon olevani fyysisempi.</w:t>
      </w:r>
    </w:p>
    <w:p>
      <w:r>
        <w:rPr>
          <w:b/>
        </w:rPr>
        <w:t xml:space="preserve">Tulos</w:t>
      </w:r>
    </w:p>
    <w:p>
      <w:r>
        <w:t xml:space="preserve">Joudutko tekemään fyysisiä tehtäviä?</w:t>
      </w:r>
    </w:p>
    <w:p>
      <w:r>
        <w:rPr>
          <w:b/>
        </w:rPr>
        <w:t xml:space="preserve">Esimerkki 4.5712</w:t>
      </w:r>
    </w:p>
    <w:p>
      <w:r>
        <w:t xml:space="preserve">Tein sen 80-luvulla.</w:t>
      </w:r>
    </w:p>
    <w:p>
      <w:r>
        <w:rPr>
          <w:b/>
        </w:rPr>
        <w:t xml:space="preserve">Tulos</w:t>
      </w:r>
    </w:p>
    <w:p>
      <w:r>
        <w:t xml:space="preserve">Oletko koskaan kuunnellut räppiä?</w:t>
      </w:r>
    </w:p>
    <w:p>
      <w:r>
        <w:rPr>
          <w:b/>
        </w:rPr>
        <w:t xml:space="preserve">Esimerkki 4.5713</w:t>
      </w:r>
    </w:p>
    <w:p>
      <w:r>
        <w:t xml:space="preserve">Emme tunne monia ihmisiä alueella.</w:t>
      </w:r>
    </w:p>
    <w:p>
      <w:r>
        <w:rPr>
          <w:b/>
        </w:rPr>
        <w:t xml:space="preserve">Tulos</w:t>
      </w:r>
    </w:p>
    <w:p>
      <w:r>
        <w:t xml:space="preserve">Järjestätkö usein illalliskutsuja ystäville ja perheelle?</w:t>
      </w:r>
    </w:p>
    <w:p>
      <w:r>
        <w:rPr>
          <w:b/>
        </w:rPr>
        <w:t xml:space="preserve">Esimerkki 4.5714</w:t>
      </w:r>
    </w:p>
    <w:p>
      <w:r>
        <w:t xml:space="preserve">Tilaamme liput tänä iltana.</w:t>
      </w:r>
    </w:p>
    <w:p>
      <w:r>
        <w:rPr>
          <w:b/>
        </w:rPr>
        <w:t xml:space="preserve">Tulos</w:t>
      </w:r>
    </w:p>
    <w:p>
      <w:r>
        <w:t xml:space="preserve">Aiotko nähdä sen uuden elokuvan?</w:t>
      </w:r>
    </w:p>
    <w:p>
      <w:r>
        <w:rPr>
          <w:b/>
        </w:rPr>
        <w:t xml:space="preserve">Esimerkki 4.5715</w:t>
      </w:r>
    </w:p>
    <w:p>
      <w:r>
        <w:t xml:space="preserve">Olen pahoillani, käteni ovat täynnä.</w:t>
      </w:r>
    </w:p>
    <w:p>
      <w:r>
        <w:rPr>
          <w:b/>
        </w:rPr>
        <w:t xml:space="preserve">Tulos</w:t>
      </w:r>
    </w:p>
    <w:p>
      <w:r>
        <w:t xml:space="preserve">Voitko avata oven minulle?</w:t>
      </w:r>
    </w:p>
    <w:p>
      <w:r>
        <w:rPr>
          <w:b/>
        </w:rPr>
        <w:t xml:space="preserve">Esimerkki 4.5716</w:t>
      </w:r>
    </w:p>
    <w:p>
      <w:r>
        <w:t xml:space="preserve">Soitan vain rumpuja.</w:t>
      </w:r>
    </w:p>
    <w:p>
      <w:r>
        <w:rPr>
          <w:b/>
        </w:rPr>
        <w:t xml:space="preserve">Tulos</w:t>
      </w:r>
    </w:p>
    <w:p>
      <w:r>
        <w:t xml:space="preserve">Soitatko puhallin- tai jousisoittimia?</w:t>
      </w:r>
    </w:p>
    <w:p>
      <w:r>
        <w:rPr>
          <w:b/>
        </w:rPr>
        <w:t xml:space="preserve">Esimerkki 4.5717</w:t>
      </w:r>
    </w:p>
    <w:p>
      <w:r>
        <w:t xml:space="preserve">Sama kuin aina</w:t>
      </w:r>
    </w:p>
    <w:p>
      <w:r>
        <w:rPr>
          <w:b/>
        </w:rPr>
        <w:t xml:space="preserve">Tulos</w:t>
      </w:r>
    </w:p>
    <w:p>
      <w:r>
        <w:t xml:space="preserve">Millaista naapurustossa on?</w:t>
      </w:r>
    </w:p>
    <w:p>
      <w:r>
        <w:rPr>
          <w:b/>
        </w:rPr>
        <w:t xml:space="preserve">Esimerkki 4.5718</w:t>
      </w:r>
    </w:p>
    <w:p>
      <w:r>
        <w:t xml:space="preserve">Siinä on kaikki, mitä haluan kodilta.</w:t>
      </w:r>
    </w:p>
    <w:p>
      <w:r>
        <w:rPr>
          <w:b/>
        </w:rPr>
        <w:t xml:space="preserve">Tulos</w:t>
      </w:r>
    </w:p>
    <w:p>
      <w:r>
        <w:t xml:space="preserve">Onko se unelmiesi koti?</w:t>
      </w:r>
    </w:p>
    <w:p>
      <w:r>
        <w:rPr>
          <w:b/>
        </w:rPr>
        <w:t xml:space="preserve">Esimerkki 4.5719</w:t>
      </w:r>
    </w:p>
    <w:p>
      <w:r>
        <w:t xml:space="preserve">RnB on pehmeää, vauvantekoa edistävää musiikkia.</w:t>
      </w:r>
    </w:p>
    <w:p>
      <w:r>
        <w:rPr>
          <w:b/>
        </w:rPr>
        <w:t xml:space="preserve">Tulos</w:t>
      </w:r>
    </w:p>
    <w:p>
      <w:r>
        <w:t xml:space="preserve">Pidätkö Rnb:stä?</w:t>
      </w:r>
    </w:p>
    <w:p>
      <w:r>
        <w:rPr>
          <w:b/>
        </w:rPr>
        <w:t xml:space="preserve">Esimerkki 4.5720</w:t>
      </w:r>
    </w:p>
    <w:p>
      <w:r>
        <w:t xml:space="preserve">Syön mieluummin kotona.</w:t>
      </w:r>
    </w:p>
    <w:p>
      <w:r>
        <w:rPr>
          <w:b/>
        </w:rPr>
        <w:t xml:space="preserve">Tulos</w:t>
      </w:r>
    </w:p>
    <w:p>
      <w:r>
        <w:t xml:space="preserve">Pidätkö ulkona syömisestä?</w:t>
      </w:r>
    </w:p>
    <w:p>
      <w:r>
        <w:rPr>
          <w:b/>
        </w:rPr>
        <w:t xml:space="preserve">Esimerkki 4.5721</w:t>
      </w:r>
    </w:p>
    <w:p>
      <w:r>
        <w:t xml:space="preserve">Vain silloin tällöin.</w:t>
      </w:r>
    </w:p>
    <w:p>
      <w:r>
        <w:rPr>
          <w:b/>
        </w:rPr>
        <w:t xml:space="preserve">Tulos</w:t>
      </w:r>
    </w:p>
    <w:p>
      <w:r>
        <w:t xml:space="preserve">Oletko popmusiikin ystävä?</w:t>
      </w:r>
    </w:p>
    <w:p>
      <w:r>
        <w:rPr>
          <w:b/>
        </w:rPr>
        <w:t xml:space="preserve">Esimerkki 4.5722</w:t>
      </w:r>
    </w:p>
    <w:p>
      <w:r>
        <w:t xml:space="preserve">Minulla on hyvin yksinkertainen makumaailma, enkä kestä liikaa erilaisia makuja.</w:t>
      </w:r>
    </w:p>
    <w:p>
      <w:r>
        <w:rPr>
          <w:b/>
        </w:rPr>
        <w:t xml:space="preserve">Tulos</w:t>
      </w:r>
    </w:p>
    <w:p>
      <w:r>
        <w:t xml:space="preserve">Pidätkö eri keittiöiden kokeilemisesta?</w:t>
      </w:r>
    </w:p>
    <w:p>
      <w:r>
        <w:rPr>
          <w:b/>
        </w:rPr>
        <w:t xml:space="preserve">Esimerkki 4.5723</w:t>
      </w:r>
    </w:p>
    <w:p>
      <w:r>
        <w:t xml:space="preserve">Pidin enemmän fiktiosta.</w:t>
      </w:r>
    </w:p>
    <w:p>
      <w:r>
        <w:rPr>
          <w:b/>
        </w:rPr>
        <w:t xml:space="preserve">Tulos</w:t>
      </w:r>
    </w:p>
    <w:p>
      <w:r>
        <w:t xml:space="preserve">Piditkö koulussa tietokirjojen lukemisesta?</w:t>
      </w:r>
    </w:p>
    <w:p>
      <w:r>
        <w:rPr>
          <w:b/>
        </w:rPr>
        <w:t xml:space="preserve">Esimerkki 4.5724</w:t>
      </w:r>
    </w:p>
    <w:p>
      <w:r>
        <w:t xml:space="preserve">Soitin tuubaa.</w:t>
      </w:r>
    </w:p>
    <w:p>
      <w:r>
        <w:rPr>
          <w:b/>
        </w:rPr>
        <w:t xml:space="preserve">Tulos</w:t>
      </w:r>
    </w:p>
    <w:p>
      <w:r>
        <w:t xml:space="preserve">Soititko koskaan bändissä lukiossa?</w:t>
      </w:r>
    </w:p>
    <w:p>
      <w:r>
        <w:rPr>
          <w:b/>
        </w:rPr>
        <w:t xml:space="preserve">Esimerkki 4.5725</w:t>
      </w:r>
    </w:p>
    <w:p>
      <w:r>
        <w:t xml:space="preserve">Rakastin Hobittia.</w:t>
      </w:r>
    </w:p>
    <w:p>
      <w:r>
        <w:rPr>
          <w:b/>
        </w:rPr>
        <w:t xml:space="preserve">Tulos</w:t>
      </w:r>
    </w:p>
    <w:p>
      <w:r>
        <w:t xml:space="preserve">Pidätkö fantasiaromaaneista?</w:t>
      </w:r>
    </w:p>
    <w:p>
      <w:r>
        <w:rPr>
          <w:b/>
        </w:rPr>
        <w:t xml:space="preserve">Esimerkki 4.5726</w:t>
      </w:r>
    </w:p>
    <w:p>
      <w:r>
        <w:t xml:space="preserve">Olen ollut hieman masentunut.</w:t>
      </w:r>
    </w:p>
    <w:p>
      <w:r>
        <w:rPr>
          <w:b/>
        </w:rPr>
        <w:t xml:space="preserve">Tulos</w:t>
      </w:r>
    </w:p>
    <w:p>
      <w:r>
        <w:t xml:space="preserve">Onko viime aikoina mennyt hyvin?</w:t>
      </w:r>
    </w:p>
    <w:p>
      <w:r>
        <w:rPr>
          <w:b/>
        </w:rPr>
        <w:t xml:space="preserve">Esimerkki 4.5727</w:t>
      </w:r>
    </w:p>
    <w:p>
      <w:r>
        <w:t xml:space="preserve">Pysyn ajan tasalla kaikista ruokatrendeistä.</w:t>
      </w:r>
    </w:p>
    <w:p>
      <w:r>
        <w:rPr>
          <w:b/>
        </w:rPr>
        <w:t xml:space="preserve">Tulos</w:t>
      </w:r>
    </w:p>
    <w:p>
      <w:r>
        <w:t xml:space="preserve">Oletko ruokahullu?</w:t>
      </w:r>
    </w:p>
    <w:p>
      <w:r>
        <w:rPr>
          <w:b/>
        </w:rPr>
        <w:t xml:space="preserve">Esimerkki 4.5728</w:t>
      </w:r>
    </w:p>
    <w:p>
      <w:r>
        <w:t xml:space="preserve">Kaikki on laitettu takaisin paikoilleen.</w:t>
      </w:r>
    </w:p>
    <w:p>
      <w:r>
        <w:rPr>
          <w:b/>
        </w:rPr>
        <w:t xml:space="preserve">Tulos</w:t>
      </w:r>
    </w:p>
    <w:p>
      <w:r>
        <w:t xml:space="preserve">Saitko kaiken valmiiksi?</w:t>
      </w:r>
    </w:p>
    <w:p>
      <w:r>
        <w:rPr>
          <w:b/>
        </w:rPr>
        <w:t xml:space="preserve">Esimerkki 4.5729</w:t>
      </w:r>
    </w:p>
    <w:p>
      <w:r>
        <w:t xml:space="preserve">Suosin tietokirjallisuutta.</w:t>
      </w:r>
    </w:p>
    <w:p>
      <w:r>
        <w:rPr>
          <w:b/>
        </w:rPr>
        <w:t xml:space="preserve">Tulos</w:t>
      </w:r>
    </w:p>
    <w:p>
      <w:r>
        <w:t xml:space="preserve">Oletko fiktion ystävä?</w:t>
      </w:r>
    </w:p>
    <w:p>
      <w:r>
        <w:rPr>
          <w:b/>
        </w:rPr>
        <w:t xml:space="preserve">Esimerkki 4.5730</w:t>
      </w:r>
    </w:p>
    <w:p>
      <w:r>
        <w:t xml:space="preserve">Saatan mennä takaisin hakemaan maisterin tutkintoa.</w:t>
      </w:r>
    </w:p>
    <w:p>
      <w:r>
        <w:rPr>
          <w:b/>
        </w:rPr>
        <w:t xml:space="preserve">Tulos</w:t>
      </w:r>
    </w:p>
    <w:p>
      <w:r>
        <w:t xml:space="preserve">Aiotko koskaan palata kouluun?</w:t>
      </w:r>
    </w:p>
    <w:p>
      <w:r>
        <w:rPr>
          <w:b/>
        </w:rPr>
        <w:t xml:space="preserve">Esimerkki 4.5731</w:t>
      </w:r>
    </w:p>
    <w:p>
      <w:r>
        <w:t xml:space="preserve">Olen ollut täällä lyhyen aikaa.</w:t>
      </w:r>
    </w:p>
    <w:p>
      <w:r>
        <w:rPr>
          <w:b/>
        </w:rPr>
        <w:t xml:space="preserve">Tulos</w:t>
      </w:r>
    </w:p>
    <w:p>
      <w:r>
        <w:t xml:space="preserve">Oletko asunut alueella pitkään?</w:t>
      </w:r>
    </w:p>
    <w:p>
      <w:r>
        <w:rPr>
          <w:b/>
        </w:rPr>
        <w:t xml:space="preserve">Esimerkki 4.5732</w:t>
      </w:r>
    </w:p>
    <w:p>
      <w:r>
        <w:t xml:space="preserve">Jos etsin romanttista illallista.</w:t>
      </w:r>
    </w:p>
    <w:p>
      <w:r>
        <w:rPr>
          <w:b/>
        </w:rPr>
        <w:t xml:space="preserve">Tulos</w:t>
      </w:r>
    </w:p>
    <w:p>
      <w:r>
        <w:t xml:space="preserve">Haluaisitko mennä syömään italialaista ruokaa?</w:t>
      </w:r>
    </w:p>
    <w:p>
      <w:r>
        <w:rPr>
          <w:b/>
        </w:rPr>
        <w:t xml:space="preserve">Esimerkki 4.5733</w:t>
      </w:r>
    </w:p>
    <w:p>
      <w:r>
        <w:t xml:space="preserve">Rakastan kävelyä hiekalla ja uintia syvänsinisessä vedessä.</w:t>
      </w:r>
    </w:p>
    <w:p>
      <w:r>
        <w:rPr>
          <w:b/>
        </w:rPr>
        <w:t xml:space="preserve">Tulos</w:t>
      </w:r>
    </w:p>
    <w:p>
      <w:r>
        <w:t xml:space="preserve">Pidätkö järvistä ja rannoista?</w:t>
      </w:r>
    </w:p>
    <w:p>
      <w:r>
        <w:rPr>
          <w:b/>
        </w:rPr>
        <w:t xml:space="preserve">Esimerkki 4.5734</w:t>
      </w:r>
    </w:p>
    <w:p>
      <w:r>
        <w:t xml:space="preserve">En osaa soittaa mitään kovin hyvin.</w:t>
      </w:r>
    </w:p>
    <w:p>
      <w:r>
        <w:rPr>
          <w:b/>
        </w:rPr>
        <w:t xml:space="preserve">Tulos</w:t>
      </w:r>
    </w:p>
    <w:p>
      <w:r>
        <w:t xml:space="preserve">Et satu soittamaan mitään instrumenttia, ethän?</w:t>
      </w:r>
    </w:p>
    <w:p>
      <w:r>
        <w:rPr>
          <w:b/>
        </w:rPr>
        <w:t xml:space="preserve">Esimerkki 4.5735</w:t>
      </w:r>
    </w:p>
    <w:p>
      <w:r>
        <w:t xml:space="preserve">Pidän kaikentyyppisestä musiikista</w:t>
      </w:r>
    </w:p>
    <w:p>
      <w:r>
        <w:rPr>
          <w:b/>
        </w:rPr>
        <w:t xml:space="preserve">Tulos</w:t>
      </w:r>
    </w:p>
    <w:p>
      <w:r>
        <w:t xml:space="preserve">Oletko Hip Hopin fani?</w:t>
      </w:r>
    </w:p>
    <w:p>
      <w:r>
        <w:rPr>
          <w:b/>
        </w:rPr>
        <w:t xml:space="preserve">Esimerkki 4.5736</w:t>
      </w:r>
    </w:p>
    <w:p>
      <w:r>
        <w:t xml:space="preserve">Olen avoin kokeilemaan uusia ravintoloita!</w:t>
      </w:r>
    </w:p>
    <w:p>
      <w:r>
        <w:rPr>
          <w:b/>
        </w:rPr>
        <w:t xml:space="preserve">Tulos</w:t>
      </w:r>
    </w:p>
    <w:p>
      <w:r>
        <w:t xml:space="preserve">Haluatko kokeilla sitä uutta mereneläväpaikkaa keskustassa?</w:t>
      </w:r>
    </w:p>
    <w:p>
      <w:r>
        <w:rPr>
          <w:b/>
        </w:rPr>
        <w:t xml:space="preserve">Esimerkki 4.5737</w:t>
      </w:r>
    </w:p>
    <w:p>
      <w:r>
        <w:t xml:space="preserve">Luen usein hauskoja kirjoja.</w:t>
      </w:r>
    </w:p>
    <w:p>
      <w:r>
        <w:rPr>
          <w:b/>
        </w:rPr>
        <w:t xml:space="preserve">Tulos</w:t>
      </w:r>
    </w:p>
    <w:p>
      <w:r>
        <w:t xml:space="preserve">Oletko koskaan kokeillut mitään humoristista?</w:t>
      </w:r>
    </w:p>
    <w:p>
      <w:r>
        <w:rPr>
          <w:b/>
        </w:rPr>
        <w:t xml:space="preserve">Esimerkki 4.5738</w:t>
      </w:r>
    </w:p>
    <w:p>
      <w:r>
        <w:t xml:space="preserve">Riippuu siitä, kuka pelaa.</w:t>
      </w:r>
    </w:p>
    <w:p>
      <w:r>
        <w:rPr>
          <w:b/>
        </w:rPr>
        <w:t xml:space="preserve">Tulos</w:t>
      </w:r>
    </w:p>
    <w:p>
      <w:r>
        <w:t xml:space="preserve">Kuunteletko mielelläsi kitaraa?</w:t>
      </w:r>
    </w:p>
    <w:p>
      <w:r>
        <w:rPr>
          <w:b/>
        </w:rPr>
        <w:t xml:space="preserve">Esimerkki 4.5739</w:t>
      </w:r>
    </w:p>
    <w:p>
      <w:r>
        <w:t xml:space="preserve">Kuulostaa suunnitelmalta</w:t>
      </w:r>
    </w:p>
    <w:p>
      <w:r>
        <w:rPr>
          <w:b/>
        </w:rPr>
        <w:t xml:space="preserve">Tulos</w:t>
      </w:r>
    </w:p>
    <w:p>
      <w:r>
        <w:t xml:space="preserve">Haluatko tutustua uuteen musiikkiin?</w:t>
      </w:r>
    </w:p>
    <w:p>
      <w:r>
        <w:rPr>
          <w:b/>
        </w:rPr>
        <w:t xml:space="preserve">Esimerkki 4.5740</w:t>
      </w:r>
    </w:p>
    <w:p>
      <w:r>
        <w:t xml:space="preserve">Olen täällä vielä vuoden.</w:t>
      </w:r>
    </w:p>
    <w:p>
      <w:r>
        <w:rPr>
          <w:b/>
        </w:rPr>
        <w:t xml:space="preserve">Tulos</w:t>
      </w:r>
    </w:p>
    <w:p>
      <w:r>
        <w:t xml:space="preserve">Oletko muuttamassa pian?</w:t>
      </w:r>
    </w:p>
    <w:p>
      <w:r>
        <w:rPr>
          <w:b/>
        </w:rPr>
        <w:t xml:space="preserve">Esimerkki 4.5741</w:t>
      </w:r>
    </w:p>
    <w:p>
      <w:r>
        <w:t xml:space="preserve">Olen ollut täällä ennenkin</w:t>
      </w:r>
    </w:p>
    <w:p>
      <w:r>
        <w:rPr>
          <w:b/>
        </w:rPr>
        <w:t xml:space="preserve">Tulos</w:t>
      </w:r>
    </w:p>
    <w:p>
      <w:r>
        <w:t xml:space="preserve">Oletko ensimmäistä kertaa New Yorkissa?</w:t>
      </w:r>
    </w:p>
    <w:p>
      <w:r>
        <w:rPr>
          <w:b/>
        </w:rPr>
        <w:t xml:space="preserve">Esimerkki 4.5742</w:t>
      </w:r>
    </w:p>
    <w:p>
      <w:r>
        <w:t xml:space="preserve">Olen hyvin kiireinen tänä viikonloppuna.</w:t>
      </w:r>
    </w:p>
    <w:p>
      <w:r>
        <w:rPr>
          <w:b/>
        </w:rPr>
        <w:t xml:space="preserve">Tulos</w:t>
      </w:r>
    </w:p>
    <w:p>
      <w:r>
        <w:t xml:space="preserve">Hei, katsotko sen uuden elokuvan tänä viikonloppuna?</w:t>
      </w:r>
    </w:p>
    <w:p>
      <w:r>
        <w:rPr>
          <w:b/>
        </w:rPr>
        <w:t xml:space="preserve">Esimerkki 4.5743</w:t>
      </w:r>
    </w:p>
    <w:p>
      <w:r>
        <w:t xml:space="preserve">Jos sohvalta jääkaapille lasketaan.</w:t>
      </w:r>
    </w:p>
    <w:p>
      <w:r>
        <w:rPr>
          <w:b/>
        </w:rPr>
        <w:t xml:space="preserve">Tulos</w:t>
      </w:r>
    </w:p>
    <w:p>
      <w:r>
        <w:t xml:space="preserve">Pidätkö matkustamisesta?</w:t>
      </w:r>
    </w:p>
    <w:p>
      <w:r>
        <w:rPr>
          <w:b/>
        </w:rPr>
        <w:t xml:space="preserve">Esimerkki 4.5744</w:t>
      </w:r>
    </w:p>
    <w:p>
      <w:r>
        <w:t xml:space="preserve">Minusta ei koskaan tunnu, että se olisi vaikeaa.</w:t>
      </w:r>
    </w:p>
    <w:p>
      <w:r>
        <w:rPr>
          <w:b/>
        </w:rPr>
        <w:t xml:space="preserve">Tulos</w:t>
      </w:r>
    </w:p>
    <w:p>
      <w:r>
        <w:t xml:space="preserve">Oletko tyytyväinen työhösi?</w:t>
      </w:r>
    </w:p>
    <w:p>
      <w:r>
        <w:rPr>
          <w:b/>
        </w:rPr>
        <w:t xml:space="preserve">Esimerkki 4.5745</w:t>
      </w:r>
    </w:p>
    <w:p>
      <w:r>
        <w:t xml:space="preserve">Kun lapset ovat vähän vanhempia.</w:t>
      </w:r>
    </w:p>
    <w:p>
      <w:r>
        <w:rPr>
          <w:b/>
        </w:rPr>
        <w:t xml:space="preserve">Tulos</w:t>
      </w:r>
    </w:p>
    <w:p>
      <w:r>
        <w:t xml:space="preserve">Suunnitteletko uima-altaan asentamista?</w:t>
      </w:r>
    </w:p>
    <w:p>
      <w:r>
        <w:rPr>
          <w:b/>
        </w:rPr>
        <w:t xml:space="preserve">Esimerkki 4.5746</w:t>
      </w:r>
    </w:p>
    <w:p>
      <w:r>
        <w:t xml:space="preserve">Pidän tietokirjallisista tarinoista.</w:t>
      </w:r>
    </w:p>
    <w:p>
      <w:r>
        <w:rPr>
          <w:b/>
        </w:rPr>
        <w:t xml:space="preserve">Tulos</w:t>
      </w:r>
    </w:p>
    <w:p>
      <w:r>
        <w:t xml:space="preserve">Tykkäätkö lukea tositapahtumista?</w:t>
      </w:r>
    </w:p>
    <w:p>
      <w:r>
        <w:rPr>
          <w:b/>
        </w:rPr>
        <w:t xml:space="preserve">Esimerkki 4.5747</w:t>
      </w:r>
    </w:p>
    <w:p>
      <w:r>
        <w:t xml:space="preserve">Kävin eilen illalla yhdessä.</w:t>
      </w:r>
    </w:p>
    <w:p>
      <w:r>
        <w:rPr>
          <w:b/>
        </w:rPr>
        <w:t xml:space="preserve">Tulos</w:t>
      </w:r>
    </w:p>
    <w:p>
      <w:r>
        <w:t xml:space="preserve">Oletko käynyt viime aikoina konserteissa?</w:t>
      </w:r>
    </w:p>
    <w:p>
      <w:r>
        <w:rPr>
          <w:b/>
        </w:rPr>
        <w:t xml:space="preserve">Esimerkki 4.5748</w:t>
      </w:r>
    </w:p>
    <w:p>
      <w:r>
        <w:t xml:space="preserve">Mennään baariin heti.</w:t>
      </w:r>
    </w:p>
    <w:p>
      <w:r>
        <w:rPr>
          <w:b/>
        </w:rPr>
        <w:t xml:space="preserve">Tulos</w:t>
      </w:r>
    </w:p>
    <w:p>
      <w:r>
        <w:t xml:space="preserve">Haluatko lähteä illalla drinkille?</w:t>
      </w:r>
    </w:p>
    <w:p>
      <w:r>
        <w:rPr>
          <w:b/>
        </w:rPr>
        <w:t xml:space="preserve">Esimerkki 4.5749</w:t>
      </w:r>
    </w:p>
    <w:p>
      <w:r>
        <w:t xml:space="preserve">Olen pelannut monia.</w:t>
      </w:r>
    </w:p>
    <w:p>
      <w:r>
        <w:rPr>
          <w:b/>
        </w:rPr>
        <w:t xml:space="preserve">Tulos</w:t>
      </w:r>
    </w:p>
    <w:p>
      <w:r>
        <w:t xml:space="preserve">Oletko soittanut soittimia aiemmin?</w:t>
      </w:r>
    </w:p>
    <w:p>
      <w:r>
        <w:rPr>
          <w:b/>
        </w:rPr>
        <w:t xml:space="preserve">Esimerkki 4.5750</w:t>
      </w:r>
    </w:p>
    <w:p>
      <w:r>
        <w:t xml:space="preserve">Miten olisi keskipäivä?</w:t>
      </w:r>
    </w:p>
    <w:p>
      <w:r>
        <w:rPr>
          <w:b/>
        </w:rPr>
        <w:t xml:space="preserve">Tulos</w:t>
      </w:r>
    </w:p>
    <w:p>
      <w:r>
        <w:t xml:space="preserve">Haluatko tavata myöhemmin ja vaihtaa kuulumisia?</w:t>
      </w:r>
    </w:p>
    <w:p>
      <w:r>
        <w:rPr>
          <w:b/>
        </w:rPr>
        <w:t xml:space="preserve">Esimerkki 4.5751</w:t>
      </w:r>
    </w:p>
    <w:p>
      <w:r>
        <w:t xml:space="preserve">He kuolivat vuosia sitten</w:t>
      </w:r>
    </w:p>
    <w:p>
      <w:r>
        <w:rPr>
          <w:b/>
        </w:rPr>
        <w:t xml:space="preserve">Tulos</w:t>
      </w:r>
    </w:p>
    <w:p>
      <w:r>
        <w:t xml:space="preserve">Asutko yhä isovanhempiesi luona?</w:t>
      </w:r>
    </w:p>
    <w:p>
      <w:r>
        <w:rPr>
          <w:b/>
        </w:rPr>
        <w:t xml:space="preserve">Esimerkki 4.5752</w:t>
      </w:r>
    </w:p>
    <w:p>
      <w:r>
        <w:t xml:space="preserve">Istuimme aika korkealla stadionilla.</w:t>
      </w:r>
    </w:p>
    <w:p>
      <w:r>
        <w:rPr>
          <w:b/>
        </w:rPr>
        <w:t xml:space="preserve">Tulos</w:t>
      </w:r>
    </w:p>
    <w:p>
      <w:r>
        <w:t xml:space="preserve">Tanssitko tapahtumassa?</w:t>
      </w:r>
    </w:p>
    <w:p>
      <w:r>
        <w:rPr>
          <w:b/>
        </w:rPr>
        <w:t xml:space="preserve">Esimerkki 4.5753</w:t>
      </w:r>
    </w:p>
    <w:p>
      <w:r>
        <w:t xml:space="preserve">Minun on silloin tällöin lähdettävä osavaltion ulkopuolelle.</w:t>
      </w:r>
    </w:p>
    <w:p>
      <w:r>
        <w:rPr>
          <w:b/>
        </w:rPr>
        <w:t xml:space="preserve">Tulos</w:t>
      </w:r>
    </w:p>
    <w:p>
      <w:r>
        <w:t xml:space="preserve">Onko sinun matkustettava?</w:t>
      </w:r>
    </w:p>
    <w:p>
      <w:r>
        <w:rPr>
          <w:b/>
        </w:rPr>
        <w:t xml:space="preserve">Esimerkki 4.5754</w:t>
      </w:r>
    </w:p>
    <w:p>
      <w:r>
        <w:t xml:space="preserve">Muutin muualta maasta.</w:t>
      </w:r>
    </w:p>
    <w:p>
      <w:r>
        <w:rPr>
          <w:b/>
        </w:rPr>
        <w:t xml:space="preserve">Tulos</w:t>
      </w:r>
    </w:p>
    <w:p>
      <w:r>
        <w:t xml:space="preserve">Oletko muualta kuin osavaltiosta?</w:t>
      </w:r>
    </w:p>
    <w:p>
      <w:r>
        <w:rPr>
          <w:b/>
        </w:rPr>
        <w:t xml:space="preserve">Esimerkki 4.5755</w:t>
      </w:r>
    </w:p>
    <w:p>
      <w:r>
        <w:t xml:space="preserve">Niin kuin ette uskoisi!</w:t>
      </w:r>
    </w:p>
    <w:p>
      <w:r>
        <w:rPr>
          <w:b/>
        </w:rPr>
        <w:t xml:space="preserve">Tulos</w:t>
      </w:r>
    </w:p>
    <w:p>
      <w:r>
        <w:t xml:space="preserve">Onko se kallista?</w:t>
      </w:r>
    </w:p>
    <w:p>
      <w:r>
        <w:rPr>
          <w:b/>
        </w:rPr>
        <w:t xml:space="preserve">Esimerkki 4.5756</w:t>
      </w:r>
    </w:p>
    <w:p>
      <w:r>
        <w:t xml:space="preserve">Molemmilla on niveltulehdus, ja heillä on vaikeuksia liikkua.</w:t>
      </w:r>
    </w:p>
    <w:p>
      <w:r>
        <w:rPr>
          <w:b/>
        </w:rPr>
        <w:t xml:space="preserve">Tulos</w:t>
      </w:r>
    </w:p>
    <w:p>
      <w:r>
        <w:t xml:space="preserve">Voivatko vanhempasi hyvin?</w:t>
      </w:r>
    </w:p>
    <w:p>
      <w:r>
        <w:rPr>
          <w:b/>
        </w:rPr>
        <w:t xml:space="preserve">Esimerkki 4.5757</w:t>
      </w:r>
    </w:p>
    <w:p>
      <w:r>
        <w:t xml:space="preserve">Minusta olisi todella mukavaa tutustua häneen.</w:t>
      </w:r>
    </w:p>
    <w:p>
      <w:r>
        <w:rPr>
          <w:b/>
        </w:rPr>
        <w:t xml:space="preserve">Tulos</w:t>
      </w:r>
    </w:p>
    <w:p>
      <w:r>
        <w:t xml:space="preserve">Haluaisitko tavata uuden poikaystäväni?</w:t>
      </w:r>
    </w:p>
    <w:p>
      <w:r>
        <w:rPr>
          <w:b/>
        </w:rPr>
        <w:t xml:space="preserve">Esimerkki 4.5758</w:t>
      </w:r>
    </w:p>
    <w:p>
      <w:r>
        <w:t xml:space="preserve">Ei tietääkseni.</w:t>
      </w:r>
    </w:p>
    <w:p>
      <w:r>
        <w:rPr>
          <w:b/>
        </w:rPr>
        <w:t xml:space="preserve">Tulos</w:t>
      </w:r>
    </w:p>
    <w:p>
      <w:r>
        <w:t xml:space="preserve">Oletko allerginen valkosipulille?</w:t>
      </w:r>
    </w:p>
    <w:p>
      <w:r>
        <w:rPr>
          <w:b/>
        </w:rPr>
        <w:t xml:space="preserve">Tulos</w:t>
      </w:r>
    </w:p>
    <w:p>
      <w:r>
        <w:t xml:space="preserve">Onko sinulla kokemusta tästä tehtävästä?</w:t>
      </w:r>
    </w:p>
    <w:p>
      <w:r>
        <w:rPr>
          <w:b/>
        </w:rPr>
        <w:t xml:space="preserve">Esimerkki 4.5759</w:t>
      </w:r>
    </w:p>
    <w:p>
      <w:r>
        <w:t xml:space="preserve">Toukokuussa.</w:t>
      </w:r>
    </w:p>
    <w:p>
      <w:r>
        <w:rPr>
          <w:b/>
        </w:rPr>
        <w:t xml:space="preserve">Tulos</w:t>
      </w:r>
    </w:p>
    <w:p>
      <w:r>
        <w:t xml:space="preserve">Milloin aiotte myydä kiinteistön?</w:t>
      </w:r>
    </w:p>
    <w:p>
      <w:r>
        <w:rPr>
          <w:b/>
        </w:rPr>
        <w:t xml:space="preserve">Esimerkki 4.5760</w:t>
      </w:r>
    </w:p>
    <w:p>
      <w:r>
        <w:t xml:space="preserve">En ole pelannut sitä pitkään aikaan.</w:t>
      </w:r>
    </w:p>
    <w:p>
      <w:r>
        <w:rPr>
          <w:b/>
        </w:rPr>
        <w:t xml:space="preserve">Tulos</w:t>
      </w:r>
    </w:p>
    <w:p>
      <w:r>
        <w:t xml:space="preserve">Soitatko yhä kitaraa?</w:t>
      </w:r>
    </w:p>
    <w:p>
      <w:r>
        <w:rPr>
          <w:b/>
        </w:rPr>
        <w:t xml:space="preserve">Esimerkki 4.5761</w:t>
      </w:r>
    </w:p>
    <w:p>
      <w:r>
        <w:t xml:space="preserve">Kuuntelen mielelläni radiota</w:t>
      </w:r>
    </w:p>
    <w:p>
      <w:r>
        <w:rPr>
          <w:b/>
        </w:rPr>
        <w:t xml:space="preserve">Tulos</w:t>
      </w:r>
    </w:p>
    <w:p>
      <w:r>
        <w:t xml:space="preserve">Kuunteletko paljon radiota?</w:t>
      </w:r>
    </w:p>
    <w:p>
      <w:r>
        <w:rPr>
          <w:b/>
        </w:rPr>
        <w:t xml:space="preserve">Esimerkki 4.5762</w:t>
      </w:r>
    </w:p>
    <w:p>
      <w:r>
        <w:t xml:space="preserve">Työskentelen mieluummin yksin.</w:t>
      </w:r>
    </w:p>
    <w:p>
      <w:r>
        <w:rPr>
          <w:b/>
        </w:rPr>
        <w:t xml:space="preserve">Tulos</w:t>
      </w:r>
    </w:p>
    <w:p>
      <w:r>
        <w:t xml:space="preserve">Nautitko työskentelystä tiimiympäristössä?</w:t>
      </w:r>
    </w:p>
    <w:p>
      <w:r>
        <w:rPr>
          <w:b/>
        </w:rPr>
        <w:t xml:space="preserve">Esimerkki 4.5763</w:t>
      </w:r>
    </w:p>
    <w:p>
      <w:r>
        <w:t xml:space="preserve">Se ei ole hyvä kulttuuri.</w:t>
      </w:r>
    </w:p>
    <w:p>
      <w:r>
        <w:rPr>
          <w:b/>
        </w:rPr>
        <w:t xml:space="preserve">Tulos</w:t>
      </w:r>
    </w:p>
    <w:p>
      <w:r>
        <w:t xml:space="preserve">et pidä yrityskulttuurista?</w:t>
      </w:r>
    </w:p>
    <w:p>
      <w:r>
        <w:rPr>
          <w:b/>
        </w:rPr>
        <w:t xml:space="preserve">Esimerkki 4.5764</w:t>
      </w:r>
    </w:p>
    <w:p>
      <w:r>
        <w:t xml:space="preserve">Tapaan ystäväni.</w:t>
      </w:r>
    </w:p>
    <w:p>
      <w:r>
        <w:rPr>
          <w:b/>
        </w:rPr>
        <w:t xml:space="preserve">Tulos</w:t>
      </w:r>
    </w:p>
    <w:p>
      <w:r>
        <w:t xml:space="preserve">Onko teillä illallissuunnitelmia?</w:t>
      </w:r>
    </w:p>
    <w:p>
      <w:r>
        <w:rPr>
          <w:b/>
        </w:rPr>
        <w:t xml:space="preserve">Esimerkki 4.5765</w:t>
      </w:r>
    </w:p>
    <w:p>
      <w:r>
        <w:t xml:space="preserve">Noin viikko</w:t>
      </w:r>
    </w:p>
    <w:p>
      <w:r>
        <w:rPr>
          <w:b/>
        </w:rPr>
        <w:t xml:space="preserve">Tulos</w:t>
      </w:r>
    </w:p>
    <w:p>
      <w:r>
        <w:t xml:space="preserve">Oletko asunut Austinissa kauan?</w:t>
      </w:r>
    </w:p>
    <w:p>
      <w:r>
        <w:rPr>
          <w:b/>
        </w:rPr>
        <w:t xml:space="preserve">Esimerkki 4.5766</w:t>
      </w:r>
    </w:p>
    <w:p>
      <w:r>
        <w:t xml:space="preserve">Olen haaveillut siitä vuosia.</w:t>
      </w:r>
    </w:p>
    <w:p>
      <w:r>
        <w:rPr>
          <w:b/>
        </w:rPr>
        <w:t xml:space="preserve">Tulos</w:t>
      </w:r>
    </w:p>
    <w:p>
      <w:r>
        <w:t xml:space="preserve">Oletko ajatellut ostaa asunnon New Yorkista jo pitkään?</w:t>
      </w:r>
    </w:p>
    <w:p>
      <w:r>
        <w:rPr>
          <w:b/>
        </w:rPr>
        <w:t xml:space="preserve">Esimerkki 4.5767</w:t>
      </w:r>
    </w:p>
    <w:p>
      <w:r>
        <w:t xml:space="preserve">Teen töitä kotoa käsin.</w:t>
      </w:r>
    </w:p>
    <w:p>
      <w:r>
        <w:rPr>
          <w:b/>
        </w:rPr>
        <w:t xml:space="preserve">Tulos</w:t>
      </w:r>
    </w:p>
    <w:p>
      <w:r>
        <w:t xml:space="preserve">Työskenteletkö toimistossa?</w:t>
      </w:r>
    </w:p>
    <w:p>
      <w:r>
        <w:rPr>
          <w:b/>
        </w:rPr>
        <w:t xml:space="preserve">Esimerkki 4.5768</w:t>
      </w:r>
    </w:p>
    <w:p>
      <w:r>
        <w:t xml:space="preserve">Se on vain perheille.</w:t>
      </w:r>
    </w:p>
    <w:p>
      <w:r>
        <w:rPr>
          <w:b/>
        </w:rPr>
        <w:t xml:space="preserve">Tulos</w:t>
      </w:r>
    </w:p>
    <w:p>
      <w:r>
        <w:t xml:space="preserve">Voinko liittyä seuraanne?</w:t>
      </w:r>
    </w:p>
    <w:p>
      <w:r>
        <w:rPr>
          <w:b/>
        </w:rPr>
        <w:t xml:space="preserve">Esimerkki 4.5769</w:t>
      </w:r>
    </w:p>
    <w:p>
      <w:r>
        <w:t xml:space="preserve">He muuttivat jonkin aikaa sitten</w:t>
      </w:r>
    </w:p>
    <w:p>
      <w:r>
        <w:rPr>
          <w:b/>
        </w:rPr>
        <w:t xml:space="preserve">Tulos</w:t>
      </w:r>
    </w:p>
    <w:p>
      <w:r>
        <w:t xml:space="preserve">Asuvatko lapsesi yhä kanssasi?</w:t>
      </w:r>
    </w:p>
    <w:p>
      <w:r>
        <w:rPr>
          <w:b/>
        </w:rPr>
        <w:t xml:space="preserve">Esimerkki 4.5770</w:t>
      </w:r>
    </w:p>
    <w:p>
      <w:r>
        <w:t xml:space="preserve">Aloitin viime kuussa.</w:t>
      </w:r>
    </w:p>
    <w:p>
      <w:r>
        <w:rPr>
          <w:b/>
        </w:rPr>
        <w:t xml:space="preserve">Tulos</w:t>
      </w:r>
    </w:p>
    <w:p>
      <w:r>
        <w:t xml:space="preserve">Oletko jo aloittanut etsinnät?</w:t>
      </w:r>
    </w:p>
    <w:p>
      <w:r>
        <w:rPr>
          <w:b/>
        </w:rPr>
        <w:t xml:space="preserve">Esimerkki 4.5771</w:t>
      </w:r>
    </w:p>
    <w:p>
      <w:r>
        <w:t xml:space="preserve">En oikeastaan pidä niistä</w:t>
      </w:r>
    </w:p>
    <w:p>
      <w:r>
        <w:rPr>
          <w:b/>
        </w:rPr>
        <w:t xml:space="preserve">Tulos</w:t>
      </w:r>
    </w:p>
    <w:p>
      <w:r>
        <w:t xml:space="preserve">Haittaako korkeus?</w:t>
      </w:r>
    </w:p>
    <w:p>
      <w:r>
        <w:rPr>
          <w:b/>
        </w:rPr>
        <w:t xml:space="preserve">Esimerkki 4.5772</w:t>
      </w:r>
    </w:p>
    <w:p>
      <w:r>
        <w:t xml:space="preserve">En kaipaa tätä paikkaa ollenkaan.</w:t>
      </w:r>
    </w:p>
    <w:p>
      <w:r>
        <w:rPr>
          <w:b/>
        </w:rPr>
        <w:t xml:space="preserve">Tulos</w:t>
      </w:r>
    </w:p>
    <w:p>
      <w:r>
        <w:t xml:space="preserve">Kaipaatko asioita täällä?</w:t>
      </w:r>
    </w:p>
    <w:p>
      <w:r>
        <w:rPr>
          <w:b/>
        </w:rPr>
        <w:t xml:space="preserve">Esimerkki 4.5773</w:t>
      </w:r>
    </w:p>
    <w:p>
      <w:r>
        <w:t xml:space="preserve">Minulla on Nasan sovellus puhelimessani.</w:t>
      </w:r>
    </w:p>
    <w:p>
      <w:r>
        <w:rPr>
          <w:b/>
        </w:rPr>
        <w:t xml:space="preserve">Tulos</w:t>
      </w:r>
    </w:p>
    <w:p>
      <w:r>
        <w:t xml:space="preserve">Oletko yhä kiinnostunut avaruudesta?</w:t>
      </w:r>
    </w:p>
    <w:p>
      <w:r>
        <w:rPr>
          <w:b/>
        </w:rPr>
        <w:t xml:space="preserve">Esimerkki 4.5774</w:t>
      </w:r>
    </w:p>
    <w:p>
      <w:r>
        <w:t xml:space="preserve">Kuulostaa ihanalta.</w:t>
      </w:r>
    </w:p>
    <w:p>
      <w:r>
        <w:rPr>
          <w:b/>
        </w:rPr>
        <w:t xml:space="preserve">Tulos</w:t>
      </w:r>
    </w:p>
    <w:p>
      <w:r>
        <w:t xml:space="preserve">Minulla on hieno kirjakokoelma, haluatko lainata jotain niistä?</w:t>
      </w:r>
    </w:p>
    <w:p>
      <w:r>
        <w:rPr>
          <w:b/>
        </w:rPr>
        <w:t xml:space="preserve">Esimerkki 4.5775</w:t>
      </w:r>
    </w:p>
    <w:p>
      <w:r>
        <w:t xml:space="preserve">Minua pelottaa ajaa niillä.</w:t>
      </w:r>
    </w:p>
    <w:p>
      <w:r>
        <w:rPr>
          <w:b/>
        </w:rPr>
        <w:t xml:space="preserve">Tulos</w:t>
      </w:r>
    </w:p>
    <w:p>
      <w:r>
        <w:t xml:space="preserve">Pidätkö vuoristoradoista?</w:t>
      </w:r>
    </w:p>
    <w:p>
      <w:r>
        <w:rPr>
          <w:b/>
        </w:rPr>
        <w:t xml:space="preserve">Esimerkki 4.5776</w:t>
      </w:r>
    </w:p>
    <w:p>
      <w:r>
        <w:t xml:space="preserve">Meidän pitäisi mennä vanhaan paikkaamme.</w:t>
      </w:r>
    </w:p>
    <w:p>
      <w:r>
        <w:rPr>
          <w:b/>
        </w:rPr>
        <w:t xml:space="preserve">Tulos</w:t>
      </w:r>
    </w:p>
    <w:p>
      <w:r>
        <w:t xml:space="preserve">Mennäänkö drinkille?</w:t>
      </w:r>
    </w:p>
    <w:p>
      <w:r>
        <w:rPr>
          <w:b/>
        </w:rPr>
        <w:t xml:space="preserve">Esimerkki 4.5777</w:t>
      </w:r>
    </w:p>
    <w:p>
      <w:r>
        <w:t xml:space="preserve">Olen ollut naimisissa vaimoni kanssa viisi vuotta.</w:t>
      </w:r>
    </w:p>
    <w:p>
      <w:r>
        <w:rPr>
          <w:b/>
        </w:rPr>
        <w:t xml:space="preserve">Tulos</w:t>
      </w:r>
    </w:p>
    <w:p>
      <w:r>
        <w:t xml:space="preserve">Onko teillä puoliso/parisuhde?</w:t>
      </w:r>
    </w:p>
    <w:p>
      <w:r>
        <w:rPr>
          <w:b/>
        </w:rPr>
        <w:t xml:space="preserve">Esimerkki 4.5778</w:t>
      </w:r>
    </w:p>
    <w:p>
      <w:r>
        <w:t xml:space="preserve">Teen kirjanpitoa.</w:t>
      </w:r>
    </w:p>
    <w:p>
      <w:r>
        <w:rPr>
          <w:b/>
        </w:rPr>
        <w:t xml:space="preserve">Tulos</w:t>
      </w:r>
    </w:p>
    <w:p>
      <w:r>
        <w:t xml:space="preserve">Mitä teet yleensä päivän aikana?</w:t>
      </w:r>
    </w:p>
    <w:p>
      <w:r>
        <w:rPr>
          <w:b/>
        </w:rPr>
        <w:t xml:space="preserve">Esimerkki 4.5779</w:t>
      </w:r>
    </w:p>
    <w:p>
      <w:r>
        <w:t xml:space="preserve">En omista pukua.</w:t>
      </w:r>
    </w:p>
    <w:p>
      <w:r>
        <w:rPr>
          <w:b/>
        </w:rPr>
        <w:t xml:space="preserve">Tulos</w:t>
      </w:r>
    </w:p>
    <w:p>
      <w:r>
        <w:t xml:space="preserve">Pidätkö uimisesta?</w:t>
      </w:r>
    </w:p>
    <w:p>
      <w:r>
        <w:rPr>
          <w:b/>
        </w:rPr>
        <w:t xml:space="preserve">Esimerkki 4.5780</w:t>
      </w:r>
    </w:p>
    <w:p>
      <w:r>
        <w:t xml:space="preserve">Menen junalla, koska se on kätevämpi.</w:t>
      </w:r>
    </w:p>
    <w:p>
      <w:r>
        <w:rPr>
          <w:b/>
        </w:rPr>
        <w:t xml:space="preserve">Tulos</w:t>
      </w:r>
    </w:p>
    <w:p>
      <w:r>
        <w:t xml:space="preserve">Käytätkö julkisia liikennevälineitä?</w:t>
      </w:r>
    </w:p>
    <w:p>
      <w:r>
        <w:rPr>
          <w:b/>
        </w:rPr>
        <w:t xml:space="preserve">Esimerkki 4.5781</w:t>
      </w:r>
    </w:p>
    <w:p>
      <w:r>
        <w:t xml:space="preserve">Osallistun mielelläni.</w:t>
      </w:r>
    </w:p>
    <w:p>
      <w:r>
        <w:rPr>
          <w:b/>
        </w:rPr>
        <w:t xml:space="preserve">Tulos</w:t>
      </w:r>
    </w:p>
    <w:p>
      <w:r>
        <w:t xml:space="preserve">pidätkö korttelijuhlista?</w:t>
      </w:r>
    </w:p>
    <w:p>
      <w:r>
        <w:rPr>
          <w:b/>
        </w:rPr>
        <w:t xml:space="preserve">Esimerkki 4.5782</w:t>
      </w:r>
    </w:p>
    <w:p>
      <w:r>
        <w:t xml:space="preserve">En juuri koskaan poistu talosta.</w:t>
      </w:r>
    </w:p>
    <w:p>
      <w:r>
        <w:rPr>
          <w:b/>
        </w:rPr>
        <w:t xml:space="preserve">Tulos</w:t>
      </w:r>
    </w:p>
    <w:p>
      <w:r>
        <w:t xml:space="preserve">Oletko matkustellut?</w:t>
      </w:r>
    </w:p>
    <w:p>
      <w:r>
        <w:rPr>
          <w:b/>
        </w:rPr>
        <w:t xml:space="preserve">Esimerkki 4.5783</w:t>
      </w:r>
    </w:p>
    <w:p>
      <w:r>
        <w:t xml:space="preserve">Katie ei ollut kovin tyytyväinen tapaamiseemme.</w:t>
      </w:r>
    </w:p>
    <w:p>
      <w:r>
        <w:rPr>
          <w:b/>
        </w:rPr>
        <w:t xml:space="preserve">Tulos</w:t>
      </w:r>
    </w:p>
    <w:p>
      <w:r>
        <w:t xml:space="preserve">Menikö kaikki hyvin tänään?</w:t>
      </w:r>
    </w:p>
    <w:p>
      <w:r>
        <w:rPr>
          <w:b/>
        </w:rPr>
        <w:t xml:space="preserve">Esimerkki 4.5784</w:t>
      </w:r>
    </w:p>
    <w:p>
      <w:r>
        <w:t xml:space="preserve">Olen kiinnostunut siitä.</w:t>
      </w:r>
    </w:p>
    <w:p>
      <w:r>
        <w:rPr>
          <w:b/>
        </w:rPr>
        <w:t xml:space="preserve">Tulos</w:t>
      </w:r>
    </w:p>
    <w:p>
      <w:r>
        <w:t xml:space="preserve">Haluatko kokeilla lähelläni sijaitsevaa hampurilaispaikkaa?</w:t>
      </w:r>
    </w:p>
    <w:p>
      <w:r>
        <w:rPr>
          <w:b/>
        </w:rPr>
        <w:t xml:space="preserve">Esimerkki 4.5785</w:t>
      </w:r>
    </w:p>
    <w:p>
      <w:r>
        <w:t xml:space="preserve">Olet ainoa henkilö, jonka kanssa en ole pysynyt ajan tasalla.</w:t>
      </w:r>
    </w:p>
    <w:p>
      <w:r>
        <w:rPr>
          <w:b/>
        </w:rPr>
        <w:t xml:space="preserve">Tulos</w:t>
      </w:r>
    </w:p>
    <w:p>
      <w:r>
        <w:t xml:space="preserve">Oletko pitänyt yhteyttä muihin ystäviimme?</w:t>
      </w:r>
    </w:p>
    <w:p>
      <w:r>
        <w:rPr>
          <w:b/>
        </w:rPr>
        <w:t xml:space="preserve">Esimerkki 4.5786</w:t>
      </w:r>
    </w:p>
    <w:p>
      <w:r>
        <w:t xml:space="preserve">Olen opettaja</w:t>
      </w:r>
    </w:p>
    <w:p>
      <w:r>
        <w:rPr>
          <w:b/>
        </w:rPr>
        <w:t xml:space="preserve">Tulos</w:t>
      </w:r>
    </w:p>
    <w:p>
      <w:r>
        <w:t xml:space="preserve">Tuliko sinusta opettaja?</w:t>
      </w:r>
    </w:p>
    <w:p>
      <w:r>
        <w:rPr>
          <w:b/>
        </w:rPr>
        <w:t xml:space="preserve">Esimerkki 4.5787</w:t>
      </w:r>
    </w:p>
    <w:p>
      <w:r>
        <w:t xml:space="preserve">Minulla on paljon menoja.</w:t>
      </w:r>
    </w:p>
    <w:p>
      <w:r>
        <w:rPr>
          <w:b/>
        </w:rPr>
        <w:t xml:space="preserve">Tulos</w:t>
      </w:r>
    </w:p>
    <w:p>
      <w:r>
        <w:t xml:space="preserve">Onko rahan ansaitseminen sinulle tärkeää?</w:t>
      </w:r>
    </w:p>
    <w:p>
      <w:r>
        <w:rPr>
          <w:b/>
        </w:rPr>
        <w:t xml:space="preserve">Esimerkki 4.5788</w:t>
      </w:r>
    </w:p>
    <w:p>
      <w:r>
        <w:t xml:space="preserve">Pidän enemmän viinistä.</w:t>
      </w:r>
    </w:p>
    <w:p>
      <w:r>
        <w:rPr>
          <w:b/>
        </w:rPr>
        <w:t xml:space="preserve">Tulos</w:t>
      </w:r>
    </w:p>
    <w:p>
      <w:r>
        <w:t xml:space="preserve">Pidätkö viskistä?</w:t>
      </w:r>
    </w:p>
    <w:p>
      <w:r>
        <w:rPr>
          <w:b/>
        </w:rPr>
        <w:t xml:space="preserve">Esimerkki 4.5789</w:t>
      </w:r>
    </w:p>
    <w:p>
      <w:r>
        <w:t xml:space="preserve">Olen ollut kasvissyöjä jo muutaman vuoden ajan.</w:t>
      </w:r>
    </w:p>
    <w:p>
      <w:r>
        <w:rPr>
          <w:b/>
        </w:rPr>
        <w:t xml:space="preserve">Tulos</w:t>
      </w:r>
    </w:p>
    <w:p>
      <w:r>
        <w:t xml:space="preserve">Oletko kasvissyöjä?</w:t>
      </w:r>
    </w:p>
    <w:p>
      <w:r>
        <w:rPr>
          <w:b/>
        </w:rPr>
        <w:t xml:space="preserve">Esimerkki 4.5790</w:t>
      </w:r>
    </w:p>
    <w:p>
      <w:r>
        <w:t xml:space="preserve">Stephen King on suosikkini.</w:t>
      </w:r>
    </w:p>
    <w:p>
      <w:r>
        <w:rPr>
          <w:b/>
        </w:rPr>
        <w:t xml:space="preserve">Tulos</w:t>
      </w:r>
    </w:p>
    <w:p>
      <w:r>
        <w:t xml:space="preserve">Pidätkö pelottavien romaanien lukemisesta ?</w:t>
      </w:r>
    </w:p>
    <w:p>
      <w:r>
        <w:rPr>
          <w:b/>
        </w:rPr>
        <w:t xml:space="preserve">Esimerkki 4.5791</w:t>
      </w:r>
    </w:p>
    <w:p>
      <w:r>
        <w:t xml:space="preserve">Todellakin.</w:t>
      </w:r>
    </w:p>
    <w:p>
      <w:r>
        <w:rPr>
          <w:b/>
        </w:rPr>
        <w:t xml:space="preserve">Tulos</w:t>
      </w:r>
    </w:p>
    <w:p>
      <w:r>
        <w:t xml:space="preserve">Pidätkö ruokarekkojen katselusta?</w:t>
      </w:r>
    </w:p>
    <w:p>
      <w:r>
        <w:rPr>
          <w:b/>
        </w:rPr>
        <w:t xml:space="preserve">Esimerkki 4.5792</w:t>
      </w:r>
    </w:p>
    <w:p>
      <w:r>
        <w:t xml:space="preserve">Kun kyseessä on yksi suosikkibändeistäni.</w:t>
      </w:r>
    </w:p>
    <w:p>
      <w:r>
        <w:rPr>
          <w:b/>
        </w:rPr>
        <w:t xml:space="preserve">Tulos</w:t>
      </w:r>
    </w:p>
    <w:p>
      <w:r>
        <w:t xml:space="preserve">Pidätkö musiikkikonserteista?</w:t>
      </w:r>
    </w:p>
    <w:p>
      <w:r>
        <w:rPr>
          <w:b/>
        </w:rPr>
        <w:t xml:space="preserve">Esimerkki 4.5793</w:t>
      </w:r>
    </w:p>
    <w:p>
      <w:r>
        <w:t xml:space="preserve">Olen säästänyt jonkin aikaa</w:t>
      </w:r>
    </w:p>
    <w:p>
      <w:r>
        <w:rPr>
          <w:b/>
        </w:rPr>
        <w:t xml:space="preserve">Tulos</w:t>
      </w:r>
    </w:p>
    <w:p>
      <w:r>
        <w:t xml:space="preserve">Onko sinulla varaa asuntoon?</w:t>
      </w:r>
    </w:p>
    <w:p>
      <w:r>
        <w:rPr>
          <w:b/>
        </w:rPr>
        <w:t xml:space="preserve">Esimerkki 4.5794</w:t>
      </w:r>
    </w:p>
    <w:p>
      <w:r>
        <w:t xml:space="preserve">Olen käynyt lupaavissa avoimissa taloissa.</w:t>
      </w:r>
    </w:p>
    <w:p>
      <w:r>
        <w:rPr>
          <w:b/>
        </w:rPr>
        <w:t xml:space="preserve">Tulos</w:t>
      </w:r>
    </w:p>
    <w:p>
      <w:r>
        <w:t xml:space="preserve">Oletko jo käynyt jossakin asunnossa, josta olet kiinnostunut?</w:t>
      </w:r>
    </w:p>
    <w:p>
      <w:r>
        <w:rPr>
          <w:b/>
        </w:rPr>
        <w:t xml:space="preserve">Esimerkki 4.5795</w:t>
      </w:r>
    </w:p>
    <w:p>
      <w:r>
        <w:t xml:space="preserve">Haluan mennä eläintarhaan.</w:t>
      </w:r>
    </w:p>
    <w:p>
      <w:r>
        <w:rPr>
          <w:b/>
        </w:rPr>
        <w:t xml:space="preserve">Tulos</w:t>
      </w:r>
    </w:p>
    <w:p>
      <w:r>
        <w:t xml:space="preserve">Oletko kuullut mistään sinua kiinnostavista nähtävyyksistä lähistöllä?</w:t>
      </w:r>
    </w:p>
    <w:p>
      <w:r>
        <w:rPr>
          <w:b/>
        </w:rPr>
        <w:t xml:space="preserve">Esimerkki 4.5796</w:t>
      </w:r>
    </w:p>
    <w:p>
      <w:r>
        <w:t xml:space="preserve">Aiomme asua täällä niin kauan kuin pystymme.</w:t>
      </w:r>
    </w:p>
    <w:p>
      <w:r>
        <w:rPr>
          <w:b/>
        </w:rPr>
        <w:t xml:space="preserve">Tulos</w:t>
      </w:r>
    </w:p>
    <w:p>
      <w:r>
        <w:t xml:space="preserve">Jäätkö pitkäksi aikaa?</w:t>
      </w:r>
    </w:p>
    <w:p>
      <w:r>
        <w:rPr>
          <w:b/>
        </w:rPr>
        <w:t xml:space="preserve">Esimerkki 4.5797</w:t>
      </w:r>
    </w:p>
    <w:p>
      <w:r>
        <w:t xml:space="preserve">jos se ei ole liian rasvaista.</w:t>
      </w:r>
    </w:p>
    <w:p>
      <w:r>
        <w:rPr>
          <w:b/>
        </w:rPr>
        <w:t xml:space="preserve">Tulos</w:t>
      </w:r>
    </w:p>
    <w:p>
      <w:r>
        <w:t xml:space="preserve">Pidätkö kiinalaisesta riisistä?</w:t>
      </w:r>
    </w:p>
    <w:p>
      <w:r>
        <w:rPr>
          <w:b/>
        </w:rPr>
        <w:t xml:space="preserve">Esimerkki 4.5798</w:t>
      </w:r>
    </w:p>
    <w:p>
      <w:r>
        <w:t xml:space="preserve">Emme ole vielä pystyttäneet kylttejä.</w:t>
      </w:r>
    </w:p>
    <w:p>
      <w:r>
        <w:rPr>
          <w:b/>
        </w:rPr>
        <w:t xml:space="preserve">Tulos</w:t>
      </w:r>
    </w:p>
    <w:p>
      <w:r>
        <w:t xml:space="preserve">Onko naapuruston vahtivuoro-ohjelmaa?</w:t>
      </w:r>
    </w:p>
    <w:p>
      <w:r>
        <w:rPr>
          <w:b/>
        </w:rPr>
        <w:t xml:space="preserve">Esimerkki 4.5799</w:t>
      </w:r>
    </w:p>
    <w:p>
      <w:r>
        <w:t xml:space="preserve">Olen nyt siiderityttö.</w:t>
      </w:r>
    </w:p>
    <w:p>
      <w:r>
        <w:rPr>
          <w:b/>
        </w:rPr>
        <w:t xml:space="preserve">Tulos</w:t>
      </w:r>
    </w:p>
    <w:p>
      <w:r>
        <w:t xml:space="preserve">Et satu vielä juomaan olutta, ethän?</w:t>
      </w:r>
    </w:p>
    <w:p>
      <w:r>
        <w:rPr>
          <w:b/>
        </w:rPr>
        <w:t xml:space="preserve">Esimerkki 4.5800</w:t>
      </w:r>
    </w:p>
    <w:p>
      <w:r>
        <w:t xml:space="preserve">Söin sitä paljon yliopistossa.</w:t>
      </w:r>
    </w:p>
    <w:p>
      <w:r>
        <w:rPr>
          <w:b/>
        </w:rPr>
        <w:t xml:space="preserve">Tulos</w:t>
      </w:r>
    </w:p>
    <w:p>
      <w:r>
        <w:t xml:space="preserve">Oletko syönyt sushia aiemmin?</w:t>
      </w:r>
    </w:p>
    <w:p>
      <w:r>
        <w:rPr>
          <w:b/>
        </w:rPr>
        <w:t xml:space="preserve">Esimerkki 4.5801</w:t>
      </w:r>
    </w:p>
    <w:p>
      <w:r>
        <w:t xml:space="preserve">Itse asiassa pidän niitä kauhistuttavina.</w:t>
      </w:r>
    </w:p>
    <w:p>
      <w:r>
        <w:rPr>
          <w:b/>
        </w:rPr>
        <w:t xml:space="preserve">Tulos</w:t>
      </w:r>
    </w:p>
    <w:p>
      <w:r>
        <w:t xml:space="preserve">Pidätkö liikaa tarinoista, jotka kertovat maailmanlopun jälkeisistä erämaista?</w:t>
      </w:r>
    </w:p>
    <w:p>
      <w:r>
        <w:rPr>
          <w:b/>
        </w:rPr>
        <w:t xml:space="preserve">Esimerkki 4.5802</w:t>
      </w:r>
    </w:p>
    <w:p>
      <w:r>
        <w:t xml:space="preserve">Alan lämmetä sille.</w:t>
      </w:r>
    </w:p>
    <w:p>
      <w:r>
        <w:rPr>
          <w:b/>
        </w:rPr>
        <w:t xml:space="preserve">Tulos</w:t>
      </w:r>
    </w:p>
    <w:p>
      <w:r>
        <w:t xml:space="preserve">Oletko jazz-musiikin ystävä?</w:t>
      </w:r>
    </w:p>
    <w:p>
      <w:r>
        <w:rPr>
          <w:b/>
        </w:rPr>
        <w:t xml:space="preserve">Esimerkki 4.5803</w:t>
      </w:r>
    </w:p>
    <w:p>
      <w:r>
        <w:t xml:space="preserve">Olen muuttanut aika paljon, joten aion olla muuttamatta vähään aikaan.</w:t>
      </w:r>
    </w:p>
    <w:p>
      <w:r>
        <w:rPr>
          <w:b/>
        </w:rPr>
        <w:t xml:space="preserve">Tulos</w:t>
      </w:r>
    </w:p>
    <w:p>
      <w:r>
        <w:t xml:space="preserve">Aiotko asua täällä jonkin aikaa?</w:t>
      </w:r>
    </w:p>
    <w:p>
      <w:r>
        <w:rPr>
          <w:b/>
        </w:rPr>
        <w:t xml:space="preserve">Esimerkki 4.5804</w:t>
      </w:r>
    </w:p>
    <w:p>
      <w:r>
        <w:t xml:space="preserve">Olen kaivannut vierailujamme.</w:t>
      </w:r>
    </w:p>
    <w:p>
      <w:r>
        <w:rPr>
          <w:b/>
        </w:rPr>
        <w:t xml:space="preserve">Tulos</w:t>
      </w:r>
    </w:p>
    <w:p>
      <w:r>
        <w:t xml:space="preserve">Mitä jos kävisit useammin?</w:t>
      </w:r>
    </w:p>
    <w:p>
      <w:r>
        <w:rPr>
          <w:b/>
        </w:rPr>
        <w:t xml:space="preserve">Esimerkki 4.5805</w:t>
      </w:r>
    </w:p>
    <w:p>
      <w:r>
        <w:t xml:space="preserve">Jos kirja käsittelee futuristisia asioita, niin kyllä.</w:t>
      </w:r>
    </w:p>
    <w:p>
      <w:r>
        <w:rPr>
          <w:b/>
        </w:rPr>
        <w:t xml:space="preserve">Tulos</w:t>
      </w:r>
    </w:p>
    <w:p>
      <w:r>
        <w:t xml:space="preserve">Luetko mielelläsi tieteiskirjallisuutta?</w:t>
      </w:r>
    </w:p>
    <w:p>
      <w:r>
        <w:rPr>
          <w:b/>
        </w:rPr>
        <w:t xml:space="preserve">Esimerkki 4.5806</w:t>
      </w:r>
    </w:p>
    <w:p>
      <w:r>
        <w:t xml:space="preserve">En ole koskaan kuullut mysteerisesta sokkelosta.</w:t>
      </w:r>
    </w:p>
    <w:p>
      <w:r>
        <w:rPr>
          <w:b/>
        </w:rPr>
        <w:t xml:space="preserve">Tulos</w:t>
      </w:r>
    </w:p>
    <w:p>
      <w:r>
        <w:t xml:space="preserve">Oletko koskaan tehnyt sellaista mysteerilabyrinttiä?</w:t>
      </w:r>
    </w:p>
    <w:p>
      <w:r>
        <w:rPr>
          <w:b/>
        </w:rPr>
        <w:t xml:space="preserve">Esimerkki 4.5807</w:t>
      </w:r>
    </w:p>
    <w:p>
      <w:r>
        <w:t xml:space="preserve">muutaman viikon kuluttua</w:t>
      </w:r>
    </w:p>
    <w:p>
      <w:r>
        <w:rPr>
          <w:b/>
        </w:rPr>
        <w:t xml:space="preserve">Tulos</w:t>
      </w:r>
    </w:p>
    <w:p>
      <w:r>
        <w:t xml:space="preserve">Onko perheesi tulossa vierailulle?</w:t>
      </w:r>
    </w:p>
    <w:p>
      <w:r>
        <w:rPr>
          <w:b/>
        </w:rPr>
        <w:t xml:space="preserve">Esimerkki 4.5808</w:t>
      </w:r>
    </w:p>
    <w:p>
      <w:r>
        <w:t xml:space="preserve">Soitan sitä joka päivä.</w:t>
      </w:r>
    </w:p>
    <w:p>
      <w:r>
        <w:rPr>
          <w:b/>
        </w:rPr>
        <w:t xml:space="preserve">Tulos</w:t>
      </w:r>
    </w:p>
    <w:p>
      <w:r>
        <w:t xml:space="preserve">Pidätkö yhä klassisesta musiikista?</w:t>
      </w:r>
    </w:p>
    <w:p>
      <w:r>
        <w:rPr>
          <w:b/>
        </w:rPr>
        <w:t xml:space="preserve">Esimerkki 4.5809</w:t>
      </w:r>
    </w:p>
    <w:p>
      <w:r>
        <w:t xml:space="preserve">jos esitys ei ala liian myöhään.</w:t>
      </w:r>
    </w:p>
    <w:p>
      <w:r>
        <w:rPr>
          <w:b/>
        </w:rPr>
        <w:t xml:space="preserve">Tulos</w:t>
      </w:r>
    </w:p>
    <w:p>
      <w:r>
        <w:t xml:space="preserve">Haluaisitko mieluummin elävää musiikkia?</w:t>
      </w:r>
    </w:p>
    <w:p>
      <w:r>
        <w:rPr>
          <w:b/>
        </w:rPr>
        <w:t xml:space="preserve">Esimerkki 4.5810</w:t>
      </w:r>
    </w:p>
    <w:p>
      <w:r>
        <w:t xml:space="preserve">Kun meillä ei ole suurta projektia.</w:t>
      </w:r>
    </w:p>
    <w:p>
      <w:r>
        <w:rPr>
          <w:b/>
        </w:rPr>
        <w:t xml:space="preserve">Tulos</w:t>
      </w:r>
    </w:p>
    <w:p>
      <w:r>
        <w:t xml:space="preserve">Työskenteletkö yksin?</w:t>
      </w:r>
    </w:p>
    <w:p>
      <w:r>
        <w:rPr>
          <w:b/>
        </w:rPr>
        <w:t xml:space="preserve">Esimerkki 4.5811</w:t>
      </w:r>
    </w:p>
    <w:p>
      <w:r>
        <w:t xml:space="preserve">Jos voin tanssia sitä.</w:t>
      </w:r>
    </w:p>
    <w:p>
      <w:r>
        <w:rPr>
          <w:b/>
        </w:rPr>
        <w:t xml:space="preserve">Tulos</w:t>
      </w:r>
    </w:p>
    <w:p>
      <w:r>
        <w:t xml:space="preserve">Pidätkö EDM:stä?</w:t>
      </w:r>
    </w:p>
    <w:p>
      <w:r>
        <w:rPr>
          <w:b/>
        </w:rPr>
        <w:t xml:space="preserve">Esimerkki 4.5812</w:t>
      </w:r>
    </w:p>
    <w:p>
      <w:r>
        <w:t xml:space="preserve">En välitä paikallishistoriasta</w:t>
      </w:r>
    </w:p>
    <w:p>
      <w:r>
        <w:rPr>
          <w:b/>
        </w:rPr>
        <w:t xml:space="preserve">Tulos</w:t>
      </w:r>
    </w:p>
    <w:p>
      <w:r>
        <w:t xml:space="preserve">Satutko pitämään sotahistoriasta tai maailmanhistoriasta?</w:t>
      </w:r>
    </w:p>
    <w:p>
      <w:r>
        <w:rPr>
          <w:b/>
        </w:rPr>
        <w:t xml:space="preserve">Esimerkki 4.5813</w:t>
      </w:r>
    </w:p>
    <w:p>
      <w:r>
        <w:t xml:space="preserve">Olen lukenut ne kaikki.</w:t>
      </w:r>
    </w:p>
    <w:p>
      <w:r>
        <w:rPr>
          <w:b/>
        </w:rPr>
        <w:t xml:space="preserve">Tulos</w:t>
      </w:r>
    </w:p>
    <w:p>
      <w:r>
        <w:t xml:space="preserve">Oletko lukenut Jodi Piccoltin kirjoja?</w:t>
      </w:r>
    </w:p>
    <w:p>
      <w:r>
        <w:rPr>
          <w:b/>
        </w:rPr>
        <w:t xml:space="preserve">Esimerkki 4.5814</w:t>
      </w:r>
    </w:p>
    <w:p>
      <w:r>
        <w:t xml:space="preserve">Se ei ole minun makuuni.</w:t>
      </w:r>
    </w:p>
    <w:p>
      <w:r>
        <w:rPr>
          <w:b/>
        </w:rPr>
        <w:t xml:space="preserve">Tulos</w:t>
      </w:r>
    </w:p>
    <w:p>
      <w:r>
        <w:t xml:space="preserve">Oliko Tuhkimo mielestäsi viihdyttävä?</w:t>
      </w:r>
    </w:p>
    <w:p>
      <w:r>
        <w:rPr>
          <w:b/>
        </w:rPr>
        <w:t xml:space="preserve">Esimerkki 4.5815</w:t>
      </w:r>
    </w:p>
    <w:p>
      <w:r>
        <w:t xml:space="preserve">Tämä on ensimmäinen kertani.</w:t>
      </w:r>
    </w:p>
    <w:p>
      <w:r>
        <w:rPr>
          <w:b/>
        </w:rPr>
        <w:t xml:space="preserve">Tulos</w:t>
      </w:r>
    </w:p>
    <w:p>
      <w:r>
        <w:t xml:space="preserve">Käytkö täällä usein?</w:t>
      </w:r>
    </w:p>
    <w:p>
      <w:r>
        <w:rPr>
          <w:b/>
        </w:rPr>
        <w:t xml:space="preserve">Esimerkki 4.5816</w:t>
      </w:r>
    </w:p>
    <w:p>
      <w:r>
        <w:t xml:space="preserve">Koirani saapuu pian.</w:t>
      </w:r>
    </w:p>
    <w:p>
      <w:r>
        <w:rPr>
          <w:b/>
        </w:rPr>
        <w:t xml:space="preserve">Tulos</w:t>
      </w:r>
    </w:p>
    <w:p>
      <w:r>
        <w:t xml:space="preserve">Onko sinulla lemmikkejä</w:t>
      </w:r>
    </w:p>
    <w:p>
      <w:r>
        <w:rPr>
          <w:b/>
        </w:rPr>
        <w:t xml:space="preserve">Esimerkki 4.5817</w:t>
      </w:r>
    </w:p>
    <w:p>
      <w:r>
        <w:t xml:space="preserve">Teen töitä vain viikonloppuisin.</w:t>
      </w:r>
    </w:p>
    <w:p>
      <w:r>
        <w:rPr>
          <w:b/>
        </w:rPr>
        <w:t xml:space="preserve">Tulos</w:t>
      </w:r>
    </w:p>
    <w:p>
      <w:r>
        <w:t xml:space="preserve">Joutuisitko työskentelemään viikonloppuisin?</w:t>
      </w:r>
    </w:p>
    <w:p>
      <w:r>
        <w:rPr>
          <w:b/>
        </w:rPr>
        <w:t xml:space="preserve">Esimerkki 4.5818</w:t>
      </w:r>
    </w:p>
    <w:p>
      <w:r>
        <w:t xml:space="preserve">Menen enää harvoin ruuhkaisiin paikkoihin.</w:t>
      </w:r>
    </w:p>
    <w:p>
      <w:r>
        <w:rPr>
          <w:b/>
        </w:rPr>
        <w:t xml:space="preserve">Tulos</w:t>
      </w:r>
    </w:p>
    <w:p>
      <w:r>
        <w:t xml:space="preserve">Pidätkö elokuvateatterissa käymisestä?</w:t>
      </w:r>
    </w:p>
    <w:p>
      <w:r>
        <w:rPr>
          <w:b/>
        </w:rPr>
        <w:t xml:space="preserve">Esimerkki 4.5819</w:t>
      </w:r>
    </w:p>
    <w:p>
      <w:r>
        <w:t xml:space="preserve">Olen saanut perinnön.</w:t>
      </w:r>
    </w:p>
    <w:p>
      <w:r>
        <w:rPr>
          <w:b/>
        </w:rPr>
        <w:t xml:space="preserve">Tulos</w:t>
      </w:r>
    </w:p>
    <w:p>
      <w:r>
        <w:t xml:space="preserve">Sopiiko asunnon hinta pitkän aikavälin budjettiisi?</w:t>
      </w:r>
    </w:p>
    <w:p>
      <w:r>
        <w:rPr>
          <w:b/>
        </w:rPr>
        <w:t xml:space="preserve">Esimerkki 4.5820</w:t>
      </w:r>
    </w:p>
    <w:p>
      <w:r>
        <w:t xml:space="preserve">Erosimme vuoden kuluttua.</w:t>
      </w:r>
    </w:p>
    <w:p>
      <w:r>
        <w:rPr>
          <w:b/>
        </w:rPr>
        <w:t xml:space="preserve">Tulos</w:t>
      </w:r>
    </w:p>
    <w:p>
      <w:r>
        <w:t xml:space="preserve">Päädyittekö sinä ja Jessica koskaan solmimaan solmun?</w:t>
      </w:r>
    </w:p>
    <w:p>
      <w:r>
        <w:rPr>
          <w:b/>
        </w:rPr>
        <w:t xml:space="preserve">Esimerkki 4.5821</w:t>
      </w:r>
    </w:p>
    <w:p>
      <w:r>
        <w:t xml:space="preserve">Jos heillä on Gap.</w:t>
      </w:r>
    </w:p>
    <w:p>
      <w:r>
        <w:rPr>
          <w:b/>
        </w:rPr>
        <w:t xml:space="preserve">Tulos</w:t>
      </w:r>
    </w:p>
    <w:p>
      <w:r>
        <w:t xml:space="preserve">Haluatko mennä ostoskeskukseen?</w:t>
      </w:r>
    </w:p>
    <w:p>
      <w:r>
        <w:rPr>
          <w:b/>
        </w:rPr>
        <w:t xml:space="preserve">Esimerkki 4.5822</w:t>
      </w:r>
    </w:p>
    <w:p>
      <w:r>
        <w:t xml:space="preserve">En tiennyt, että se oli elokuva.</w:t>
      </w:r>
    </w:p>
    <w:p>
      <w:r>
        <w:rPr>
          <w:b/>
        </w:rPr>
        <w:t xml:space="preserve">Tulos</w:t>
      </w:r>
    </w:p>
    <w:p>
      <w:r>
        <w:t xml:space="preserve">Katsoitko Stephen Kingin IT:n?</w:t>
      </w:r>
    </w:p>
    <w:p>
      <w:r>
        <w:rPr>
          <w:b/>
        </w:rPr>
        <w:t xml:space="preserve">Esimerkki 4.5823</w:t>
      </w:r>
    </w:p>
    <w:p>
      <w:r>
        <w:t xml:space="preserve">Olen työskennellyt samassa paikassa vuosia.</w:t>
      </w:r>
    </w:p>
    <w:p>
      <w:r>
        <w:rPr>
          <w:b/>
        </w:rPr>
        <w:t xml:space="preserve">Tulos</w:t>
      </w:r>
    </w:p>
    <w:p>
      <w:r>
        <w:t xml:space="preserve">Oletko töissä?</w:t>
      </w:r>
    </w:p>
    <w:p>
      <w:r>
        <w:rPr>
          <w:b/>
        </w:rPr>
        <w:t xml:space="preserve">Esimerkki 4.5824</w:t>
      </w:r>
    </w:p>
    <w:p>
      <w:r>
        <w:t xml:space="preserve">Ei aivan kaupungissa, vaan aivan sen ulkopuolella</w:t>
      </w:r>
    </w:p>
    <w:p>
      <w:r>
        <w:rPr>
          <w:b/>
        </w:rPr>
        <w:t xml:space="preserve">Tulos</w:t>
      </w:r>
    </w:p>
    <w:p>
      <w:r>
        <w:t xml:space="preserve">Asutko yhä kaupungissa?</w:t>
      </w:r>
    </w:p>
    <w:p>
      <w:r>
        <w:rPr>
          <w:b/>
        </w:rPr>
        <w:t xml:space="preserve">Esimerkki 4.5825</w:t>
      </w:r>
    </w:p>
    <w:p>
      <w:r>
        <w:t xml:space="preserve">Syön kotona kasvisruokaa, koska mieheni on kasvissyöjä, joten yritän tyydyttää lihanhimoni, kun menen ulos.</w:t>
      </w:r>
    </w:p>
    <w:p>
      <w:r>
        <w:rPr>
          <w:b/>
        </w:rPr>
        <w:t xml:space="preserve">Tulos</w:t>
      </w:r>
    </w:p>
    <w:p>
      <w:r>
        <w:t xml:space="preserve">Haluaisitko mieluummin kasvisravintolan?</w:t>
      </w:r>
    </w:p>
    <w:p>
      <w:r>
        <w:rPr>
          <w:b/>
        </w:rPr>
        <w:t xml:space="preserve">Esimerkki 4.5826</w:t>
      </w:r>
    </w:p>
    <w:p>
      <w:r>
        <w:t xml:space="preserve">Olen puuseppä.</w:t>
      </w:r>
    </w:p>
    <w:p>
      <w:r>
        <w:rPr>
          <w:b/>
        </w:rPr>
        <w:t xml:space="preserve">Tulos</w:t>
      </w:r>
    </w:p>
    <w:p>
      <w:r>
        <w:t xml:space="preserve">Työskenteletkö tekniikan alalla?</w:t>
      </w:r>
    </w:p>
    <w:p>
      <w:r>
        <w:rPr>
          <w:b/>
        </w:rPr>
        <w:t xml:space="preserve">Esimerkki 4.5827</w:t>
      </w:r>
    </w:p>
    <w:p>
      <w:r>
        <w:t xml:space="preserve">Minulla on tarpeeksi haasteita nykyisessä työssäni.</w:t>
      </w:r>
    </w:p>
    <w:p>
      <w:r>
        <w:rPr>
          <w:b/>
        </w:rPr>
        <w:t xml:space="preserve">Tulos</w:t>
      </w:r>
    </w:p>
    <w:p>
      <w:r>
        <w:t xml:space="preserve">Etsitkö jotain henkisesti haastavampaa?</w:t>
      </w:r>
    </w:p>
    <w:p>
      <w:r>
        <w:rPr>
          <w:b/>
        </w:rPr>
        <w:t xml:space="preserve">Esimerkki 4.5828</w:t>
      </w:r>
    </w:p>
    <w:p>
      <w:r>
        <w:t xml:space="preserve">Olen ollut täällä 10 vuotta.</w:t>
      </w:r>
    </w:p>
    <w:p>
      <w:r>
        <w:rPr>
          <w:b/>
        </w:rPr>
        <w:t xml:space="preserve">Tulos</w:t>
      </w:r>
    </w:p>
    <w:p>
      <w:r>
        <w:t xml:space="preserve">Oletko työskennellyt pitkään?</w:t>
      </w:r>
    </w:p>
    <w:p>
      <w:r>
        <w:rPr>
          <w:b/>
        </w:rPr>
        <w:t xml:space="preserve">Esimerkki 4.5829</w:t>
      </w:r>
    </w:p>
    <w:p>
      <w:r>
        <w:t xml:space="preserve">Minulla sidottiin munanjohtimet.</w:t>
      </w:r>
    </w:p>
    <w:p>
      <w:r>
        <w:rPr>
          <w:b/>
        </w:rPr>
        <w:t xml:space="preserve">Tulos</w:t>
      </w:r>
    </w:p>
    <w:p>
      <w:r>
        <w:t xml:space="preserve">Onko sinulla lapsia?</w:t>
      </w:r>
    </w:p>
    <w:p>
      <w:r>
        <w:rPr>
          <w:b/>
        </w:rPr>
        <w:t xml:space="preserve">Esimerkki 4.5830</w:t>
      </w:r>
    </w:p>
    <w:p>
      <w:r>
        <w:t xml:space="preserve">Miltä näytän?</w:t>
      </w:r>
    </w:p>
    <w:p>
      <w:r>
        <w:rPr>
          <w:b/>
        </w:rPr>
        <w:t xml:space="preserve">Tulos</w:t>
      </w:r>
    </w:p>
    <w:p>
      <w:r>
        <w:t xml:space="preserve">Oletko tosissasi?</w:t>
      </w:r>
    </w:p>
    <w:p>
      <w:r>
        <w:rPr>
          <w:b/>
        </w:rPr>
        <w:t xml:space="preserve">Esimerkki 4.5831</w:t>
      </w:r>
    </w:p>
    <w:p>
      <w:r>
        <w:t xml:space="preserve">Työni edellytti, että istuin tietokoneen ääressä koko päivän.</w:t>
      </w:r>
    </w:p>
    <w:p>
      <w:r>
        <w:rPr>
          <w:b/>
        </w:rPr>
        <w:t xml:space="preserve">Tulos</w:t>
      </w:r>
    </w:p>
    <w:p>
      <w:r>
        <w:t xml:space="preserve">Onko työsi fyysisesti vaativaa?</w:t>
      </w:r>
    </w:p>
    <w:p>
      <w:r>
        <w:rPr>
          <w:b/>
        </w:rPr>
        <w:t xml:space="preserve">Esimerkki 4.5832</w:t>
      </w:r>
    </w:p>
    <w:p>
      <w:r>
        <w:t xml:space="preserve">Jalkapallo, rugby, tennis ja jääkiekko ovat suosikkiharrastuksiani.</w:t>
      </w:r>
    </w:p>
    <w:p>
      <w:r>
        <w:rPr>
          <w:b/>
        </w:rPr>
        <w:t xml:space="preserve">Tulos</w:t>
      </w:r>
    </w:p>
    <w:p>
      <w:r>
        <w:t xml:space="preserve">Pidätkö urheilusta?</w:t>
      </w:r>
    </w:p>
    <w:p>
      <w:r>
        <w:rPr>
          <w:b/>
        </w:rPr>
        <w:t xml:space="preserve">Esimerkki 4.5833</w:t>
      </w:r>
    </w:p>
    <w:p>
      <w:r>
        <w:t xml:space="preserve">Kymmenellä dollarilla ei saa paljoa.</w:t>
      </w:r>
    </w:p>
    <w:p>
      <w:r>
        <w:rPr>
          <w:b/>
        </w:rPr>
        <w:t xml:space="preserve">Tulos</w:t>
      </w:r>
    </w:p>
    <w:p>
      <w:r>
        <w:t xml:space="preserve">Onko budjettisi alle 10 dollaria?</w:t>
      </w:r>
    </w:p>
    <w:p>
      <w:r>
        <w:rPr>
          <w:b/>
        </w:rPr>
        <w:t xml:space="preserve">Esimerkki 4.5834</w:t>
      </w:r>
    </w:p>
    <w:p>
      <w:r>
        <w:t xml:space="preserve">Turbulenssia ei ollut lainkaan!</w:t>
      </w:r>
    </w:p>
    <w:p>
      <w:r>
        <w:rPr>
          <w:b/>
        </w:rPr>
        <w:t xml:space="preserve">Tulos</w:t>
      </w:r>
    </w:p>
    <w:p>
      <w:r>
        <w:t xml:space="preserve">Oliko lentosi miellyttävä?</w:t>
      </w:r>
    </w:p>
    <w:p>
      <w:r>
        <w:rPr>
          <w:b/>
        </w:rPr>
        <w:t xml:space="preserve">Esimerkki 4.5835</w:t>
      </w:r>
    </w:p>
    <w:p>
      <w:r>
        <w:t xml:space="preserve">Kun se tehdään hyvin.</w:t>
      </w:r>
    </w:p>
    <w:p>
      <w:r>
        <w:rPr>
          <w:b/>
        </w:rPr>
        <w:t xml:space="preserve">Tulos</w:t>
      </w:r>
    </w:p>
    <w:p>
      <w:r>
        <w:t xml:space="preserve">Pidätkö BBQ:sta?</w:t>
      </w:r>
    </w:p>
    <w:p>
      <w:r>
        <w:rPr>
          <w:b/>
        </w:rPr>
        <w:t xml:space="preserve">Esimerkki 4.5836</w:t>
      </w:r>
    </w:p>
    <w:p>
      <w:r>
        <w:t xml:space="preserve">Jos löydän asunnon yli 4-kerroksisesta rakennuksesta, haluan hissin.</w:t>
      </w:r>
    </w:p>
    <w:p>
      <w:r>
        <w:rPr>
          <w:b/>
        </w:rPr>
        <w:t xml:space="preserve">Tulos</w:t>
      </w:r>
    </w:p>
    <w:p>
      <w:r>
        <w:t xml:space="preserve">Etsitkö rakennusta, jossa on hissi?</w:t>
      </w:r>
    </w:p>
    <w:p>
      <w:r>
        <w:rPr>
          <w:b/>
        </w:rPr>
        <w:t xml:space="preserve">Esimerkki 4.5837</w:t>
      </w:r>
    </w:p>
    <w:p>
      <w:r>
        <w:t xml:space="preserve">Olen kuullut hyvää.</w:t>
      </w:r>
    </w:p>
    <w:p>
      <w:r>
        <w:rPr>
          <w:b/>
        </w:rPr>
        <w:t xml:space="preserve">Tulos</w:t>
      </w:r>
    </w:p>
    <w:p>
      <w:r>
        <w:t xml:space="preserve">Onko koulupiiri hyvä?</w:t>
      </w:r>
    </w:p>
    <w:p>
      <w:r>
        <w:rPr>
          <w:b/>
        </w:rPr>
        <w:t xml:space="preserve">Esimerkki 4.5838</w:t>
      </w:r>
    </w:p>
    <w:p>
      <w:r>
        <w:t xml:space="preserve">En sanoisi kovin suureksi</w:t>
      </w:r>
    </w:p>
    <w:p>
      <w:r>
        <w:rPr>
          <w:b/>
        </w:rPr>
        <w:t xml:space="preserve">Tulos</w:t>
      </w:r>
    </w:p>
    <w:p>
      <w:r>
        <w:t xml:space="preserve">Oletko suuri lihansyöjä?</w:t>
      </w:r>
    </w:p>
    <w:p>
      <w:r>
        <w:rPr>
          <w:b/>
        </w:rPr>
        <w:t xml:space="preserve">Esimerkki 4.5839</w:t>
      </w:r>
    </w:p>
    <w:p>
      <w:r>
        <w:t xml:space="preserve">Minulla on nyt nälkä.</w:t>
      </w:r>
    </w:p>
    <w:p>
      <w:r>
        <w:rPr>
          <w:b/>
        </w:rPr>
        <w:t xml:space="preserve">Tulos</w:t>
      </w:r>
    </w:p>
    <w:p>
      <w:r>
        <w:t xml:space="preserve">Haluaisitko syödä lempipaikassani?</w:t>
      </w:r>
    </w:p>
    <w:p>
      <w:r>
        <w:rPr>
          <w:b/>
        </w:rPr>
        <w:t xml:space="preserve">Esimerkki 4.5840</w:t>
      </w:r>
    </w:p>
    <w:p>
      <w:r>
        <w:t xml:space="preserve">useimmilla viikoilla se on</w:t>
      </w:r>
    </w:p>
    <w:p>
      <w:r>
        <w:rPr>
          <w:b/>
        </w:rPr>
        <w:t xml:space="preserve">Tulos</w:t>
      </w:r>
    </w:p>
    <w:p>
      <w:r>
        <w:t xml:space="preserve">Onko työsi työaika kunnollinen?</w:t>
      </w:r>
    </w:p>
    <w:p>
      <w:r>
        <w:rPr>
          <w:b/>
        </w:rPr>
        <w:t xml:space="preserve">Esimerkki 4.5841</w:t>
      </w:r>
    </w:p>
    <w:p>
      <w:r>
        <w:t xml:space="preserve">En ole urheiluihminen.</w:t>
      </w:r>
    </w:p>
    <w:p>
      <w:r>
        <w:rPr>
          <w:b/>
        </w:rPr>
        <w:t xml:space="preserve">Tulos</w:t>
      </w:r>
    </w:p>
    <w:p>
      <w:r>
        <w:t xml:space="preserve">Pidätkö Seahawksin pelien katsomisesta?</w:t>
      </w:r>
    </w:p>
    <w:p>
      <w:r>
        <w:rPr>
          <w:b/>
        </w:rPr>
        <w:t xml:space="preserve">Esimerkki 4.5842</w:t>
      </w:r>
    </w:p>
    <w:p>
      <w:r>
        <w:t xml:space="preserve">Olen ollut onnekas.</w:t>
      </w:r>
    </w:p>
    <w:p>
      <w:r>
        <w:rPr>
          <w:b/>
        </w:rPr>
        <w:t xml:space="preserve">Tulos</w:t>
      </w:r>
    </w:p>
    <w:p>
      <w:r>
        <w:t xml:space="preserve">Oletko joutunut rikoksen uhriksi täällä?</w:t>
      </w:r>
    </w:p>
    <w:p>
      <w:r>
        <w:rPr>
          <w:b/>
        </w:rPr>
        <w:t xml:space="preserve">Esimerkki 4.5843</w:t>
      </w:r>
    </w:p>
    <w:p>
      <w:r>
        <w:t xml:space="preserve">Vierailen Mariannen luona melko usein.</w:t>
      </w:r>
    </w:p>
    <w:p>
      <w:r>
        <w:rPr>
          <w:b/>
        </w:rPr>
        <w:t xml:space="preserve">Tulos</w:t>
      </w:r>
    </w:p>
    <w:p>
      <w:r>
        <w:t xml:space="preserve">Oletko puhunut kenenkään muun kanssa lapsuudestamme?</w:t>
      </w:r>
    </w:p>
    <w:p>
      <w:r>
        <w:rPr>
          <w:b/>
        </w:rPr>
        <w:t xml:space="preserve">Esimerkki 4.5844</w:t>
      </w:r>
    </w:p>
    <w:p>
      <w:r>
        <w:t xml:space="preserve">Minun tarvitsee vain osata Microsoft Wordia.</w:t>
      </w:r>
    </w:p>
    <w:p>
      <w:r>
        <w:rPr>
          <w:b/>
        </w:rPr>
        <w:t xml:space="preserve">Tulos</w:t>
      </w:r>
    </w:p>
    <w:p>
      <w:r>
        <w:t xml:space="preserve">Liittyykö työsi tietotekniikkaan?</w:t>
      </w:r>
    </w:p>
    <w:p>
      <w:r>
        <w:rPr>
          <w:b/>
        </w:rPr>
        <w:t xml:space="preserve">Esimerkki 4.5845</w:t>
      </w:r>
    </w:p>
    <w:p>
      <w:r>
        <w:t xml:space="preserve">Minun on mentävä äitini luokse.</w:t>
      </w:r>
    </w:p>
    <w:p>
      <w:r>
        <w:rPr>
          <w:b/>
        </w:rPr>
        <w:t xml:space="preserve">Tulos</w:t>
      </w:r>
    </w:p>
    <w:p>
      <w:r>
        <w:t xml:space="preserve">Pelaammeko koripalloa tänä viikonloppuna?</w:t>
      </w:r>
    </w:p>
    <w:p>
      <w:r>
        <w:rPr>
          <w:b/>
        </w:rPr>
        <w:t xml:space="preserve">Esimerkki 4.5846</w:t>
      </w:r>
    </w:p>
    <w:p>
      <w:r>
        <w:t xml:space="preserve">Hän on kaikkien aikojen paras muusikko.</w:t>
      </w:r>
    </w:p>
    <w:p>
      <w:r>
        <w:rPr>
          <w:b/>
        </w:rPr>
        <w:t xml:space="preserve">Tulos</w:t>
      </w:r>
    </w:p>
    <w:p>
      <w:r>
        <w:t xml:space="preserve">Oletko kuullut Mozartia?</w:t>
      </w:r>
    </w:p>
    <w:p>
      <w:r>
        <w:rPr>
          <w:b/>
        </w:rPr>
        <w:t xml:space="preserve">Esimerkki 4.5847</w:t>
      </w:r>
    </w:p>
    <w:p>
      <w:r>
        <w:t xml:space="preserve">Päädyin myymään kitarani maksaakseni oppikirjat.</w:t>
      </w:r>
    </w:p>
    <w:p>
      <w:r>
        <w:rPr>
          <w:b/>
        </w:rPr>
        <w:t xml:space="preserve">Tulos</w:t>
      </w:r>
    </w:p>
    <w:p>
      <w:r>
        <w:t xml:space="preserve">Soitatko yhä kitaraa?</w:t>
      </w:r>
    </w:p>
    <w:p>
      <w:r>
        <w:rPr>
          <w:b/>
        </w:rPr>
        <w:t xml:space="preserve">Esimerkki 4.5848</w:t>
      </w:r>
    </w:p>
    <w:p>
      <w:r>
        <w:t xml:space="preserve">Vain kuukauden ajan.</w:t>
      </w:r>
    </w:p>
    <w:p>
      <w:r>
        <w:rPr>
          <w:b/>
        </w:rPr>
        <w:t xml:space="preserve">Tulos</w:t>
      </w:r>
    </w:p>
    <w:p>
      <w:r>
        <w:t xml:space="preserve">Oletko asunut Austinissa kauan?</w:t>
      </w:r>
    </w:p>
    <w:p>
      <w:r>
        <w:rPr>
          <w:b/>
        </w:rPr>
        <w:t xml:space="preserve">Esimerkki 4.5849</w:t>
      </w:r>
    </w:p>
    <w:p>
      <w:r>
        <w:t xml:space="preserve">En halua asua pääkaupungissa.</w:t>
      </w:r>
    </w:p>
    <w:p>
      <w:r>
        <w:rPr>
          <w:b/>
        </w:rPr>
        <w:t xml:space="preserve">Tulos</w:t>
      </w:r>
    </w:p>
    <w:p>
      <w:r>
        <w:t xml:space="preserve">Haluatko muuttaa pääkaupunkiin?</w:t>
      </w:r>
    </w:p>
    <w:p>
      <w:r>
        <w:rPr>
          <w:b/>
        </w:rPr>
        <w:t xml:space="preserve">Esimerkki 4.5850</w:t>
      </w:r>
    </w:p>
    <w:p>
      <w:r>
        <w:t xml:space="preserve">Keskus, tietenkin!</w:t>
      </w:r>
    </w:p>
    <w:p>
      <w:r>
        <w:rPr>
          <w:b/>
        </w:rPr>
        <w:t xml:space="preserve">Tulos</w:t>
      </w:r>
    </w:p>
    <w:p>
      <w:r>
        <w:t xml:space="preserve">Mikä on paras puisto vierailla?</w:t>
      </w:r>
    </w:p>
    <w:p>
      <w:r>
        <w:rPr>
          <w:b/>
        </w:rPr>
        <w:t xml:space="preserve">Esimerkki 4.5851</w:t>
      </w:r>
    </w:p>
    <w:p>
      <w:r>
        <w:t xml:space="preserve">Se on ensimmäinen kerta</w:t>
      </w:r>
    </w:p>
    <w:p>
      <w:r>
        <w:rPr>
          <w:b/>
        </w:rPr>
        <w:t xml:space="preserve">Tulos</w:t>
      </w:r>
    </w:p>
    <w:p>
      <w:r>
        <w:t xml:space="preserve">Asutko tässä osavaltiossa ensimmäistä kertaa?</w:t>
      </w:r>
    </w:p>
    <w:p>
      <w:r>
        <w:rPr>
          <w:b/>
        </w:rPr>
        <w:t xml:space="preserve">Esimerkki 4.5852</w:t>
      </w:r>
    </w:p>
    <w:p>
      <w:r>
        <w:t xml:space="preserve">Rakastan juoda olutta pubeissa.</w:t>
      </w:r>
    </w:p>
    <w:p>
      <w:r>
        <w:rPr>
          <w:b/>
        </w:rPr>
        <w:t xml:space="preserve">Tulos</w:t>
      </w:r>
    </w:p>
    <w:p>
      <w:r>
        <w:t xml:space="preserve">Pidätkö baareista?</w:t>
      </w:r>
    </w:p>
    <w:p>
      <w:r>
        <w:rPr>
          <w:b/>
        </w:rPr>
        <w:t xml:space="preserve">Esimerkki 4.5853</w:t>
      </w:r>
    </w:p>
    <w:p>
      <w:r>
        <w:t xml:space="preserve">Olen juuri nyt matkalla.</w:t>
      </w:r>
    </w:p>
    <w:p>
      <w:r>
        <w:rPr>
          <w:b/>
        </w:rPr>
        <w:t xml:space="preserve">Tulos</w:t>
      </w:r>
    </w:p>
    <w:p>
      <w:r>
        <w:t xml:space="preserve">Menetkö kuntosalille?</w:t>
      </w:r>
    </w:p>
    <w:p>
      <w:r>
        <w:rPr>
          <w:b/>
        </w:rPr>
        <w:t xml:space="preserve">Esimerkki 4.5854</w:t>
      </w:r>
    </w:p>
    <w:p>
      <w:r>
        <w:t xml:space="preserve">Minua odotetaan vasta huomenna, ja sinne on kahden tunnin ajomatka.</w:t>
      </w:r>
    </w:p>
    <w:p>
      <w:r>
        <w:rPr>
          <w:b/>
        </w:rPr>
        <w:t xml:space="preserve">Tulos</w:t>
      </w:r>
    </w:p>
    <w:p>
      <w:r>
        <w:t xml:space="preserve">Tiedätkö jo, mihin aikaan sinun on lähdettävä kotiin?</w:t>
      </w:r>
    </w:p>
    <w:p>
      <w:r>
        <w:rPr>
          <w:b/>
        </w:rPr>
        <w:t xml:space="preserve">Esimerkki 4.5855</w:t>
      </w:r>
    </w:p>
    <w:p>
      <w:r>
        <w:t xml:space="preserve">Tulimme Kaliforniasta.</w:t>
      </w:r>
    </w:p>
    <w:p>
      <w:r>
        <w:rPr>
          <w:b/>
        </w:rPr>
        <w:t xml:space="preserve">Tulos</w:t>
      </w:r>
    </w:p>
    <w:p>
      <w:r>
        <w:t xml:space="preserve">Muutitko itärannikolta?</w:t>
      </w:r>
    </w:p>
    <w:p>
      <w:r>
        <w:rPr>
          <w:b/>
        </w:rPr>
        <w:t xml:space="preserve">Esimerkki 4.5856</w:t>
      </w:r>
    </w:p>
    <w:p>
      <w:r>
        <w:t xml:space="preserve">Naudanliha on lempiruokaani.</w:t>
      </w:r>
    </w:p>
    <w:p>
      <w:r>
        <w:rPr>
          <w:b/>
        </w:rPr>
        <w:t xml:space="preserve">Tulos</w:t>
      </w:r>
    </w:p>
    <w:p>
      <w:r>
        <w:t xml:space="preserve">Oletko vegaani/vegetaristi?</w:t>
      </w:r>
    </w:p>
    <w:p>
      <w:r>
        <w:rPr>
          <w:b/>
        </w:rPr>
        <w:t xml:space="preserve">Esimerkki 4.5857</w:t>
      </w:r>
    </w:p>
    <w:p>
      <w:r>
        <w:t xml:space="preserve">Minulla on ollut 2</w:t>
      </w:r>
    </w:p>
    <w:p>
      <w:r>
        <w:rPr>
          <w:b/>
        </w:rPr>
        <w:t xml:space="preserve">Tulos</w:t>
      </w:r>
    </w:p>
    <w:p>
      <w:r>
        <w:t xml:space="preserve">Oletko käynyt haastatteluissa?</w:t>
      </w:r>
    </w:p>
    <w:p>
      <w:r>
        <w:rPr>
          <w:b/>
        </w:rPr>
        <w:t xml:space="preserve">Esimerkki 4.5858</w:t>
      </w:r>
    </w:p>
    <w:p>
      <w:r>
        <w:t xml:space="preserve">Olen melko introvertti, joten se on hyvin vaikeaa.</w:t>
      </w:r>
    </w:p>
    <w:p>
      <w:r>
        <w:rPr>
          <w:b/>
        </w:rPr>
        <w:t xml:space="preserve">Tulos</w:t>
      </w:r>
    </w:p>
    <w:p>
      <w:r>
        <w:t xml:space="preserve">Pidätkö työskentelystä suurten ihmisjoukkojen kanssa?</w:t>
      </w:r>
    </w:p>
    <w:p>
      <w:r>
        <w:rPr>
          <w:b/>
        </w:rPr>
        <w:t xml:space="preserve">Esimerkki 4.5859</w:t>
      </w:r>
    </w:p>
    <w:p>
      <w:r>
        <w:t xml:space="preserve">Rakastan sinfoniaorkestereita.</w:t>
      </w:r>
    </w:p>
    <w:p>
      <w:r>
        <w:rPr>
          <w:b/>
        </w:rPr>
        <w:t xml:space="preserve">Tulos</w:t>
      </w:r>
    </w:p>
    <w:p>
      <w:r>
        <w:t xml:space="preserve">Pidätkö klassisesta musiikista?</w:t>
      </w:r>
    </w:p>
    <w:p>
      <w:r>
        <w:rPr>
          <w:b/>
        </w:rPr>
        <w:t xml:space="preserve">Esimerkki 4.5860</w:t>
      </w:r>
    </w:p>
    <w:p>
      <w:r>
        <w:t xml:space="preserve">Minulla on jo yksi valmiina.</w:t>
      </w:r>
    </w:p>
    <w:p>
      <w:r>
        <w:rPr>
          <w:b/>
        </w:rPr>
        <w:t xml:space="preserve">Tulos</w:t>
      </w:r>
    </w:p>
    <w:p>
      <w:r>
        <w:t xml:space="preserve">Oletko kiinnostunut soittamaan kiinteistönvälittäjille?</w:t>
      </w:r>
    </w:p>
    <w:p>
      <w:r>
        <w:rPr>
          <w:b/>
        </w:rPr>
        <w:t xml:space="preserve">Esimerkki 4.5861</w:t>
      </w:r>
    </w:p>
    <w:p>
      <w:r>
        <w:t xml:space="preserve">Ostan uuden.</w:t>
      </w:r>
    </w:p>
    <w:p>
      <w:r>
        <w:rPr>
          <w:b/>
        </w:rPr>
        <w:t xml:space="preserve">Tulos</w:t>
      </w:r>
    </w:p>
    <w:p>
      <w:r>
        <w:t xml:space="preserve">Onko teillä huonekaluja?</w:t>
      </w:r>
    </w:p>
    <w:p>
      <w:r>
        <w:rPr>
          <w:b/>
        </w:rPr>
        <w:t xml:space="preserve">Esimerkki 4.5862</w:t>
      </w:r>
    </w:p>
    <w:p>
      <w:r>
        <w:t xml:space="preserve">En ole koskaan kuullut siitä.</w:t>
      </w:r>
    </w:p>
    <w:p>
      <w:r>
        <w:rPr>
          <w:b/>
        </w:rPr>
        <w:t xml:space="preserve">Tulos</w:t>
      </w:r>
    </w:p>
    <w:p>
      <w:r>
        <w:t xml:space="preserve">Tiedätkö Roller kaljuuntuminen?</w:t>
      </w:r>
    </w:p>
    <w:p>
      <w:r>
        <w:rPr>
          <w:b/>
        </w:rPr>
        <w:t xml:space="preserve">Esimerkki 4.5863</w:t>
      </w:r>
    </w:p>
    <w:p>
      <w:r>
        <w:t xml:space="preserve">Olen hakenut muutamaan eri paikkaan.</w:t>
      </w:r>
    </w:p>
    <w:p>
      <w:r>
        <w:rPr>
          <w:b/>
        </w:rPr>
        <w:t xml:space="preserve">Tulos</w:t>
      </w:r>
    </w:p>
    <w:p>
      <w:r>
        <w:t xml:space="preserve">Oletko saanut töitä?</w:t>
      </w:r>
    </w:p>
    <w:p>
      <w:r>
        <w:rPr>
          <w:b/>
        </w:rPr>
        <w:t xml:space="preserve">Esimerkki 4.5864</w:t>
      </w:r>
    </w:p>
    <w:p>
      <w:r>
        <w:t xml:space="preserve">Olen niin onnellinen.</w:t>
      </w:r>
    </w:p>
    <w:p>
      <w:r>
        <w:rPr>
          <w:b/>
        </w:rPr>
        <w:t xml:space="preserve">Tulos</w:t>
      </w:r>
    </w:p>
    <w:p>
      <w:r>
        <w:t xml:space="preserve">Oletko iloinen, että on perjantai?</w:t>
      </w:r>
    </w:p>
    <w:p>
      <w:r>
        <w:rPr>
          <w:b/>
        </w:rPr>
        <w:t xml:space="preserve">Esimerkki 4.5865</w:t>
      </w:r>
    </w:p>
    <w:p>
      <w:r>
        <w:t xml:space="preserve">Cappuccinot ovat erinomaisia.</w:t>
      </w:r>
    </w:p>
    <w:p>
      <w:r>
        <w:rPr>
          <w:b/>
        </w:rPr>
        <w:t xml:space="preserve">Tulos</w:t>
      </w:r>
    </w:p>
    <w:p>
      <w:r>
        <w:t xml:space="preserve">Pidätkö kahvista täällä?</w:t>
      </w:r>
    </w:p>
    <w:p>
      <w:r>
        <w:rPr>
          <w:b/>
        </w:rPr>
        <w:t xml:space="preserve">Esimerkki 4.5866</w:t>
      </w:r>
    </w:p>
    <w:p>
      <w:r>
        <w:t xml:space="preserve">Pidän enemmän vuorista.</w:t>
      </w:r>
    </w:p>
    <w:p>
      <w:r>
        <w:rPr>
          <w:b/>
        </w:rPr>
        <w:t xml:space="preserve">Tulos</w:t>
      </w:r>
    </w:p>
    <w:p>
      <w:r>
        <w:t xml:space="preserve">Pidätkö järvistä ja rannoista?</w:t>
      </w:r>
    </w:p>
    <w:p>
      <w:r>
        <w:rPr>
          <w:b/>
        </w:rPr>
        <w:t xml:space="preserve">Esimerkki 4.5867</w:t>
      </w:r>
    </w:p>
    <w:p>
      <w:r>
        <w:t xml:space="preserve">Kunhan se ei ole liian väkivaltainen.</w:t>
      </w:r>
    </w:p>
    <w:p>
      <w:r>
        <w:rPr>
          <w:b/>
        </w:rPr>
        <w:t xml:space="preserve">Tulos</w:t>
      </w:r>
    </w:p>
    <w:p>
      <w:r>
        <w:t xml:space="preserve">Pidätkö hip hopista?</w:t>
      </w:r>
    </w:p>
    <w:p>
      <w:r>
        <w:rPr>
          <w:b/>
        </w:rPr>
        <w:t xml:space="preserve">Esimerkki 4.5868</w:t>
      </w:r>
    </w:p>
    <w:p>
      <w:r>
        <w:t xml:space="preserve">Se on kirjaimellisesti kadun toisella puolella.</w:t>
      </w:r>
    </w:p>
    <w:p>
      <w:r>
        <w:rPr>
          <w:b/>
        </w:rPr>
        <w:t xml:space="preserve">Tulos</w:t>
      </w:r>
    </w:p>
    <w:p>
      <w:r>
        <w:t xml:space="preserve">Olisiko se lähellä liikenneyhteyksiä?</w:t>
      </w:r>
    </w:p>
    <w:p>
      <w:r>
        <w:rPr>
          <w:b/>
        </w:rPr>
        <w:t xml:space="preserve">Esimerkki 4.5869</w:t>
      </w:r>
    </w:p>
    <w:p>
      <w:r>
        <w:t xml:space="preserve">Se on hyvä ajatus.</w:t>
      </w:r>
    </w:p>
    <w:p>
      <w:r>
        <w:rPr>
          <w:b/>
        </w:rPr>
        <w:t xml:space="preserve">Tulos</w:t>
      </w:r>
    </w:p>
    <w:p>
      <w:r>
        <w:t xml:space="preserve">Voimmeko mennä kävelylle?</w:t>
      </w:r>
    </w:p>
    <w:p>
      <w:r>
        <w:rPr>
          <w:b/>
        </w:rPr>
        <w:t xml:space="preserve">Esimerkki 4.5870</w:t>
      </w:r>
    </w:p>
    <w:p>
      <w:r>
        <w:t xml:space="preserve">Jos näemme Rocketsin pelaavan.</w:t>
      </w:r>
    </w:p>
    <w:p>
      <w:r>
        <w:rPr>
          <w:b/>
        </w:rPr>
        <w:t xml:space="preserve">Tulos</w:t>
      </w:r>
    </w:p>
    <w:p>
      <w:r>
        <w:t xml:space="preserve">Haluatko nähdä urheilupelin?</w:t>
      </w:r>
    </w:p>
    <w:p>
      <w:r>
        <w:rPr>
          <w:b/>
        </w:rPr>
        <w:t xml:space="preserve">Esimerkki 4.5871</w:t>
      </w:r>
    </w:p>
    <w:p>
      <w:r>
        <w:t xml:space="preserve">Menemmekö Red Lioniin?</w:t>
      </w:r>
    </w:p>
    <w:p>
      <w:r>
        <w:rPr>
          <w:b/>
        </w:rPr>
        <w:t xml:space="preserve">Tulos</w:t>
      </w:r>
    </w:p>
    <w:p>
      <w:r>
        <w:t xml:space="preserve">Halusitko ottaa drinkit happy hour -tilaisuudessa ennen kotiinlähtöä?</w:t>
      </w:r>
    </w:p>
    <w:p>
      <w:r>
        <w:rPr>
          <w:b/>
        </w:rPr>
        <w:t xml:space="preserve">Esimerkki 4.5872</w:t>
      </w:r>
    </w:p>
    <w:p>
      <w:r>
        <w:t xml:space="preserve">Lainaan rahaa tädiltäni.</w:t>
      </w:r>
    </w:p>
    <w:p>
      <w:r>
        <w:rPr>
          <w:b/>
        </w:rPr>
        <w:t xml:space="preserve">Tulos</w:t>
      </w:r>
    </w:p>
    <w:p>
      <w:r>
        <w:t xml:space="preserve">Onko sinulla käteistä säästössä käsirahaa varten?</w:t>
      </w:r>
    </w:p>
    <w:p>
      <w:r>
        <w:rPr>
          <w:b/>
        </w:rPr>
        <w:t xml:space="preserve">Esimerkki 4.5873</w:t>
      </w:r>
    </w:p>
    <w:p>
      <w:r>
        <w:t xml:space="preserve">En ole nähnyt sitä vielä</w:t>
      </w:r>
    </w:p>
    <w:p>
      <w:r>
        <w:rPr>
          <w:b/>
        </w:rPr>
        <w:t xml:space="preserve">Tulos</w:t>
      </w:r>
    </w:p>
    <w:p>
      <w:r>
        <w:t xml:space="preserve">Oletko käynyt siinä uudessa ravintolassa?</w:t>
      </w:r>
    </w:p>
    <w:p>
      <w:r>
        <w:rPr>
          <w:b/>
        </w:rPr>
        <w:t xml:space="preserve">Esimerkki 4.5874</w:t>
      </w:r>
    </w:p>
    <w:p>
      <w:r>
        <w:t xml:space="preserve">Helpompaa kuin odotin.</w:t>
      </w:r>
    </w:p>
    <w:p>
      <w:r>
        <w:rPr>
          <w:b/>
        </w:rPr>
        <w:t xml:space="preserve">Tulos</w:t>
      </w:r>
    </w:p>
    <w:p>
      <w:r>
        <w:t xml:space="preserve">Oliko matka kunnossa?</w:t>
      </w:r>
    </w:p>
    <w:p>
      <w:r>
        <w:rPr>
          <w:b/>
        </w:rPr>
        <w:t xml:space="preserve">Esimerkki 4.5875</w:t>
      </w:r>
    </w:p>
    <w:p>
      <w:r>
        <w:t xml:space="preserve">Minusta se kuulostaa hyvältä.</w:t>
      </w:r>
    </w:p>
    <w:p>
      <w:r>
        <w:rPr>
          <w:b/>
        </w:rPr>
        <w:t xml:space="preserve">Tulos</w:t>
      </w:r>
    </w:p>
    <w:p>
      <w:r>
        <w:t xml:space="preserve">Haluatko yöpyä luonani?</w:t>
      </w:r>
    </w:p>
    <w:p>
      <w:r>
        <w:rPr>
          <w:b/>
        </w:rPr>
        <w:t xml:space="preserve">Esimerkki 4.5876</w:t>
      </w:r>
    </w:p>
    <w:p>
      <w:r>
        <w:t xml:space="preserve">Pidän kokkaamisesta tai leipomisesta silloin, kun minulla ei ole kiireitä.</w:t>
      </w:r>
    </w:p>
    <w:p>
      <w:r>
        <w:rPr>
          <w:b/>
        </w:rPr>
        <w:t xml:space="preserve">Tulos</w:t>
      </w:r>
    </w:p>
    <w:p>
      <w:r>
        <w:t xml:space="preserve">Pidätkö ruoanlaitosta tai leipomisesta?</w:t>
      </w:r>
    </w:p>
    <w:p>
      <w:r>
        <w:rPr>
          <w:b/>
        </w:rPr>
        <w:t xml:space="preserve">Esimerkki 4.5877</w:t>
      </w:r>
    </w:p>
    <w:p>
      <w:r>
        <w:t xml:space="preserve">Minulla on vielä muutama asia noudettavana.</w:t>
      </w:r>
    </w:p>
    <w:p>
      <w:r>
        <w:rPr>
          <w:b/>
        </w:rPr>
        <w:t xml:space="preserve">Tulos</w:t>
      </w:r>
    </w:p>
    <w:p>
      <w:r>
        <w:t xml:space="preserve">Joko olet saanut jouluostokset valmiiksi?</w:t>
      </w:r>
    </w:p>
    <w:p>
      <w:r>
        <w:rPr>
          <w:b/>
        </w:rPr>
        <w:t xml:space="preserve">Esimerkki 4.5878</w:t>
      </w:r>
    </w:p>
    <w:p>
      <w:r>
        <w:t xml:space="preserve">En ole liian nirso.</w:t>
      </w:r>
    </w:p>
    <w:p>
      <w:r>
        <w:rPr>
          <w:b/>
        </w:rPr>
        <w:t xml:space="preserve">Tulos</w:t>
      </w:r>
    </w:p>
    <w:p>
      <w:r>
        <w:t xml:space="preserve">Luetko mysteeriromaaneja</w:t>
      </w:r>
    </w:p>
    <w:p>
      <w:r>
        <w:rPr>
          <w:b/>
        </w:rPr>
        <w:t xml:space="preserve">Esimerkki 4.5879</w:t>
      </w:r>
    </w:p>
    <w:p>
      <w:r>
        <w:t xml:space="preserve">Rakastan käydä pizzanurkilla ja maksaa ruoasta dollarin!</w:t>
      </w:r>
    </w:p>
    <w:p>
      <w:r>
        <w:rPr>
          <w:b/>
        </w:rPr>
        <w:t xml:space="preserve">Tulos</w:t>
      </w:r>
    </w:p>
    <w:p>
      <w:r>
        <w:t xml:space="preserve">Haluatko mennä syömään Brooklynin pizzaa?</w:t>
      </w:r>
    </w:p>
    <w:p>
      <w:r>
        <w:rPr>
          <w:b/>
        </w:rPr>
        <w:t xml:space="preserve">Esimerkki 4.5880</w:t>
      </w:r>
    </w:p>
    <w:p>
      <w:r>
        <w:t xml:space="preserve">Minun on mentävä ruokakauppaan.</w:t>
      </w:r>
    </w:p>
    <w:p>
      <w:r>
        <w:rPr>
          <w:b/>
        </w:rPr>
        <w:t xml:space="preserve">Tulos</w:t>
      </w:r>
    </w:p>
    <w:p>
      <w:r>
        <w:t xml:space="preserve">Menetkö suoraan kotiin?</w:t>
      </w:r>
    </w:p>
    <w:p>
      <w:r>
        <w:rPr>
          <w:b/>
        </w:rPr>
        <w:t xml:space="preserve">Esimerkki 4.5881</w:t>
      </w:r>
    </w:p>
    <w:p>
      <w:r>
        <w:t xml:space="preserve">En ole vapaa tänä iltana</w:t>
      </w:r>
    </w:p>
    <w:p>
      <w:r>
        <w:rPr>
          <w:b/>
        </w:rPr>
        <w:t xml:space="preserve">Tulos</w:t>
      </w:r>
    </w:p>
    <w:p>
      <w:r>
        <w:t xml:space="preserve">Haluatko lähteä drinkille?</w:t>
      </w:r>
    </w:p>
    <w:p>
      <w:r>
        <w:rPr>
          <w:b/>
        </w:rPr>
        <w:t xml:space="preserve">Esimerkki 4.5882</w:t>
      </w:r>
    </w:p>
    <w:p>
      <w:r>
        <w:t xml:space="preserve">Rakastan videopelien pelaamista.</w:t>
      </w:r>
    </w:p>
    <w:p>
      <w:r>
        <w:rPr>
          <w:b/>
        </w:rPr>
        <w:t xml:space="preserve">Tulos</w:t>
      </w:r>
    </w:p>
    <w:p>
      <w:r>
        <w:t xml:space="preserve">Onko jokin toiminta, josta todella nautit?\\\ \</w:t>
      </w:r>
    </w:p>
    <w:p>
      <w:r>
        <w:rPr>
          <w:b/>
        </w:rPr>
        <w:t xml:space="preserve">Esimerkki 4.5883</w:t>
      </w:r>
    </w:p>
    <w:p>
      <w:r>
        <w:t xml:space="preserve">Muutin tänne 3 kuukautta sitten.</w:t>
      </w:r>
    </w:p>
    <w:p>
      <w:r>
        <w:rPr>
          <w:b/>
        </w:rPr>
        <w:t xml:space="preserve">Tulos</w:t>
      </w:r>
    </w:p>
    <w:p>
      <w:r>
        <w:t xml:space="preserve">Oletko asunut täällä kauan?</w:t>
      </w:r>
    </w:p>
    <w:p>
      <w:r>
        <w:rPr>
          <w:b/>
        </w:rPr>
        <w:t xml:space="preserve">Esimerkki 4.5884</w:t>
      </w:r>
    </w:p>
    <w:p>
      <w:r>
        <w:t xml:space="preserve">Olen kunnossa.</w:t>
      </w:r>
    </w:p>
    <w:p>
      <w:r>
        <w:rPr>
          <w:b/>
        </w:rPr>
        <w:t xml:space="preserve">Tulos</w:t>
      </w:r>
    </w:p>
    <w:p>
      <w:r>
        <w:t xml:space="preserve">Onko sinulla kaikki hyvin?</w:t>
      </w:r>
    </w:p>
    <w:p>
      <w:r>
        <w:rPr>
          <w:b/>
        </w:rPr>
        <w:t xml:space="preserve">Esimerkki 4.5885</w:t>
      </w:r>
    </w:p>
    <w:p>
      <w:r>
        <w:t xml:space="preserve">Oletko koskaan pelannut Twisteriä?</w:t>
      </w:r>
    </w:p>
    <w:p>
      <w:r>
        <w:rPr>
          <w:b/>
        </w:rPr>
        <w:t xml:space="preserve">Tulos</w:t>
      </w:r>
    </w:p>
    <w:p>
      <w:r>
        <w:t xml:space="preserve">Piditkö lautapelien pelaamisesta lapsena?</w:t>
      </w:r>
    </w:p>
    <w:p>
      <w:r>
        <w:rPr>
          <w:b/>
        </w:rPr>
        <w:t xml:space="preserve">Esimerkki 4.5886</w:t>
      </w:r>
    </w:p>
    <w:p>
      <w:r>
        <w:t xml:space="preserve">Pelasin nuorempana</w:t>
      </w:r>
    </w:p>
    <w:p>
      <w:r>
        <w:rPr>
          <w:b/>
        </w:rPr>
        <w:t xml:space="preserve">Tulos</w:t>
      </w:r>
    </w:p>
    <w:p>
      <w:r>
        <w:t xml:space="preserve">Soitatko jotain instrumenttia?</w:t>
      </w:r>
    </w:p>
    <w:p>
      <w:r>
        <w:rPr>
          <w:b/>
        </w:rPr>
        <w:t xml:space="preserve">Esimerkki 4.5887</w:t>
      </w:r>
    </w:p>
    <w:p>
      <w:r>
        <w:t xml:space="preserve">se ei ole tärkeää</w:t>
      </w:r>
    </w:p>
    <w:p>
      <w:r>
        <w:rPr>
          <w:b/>
        </w:rPr>
        <w:t xml:space="preserve">Tulos</w:t>
      </w:r>
    </w:p>
    <w:p>
      <w:r>
        <w:t xml:space="preserve">Entä istumapaikat?</w:t>
      </w:r>
    </w:p>
    <w:p>
      <w:r>
        <w:rPr>
          <w:b/>
        </w:rPr>
        <w:t xml:space="preserve">Esimerkki 4.5888</w:t>
      </w:r>
    </w:p>
    <w:p>
      <w:r>
        <w:t xml:space="preserve">Olen erakko.</w:t>
      </w:r>
    </w:p>
    <w:p>
      <w:r>
        <w:rPr>
          <w:b/>
        </w:rPr>
        <w:t xml:space="preserve">Tulos</w:t>
      </w:r>
    </w:p>
    <w:p>
      <w:r>
        <w:t xml:space="preserve">Kuinka monta juhlaa järjestätte yleensä kuukaudessa?</w:t>
      </w:r>
    </w:p>
    <w:p>
      <w:r>
        <w:rPr>
          <w:b/>
        </w:rPr>
        <w:t xml:space="preserve">Esimerkki 4.5889</w:t>
      </w:r>
    </w:p>
    <w:p>
      <w:r>
        <w:t xml:space="preserve">Hän on kuollut.</w:t>
      </w:r>
    </w:p>
    <w:p>
      <w:r>
        <w:rPr>
          <w:b/>
        </w:rPr>
        <w:t xml:space="preserve">Tulos</w:t>
      </w:r>
    </w:p>
    <w:p>
      <w:r>
        <w:t xml:space="preserve">Voiko äitisi yhä hyvin?</w:t>
      </w:r>
    </w:p>
    <w:p>
      <w:r>
        <w:rPr>
          <w:b/>
        </w:rPr>
        <w:t xml:space="preserve">Esimerkki 4.5890</w:t>
      </w:r>
    </w:p>
    <w:p>
      <w:r>
        <w:t xml:space="preserve">Joskus jopa 10.</w:t>
      </w:r>
    </w:p>
    <w:p>
      <w:r>
        <w:rPr>
          <w:b/>
        </w:rPr>
        <w:t xml:space="preserve">Tulos</w:t>
      </w:r>
    </w:p>
    <w:p>
      <w:r>
        <w:t xml:space="preserve">Työskenteletkö yli 8 tuntia?</w:t>
      </w:r>
    </w:p>
    <w:p>
      <w:r>
        <w:rPr>
          <w:b/>
        </w:rPr>
        <w:t xml:space="preserve">Esimerkki 4.5891</w:t>
      </w:r>
    </w:p>
    <w:p>
      <w:r>
        <w:t xml:space="preserve">Soitan pianoa.</w:t>
      </w:r>
    </w:p>
    <w:p>
      <w:r>
        <w:rPr>
          <w:b/>
        </w:rPr>
        <w:t xml:space="preserve">Tulos</w:t>
      </w:r>
    </w:p>
    <w:p>
      <w:r>
        <w:t xml:space="preserve">Soitatko jotain instrumenttia?</w:t>
      </w:r>
    </w:p>
    <w:p>
      <w:r>
        <w:rPr>
          <w:b/>
        </w:rPr>
        <w:t xml:space="preserve">Esimerkki 4.5892</w:t>
      </w:r>
    </w:p>
    <w:p>
      <w:r>
        <w:t xml:space="preserve">Mieluummin New York.</w:t>
      </w:r>
    </w:p>
    <w:p>
      <w:r>
        <w:rPr>
          <w:b/>
        </w:rPr>
        <w:t xml:space="preserve">Tulos</w:t>
      </w:r>
    </w:p>
    <w:p>
      <w:r>
        <w:t xml:space="preserve">Etkö pidä nykyisestä asuinpaikastasi?</w:t>
      </w:r>
    </w:p>
    <w:p>
      <w:r>
        <w:rPr>
          <w:b/>
        </w:rPr>
        <w:t xml:space="preserve">Esimerkki 4.5893</w:t>
      </w:r>
    </w:p>
    <w:p>
      <w:r>
        <w:t xml:space="preserve">Jos ne eivät ole loppuunmyytyjä.</w:t>
      </w:r>
    </w:p>
    <w:p>
      <w:r>
        <w:rPr>
          <w:b/>
        </w:rPr>
        <w:t xml:space="preserve">Tulos</w:t>
      </w:r>
    </w:p>
    <w:p>
      <w:r>
        <w:t xml:space="preserve">Haluatko mennä katsomaan The Killersiä tänä iltana?</w:t>
      </w:r>
    </w:p>
    <w:p>
      <w:r>
        <w:rPr>
          <w:b/>
        </w:rPr>
        <w:t xml:space="preserve">Esimerkki 4.5894</w:t>
      </w:r>
    </w:p>
    <w:p>
      <w:r>
        <w:t xml:space="preserve">jotkut niistä ovat hyviä</w:t>
      </w:r>
    </w:p>
    <w:p>
      <w:r>
        <w:rPr>
          <w:b/>
        </w:rPr>
        <w:t xml:space="preserve">Tulos</w:t>
      </w:r>
    </w:p>
    <w:p>
      <w:r>
        <w:t xml:space="preserve">Pidätkö graafisten romaanien lukemisesta?</w:t>
      </w:r>
    </w:p>
    <w:p>
      <w:r>
        <w:rPr>
          <w:b/>
        </w:rPr>
        <w:t xml:space="preserve">Esimerkki 4.5895</w:t>
      </w:r>
    </w:p>
    <w:p>
      <w:r>
        <w:t xml:space="preserve">En pidä monista mausteista.</w:t>
      </w:r>
    </w:p>
    <w:p>
      <w:r>
        <w:rPr>
          <w:b/>
        </w:rPr>
        <w:t xml:space="preserve">Tulos</w:t>
      </w:r>
    </w:p>
    <w:p>
      <w:r>
        <w:t xml:space="preserve">Pidätkö ruoasta, jossa on paljon mausteita?</w:t>
      </w:r>
    </w:p>
    <w:p>
      <w:r>
        <w:rPr>
          <w:b/>
        </w:rPr>
        <w:t xml:space="preserve">Esimerkki 4.5896</w:t>
      </w:r>
    </w:p>
    <w:p>
      <w:r>
        <w:t xml:space="preserve">Minulla on vielä tutkimista.</w:t>
      </w:r>
    </w:p>
    <w:p>
      <w:r>
        <w:rPr>
          <w:b/>
        </w:rPr>
        <w:t xml:space="preserve">Tulos</w:t>
      </w:r>
    </w:p>
    <w:p>
      <w:r>
        <w:t xml:space="preserve">Oletko päättänyt, miltä alueelta haluat ostaa?</w:t>
      </w:r>
    </w:p>
    <w:p>
      <w:r>
        <w:rPr>
          <w:b/>
        </w:rPr>
        <w:t xml:space="preserve">Esimerkki 4.5897</w:t>
      </w:r>
    </w:p>
    <w:p>
      <w:r>
        <w:t xml:space="preserve">Kuulostaa hauskalta.</w:t>
      </w:r>
    </w:p>
    <w:p>
      <w:r>
        <w:rPr>
          <w:b/>
        </w:rPr>
        <w:t xml:space="preserve">Tulos</w:t>
      </w:r>
    </w:p>
    <w:p>
      <w:r>
        <w:t xml:space="preserve">Haluaisitko käydä museossa?</w:t>
      </w:r>
    </w:p>
    <w:p>
      <w:r>
        <w:rPr>
          <w:b/>
        </w:rPr>
        <w:t xml:space="preserve">Esimerkki 4.5898</w:t>
      </w:r>
    </w:p>
    <w:p>
      <w:r>
        <w:t xml:space="preserve">Unohdin hammasharjan.</w:t>
      </w:r>
    </w:p>
    <w:p>
      <w:r>
        <w:rPr>
          <w:b/>
        </w:rPr>
        <w:t xml:space="preserve">Tulos</w:t>
      </w:r>
    </w:p>
    <w:p>
      <w:r>
        <w:t xml:space="preserve">Toitko kaiken tarvitsemasi?</w:t>
      </w:r>
    </w:p>
    <w:p>
      <w:r>
        <w:rPr>
          <w:b/>
        </w:rPr>
        <w:t xml:space="preserve">Esimerkki 4.5899</w:t>
      </w:r>
    </w:p>
    <w:p>
      <w:r>
        <w:t xml:space="preserve">Hän on Manchesterissa.</w:t>
      </w:r>
    </w:p>
    <w:p>
      <w:r>
        <w:rPr>
          <w:b/>
        </w:rPr>
        <w:t xml:space="preserve">Tulos</w:t>
      </w:r>
    </w:p>
    <w:p>
      <w:r>
        <w:t xml:space="preserve">Onko veljesi yhä Lontoossa?</w:t>
      </w:r>
    </w:p>
    <w:p>
      <w:r>
        <w:rPr>
          <w:b/>
        </w:rPr>
        <w:t xml:space="preserve">Esimerkki 4.5900</w:t>
      </w:r>
    </w:p>
    <w:p>
      <w:r>
        <w:t xml:space="preserve">Olen onnellisempi, kun olen harrastanut liikuntaa.</w:t>
      </w:r>
    </w:p>
    <w:p>
      <w:r>
        <w:rPr>
          <w:b/>
        </w:rPr>
        <w:t xml:space="preserve">Tulos</w:t>
      </w:r>
    </w:p>
    <w:p>
      <w:r>
        <w:t xml:space="preserve">Oletko mieluummin aktiivinen?</w:t>
      </w:r>
    </w:p>
    <w:p>
      <w:r>
        <w:rPr>
          <w:b/>
        </w:rPr>
        <w:t xml:space="preserve">Esimerkki 4.5901</w:t>
      </w:r>
    </w:p>
    <w:p>
      <w:r>
        <w:t xml:space="preserve">Ne tuhoavat minut.</w:t>
      </w:r>
    </w:p>
    <w:p>
      <w:r>
        <w:rPr>
          <w:b/>
        </w:rPr>
        <w:t xml:space="preserve">Tulos</w:t>
      </w:r>
    </w:p>
    <w:p>
      <w:r>
        <w:t xml:space="preserve">Pidätkö pitkistä kirjoista?</w:t>
      </w:r>
    </w:p>
    <w:p>
      <w:r>
        <w:rPr>
          <w:b/>
        </w:rPr>
        <w:t xml:space="preserve">Esimerkki 4.5902</w:t>
      </w:r>
    </w:p>
    <w:p>
      <w:r>
        <w:t xml:space="preserve">Olen naimisissa.</w:t>
      </w:r>
    </w:p>
    <w:p>
      <w:r>
        <w:rPr>
          <w:b/>
        </w:rPr>
        <w:t xml:space="preserve">Tulos</w:t>
      </w:r>
    </w:p>
    <w:p>
      <w:r>
        <w:t xml:space="preserve">Asutko yksin?</w:t>
      </w:r>
    </w:p>
    <w:p>
      <w:r>
        <w:rPr>
          <w:b/>
        </w:rPr>
        <w:t xml:space="preserve">Esimerkki 4.5903</w:t>
      </w:r>
    </w:p>
    <w:p>
      <w:r>
        <w:t xml:space="preserve">Kasvoin täällä.</w:t>
      </w:r>
    </w:p>
    <w:p>
      <w:r>
        <w:rPr>
          <w:b/>
        </w:rPr>
        <w:t xml:space="preserve">Tulos</w:t>
      </w:r>
    </w:p>
    <w:p>
      <w:r>
        <w:t xml:space="preserve">Oletko uusi tässä kaupungissa?</w:t>
      </w:r>
    </w:p>
    <w:p>
      <w:r>
        <w:rPr>
          <w:b/>
        </w:rPr>
        <w:t xml:space="preserve">Esimerkki 4.5904</w:t>
      </w:r>
    </w:p>
    <w:p>
      <w:r>
        <w:t xml:space="preserve">En koskaan käytä busseja tai junia.</w:t>
      </w:r>
    </w:p>
    <w:p>
      <w:r>
        <w:rPr>
          <w:b/>
        </w:rPr>
        <w:t xml:space="preserve">Tulos</w:t>
      </w:r>
    </w:p>
    <w:p>
      <w:r>
        <w:t xml:space="preserve">Käytätkö julkisia liikennevälineitä?</w:t>
      </w:r>
    </w:p>
    <w:p>
      <w:r>
        <w:rPr>
          <w:b/>
        </w:rPr>
        <w:t xml:space="preserve">Esimerkki 4.5905</w:t>
      </w:r>
    </w:p>
    <w:p>
      <w:r>
        <w:t xml:space="preserve">Liian monta ihmistä paikassa häiritsee minua.</w:t>
      </w:r>
    </w:p>
    <w:p>
      <w:r>
        <w:rPr>
          <w:b/>
        </w:rPr>
        <w:t xml:space="preserve">Tulos</w:t>
      </w:r>
    </w:p>
    <w:p>
      <w:r>
        <w:t xml:space="preserve">Haittaako sinua väkijoukko?</w:t>
      </w:r>
    </w:p>
    <w:p>
      <w:r>
        <w:rPr>
          <w:b/>
        </w:rPr>
        <w:t xml:space="preserve">Esimerkki 4.5906</w:t>
      </w:r>
    </w:p>
    <w:p>
      <w:r>
        <w:t xml:space="preserve">Riippuu siitä, mitä liikkeitä on ulkona</w:t>
      </w:r>
    </w:p>
    <w:p>
      <w:r>
        <w:rPr>
          <w:b/>
        </w:rPr>
        <w:t xml:space="preserve">Tulos</w:t>
      </w:r>
    </w:p>
    <w:p>
      <w:r>
        <w:t xml:space="preserve">Pidätkö elokuvateatterissa käymisestä?</w:t>
      </w:r>
    </w:p>
    <w:p>
      <w:r>
        <w:rPr>
          <w:b/>
        </w:rPr>
        <w:t xml:space="preserve">Esimerkki 4.5907</w:t>
      </w:r>
    </w:p>
    <w:p>
      <w:r>
        <w:t xml:space="preserve">En koskaan työskentelisi yöllä.</w:t>
      </w:r>
    </w:p>
    <w:p>
      <w:r>
        <w:rPr>
          <w:b/>
        </w:rPr>
        <w:t xml:space="preserve">Tulos</w:t>
      </w:r>
    </w:p>
    <w:p>
      <w:r>
        <w:t xml:space="preserve">Työskenteletkö päivisin?</w:t>
      </w:r>
    </w:p>
    <w:p>
      <w:r>
        <w:rPr>
          <w:b/>
        </w:rPr>
        <w:t xml:space="preserve">Esimerkki 4.5908</w:t>
      </w:r>
    </w:p>
    <w:p>
      <w:r>
        <w:t xml:space="preserve">Katson niitä mieluummin.</w:t>
      </w:r>
    </w:p>
    <w:p>
      <w:r>
        <w:rPr>
          <w:b/>
        </w:rPr>
        <w:t xml:space="preserve">Tulos</w:t>
      </w:r>
    </w:p>
    <w:p>
      <w:r>
        <w:t xml:space="preserve">Urheiletko sinä?</w:t>
      </w:r>
    </w:p>
    <w:p>
      <w:r>
        <w:rPr>
          <w:b/>
        </w:rPr>
        <w:t xml:space="preserve">Esimerkki 4.5909</w:t>
      </w:r>
    </w:p>
    <w:p>
      <w:r>
        <w:t xml:space="preserve">Minulla on vähän</w:t>
      </w:r>
    </w:p>
    <w:p>
      <w:r>
        <w:rPr>
          <w:b/>
        </w:rPr>
        <w:t xml:space="preserve">Tulos</w:t>
      </w:r>
    </w:p>
    <w:p>
      <w:r>
        <w:t xml:space="preserve">Onko sinulla kokemusta etsimästäsi työstä?</w:t>
      </w:r>
    </w:p>
    <w:p>
      <w:r>
        <w:rPr>
          <w:b/>
        </w:rPr>
        <w:t xml:space="preserve">Esimerkki 4.5910</w:t>
      </w:r>
    </w:p>
    <w:p>
      <w:r>
        <w:t xml:space="preserve">Kun ne on kirjoitettu hyvin.</w:t>
      </w:r>
    </w:p>
    <w:p>
      <w:r>
        <w:rPr>
          <w:b/>
        </w:rPr>
        <w:t xml:space="preserve">Tulos</w:t>
      </w:r>
    </w:p>
    <w:p>
      <w:r>
        <w:t xml:space="preserve">Oletko kiinnostunut elämäkerroista?</w:t>
      </w:r>
    </w:p>
    <w:p>
      <w:r>
        <w:rPr>
          <w:b/>
        </w:rPr>
        <w:t xml:space="preserve">Esimerkki 4.5911</w:t>
      </w:r>
    </w:p>
    <w:p>
      <w:r>
        <w:t xml:space="preserve">Me rakastamme sitä.</w:t>
      </w:r>
    </w:p>
    <w:p>
      <w:r>
        <w:rPr>
          <w:b/>
        </w:rPr>
        <w:t xml:space="preserve">Tulos</w:t>
      </w:r>
    </w:p>
    <w:p>
      <w:r>
        <w:t xml:space="preserve">Ostitko kaksikerroksisen viktoriaanisen talon, -</w:t>
      </w:r>
    </w:p>
    <w:p>
      <w:r>
        <w:rPr>
          <w:b/>
        </w:rPr>
        <w:t xml:space="preserve">Esimerkki 4.5912</w:t>
      </w:r>
    </w:p>
    <w:p>
      <w:r>
        <w:t xml:space="preserve">Kuuntelen vain vinyylilevyjä.</w:t>
      </w:r>
    </w:p>
    <w:p>
      <w:r>
        <w:rPr>
          <w:b/>
        </w:rPr>
        <w:t xml:space="preserve">Tulos</w:t>
      </w:r>
    </w:p>
    <w:p>
      <w:r>
        <w:t xml:space="preserve">Pidätkö radiosta?</w:t>
      </w:r>
    </w:p>
    <w:p>
      <w:r>
        <w:rPr>
          <w:b/>
        </w:rPr>
        <w:t xml:space="preserve">Esimerkki 4.5913</w:t>
      </w:r>
    </w:p>
    <w:p>
      <w:r>
        <w:t xml:space="preserve">Hänen teoksensa ovat hyvin masentavia.</w:t>
      </w:r>
    </w:p>
    <w:p>
      <w:r>
        <w:rPr>
          <w:b/>
        </w:rPr>
        <w:t xml:space="preserve">Tulos</w:t>
      </w:r>
    </w:p>
    <w:p>
      <w:r>
        <w:t xml:space="preserve">Luitko koskaan Tolstoita koulussa?</w:t>
      </w:r>
    </w:p>
    <w:p>
      <w:r>
        <w:rPr>
          <w:b/>
        </w:rPr>
        <w:t xml:space="preserve">Esimerkki 4.5914</w:t>
      </w:r>
    </w:p>
    <w:p>
      <w:r>
        <w:t xml:space="preserve">Uskon, että kokemukseni tekee minusta hyvän ehdokkaan.</w:t>
      </w:r>
    </w:p>
    <w:p>
      <w:r>
        <w:rPr>
          <w:b/>
        </w:rPr>
        <w:t xml:space="preserve">Tulos</w:t>
      </w:r>
    </w:p>
    <w:p>
      <w:r>
        <w:t xml:space="preserve">Sopiiko taustasi hyvin uuteen työpaikkaan?</w:t>
      </w:r>
    </w:p>
    <w:p>
      <w:r>
        <w:rPr>
          <w:b/>
        </w:rPr>
        <w:t xml:space="preserve">Esimerkki 4.5915</w:t>
      </w:r>
    </w:p>
    <w:p>
      <w:r>
        <w:t xml:space="preserve">Kuulostaa hauskalta</w:t>
      </w:r>
    </w:p>
    <w:p>
      <w:r>
        <w:rPr>
          <w:b/>
        </w:rPr>
        <w:t xml:space="preserve">Tulos</w:t>
      </w:r>
    </w:p>
    <w:p>
      <w:r>
        <w:t xml:space="preserve">Haluaisitko mennä elokuviin tänä viikonloppuna?</w:t>
      </w:r>
    </w:p>
    <w:p>
      <w:r>
        <w:rPr>
          <w:b/>
        </w:rPr>
        <w:t xml:space="preserve">Esimerkki 4.5916</w:t>
      </w:r>
    </w:p>
    <w:p>
      <w:r>
        <w:t xml:space="preserve">Olen hieman väsynyt.</w:t>
      </w:r>
    </w:p>
    <w:p>
      <w:r>
        <w:rPr>
          <w:b/>
        </w:rPr>
        <w:t xml:space="preserve">Tulos</w:t>
      </w:r>
    </w:p>
    <w:p>
      <w:r>
        <w:t xml:space="preserve">Oletko väsynyt matkastasi?</w:t>
      </w:r>
    </w:p>
    <w:p>
      <w:r>
        <w:rPr>
          <w:b/>
        </w:rPr>
        <w:t xml:space="preserve">Esimerkki 4.5917</w:t>
      </w:r>
    </w:p>
    <w:p>
      <w:r>
        <w:t xml:space="preserve">Pidän toimituksesta eniten.</w:t>
      </w:r>
    </w:p>
    <w:p>
      <w:r>
        <w:rPr>
          <w:b/>
        </w:rPr>
        <w:t xml:space="preserve">Tulos</w:t>
      </w:r>
    </w:p>
    <w:p>
      <w:r>
        <w:t xml:space="preserve">Tykkäätkö syödä ravintolassa vai viedä kotiin?</w:t>
      </w:r>
    </w:p>
    <w:p>
      <w:r>
        <w:rPr>
          <w:b/>
        </w:rPr>
        <w:t xml:space="preserve">Esimerkki 4.5918</w:t>
      </w:r>
    </w:p>
    <w:p>
      <w:r>
        <w:t xml:space="preserve">Näen kuin vauva.</w:t>
      </w:r>
    </w:p>
    <w:p>
      <w:r>
        <w:rPr>
          <w:b/>
        </w:rPr>
        <w:t xml:space="preserve">Tulos</w:t>
      </w:r>
    </w:p>
    <w:p>
      <w:r>
        <w:t xml:space="preserve">Pystyitkö nukkumaan matkan aikana?</w:t>
      </w:r>
    </w:p>
    <w:p>
      <w:r>
        <w:rPr>
          <w:b/>
        </w:rPr>
        <w:t xml:space="preserve">Esimerkki 4.5919</w:t>
      </w:r>
    </w:p>
    <w:p>
      <w:r>
        <w:t xml:space="preserve">Vaikka ne ovatkin maukkaita, reagoin niihin usein huonosti.</w:t>
      </w:r>
    </w:p>
    <w:p>
      <w:r>
        <w:rPr>
          <w:b/>
        </w:rPr>
        <w:t xml:space="preserve">Tulos</w:t>
      </w:r>
    </w:p>
    <w:p>
      <w:r>
        <w:t xml:space="preserve">Pidätkö ruoasta, jossa on paljon mausteita?</w:t>
      </w:r>
    </w:p>
    <w:p>
      <w:r>
        <w:rPr>
          <w:b/>
        </w:rPr>
        <w:t xml:space="preserve">Esimerkki 4.5920</w:t>
      </w:r>
    </w:p>
    <w:p>
      <w:r>
        <w:t xml:space="preserve">Pidän aina silmäni auki parempien mahdollisuuksien varalta.</w:t>
      </w:r>
    </w:p>
    <w:p>
      <w:r>
        <w:rPr>
          <w:b/>
        </w:rPr>
        <w:t xml:space="preserve">Tulos</w:t>
      </w:r>
    </w:p>
    <w:p>
      <w:r>
        <w:t xml:space="preserve">Oletko etsinyt uutta työtä?</w:t>
      </w:r>
    </w:p>
    <w:p>
      <w:r>
        <w:rPr>
          <w:b/>
        </w:rPr>
        <w:t xml:space="preserve">Esimerkki 4.5921</w:t>
      </w:r>
    </w:p>
    <w:p>
      <w:r>
        <w:t xml:space="preserve">Olen yksinäinen susi.</w:t>
      </w:r>
    </w:p>
    <w:p>
      <w:r>
        <w:rPr>
          <w:b/>
        </w:rPr>
        <w:t xml:space="preserve">Tulos</w:t>
      </w:r>
    </w:p>
    <w:p>
      <w:r>
        <w:t xml:space="preserve">Asutko yksin?</w:t>
      </w:r>
    </w:p>
    <w:p>
      <w:r>
        <w:rPr>
          <w:b/>
        </w:rPr>
        <w:t xml:space="preserve">Esimerkki 4.5922</w:t>
      </w:r>
    </w:p>
    <w:p>
      <w:r>
        <w:t xml:space="preserve">Luen mieluummin oikeita kirjoja.</w:t>
      </w:r>
    </w:p>
    <w:p>
      <w:r>
        <w:rPr>
          <w:b/>
        </w:rPr>
        <w:t xml:space="preserve">Tulos</w:t>
      </w:r>
    </w:p>
    <w:p>
      <w:r>
        <w:t xml:space="preserve">Luetko kirjoja eReaderilla?</w:t>
      </w:r>
    </w:p>
    <w:p>
      <w:r>
        <w:rPr>
          <w:b/>
        </w:rPr>
        <w:t xml:space="preserve">Esimerkki 4.5923</w:t>
      </w:r>
    </w:p>
    <w:p>
      <w:r>
        <w:t xml:space="preserve">Tämä päivä on ohi,</w:t>
      </w:r>
    </w:p>
    <w:p>
      <w:r>
        <w:rPr>
          <w:b/>
        </w:rPr>
        <w:t xml:space="preserve">Tulos</w:t>
      </w:r>
    </w:p>
    <w:p>
      <w:r>
        <w:t xml:space="preserve">Oletteko te kaikki lähdössä nyt?</w:t>
      </w:r>
    </w:p>
    <w:p>
      <w:r>
        <w:rPr>
          <w:b/>
        </w:rPr>
        <w:t xml:space="preserve">Esimerkki 4.5924</w:t>
      </w:r>
    </w:p>
    <w:p>
      <w:r>
        <w:t xml:space="preserve">En ole koskaan käynyt siellä.</w:t>
      </w:r>
    </w:p>
    <w:p>
      <w:r>
        <w:rPr>
          <w:b/>
        </w:rPr>
        <w:t xml:space="preserve">Tulos</w:t>
      </w:r>
    </w:p>
    <w:p>
      <w:r>
        <w:t xml:space="preserve">Oletko ollut SXSW:ssä?</w:t>
      </w:r>
    </w:p>
    <w:p>
      <w:r>
        <w:rPr>
          <w:b/>
        </w:rPr>
        <w:t xml:space="preserve">Esimerkki 4.5925</w:t>
      </w:r>
    </w:p>
    <w:p>
      <w:r>
        <w:t xml:space="preserve">Äitini voi nyt paremmin.</w:t>
      </w:r>
    </w:p>
    <w:p>
      <w:r>
        <w:rPr>
          <w:b/>
        </w:rPr>
        <w:t xml:space="preserve">Tulos</w:t>
      </w:r>
    </w:p>
    <w:p>
      <w:r>
        <w:t xml:space="preserve">Voiko perheesi hyvin?</w:t>
      </w:r>
    </w:p>
    <w:p>
      <w:r>
        <w:rPr>
          <w:b/>
        </w:rPr>
        <w:t xml:space="preserve">Esimerkki 4.5926</w:t>
      </w:r>
    </w:p>
    <w:p>
      <w:r>
        <w:t xml:space="preserve">En ole lukenut klassikkoromaaneja sitten koulun.</w:t>
      </w:r>
    </w:p>
    <w:p>
      <w:r>
        <w:rPr>
          <w:b/>
        </w:rPr>
        <w:t xml:space="preserve">Tulos</w:t>
      </w:r>
    </w:p>
    <w:p>
      <w:r>
        <w:t xml:space="preserve">Pidätkö klassikoiden lukemisesta?</w:t>
      </w:r>
    </w:p>
    <w:p>
      <w:r>
        <w:rPr>
          <w:b/>
        </w:rPr>
        <w:t xml:space="preserve">Esimerkki 4.5927</w:t>
      </w:r>
    </w:p>
    <w:p>
      <w:r>
        <w:t xml:space="preserve">Tiedän enemmän popista.</w:t>
      </w:r>
    </w:p>
    <w:p>
      <w:r>
        <w:rPr>
          <w:b/>
        </w:rPr>
        <w:t xml:space="preserve">Tulos</w:t>
      </w:r>
    </w:p>
    <w:p>
      <w:r>
        <w:t xml:space="preserve">Oletko jazzin ystävä?</w:t>
      </w:r>
    </w:p>
    <w:p>
      <w:r>
        <w:rPr>
          <w:b/>
        </w:rPr>
        <w:t xml:space="preserve">Esimerkki 4.5928</w:t>
      </w:r>
    </w:p>
    <w:p>
      <w:r>
        <w:t xml:space="preserve">Kävin katsomassa Taylor Swiftin konsertin.</w:t>
      </w:r>
    </w:p>
    <w:p>
      <w:r>
        <w:rPr>
          <w:b/>
        </w:rPr>
        <w:t xml:space="preserve">Tulos</w:t>
      </w:r>
    </w:p>
    <w:p>
      <w:r>
        <w:t xml:space="preserve">Oletko nähnyt yhtään livebändiä viime aikoina?</w:t>
      </w:r>
    </w:p>
    <w:p>
      <w:r>
        <w:rPr>
          <w:b/>
        </w:rPr>
        <w:t xml:space="preserve">Esimerkki 4.5929</w:t>
      </w:r>
    </w:p>
    <w:p>
      <w:r>
        <w:t xml:space="preserve">Olisin kiinnostunut</w:t>
      </w:r>
    </w:p>
    <w:p>
      <w:r>
        <w:rPr>
          <w:b/>
        </w:rPr>
        <w:t xml:space="preserve">Tulos</w:t>
      </w:r>
    </w:p>
    <w:p>
      <w:r>
        <w:t xml:space="preserve">Oletko kiinnostunut menemään brasilialaiseen pihviravintolaan?</w:t>
      </w:r>
    </w:p>
    <w:p>
      <w:r>
        <w:rPr>
          <w:b/>
        </w:rPr>
        <w:t xml:space="preserve">Esimerkki 4.5930</w:t>
      </w:r>
    </w:p>
    <w:p>
      <w:r>
        <w:t xml:space="preserve">Romanssi ei ole minua varten.</w:t>
      </w:r>
    </w:p>
    <w:p>
      <w:r>
        <w:rPr>
          <w:b/>
        </w:rPr>
        <w:t xml:space="preserve">Tulos</w:t>
      </w:r>
    </w:p>
    <w:p>
      <w:r>
        <w:t xml:space="preserve">Pidätkö romanttisista tarinoista?</w:t>
      </w:r>
    </w:p>
    <w:p>
      <w:r>
        <w:rPr>
          <w:b/>
        </w:rPr>
        <w:t xml:space="preserve">Esimerkki 4.5931</w:t>
      </w:r>
    </w:p>
    <w:p>
      <w:r>
        <w:t xml:space="preserve">Ne aiheuttavat närästystä.</w:t>
      </w:r>
    </w:p>
    <w:p>
      <w:r>
        <w:rPr>
          <w:b/>
        </w:rPr>
        <w:t xml:space="preserve">Tulos</w:t>
      </w:r>
    </w:p>
    <w:p>
      <w:r>
        <w:t xml:space="preserve">Pidätkö mausteisista ruoista?</w:t>
      </w:r>
    </w:p>
    <w:p>
      <w:r>
        <w:rPr>
          <w:b/>
        </w:rPr>
        <w:t xml:space="preserve">Esimerkki 4.5932</w:t>
      </w:r>
    </w:p>
    <w:p>
      <w:r>
        <w:t xml:space="preserve">Jos voimme tilata täytetyn kuoren.</w:t>
      </w:r>
    </w:p>
    <w:p>
      <w:r>
        <w:rPr>
          <w:b/>
        </w:rPr>
        <w:t xml:space="preserve">Tulos</w:t>
      </w:r>
    </w:p>
    <w:p>
      <w:r>
        <w:t xml:space="preserve">Haluatko mennä uuteen pizzeriaan?</w:t>
      </w:r>
    </w:p>
    <w:p>
      <w:r>
        <w:rPr>
          <w:b/>
        </w:rPr>
        <w:t xml:space="preserve">Esimerkki 4.5933</w:t>
      </w:r>
    </w:p>
    <w:p>
      <w:r>
        <w:t xml:space="preserve">Se oli alikypsää.</w:t>
      </w:r>
    </w:p>
    <w:p>
      <w:r>
        <w:rPr>
          <w:b/>
        </w:rPr>
        <w:t xml:space="preserve">Tulos</w:t>
      </w:r>
    </w:p>
    <w:p>
      <w:r>
        <w:t xml:space="preserve">Pidätkö kuppilaruoasta?</w:t>
      </w:r>
    </w:p>
    <w:p>
      <w:r>
        <w:rPr>
          <w:b/>
        </w:rPr>
        <w:t xml:space="preserve">Esimerkki 4.5934</w:t>
      </w:r>
    </w:p>
    <w:p>
      <w:r>
        <w:t xml:space="preserve">Mielestäni kaksi</w:t>
      </w:r>
    </w:p>
    <w:p>
      <w:r>
        <w:rPr>
          <w:b/>
        </w:rPr>
        <w:t xml:space="preserve">Tulos</w:t>
      </w:r>
    </w:p>
    <w:p>
      <w:r>
        <w:t xml:space="preserve">Mihin aikaan tulit tänne?</w:t>
      </w:r>
    </w:p>
    <w:p>
      <w:r>
        <w:rPr>
          <w:b/>
        </w:rPr>
        <w:t xml:space="preserve">Esimerkki 4.5935</w:t>
      </w:r>
    </w:p>
    <w:p>
      <w:r>
        <w:t xml:space="preserve">hän pärjää hienosti</w:t>
      </w:r>
    </w:p>
    <w:p>
      <w:r>
        <w:rPr>
          <w:b/>
        </w:rPr>
        <w:t xml:space="preserve">Tulos</w:t>
      </w:r>
    </w:p>
    <w:p>
      <w:r>
        <w:t xml:space="preserve">Voiko vauva hyvin?</w:t>
      </w:r>
    </w:p>
    <w:p>
      <w:r>
        <w:rPr>
          <w:b/>
        </w:rPr>
        <w:t xml:space="preserve">Esimerkki 4.5936</w:t>
      </w:r>
    </w:p>
    <w:p>
      <w:r>
        <w:t xml:space="preserve">Olen työskennellyt 18-vuotiaasta lähtien.</w:t>
      </w:r>
    </w:p>
    <w:p>
      <w:r>
        <w:rPr>
          <w:b/>
        </w:rPr>
        <w:t xml:space="preserve">Tulos</w:t>
      </w:r>
    </w:p>
    <w:p>
      <w:r>
        <w:t xml:space="preserve">Oletko työskennellyt pitkään?</w:t>
      </w:r>
    </w:p>
    <w:p>
      <w:r>
        <w:rPr>
          <w:b/>
        </w:rPr>
        <w:t xml:space="preserve">Esimerkki 4.5937</w:t>
      </w:r>
    </w:p>
    <w:p>
      <w:r>
        <w:t xml:space="preserve">Näen yleensä kaikki 49ersin pelit.</w:t>
      </w:r>
    </w:p>
    <w:p>
      <w:r>
        <w:rPr>
          <w:b/>
        </w:rPr>
        <w:t xml:space="preserve">Tulos</w:t>
      </w:r>
    </w:p>
    <w:p>
      <w:r>
        <w:t xml:space="preserve">Harrastatko urheilua?</w:t>
      </w:r>
    </w:p>
    <w:p>
      <w:r>
        <w:rPr>
          <w:b/>
        </w:rPr>
        <w:t xml:space="preserve">Esimerkki 4.5938</w:t>
      </w:r>
    </w:p>
    <w:p>
      <w:r>
        <w:t xml:space="preserve">Minulla ei ole kiire</w:t>
      </w:r>
    </w:p>
    <w:p>
      <w:r>
        <w:rPr>
          <w:b/>
        </w:rPr>
        <w:t xml:space="preserve">Tulos</w:t>
      </w:r>
    </w:p>
    <w:p>
      <w:r>
        <w:t xml:space="preserve">Haluatko lähteä suoraan kotiin?</w:t>
      </w:r>
    </w:p>
    <w:p>
      <w:r>
        <w:rPr>
          <w:b/>
        </w:rPr>
        <w:t xml:space="preserve">Esimerkki 4.5939</w:t>
      </w:r>
    </w:p>
    <w:p>
      <w:r>
        <w:t xml:space="preserve">Onko mikään niistä vielä auki?</w:t>
      </w:r>
    </w:p>
    <w:p>
      <w:r>
        <w:rPr>
          <w:b/>
        </w:rPr>
        <w:t xml:space="preserve">Tulos</w:t>
      </w:r>
    </w:p>
    <w:p>
      <w:r>
        <w:t xml:space="preserve">Menisitkö kanssani Barnes &amp; Noblesiin?</w:t>
      </w:r>
    </w:p>
    <w:p>
      <w:r>
        <w:rPr>
          <w:b/>
        </w:rPr>
        <w:t xml:space="preserve">Esimerkki 4.5940</w:t>
      </w:r>
    </w:p>
    <w:p>
      <w:r>
        <w:t xml:space="preserve">Yritän neuvotella alhaisemmasta hinnasta.</w:t>
      </w:r>
    </w:p>
    <w:p>
      <w:r>
        <w:rPr>
          <w:b/>
        </w:rPr>
        <w:t xml:space="preserve">Tulos</w:t>
      </w:r>
    </w:p>
    <w:p>
      <w:r>
        <w:t xml:space="preserve">Tarjoatko pyydettyä hintaa?</w:t>
      </w:r>
    </w:p>
    <w:p>
      <w:r>
        <w:rPr>
          <w:b/>
        </w:rPr>
        <w:t xml:space="preserve">Esimerkki 4.5941</w:t>
      </w:r>
    </w:p>
    <w:p>
      <w:r>
        <w:t xml:space="preserve">Vain jos kyseessä ei ole asiakaspalvelutehtävä.</w:t>
      </w:r>
    </w:p>
    <w:p>
      <w:r>
        <w:rPr>
          <w:b/>
        </w:rPr>
        <w:t xml:space="preserve">Tulos</w:t>
      </w:r>
    </w:p>
    <w:p>
      <w:r>
        <w:t xml:space="preserve">Oletko valmis käyttämään puhelinta tehtävässäsi?</w:t>
      </w:r>
    </w:p>
    <w:p>
      <w:r>
        <w:rPr>
          <w:b/>
        </w:rPr>
        <w:t xml:space="preserve">Esimerkki 4.5942</w:t>
      </w:r>
    </w:p>
    <w:p>
      <w:r>
        <w:t xml:space="preserve">Toivon, että minusta tulisi kokki.</w:t>
      </w:r>
    </w:p>
    <w:p>
      <w:r>
        <w:rPr>
          <w:b/>
        </w:rPr>
        <w:t xml:space="preserve">Tulos</w:t>
      </w:r>
    </w:p>
    <w:p>
      <w:r>
        <w:t xml:space="preserve">Tiedätkö, mitä teet siellä?</w:t>
      </w:r>
    </w:p>
    <w:p>
      <w:r>
        <w:rPr>
          <w:b/>
        </w:rPr>
        <w:t xml:space="preserve">Esimerkki 4.5943</w:t>
      </w:r>
    </w:p>
    <w:p>
      <w:r>
        <w:t xml:space="preserve">Pidän enemmän kirjoista.</w:t>
      </w:r>
    </w:p>
    <w:p>
      <w:r>
        <w:rPr>
          <w:b/>
        </w:rPr>
        <w:t xml:space="preserve">Tulos</w:t>
      </w:r>
    </w:p>
    <w:p>
      <w:r>
        <w:t xml:space="preserve">Pidätkö elokuvien katselusta?</w:t>
      </w:r>
    </w:p>
    <w:p>
      <w:r>
        <w:rPr>
          <w:b/>
        </w:rPr>
        <w:t xml:space="preserve">Esimerkki 4.5944</w:t>
      </w:r>
    </w:p>
    <w:p>
      <w:r>
        <w:t xml:space="preserve">Valitettavasti minä tiedän</w:t>
      </w:r>
    </w:p>
    <w:p>
      <w:r>
        <w:rPr>
          <w:b/>
        </w:rPr>
        <w:t xml:space="preserve">Tulos</w:t>
      </w:r>
    </w:p>
    <w:p>
      <w:r>
        <w:t xml:space="preserve">Pitääkö sinun saada taulukko valmiiksi maanantaihin mennessä?</w:t>
      </w:r>
    </w:p>
    <w:p>
      <w:r>
        <w:rPr>
          <w:b/>
        </w:rPr>
        <w:t xml:space="preserve">Esimerkki 4.5945</w:t>
      </w:r>
    </w:p>
    <w:p>
      <w:r>
        <w:t xml:space="preserve">Kävin kerran ja olin surkea siinä.</w:t>
      </w:r>
    </w:p>
    <w:p>
      <w:r>
        <w:rPr>
          <w:b/>
        </w:rPr>
        <w:t xml:space="preserve">Tulos</w:t>
      </w:r>
    </w:p>
    <w:p>
      <w:r>
        <w:t xml:space="preserve">Oletko käynyt keilaamassa aikaisemmin?</w:t>
      </w:r>
    </w:p>
    <w:p>
      <w:r>
        <w:rPr>
          <w:b/>
        </w:rPr>
        <w:t xml:space="preserve">Esimerkki 4.5946</w:t>
      </w:r>
    </w:p>
    <w:p>
      <w:r>
        <w:t xml:space="preserve">Käytän sen sijaan puhelimeni Kindle-sovellusta.</w:t>
      </w:r>
    </w:p>
    <w:p>
      <w:r>
        <w:rPr>
          <w:b/>
        </w:rPr>
        <w:t xml:space="preserve">Tulos</w:t>
      </w:r>
    </w:p>
    <w:p>
      <w:r>
        <w:t xml:space="preserve">Onko sinulla Kindle?</w:t>
      </w:r>
    </w:p>
    <w:p>
      <w:r>
        <w:rPr>
          <w:b/>
        </w:rPr>
        <w:t xml:space="preserve">Esimerkki 4.5947</w:t>
      </w:r>
    </w:p>
    <w:p>
      <w:r>
        <w:t xml:space="preserve">Emmekö voisi sen sijaan mennä suoraan ulos.</w:t>
      </w:r>
    </w:p>
    <w:p>
      <w:r>
        <w:rPr>
          <w:b/>
        </w:rPr>
        <w:t xml:space="preserve">Tulos</w:t>
      </w:r>
    </w:p>
    <w:p>
      <w:r>
        <w:t xml:space="preserve">Mennäänkö takaisin minun luokseni?</w:t>
      </w:r>
    </w:p>
    <w:p>
      <w:r>
        <w:rPr>
          <w:b/>
        </w:rPr>
        <w:t xml:space="preserve">Esimerkki 4.5948</w:t>
      </w:r>
    </w:p>
    <w:p>
      <w:r>
        <w:t xml:space="preserve">Teen yleensä vain omat ateriani kotona.</w:t>
      </w:r>
    </w:p>
    <w:p>
      <w:r>
        <w:rPr>
          <w:b/>
        </w:rPr>
        <w:t xml:space="preserve">Tulos</w:t>
      </w:r>
    </w:p>
    <w:p>
      <w:r>
        <w:t xml:space="preserve">Syötkö täällä usein?</w:t>
      </w:r>
    </w:p>
    <w:p>
      <w:r>
        <w:rPr>
          <w:b/>
        </w:rPr>
        <w:t xml:space="preserve">Esimerkki 4.5949</w:t>
      </w:r>
    </w:p>
    <w:p>
      <w:r>
        <w:t xml:space="preserve">Minulla on kaksi vasenta jalkaa.</w:t>
      </w:r>
    </w:p>
    <w:p>
      <w:r>
        <w:rPr>
          <w:b/>
        </w:rPr>
        <w:t xml:space="preserve">Tulos</w:t>
      </w:r>
    </w:p>
    <w:p>
      <w:r>
        <w:t xml:space="preserve">Haluatko mennä tanssimaan?</w:t>
      </w:r>
    </w:p>
    <w:p>
      <w:r>
        <w:rPr>
          <w:b/>
        </w:rPr>
        <w:t xml:space="preserve">Esimerkki 4.5950</w:t>
      </w:r>
    </w:p>
    <w:p>
      <w:r>
        <w:t xml:space="preserve">Minulla oli flunssa pari viikkoa sitten.</w:t>
      </w:r>
    </w:p>
    <w:p>
      <w:r>
        <w:rPr>
          <w:b/>
        </w:rPr>
        <w:t xml:space="preserve">Tulos</w:t>
      </w:r>
    </w:p>
    <w:p>
      <w:r>
        <w:t xml:space="preserve">Oletko voinut hyvin?</w:t>
      </w:r>
    </w:p>
    <w:p>
      <w:r>
        <w:rPr>
          <w:b/>
        </w:rPr>
        <w:t xml:space="preserve">Esimerkki 4.5951</w:t>
      </w:r>
    </w:p>
    <w:p>
      <w:r>
        <w:t xml:space="preserve">Et voisi raahata minua takaisin tänne, vaikka yrittäisitkin.</w:t>
      </w:r>
    </w:p>
    <w:p>
      <w:r>
        <w:rPr>
          <w:b/>
        </w:rPr>
        <w:t xml:space="preserve">Tulos</w:t>
      </w:r>
    </w:p>
    <w:p>
      <w:r>
        <w:t xml:space="preserve">Asuisitko siellä uudelleen, jos sinulla olisi siihen mahdollisuus?</w:t>
      </w:r>
    </w:p>
    <w:p>
      <w:r>
        <w:rPr>
          <w:b/>
        </w:rPr>
        <w:t xml:space="preserve">Esimerkki 4.5952</w:t>
      </w:r>
    </w:p>
    <w:p>
      <w:r>
        <w:t xml:space="preserve">Tarkistan, jos olen vapaa</w:t>
      </w:r>
    </w:p>
    <w:p>
      <w:r>
        <w:rPr>
          <w:b/>
        </w:rPr>
        <w:t xml:space="preserve">Tulos</w:t>
      </w:r>
    </w:p>
    <w:p>
      <w:r>
        <w:t xml:space="preserve">Haluaisitko lähteä drinkille?</w:t>
      </w:r>
    </w:p>
    <w:p>
      <w:r>
        <w:rPr>
          <w:b/>
        </w:rPr>
        <w:t xml:space="preserve">Esimerkki 4.5953</w:t>
      </w:r>
    </w:p>
    <w:p>
      <w:r>
        <w:t xml:space="preserve">En pahastuisi, jos kokeilisin sitä.</w:t>
      </w:r>
    </w:p>
    <w:p>
      <w:r>
        <w:rPr>
          <w:b/>
        </w:rPr>
        <w:t xml:space="preserve">Tulos</w:t>
      </w:r>
    </w:p>
    <w:p>
      <w:r>
        <w:t xml:space="preserve">Haluaisitko mennä vegaaniravintolaan?</w:t>
      </w:r>
    </w:p>
    <w:p>
      <w:r>
        <w:rPr>
          <w:b/>
        </w:rPr>
        <w:t xml:space="preserve">Esimerkki 4.5954</w:t>
      </w:r>
    </w:p>
    <w:p>
      <w:r>
        <w:t xml:space="preserve">Olen valmis mihin tahansa.</w:t>
      </w:r>
    </w:p>
    <w:p>
      <w:r>
        <w:rPr>
          <w:b/>
        </w:rPr>
        <w:t xml:space="preserve">Tulos</w:t>
      </w:r>
    </w:p>
    <w:p>
      <w:r>
        <w:t xml:space="preserve">Halusitko lähteä ulos tänä iltana?</w:t>
      </w:r>
    </w:p>
    <w:p>
      <w:r>
        <w:rPr>
          <w:b/>
        </w:rPr>
        <w:t xml:space="preserve">Esimerkki 4.5955</w:t>
      </w:r>
    </w:p>
    <w:p>
      <w:r>
        <w:t xml:space="preserve">Menemme naimisiin keväällä.</w:t>
      </w:r>
    </w:p>
    <w:p>
      <w:r>
        <w:rPr>
          <w:b/>
        </w:rPr>
        <w:t xml:space="preserve">Tulos</w:t>
      </w:r>
    </w:p>
    <w:p>
      <w:r>
        <w:t xml:space="preserve">Oletko kihloissa?</w:t>
      </w:r>
    </w:p>
    <w:p>
      <w:r>
        <w:rPr>
          <w:b/>
        </w:rPr>
        <w:t xml:space="preserve">Esimerkki 4.5956</w:t>
      </w:r>
    </w:p>
    <w:p>
      <w:r>
        <w:t xml:space="preserve">Kuvaukset ovat kaikki hyvin samankaltaisia.</w:t>
      </w:r>
    </w:p>
    <w:p>
      <w:r>
        <w:rPr>
          <w:b/>
        </w:rPr>
        <w:t xml:space="preserve">Tulos</w:t>
      </w:r>
    </w:p>
    <w:p>
      <w:r>
        <w:t xml:space="preserve">Onko sinulla mielessäsi jokin tietty työ?</w:t>
      </w:r>
    </w:p>
    <w:p>
      <w:r>
        <w:rPr>
          <w:b/>
        </w:rPr>
        <w:t xml:space="preserve">Esimerkki 4.5957</w:t>
      </w:r>
    </w:p>
    <w:p>
      <w:r>
        <w:t xml:space="preserve">Minusta e-lukija on myös hyvä.</w:t>
      </w:r>
    </w:p>
    <w:p>
      <w:r>
        <w:rPr>
          <w:b/>
        </w:rPr>
        <w:t xml:space="preserve">Tulos</w:t>
      </w:r>
    </w:p>
    <w:p>
      <w:r>
        <w:t xml:space="preserve">Pidätkö mieluummin kirjaa kädessäsi?</w:t>
      </w:r>
    </w:p>
    <w:p>
      <w:r>
        <w:rPr>
          <w:b/>
        </w:rPr>
        <w:t xml:space="preserve">Esimerkki 4.5958</w:t>
      </w:r>
    </w:p>
    <w:p>
      <w:r>
        <w:t xml:space="preserve">Dick on lajityypin paras.</w:t>
      </w:r>
    </w:p>
    <w:p>
      <w:r>
        <w:rPr>
          <w:b/>
        </w:rPr>
        <w:t xml:space="preserve">Tulos</w:t>
      </w:r>
    </w:p>
    <w:p>
      <w:r>
        <w:t xml:space="preserve">Pidätkö sci-fistä?</w:t>
      </w:r>
    </w:p>
    <w:p>
      <w:r>
        <w:rPr>
          <w:b/>
        </w:rPr>
        <w:t xml:space="preserve">Esimerkki 4.5959</w:t>
      </w:r>
    </w:p>
    <w:p>
      <w:r>
        <w:t xml:space="preserve">Olin länsimaalainen, en ole varma, pitävätkö itämaalaiset sitä paikallisena.</w:t>
      </w:r>
    </w:p>
    <w:p>
      <w:r>
        <w:rPr>
          <w:b/>
        </w:rPr>
        <w:t xml:space="preserve">Tulos</w:t>
      </w:r>
    </w:p>
    <w:p>
      <w:r>
        <w:t xml:space="preserve">Oletko paikallinen?</w:t>
      </w:r>
    </w:p>
    <w:p>
      <w:r>
        <w:rPr>
          <w:b/>
        </w:rPr>
        <w:t xml:space="preserve">Esimerkki 4.5960</w:t>
      </w:r>
    </w:p>
    <w:p>
      <w:r>
        <w:t xml:space="preserve">Työskentelen IT-alalla</w:t>
      </w:r>
    </w:p>
    <w:p>
      <w:r>
        <w:rPr>
          <w:b/>
        </w:rPr>
        <w:t xml:space="preserve">Tulos</w:t>
      </w:r>
    </w:p>
    <w:p>
      <w:r>
        <w:t xml:space="preserve">Mihin työhön päädyit?</w:t>
      </w:r>
    </w:p>
    <w:p>
      <w:r>
        <w:rPr>
          <w:b/>
        </w:rPr>
        <w:t xml:space="preserve">Esimerkki 4.5961</w:t>
      </w:r>
    </w:p>
    <w:p>
      <w:r>
        <w:t xml:space="preserve">Ne vaikuttavat aika siisteiltä.</w:t>
      </w:r>
    </w:p>
    <w:p>
      <w:r>
        <w:rPr>
          <w:b/>
        </w:rPr>
        <w:t xml:space="preserve">Tulos</w:t>
      </w:r>
    </w:p>
    <w:p>
      <w:r>
        <w:t xml:space="preserve">Innostutko hieman liikaa tontuista ja velhoista?</w:t>
      </w:r>
    </w:p>
    <w:p>
      <w:r>
        <w:rPr>
          <w:b/>
        </w:rPr>
        <w:t xml:space="preserve">Esimerkki 4.5962</w:t>
      </w:r>
    </w:p>
    <w:p>
      <w:r>
        <w:t xml:space="preserve">Se on suosikkitapani nähdä elävää musiikkia.</w:t>
      </w:r>
    </w:p>
    <w:p>
      <w:r>
        <w:rPr>
          <w:b/>
        </w:rPr>
        <w:t xml:space="preserve">Tulos</w:t>
      </w:r>
    </w:p>
    <w:p>
      <w:r>
        <w:t xml:space="preserve">Pidätkö festivaaleilla käymisestä?</w:t>
      </w:r>
    </w:p>
    <w:p>
      <w:r>
        <w:rPr>
          <w:b/>
        </w:rPr>
        <w:t xml:space="preserve">Esimerkki 4.5963</w:t>
      </w:r>
    </w:p>
    <w:p>
      <w:r>
        <w:t xml:space="preserve">Odotan innolla lomaa.</w:t>
      </w:r>
    </w:p>
    <w:p>
      <w:r>
        <w:rPr>
          <w:b/>
        </w:rPr>
        <w:t xml:space="preserve">Tulos</w:t>
      </w:r>
    </w:p>
    <w:p>
      <w:r>
        <w:t xml:space="preserve">Nautitko työstäsi?</w:t>
      </w:r>
    </w:p>
    <w:p>
      <w:r>
        <w:rPr>
          <w:b/>
        </w:rPr>
        <w:t xml:space="preserve">Esimerkki 4.5964</w:t>
      </w:r>
    </w:p>
    <w:p>
      <w:r>
        <w:t xml:space="preserve">Se saattaa olla.</w:t>
      </w:r>
    </w:p>
    <w:p>
      <w:r>
        <w:rPr>
          <w:b/>
        </w:rPr>
        <w:t xml:space="preserve">Tulos</w:t>
      </w:r>
    </w:p>
    <w:p>
      <w:r>
        <w:t xml:space="preserve">Vaatiiko urasi päivittämistä?</w:t>
      </w:r>
    </w:p>
    <w:p>
      <w:r>
        <w:rPr>
          <w:b/>
        </w:rPr>
        <w:t xml:space="preserve">Esimerkki 4.5965</w:t>
      </w:r>
    </w:p>
    <w:p>
      <w:r>
        <w:t xml:space="preserve">Aloitetaan juhlat.</w:t>
      </w:r>
    </w:p>
    <w:p>
      <w:r>
        <w:rPr>
          <w:b/>
        </w:rPr>
        <w:t xml:space="preserve">Tulos</w:t>
      </w:r>
    </w:p>
    <w:p>
      <w:r>
        <w:t xml:space="preserve">Oletko valmis hauskanpitoon?</w:t>
      </w:r>
    </w:p>
    <w:p>
      <w:r>
        <w:rPr>
          <w:b/>
        </w:rPr>
        <w:t xml:space="preserve">Esimerkki 4.5966</w:t>
      </w:r>
    </w:p>
    <w:p>
      <w:r>
        <w:t xml:space="preserve">Syön usein thaimaalaista ruokaa.</w:t>
      </w:r>
    </w:p>
    <w:p>
      <w:r>
        <w:rPr>
          <w:b/>
        </w:rPr>
        <w:t xml:space="preserve">Tulos</w:t>
      </w:r>
    </w:p>
    <w:p>
      <w:r>
        <w:t xml:space="preserve">Onko thaimaalainen ruoka sinulle tuttua?</w:t>
      </w:r>
    </w:p>
    <w:p>
      <w:r>
        <w:rPr>
          <w:b/>
        </w:rPr>
        <w:t xml:space="preserve">Esimerkki 4.5967</w:t>
      </w:r>
    </w:p>
    <w:p>
      <w:r>
        <w:t xml:space="preserve">Olen nähnyt aivan liikaa elokuvia viime aikoina.</w:t>
      </w:r>
    </w:p>
    <w:p>
      <w:r>
        <w:rPr>
          <w:b/>
        </w:rPr>
        <w:t xml:space="preserve">Tulos</w:t>
      </w:r>
    </w:p>
    <w:p>
      <w:r>
        <w:t xml:space="preserve">Oletko nähnyt sen uuden elokuvan?</w:t>
      </w:r>
    </w:p>
    <w:p>
      <w:r>
        <w:rPr>
          <w:b/>
        </w:rPr>
        <w:t xml:space="preserve">Esimerkki 4.5968</w:t>
      </w:r>
    </w:p>
    <w:p>
      <w:r>
        <w:t xml:space="preserve">Toivottavasti New Yorkissa.</w:t>
      </w:r>
    </w:p>
    <w:p>
      <w:r>
        <w:rPr>
          <w:b/>
        </w:rPr>
        <w:t xml:space="preserve">Tulos</w:t>
      </w:r>
    </w:p>
    <w:p>
      <w:r>
        <w:t xml:space="preserve">Tiedätkö, miltä alueelta ostat sen?</w:t>
      </w:r>
    </w:p>
    <w:p>
      <w:r>
        <w:rPr>
          <w:b/>
        </w:rPr>
        <w:t xml:space="preserve">Esimerkki 4.5969</w:t>
      </w:r>
    </w:p>
    <w:p>
      <w:r>
        <w:t xml:space="preserve">Odotan innolla viikonloppua.</w:t>
      </w:r>
    </w:p>
    <w:p>
      <w:r>
        <w:rPr>
          <w:b/>
        </w:rPr>
        <w:t xml:space="preserve">Tulos</w:t>
      </w:r>
    </w:p>
    <w:p>
      <w:r>
        <w:t xml:space="preserve">Oletko iloinen, että viikko on ohi?</w:t>
      </w:r>
    </w:p>
    <w:p>
      <w:r>
        <w:rPr>
          <w:b/>
        </w:rPr>
        <w:t xml:space="preserve">Esimerkki 4.5970</w:t>
      </w:r>
    </w:p>
    <w:p>
      <w:r>
        <w:t xml:space="preserve">Ne ärsyttävät minua.</w:t>
      </w:r>
    </w:p>
    <w:p>
      <w:r>
        <w:rPr>
          <w:b/>
        </w:rPr>
        <w:t xml:space="preserve">Tulos</w:t>
      </w:r>
    </w:p>
    <w:p>
      <w:r>
        <w:t xml:space="preserve">Pidätkö korkeista lauluista?</w:t>
      </w:r>
    </w:p>
    <w:p>
      <w:r>
        <w:rPr>
          <w:b/>
        </w:rPr>
        <w:t xml:space="preserve">Esimerkki 4.5971</w:t>
      </w:r>
    </w:p>
    <w:p>
      <w:r>
        <w:t xml:space="preserve">Syön paljon italialaisissa paikoissa.</w:t>
      </w:r>
    </w:p>
    <w:p>
      <w:r>
        <w:rPr>
          <w:b/>
        </w:rPr>
        <w:t xml:space="preserve">Tulos</w:t>
      </w:r>
    </w:p>
    <w:p>
      <w:r>
        <w:t xml:space="preserve">Pidätkö italialaisesta ruoasta?</w:t>
      </w:r>
    </w:p>
    <w:p>
      <w:r>
        <w:rPr>
          <w:b/>
        </w:rPr>
        <w:t xml:space="preserve">Esimerkki 4.5972</w:t>
      </w:r>
    </w:p>
    <w:p>
      <w:r>
        <w:t xml:space="preserve">Rakastan lasagnea.</w:t>
      </w:r>
    </w:p>
    <w:p>
      <w:r>
        <w:rPr>
          <w:b/>
        </w:rPr>
        <w:t xml:space="preserve">Tulos</w:t>
      </w:r>
    </w:p>
    <w:p>
      <w:r>
        <w:t xml:space="preserve">Pidätkö italialaisesta ruoasta?</w:t>
      </w:r>
    </w:p>
    <w:p>
      <w:r>
        <w:rPr>
          <w:b/>
        </w:rPr>
        <w:t xml:space="preserve">Esimerkki 4.5973</w:t>
      </w:r>
    </w:p>
    <w:p>
      <w:r>
        <w:t xml:space="preserve">Jos se ei sisällä MSG:tä.</w:t>
      </w:r>
    </w:p>
    <w:p>
      <w:r>
        <w:rPr>
          <w:b/>
        </w:rPr>
        <w:t xml:space="preserve">Tulos</w:t>
      </w:r>
    </w:p>
    <w:p>
      <w:r>
        <w:t xml:space="preserve">Onko kiinalainen hyvää?</w:t>
      </w:r>
    </w:p>
    <w:p>
      <w:r>
        <w:rPr>
          <w:b/>
        </w:rPr>
        <w:t xml:space="preserve">Esimerkki 4.5974</w:t>
      </w:r>
    </w:p>
    <w:p>
      <w:r>
        <w:t xml:space="preserve">Olen vapaa kuin lintu tänä viikonloppuna.</w:t>
      </w:r>
    </w:p>
    <w:p>
      <w:r>
        <w:rPr>
          <w:b/>
        </w:rPr>
        <w:t xml:space="preserve">Tulos</w:t>
      </w:r>
    </w:p>
    <w:p>
      <w:r>
        <w:t xml:space="preserve">Onko teillä lapsia tänä viikonloppuna?</w:t>
      </w:r>
    </w:p>
    <w:p>
      <w:r>
        <w:rPr>
          <w:b/>
        </w:rPr>
        <w:t xml:space="preserve">Esimerkki 4.5975</w:t>
      </w:r>
    </w:p>
    <w:p>
      <w:r>
        <w:t xml:space="preserve">Aion lukea niitä tulevaisuudessa.</w:t>
      </w:r>
    </w:p>
    <w:p>
      <w:r>
        <w:rPr>
          <w:b/>
        </w:rPr>
        <w:t xml:space="preserve">Tulos</w:t>
      </w:r>
    </w:p>
    <w:p>
      <w:r>
        <w:t xml:space="preserve">Oletko lukenut uudet Game of Thrones -kirjat?</w:t>
      </w:r>
    </w:p>
    <w:p>
      <w:r>
        <w:rPr>
          <w:b/>
        </w:rPr>
        <w:t xml:space="preserve">Esimerkki 4.5976</w:t>
      </w:r>
    </w:p>
    <w:p>
      <w:r>
        <w:t xml:space="preserve">Suurimman osan ajasta</w:t>
      </w:r>
    </w:p>
    <w:p>
      <w:r>
        <w:rPr>
          <w:b/>
        </w:rPr>
        <w:t xml:space="preserve">Tulos</w:t>
      </w:r>
    </w:p>
    <w:p>
      <w:r>
        <w:t xml:space="preserve">Oletko tyytyväinen työhösi?</w:t>
      </w:r>
    </w:p>
    <w:p>
      <w:r>
        <w:rPr>
          <w:b/>
        </w:rPr>
        <w:t xml:space="preserve">Esimerkki 4.5977</w:t>
      </w:r>
    </w:p>
    <w:p>
      <w:r>
        <w:t xml:space="preserve">Ei tällä hetkellä.</w:t>
      </w:r>
    </w:p>
    <w:p>
      <w:r>
        <w:rPr>
          <w:b/>
        </w:rPr>
        <w:t xml:space="preserve">Tulos</w:t>
      </w:r>
    </w:p>
    <w:p>
      <w:r>
        <w:t xml:space="preserve">Tarvitsisitko lisää koulutusta?</w:t>
      </w:r>
    </w:p>
    <w:p>
      <w:r>
        <w:rPr>
          <w:b/>
        </w:rPr>
        <w:t xml:space="preserve">Esimerkki 4.5978</w:t>
      </w:r>
    </w:p>
    <w:p>
      <w:r>
        <w:t xml:space="preserve">Pakkaan vaelluskenkäni.</w:t>
      </w:r>
    </w:p>
    <w:p>
      <w:r>
        <w:rPr>
          <w:b/>
        </w:rPr>
        <w:t xml:space="preserve">Tulos</w:t>
      </w:r>
    </w:p>
    <w:p>
      <w:r>
        <w:t xml:space="preserve">Sään pitäisi olla loistava, haluaisitko lähteä patikoimaan viheralueelle tänä viikonloppuna?</w:t>
      </w:r>
    </w:p>
    <w:p>
      <w:r>
        <w:rPr>
          <w:b/>
        </w:rPr>
        <w:t xml:space="preserve">Esimerkki 4.5979</w:t>
      </w:r>
    </w:p>
    <w:p>
      <w:r>
        <w:t xml:space="preserve">Jos se on lihapala, pidän siitä!</w:t>
      </w:r>
    </w:p>
    <w:p>
      <w:r>
        <w:rPr>
          <w:b/>
        </w:rPr>
        <w:t xml:space="preserve">Tulos</w:t>
      </w:r>
    </w:p>
    <w:p>
      <w:r>
        <w:t xml:space="preserve">Pidätkö pääasiassa grillatusta ruoasta?</w:t>
      </w:r>
    </w:p>
    <w:p>
      <w:r>
        <w:rPr>
          <w:b/>
        </w:rPr>
        <w:t xml:space="preserve">Esimerkki 4.5980</w:t>
      </w:r>
    </w:p>
    <w:p>
      <w:r>
        <w:t xml:space="preserve">Se oli fantastinen kokemus.</w:t>
      </w:r>
    </w:p>
    <w:p>
      <w:r>
        <w:rPr>
          <w:b/>
        </w:rPr>
        <w:t xml:space="preserve">Tulos</w:t>
      </w:r>
    </w:p>
    <w:p>
      <w:r>
        <w:t xml:space="preserve">Kävitkö viimeisimmillä musiikkifestivaaleilla?</w:t>
      </w:r>
    </w:p>
    <w:p>
      <w:r>
        <w:rPr>
          <w:b/>
        </w:rPr>
        <w:t xml:space="preserve">Esimerkki 4.5981</w:t>
      </w:r>
    </w:p>
    <w:p>
      <w:r>
        <w:t xml:space="preserve">Menen treffeille.</w:t>
      </w:r>
    </w:p>
    <w:p>
      <w:r>
        <w:rPr>
          <w:b/>
        </w:rPr>
        <w:t xml:space="preserve">Tulos</w:t>
      </w:r>
    </w:p>
    <w:p>
      <w:r>
        <w:t xml:space="preserve">Onko sinulla erityisiä suunnitelmia viikonlopuksi?</w:t>
      </w:r>
    </w:p>
    <w:p>
      <w:r>
        <w:rPr>
          <w:b/>
        </w:rPr>
        <w:t xml:space="preserve">Esimerkki 4.5982</w:t>
      </w:r>
    </w:p>
    <w:p>
      <w:r>
        <w:t xml:space="preserve">Minulla on aika paha päänsärky.</w:t>
      </w:r>
    </w:p>
    <w:p>
      <w:r>
        <w:rPr>
          <w:b/>
        </w:rPr>
        <w:t xml:space="preserve">Tulos</w:t>
      </w:r>
    </w:p>
    <w:p>
      <w:r>
        <w:t xml:space="preserve">Haluatko lähteä ulos syömään?</w:t>
      </w:r>
    </w:p>
    <w:p>
      <w:r>
        <w:rPr>
          <w:b/>
        </w:rPr>
        <w:t xml:space="preserve">Esimerkki 4.5983</w:t>
      </w:r>
    </w:p>
    <w:p>
      <w:r>
        <w:t xml:space="preserve">En koskaan kuullut niitä.</w:t>
      </w:r>
    </w:p>
    <w:p>
      <w:r>
        <w:rPr>
          <w:b/>
        </w:rPr>
        <w:t xml:space="preserve">Tulos</w:t>
      </w:r>
    </w:p>
    <w:p>
      <w:r>
        <w:t xml:space="preserve">Oletko Green Dayn fani?</w:t>
      </w:r>
    </w:p>
    <w:p>
      <w:r>
        <w:rPr>
          <w:b/>
        </w:rPr>
        <w:t xml:space="preserve">Esimerkki 4.5984</w:t>
      </w:r>
    </w:p>
    <w:p>
      <w:r>
        <w:t xml:space="preserve">Se on hieman vaarallista.</w:t>
      </w:r>
    </w:p>
    <w:p>
      <w:r>
        <w:rPr>
          <w:b/>
        </w:rPr>
        <w:t xml:space="preserve">Tulos</w:t>
      </w:r>
    </w:p>
    <w:p>
      <w:r>
        <w:t xml:space="preserve">Pidätkö tästä naapurustosta?</w:t>
      </w:r>
    </w:p>
    <w:p>
      <w:r>
        <w:rPr>
          <w:b/>
        </w:rPr>
        <w:t xml:space="preserve">Esimerkki 4.5985</w:t>
      </w:r>
    </w:p>
    <w:p>
      <w:r>
        <w:t xml:space="preserve">Emme päässeet sisään.</w:t>
      </w:r>
    </w:p>
    <w:p>
      <w:r>
        <w:rPr>
          <w:b/>
        </w:rPr>
        <w:t xml:space="preserve">Tulos</w:t>
      </w:r>
    </w:p>
    <w:p>
      <w:r>
        <w:t xml:space="preserve">Kävitkö siinä argentiinalaisessa ravintolassa viime viikonloppuna?</w:t>
      </w:r>
    </w:p>
    <w:p>
      <w:r>
        <w:rPr>
          <w:b/>
        </w:rPr>
        <w:t xml:space="preserve">Esimerkki 4.5986</w:t>
      </w:r>
    </w:p>
    <w:p>
      <w:r>
        <w:t xml:space="preserve">Olen ollut hyvin sairas.</w:t>
      </w:r>
    </w:p>
    <w:p>
      <w:r>
        <w:rPr>
          <w:b/>
        </w:rPr>
        <w:t xml:space="preserve">Tulos</w:t>
      </w:r>
    </w:p>
    <w:p>
      <w:r>
        <w:t xml:space="preserve">Onko sinulla kaikki hyvin?</w:t>
      </w:r>
    </w:p>
    <w:p>
      <w:r>
        <w:rPr>
          <w:b/>
        </w:rPr>
        <w:t xml:space="preserve">Esimerkki 4.5987</w:t>
      </w:r>
    </w:p>
    <w:p>
      <w:r>
        <w:t xml:space="preserve">Jos se ei haittaa, olisin siitä kiitollinen.</w:t>
      </w:r>
    </w:p>
    <w:p>
      <w:r>
        <w:rPr>
          <w:b/>
        </w:rPr>
        <w:t xml:space="preserve">Tulos</w:t>
      </w:r>
    </w:p>
    <w:p>
      <w:r>
        <w:t xml:space="preserve">Missä haluaisit käydä ensin?</w:t>
      </w:r>
    </w:p>
    <w:p>
      <w:r>
        <w:rPr>
          <w:b/>
        </w:rPr>
        <w:t xml:space="preserve">Esimerkki 4.5988</w:t>
      </w:r>
    </w:p>
    <w:p>
      <w:r>
        <w:t xml:space="preserve">Olen käynyt siellä muutaman kerran</w:t>
      </w:r>
    </w:p>
    <w:p>
      <w:r>
        <w:rPr>
          <w:b/>
        </w:rPr>
        <w:t xml:space="preserve">Tulos</w:t>
      </w:r>
    </w:p>
    <w:p>
      <w:r>
        <w:t xml:space="preserve">Oletko koskaan käynyt vanhoilla kotiseuduillamme?</w:t>
      </w:r>
    </w:p>
    <w:p>
      <w:r>
        <w:rPr>
          <w:b/>
        </w:rPr>
        <w:t xml:space="preserve">Esimerkki 4.5989</w:t>
      </w:r>
    </w:p>
    <w:p>
      <w:r>
        <w:t xml:space="preserve">Hän on enemmänkin nuoremman yleisön juttu.</w:t>
      </w:r>
    </w:p>
    <w:p>
      <w:r>
        <w:rPr>
          <w:b/>
        </w:rPr>
        <w:t xml:space="preserve">Tulos</w:t>
      </w:r>
    </w:p>
    <w:p>
      <w:r>
        <w:t xml:space="preserve">Oletko koskaan ollut Taylor Swiftin konsertissa?</w:t>
      </w:r>
    </w:p>
    <w:p>
      <w:r>
        <w:rPr>
          <w:b/>
        </w:rPr>
        <w:t xml:space="preserve">Esimerkki 4.5990</w:t>
      </w:r>
    </w:p>
    <w:p>
      <w:r>
        <w:t xml:space="preserve">Jatketaan sitä.</w:t>
      </w:r>
    </w:p>
    <w:p>
      <w:r>
        <w:rPr>
          <w:b/>
        </w:rPr>
        <w:t xml:space="preserve">Tulos</w:t>
      </w:r>
    </w:p>
    <w:p>
      <w:r>
        <w:t xml:space="preserve">Haluatko jatkaa tätä keskustelua illallisella tänä iltana?</w:t>
      </w:r>
    </w:p>
    <w:p>
      <w:r>
        <w:rPr>
          <w:b/>
        </w:rPr>
        <w:t xml:space="preserve">Esimerkki 4.5991</w:t>
      </w:r>
    </w:p>
    <w:p>
      <w:r>
        <w:t xml:space="preserve">ne ovat todella mukavia</w:t>
      </w:r>
    </w:p>
    <w:p>
      <w:r>
        <w:rPr>
          <w:b/>
        </w:rPr>
        <w:t xml:space="preserve">Tulos</w:t>
      </w:r>
    </w:p>
    <w:p>
      <w:r>
        <w:t xml:space="preserve">Ovatko ihmiset ystävällisiä?</w:t>
      </w:r>
    </w:p>
    <w:p>
      <w:r>
        <w:rPr>
          <w:b/>
        </w:rPr>
        <w:t xml:space="preserve">Esimerkki 4.5992</w:t>
      </w:r>
    </w:p>
    <w:p>
      <w:r>
        <w:t xml:space="preserve">Laitan sen päälle, kun minun on noustava ylös ja lähdettävä liikkeelle.</w:t>
      </w:r>
    </w:p>
    <w:p>
      <w:r>
        <w:rPr>
          <w:b/>
        </w:rPr>
        <w:t xml:space="preserve">Tulos</w:t>
      </w:r>
    </w:p>
    <w:p>
      <w:r>
        <w:t xml:space="preserve">Pidätkö rock and roll -musiikista?</w:t>
      </w:r>
    </w:p>
    <w:p>
      <w:r>
        <w:rPr>
          <w:b/>
        </w:rPr>
        <w:t xml:space="preserve">Esimerkki 4.5993</w:t>
      </w:r>
    </w:p>
    <w:p>
      <w:r>
        <w:t xml:space="preserve">Lapset ovat aika kamalia.</w:t>
      </w:r>
    </w:p>
    <w:p>
      <w:r>
        <w:rPr>
          <w:b/>
        </w:rPr>
        <w:t xml:space="preserve">Tulos</w:t>
      </w:r>
    </w:p>
    <w:p>
      <w:r>
        <w:t xml:space="preserve">Pidätkö lapsista?</w:t>
      </w:r>
    </w:p>
    <w:p>
      <w:r>
        <w:rPr>
          <w:b/>
        </w:rPr>
        <w:t xml:space="preserve">Esimerkki 4.5994</w:t>
      </w:r>
    </w:p>
    <w:p>
      <w:r>
        <w:t xml:space="preserve">Riippuu siitä, kutsutaanko minut sisään vai ei.</w:t>
      </w:r>
    </w:p>
    <w:p>
      <w:r>
        <w:rPr>
          <w:b/>
        </w:rPr>
        <w:t xml:space="preserve">Tulos</w:t>
      </w:r>
    </w:p>
    <w:p>
      <w:r>
        <w:t xml:space="preserve">Aiotko nukkua aamulla?</w:t>
      </w:r>
    </w:p>
    <w:p>
      <w:r>
        <w:rPr>
          <w:b/>
        </w:rPr>
        <w:t xml:space="preserve">Esimerkki 4.5995</w:t>
      </w:r>
    </w:p>
    <w:p>
      <w:r>
        <w:t xml:space="preserve">Kunhan työmatka on kohtuullinen.</w:t>
      </w:r>
    </w:p>
    <w:p>
      <w:r>
        <w:rPr>
          <w:b/>
        </w:rPr>
        <w:t xml:space="preserve">Tulos</w:t>
      </w:r>
    </w:p>
    <w:p>
      <w:r>
        <w:t xml:space="preserve">Haluatko asua edullisemmalla alueella?</w:t>
      </w:r>
    </w:p>
    <w:p>
      <w:r>
        <w:rPr>
          <w:b/>
        </w:rPr>
        <w:t xml:space="preserve">Esimerkki 4.5996</w:t>
      </w:r>
    </w:p>
    <w:p>
      <w:r>
        <w:t xml:space="preserve">Huonekalumme tulevat vasta ensi viikolla.</w:t>
      </w:r>
    </w:p>
    <w:p>
      <w:r>
        <w:rPr>
          <w:b/>
        </w:rPr>
        <w:t xml:space="preserve">Tulos</w:t>
      </w:r>
    </w:p>
    <w:p>
      <w:r>
        <w:t xml:space="preserve">Oletteko asettumassa uuteen asuntoonne?</w:t>
      </w:r>
    </w:p>
    <w:p>
      <w:r>
        <w:rPr>
          <w:b/>
        </w:rPr>
        <w:t xml:space="preserve">Esimerkki 4.5997</w:t>
      </w:r>
    </w:p>
    <w:p>
      <w:r>
        <w:t xml:space="preserve">Minun ei tarvitse ottaa mitään ylimääräisiä kursseja.</w:t>
      </w:r>
    </w:p>
    <w:p>
      <w:r>
        <w:rPr>
          <w:b/>
        </w:rPr>
        <w:t xml:space="preserve">Tulos</w:t>
      </w:r>
    </w:p>
    <w:p>
      <w:r>
        <w:t xml:space="preserve">Vaatiiko urasi päivittämistä kouluopinnoissa?</w:t>
      </w:r>
    </w:p>
    <w:p>
      <w:r>
        <w:rPr>
          <w:b/>
        </w:rPr>
        <w:t xml:space="preserve">Esimerkki 4.5998</w:t>
      </w:r>
    </w:p>
    <w:p>
      <w:r>
        <w:t xml:space="preserve">Rakastan siellä olevia nyyttejä.</w:t>
      </w:r>
    </w:p>
    <w:p>
      <w:r>
        <w:rPr>
          <w:b/>
        </w:rPr>
        <w:t xml:space="preserve">Tulos</w:t>
      </w:r>
    </w:p>
    <w:p>
      <w:r>
        <w:t xml:space="preserve">Haluatko lähteä kanssani torille tänä viikonloppuna?</w:t>
      </w:r>
    </w:p>
    <w:p>
      <w:r>
        <w:rPr>
          <w:b/>
        </w:rPr>
        <w:t xml:space="preserve">Esimerkki 4.5999</w:t>
      </w:r>
    </w:p>
    <w:p>
      <w:r>
        <w:t xml:space="preserve">Kaipaan äitiäsi kovasti.</w:t>
      </w:r>
    </w:p>
    <w:p>
      <w:r>
        <w:rPr>
          <w:b/>
        </w:rPr>
        <w:t xml:space="preserve">Tulos</w:t>
      </w:r>
    </w:p>
    <w:p>
      <w:r>
        <w:t xml:space="preserve">Haluaisitko tavata perheeni myöhemmin?</w:t>
      </w:r>
    </w:p>
    <w:p>
      <w:r>
        <w:rPr>
          <w:b/>
        </w:rPr>
        <w:t xml:space="preserve">Esimerkki 4.6000</w:t>
      </w:r>
    </w:p>
    <w:p>
      <w:r>
        <w:t xml:space="preserve">En omista autoa.</w:t>
      </w:r>
    </w:p>
    <w:p>
      <w:r>
        <w:rPr>
          <w:b/>
        </w:rPr>
        <w:t xml:space="preserve">Tulos</w:t>
      </w:r>
    </w:p>
    <w:p>
      <w:r>
        <w:t xml:space="preserve">Tarvitsetko tilaa auton pysäköintiin?</w:t>
      </w:r>
    </w:p>
    <w:p>
      <w:r>
        <w:rPr>
          <w:b/>
        </w:rPr>
        <w:t xml:space="preserve">Esimerkki 4.6001</w:t>
      </w:r>
    </w:p>
    <w:p>
      <w:r>
        <w:t xml:space="preserve">Minusta viimeinen oli jokseenkin työläs.</w:t>
      </w:r>
    </w:p>
    <w:p>
      <w:r>
        <w:rPr>
          <w:b/>
        </w:rPr>
        <w:t xml:space="preserve">Tulos</w:t>
      </w:r>
    </w:p>
    <w:p>
      <w:r>
        <w:t xml:space="preserve">Nautitko Harry Potterin lukemisesta?</w:t>
      </w:r>
    </w:p>
    <w:p>
      <w:r>
        <w:rPr>
          <w:b/>
        </w:rPr>
        <w:t xml:space="preserve">Esimerkki 4.6002</w:t>
      </w:r>
    </w:p>
    <w:p>
      <w:r>
        <w:t xml:space="preserve">Minä kävelen.</w:t>
      </w:r>
    </w:p>
    <w:p>
      <w:r>
        <w:rPr>
          <w:b/>
        </w:rPr>
        <w:t xml:space="preserve">Tulos</w:t>
      </w:r>
    </w:p>
    <w:p>
      <w:r>
        <w:t xml:space="preserve">Menetkö metrolla takaisin?</w:t>
      </w:r>
    </w:p>
    <w:p>
      <w:r>
        <w:rPr>
          <w:b/>
        </w:rPr>
        <w:t xml:space="preserve">Tulos</w:t>
      </w:r>
    </w:p>
    <w:p>
      <w:r>
        <w:t xml:space="preserve">Onko sinulla kyytiä kotiin?</w:t>
      </w:r>
    </w:p>
    <w:p>
      <w:r>
        <w:rPr>
          <w:b/>
        </w:rPr>
        <w:t xml:space="preserve">Esimerkki 4.6003</w:t>
      </w:r>
    </w:p>
    <w:p>
      <w:r>
        <w:t xml:space="preserve">Pidän ulkona työskentelystä.</w:t>
      </w:r>
    </w:p>
    <w:p>
      <w:r>
        <w:rPr>
          <w:b/>
        </w:rPr>
        <w:t xml:space="preserve">Tulos</w:t>
      </w:r>
    </w:p>
    <w:p>
      <w:r>
        <w:t xml:space="preserve">Pidätkö toimistotyöstä?</w:t>
      </w:r>
    </w:p>
    <w:p>
      <w:r>
        <w:rPr>
          <w:b/>
        </w:rPr>
        <w:t xml:space="preserve">Esimerkki 4.6004</w:t>
      </w:r>
    </w:p>
    <w:p>
      <w:r>
        <w:t xml:space="preserve">Enemmän rahaa olisi hienoa.</w:t>
      </w:r>
    </w:p>
    <w:p>
      <w:r>
        <w:rPr>
          <w:b/>
        </w:rPr>
        <w:t xml:space="preserve">Tulos</w:t>
      </w:r>
    </w:p>
    <w:p>
      <w:r>
        <w:t xml:space="preserve">Haluaisitko uuden, paremmin palkatun työn?</w:t>
      </w:r>
    </w:p>
    <w:p>
      <w:r>
        <w:rPr>
          <w:b/>
        </w:rPr>
        <w:t xml:space="preserve">Esimerkki 4.6005</w:t>
      </w:r>
    </w:p>
    <w:p>
      <w:r>
        <w:t xml:space="preserve">Lomien aikana.</w:t>
      </w:r>
    </w:p>
    <w:p>
      <w:r>
        <w:rPr>
          <w:b/>
        </w:rPr>
        <w:t xml:space="preserve">Tulos</w:t>
      </w:r>
    </w:p>
    <w:p>
      <w:r>
        <w:t xml:space="preserve">Joudutko tekemään paljon ylitöitä?</w:t>
      </w:r>
    </w:p>
    <w:p>
      <w:r>
        <w:rPr>
          <w:b/>
        </w:rPr>
        <w:t xml:space="preserve">Esimerkki 4.6006</w:t>
      </w:r>
    </w:p>
    <w:p>
      <w:r>
        <w:t xml:space="preserve">He ovat terveempiä kuin minä.</w:t>
      </w:r>
    </w:p>
    <w:p>
      <w:r>
        <w:rPr>
          <w:b/>
        </w:rPr>
        <w:t xml:space="preserve">Tulos</w:t>
      </w:r>
    </w:p>
    <w:p>
      <w:r>
        <w:t xml:space="preserve">Voivatko vanhempasi hyvin?</w:t>
      </w:r>
    </w:p>
    <w:p>
      <w:r>
        <w:rPr>
          <w:b/>
        </w:rPr>
        <w:t xml:space="preserve">Esimerkki 4.6007</w:t>
      </w:r>
    </w:p>
    <w:p>
      <w:r>
        <w:t xml:space="preserve">Ei oikeastaan, mutta se on täynnä toimintaa.</w:t>
      </w:r>
    </w:p>
    <w:p>
      <w:r>
        <w:rPr>
          <w:b/>
        </w:rPr>
        <w:t xml:space="preserve">Tulos</w:t>
      </w:r>
    </w:p>
    <w:p>
      <w:r>
        <w:t xml:space="preserve">Onko työsi stressaavaa?</w:t>
      </w:r>
    </w:p>
    <w:p>
      <w:r>
        <w:rPr>
          <w:b/>
        </w:rPr>
        <w:t xml:space="preserve">Esimerkki 4.6008</w:t>
      </w:r>
    </w:p>
    <w:p>
      <w:r>
        <w:t xml:space="preserve">Ansaitsen sen verran, että tulen toimeen.</w:t>
      </w:r>
    </w:p>
    <w:p>
      <w:r>
        <w:rPr>
          <w:b/>
        </w:rPr>
        <w:t xml:space="preserve">Tulos</w:t>
      </w:r>
    </w:p>
    <w:p>
      <w:r>
        <w:t xml:space="preserve">Onko palkkasi kunnossa?</w:t>
      </w:r>
    </w:p>
    <w:p>
      <w:r>
        <w:rPr>
          <w:b/>
        </w:rPr>
        <w:t xml:space="preserve">Esimerkki 4.6009</w:t>
      </w:r>
    </w:p>
    <w:p>
      <w:r>
        <w:t xml:space="preserve">Se on todella uuvuttavaa.</w:t>
      </w:r>
    </w:p>
    <w:p>
      <w:r>
        <w:rPr>
          <w:b/>
        </w:rPr>
        <w:t xml:space="preserve">Tulos</w:t>
      </w:r>
    </w:p>
    <w:p>
      <w:r>
        <w:t xml:space="preserve">Onko nykyinen työsi liian stressaavaa?</w:t>
      </w:r>
    </w:p>
    <w:p>
      <w:r>
        <w:rPr>
          <w:b/>
        </w:rPr>
        <w:t xml:space="preserve">Esimerkki 4.6010</w:t>
      </w:r>
    </w:p>
    <w:p>
      <w:r>
        <w:t xml:space="preserve">Vihaan kantrimusiikkia.</w:t>
      </w:r>
    </w:p>
    <w:p>
      <w:r>
        <w:rPr>
          <w:b/>
        </w:rPr>
        <w:t xml:space="preserve">Tulos</w:t>
      </w:r>
    </w:p>
    <w:p>
      <w:r>
        <w:t xml:space="preserve">Pidätkö country-musiikista?</w:t>
      </w:r>
    </w:p>
    <w:p>
      <w:r>
        <w:rPr>
          <w:b/>
        </w:rPr>
        <w:t xml:space="preserve">Esimerkki 4.6011</w:t>
      </w:r>
    </w:p>
    <w:p>
      <w:r>
        <w:t xml:space="preserve">Olin menossa tapaamaan ystävää.</w:t>
      </w:r>
    </w:p>
    <w:p>
      <w:r>
        <w:rPr>
          <w:b/>
        </w:rPr>
        <w:t xml:space="preserve">Tulos</w:t>
      </w:r>
    </w:p>
    <w:p>
      <w:r>
        <w:t xml:space="preserve">Onko sinulla suunnitelmia tälle illalle?</w:t>
      </w:r>
    </w:p>
    <w:p>
      <w:r>
        <w:rPr>
          <w:b/>
        </w:rPr>
        <w:t xml:space="preserve">Esimerkki 4.6012</w:t>
      </w:r>
    </w:p>
    <w:p>
      <w:r>
        <w:t xml:space="preserve">Ilmoittaudun sairaaksi.</w:t>
      </w:r>
    </w:p>
    <w:p>
      <w:r>
        <w:rPr>
          <w:b/>
        </w:rPr>
        <w:t xml:space="preserve">Tulos</w:t>
      </w:r>
    </w:p>
    <w:p>
      <w:r>
        <w:t xml:space="preserve">Oletko huomenna töissä?</w:t>
      </w:r>
    </w:p>
    <w:p>
      <w:r>
        <w:rPr>
          <w:b/>
        </w:rPr>
        <w:t xml:space="preserve">Esimerkki 4.6013</w:t>
      </w:r>
    </w:p>
    <w:p>
      <w:r>
        <w:t xml:space="preserve">Pidän enemmän tosirikoksista</w:t>
      </w:r>
    </w:p>
    <w:p>
      <w:r>
        <w:rPr>
          <w:b/>
        </w:rPr>
        <w:t xml:space="preserve">Tulos</w:t>
      </w:r>
    </w:p>
    <w:p>
      <w:r>
        <w:t xml:space="preserve">Pidätkö muistelmista?</w:t>
      </w:r>
    </w:p>
    <w:p>
      <w:r>
        <w:rPr>
          <w:b/>
        </w:rPr>
        <w:t xml:space="preserve">Esimerkki 4.6014</w:t>
      </w:r>
    </w:p>
    <w:p>
      <w:r>
        <w:t xml:space="preserve">Kunpa olisikin!</w:t>
      </w:r>
    </w:p>
    <w:p>
      <w:r>
        <w:rPr>
          <w:b/>
        </w:rPr>
        <w:t xml:space="preserve">Tulos</w:t>
      </w:r>
    </w:p>
    <w:p>
      <w:r>
        <w:t xml:space="preserve">Oliko tänne helppo tulla?</w:t>
      </w:r>
    </w:p>
    <w:p>
      <w:r>
        <w:rPr>
          <w:b/>
        </w:rPr>
        <w:t xml:space="preserve">Esimerkki 4.6015</w:t>
      </w:r>
    </w:p>
    <w:p>
      <w:r>
        <w:t xml:space="preserve">Olen liian köyhä tuhlatakseni rahaa juuri nyt.</w:t>
      </w:r>
    </w:p>
    <w:p>
      <w:r>
        <w:rPr>
          <w:b/>
        </w:rPr>
        <w:t xml:space="preserve">Tulos</w:t>
      </w:r>
    </w:p>
    <w:p>
      <w:r>
        <w:t xml:space="preserve">Houkutteleeko alueen ostoskeskuksessa shoppailu sinua?</w:t>
      </w:r>
    </w:p>
    <w:p>
      <w:r>
        <w:rPr>
          <w:b/>
        </w:rPr>
        <w:t xml:space="preserve">Esimerkki 4.6016</w:t>
      </w:r>
    </w:p>
    <w:p>
      <w:r>
        <w:t xml:space="preserve">Olen käynyt muistomerkillä.</w:t>
      </w:r>
    </w:p>
    <w:p>
      <w:r>
        <w:rPr>
          <w:b/>
        </w:rPr>
        <w:t xml:space="preserve">Tulos</w:t>
      </w:r>
    </w:p>
    <w:p>
      <w:r>
        <w:t xml:space="preserve">Oletko käynyt missään paikallisista turistikohteista?</w:t>
      </w:r>
    </w:p>
    <w:p>
      <w:r>
        <w:rPr>
          <w:b/>
        </w:rPr>
        <w:t xml:space="preserve">Esimerkki 4.6017</w:t>
      </w:r>
    </w:p>
    <w:p>
      <w:r>
        <w:t xml:space="preserve">Olen aina pitänyt hiljaisesta pianosta.</w:t>
      </w:r>
    </w:p>
    <w:p>
      <w:r>
        <w:rPr>
          <w:b/>
        </w:rPr>
        <w:t xml:space="preserve">Tulos</w:t>
      </w:r>
    </w:p>
    <w:p>
      <w:r>
        <w:t xml:space="preserve">Pidätkö pehmeästä musiikista?</w:t>
      </w:r>
    </w:p>
    <w:p>
      <w:r>
        <w:rPr>
          <w:b/>
        </w:rPr>
        <w:t xml:space="preserve">Esimerkki 4.6018</w:t>
      </w:r>
    </w:p>
    <w:p>
      <w:r>
        <w:t xml:space="preserve">Melkein joka päivä.</w:t>
      </w:r>
    </w:p>
    <w:p>
      <w:r>
        <w:rPr>
          <w:b/>
        </w:rPr>
        <w:t xml:space="preserve">Tulos</w:t>
      </w:r>
    </w:p>
    <w:p>
      <w:r>
        <w:t xml:space="preserve">Kuinka usein syöt mausteista ruokaa?</w:t>
      </w:r>
    </w:p>
    <w:p>
      <w:r>
        <w:rPr>
          <w:b/>
        </w:rPr>
        <w:t xml:space="preserve">Esimerkki 4.6019</w:t>
      </w:r>
    </w:p>
    <w:p>
      <w:r>
        <w:t xml:space="preserve">Ne ovat aktiivisia ja iloisia.</w:t>
      </w:r>
    </w:p>
    <w:p>
      <w:r>
        <w:rPr>
          <w:b/>
        </w:rPr>
        <w:t xml:space="preserve">Tulos</w:t>
      </w:r>
    </w:p>
    <w:p>
      <w:r>
        <w:t xml:space="preserve">Voivatko vanhempasi hyvin?</w:t>
      </w:r>
    </w:p>
    <w:p>
      <w:r>
        <w:rPr>
          <w:b/>
        </w:rPr>
        <w:t xml:space="preserve">Esimerkki 4.6020</w:t>
      </w:r>
    </w:p>
    <w:p>
      <w:r>
        <w:t xml:space="preserve">Rakastan edelleen niiden soittamista!</w:t>
      </w:r>
    </w:p>
    <w:p>
      <w:r>
        <w:rPr>
          <w:b/>
        </w:rPr>
        <w:t xml:space="preserve">Tulos</w:t>
      </w:r>
    </w:p>
    <w:p>
      <w:r>
        <w:t xml:space="preserve">Piditkö lautapelien pelaamisesta lapsena?</w:t>
      </w:r>
    </w:p>
    <w:p>
      <w:r>
        <w:rPr>
          <w:b/>
        </w:rPr>
        <w:t xml:space="preserve">Esimerkki 4.6021</w:t>
      </w:r>
    </w:p>
    <w:p>
      <w:r>
        <w:t xml:space="preserve">Se olisi hienoa, toivottavasti he tarjoilevat jotain hyvää.</w:t>
      </w:r>
    </w:p>
    <w:p>
      <w:r>
        <w:rPr>
          <w:b/>
        </w:rPr>
        <w:t xml:space="preserve">Tulos</w:t>
      </w:r>
    </w:p>
    <w:p>
      <w:r>
        <w:t xml:space="preserve">Haluatko mennä happy houriin?</w:t>
      </w:r>
    </w:p>
    <w:p>
      <w:r>
        <w:rPr>
          <w:b/>
        </w:rPr>
        <w:t xml:space="preserve">Esimerkki 4.6022</w:t>
      </w:r>
    </w:p>
    <w:p>
      <w:r>
        <w:t xml:space="preserve">En niin paljon kuin olen halunnut!</w:t>
      </w:r>
    </w:p>
    <w:p>
      <w:r>
        <w:rPr>
          <w:b/>
        </w:rPr>
        <w:t xml:space="preserve">Tulos</w:t>
      </w:r>
    </w:p>
    <w:p>
      <w:r>
        <w:t xml:space="preserve">Oletko ehtinyt matkustella paljon?</w:t>
      </w:r>
    </w:p>
    <w:p>
      <w:r>
        <w:rPr>
          <w:b/>
        </w:rPr>
        <w:t xml:space="preserve">Esimerkki 4.6023</w:t>
      </w:r>
    </w:p>
    <w:p>
      <w:r>
        <w:t xml:space="preserve">Niin kauan kuin minä maksan.</w:t>
      </w:r>
    </w:p>
    <w:p>
      <w:r>
        <w:rPr>
          <w:b/>
        </w:rPr>
        <w:t xml:space="preserve">Tulos</w:t>
      </w:r>
    </w:p>
    <w:p>
      <w:r>
        <w:t xml:space="preserve">Haluaisitko lähteä ulos syömään?</w:t>
      </w:r>
    </w:p>
    <w:p>
      <w:r>
        <w:rPr>
          <w:b/>
        </w:rPr>
        <w:t xml:space="preserve">Esimerkki 4.6024</w:t>
      </w:r>
    </w:p>
    <w:p>
      <w:r>
        <w:t xml:space="preserve">Jos he eivät ole liian riehakkaita.</w:t>
      </w:r>
    </w:p>
    <w:p>
      <w:r>
        <w:rPr>
          <w:b/>
        </w:rPr>
        <w:t xml:space="preserve">Tulos</w:t>
      </w:r>
    </w:p>
    <w:p>
      <w:r>
        <w:t xml:space="preserve">Käytkö musiikkifestivaaleilla?</w:t>
      </w:r>
    </w:p>
    <w:p>
      <w:r>
        <w:rPr>
          <w:b/>
        </w:rPr>
        <w:t xml:space="preserve">Esimerkki 4.6025</w:t>
      </w:r>
    </w:p>
    <w:p>
      <w:r>
        <w:t xml:space="preserve">Tulin Frankfurtista.</w:t>
      </w:r>
    </w:p>
    <w:p>
      <w:r>
        <w:rPr>
          <w:b/>
        </w:rPr>
        <w:t xml:space="preserve">Tulos</w:t>
      </w:r>
    </w:p>
    <w:p>
      <w:r>
        <w:t xml:space="preserve">Muutitko toisesta kaupungista?</w:t>
      </w:r>
    </w:p>
    <w:p>
      <w:r>
        <w:rPr>
          <w:b/>
        </w:rPr>
        <w:t xml:space="preserve">Esimerkki 4.6026</w:t>
      </w:r>
    </w:p>
    <w:p>
      <w:r>
        <w:t xml:space="preserve">Minun on ollut tarkoitus.</w:t>
      </w:r>
    </w:p>
    <w:p>
      <w:r>
        <w:rPr>
          <w:b/>
        </w:rPr>
        <w:t xml:space="preserve">Tulos</w:t>
      </w:r>
    </w:p>
    <w:p>
      <w:r>
        <w:t xml:space="preserve">Oletko lukenut fantasiaromaaneja?</w:t>
      </w:r>
    </w:p>
    <w:p>
      <w:r>
        <w:rPr>
          <w:b/>
        </w:rPr>
        <w:t xml:space="preserve">Esimerkki 4.6027</w:t>
      </w:r>
    </w:p>
    <w:p>
      <w:r>
        <w:t xml:space="preserve">Syön meksikolaista ruokaa aina, kun menen ulos.</w:t>
      </w:r>
    </w:p>
    <w:p>
      <w:r>
        <w:rPr>
          <w:b/>
        </w:rPr>
        <w:t xml:space="preserve">Tulos</w:t>
      </w:r>
    </w:p>
    <w:p>
      <w:r>
        <w:t xml:space="preserve">Oletko koskaan maistanut meksikolaista ruokaa?</w:t>
      </w:r>
    </w:p>
    <w:p>
      <w:r>
        <w:rPr>
          <w:b/>
        </w:rPr>
        <w:t xml:space="preserve">Esimerkki 4.6028</w:t>
      </w:r>
    </w:p>
    <w:p>
      <w:r>
        <w:t xml:space="preserve">Hyvä Merlot tekee ateriasta paremman.</w:t>
      </w:r>
    </w:p>
    <w:p>
      <w:r>
        <w:rPr>
          <w:b/>
        </w:rPr>
        <w:t xml:space="preserve">Tulos</w:t>
      </w:r>
    </w:p>
    <w:p>
      <w:r>
        <w:t xml:space="preserve">Pidätkö alkoholista tai viinistä illallisen kanssa?</w:t>
      </w:r>
    </w:p>
    <w:p>
      <w:r>
        <w:rPr>
          <w:b/>
        </w:rPr>
        <w:t xml:space="preserve">Esimerkki 4.6029</w:t>
      </w:r>
    </w:p>
    <w:p>
      <w:r>
        <w:t xml:space="preserve">Minun on lainattava puolet kustannuksista.</w:t>
      </w:r>
    </w:p>
    <w:p>
      <w:r>
        <w:rPr>
          <w:b/>
        </w:rPr>
        <w:t xml:space="preserve">Tulos</w:t>
      </w:r>
    </w:p>
    <w:p>
      <w:r>
        <w:t xml:space="preserve">Tarvitsetko lainaa sen ostamiseen?</w:t>
      </w:r>
    </w:p>
    <w:p>
      <w:r>
        <w:rPr>
          <w:b/>
        </w:rPr>
        <w:t xml:space="preserve">Esimerkki 4.6030</w:t>
      </w:r>
    </w:p>
    <w:p>
      <w:r>
        <w:t xml:space="preserve">Haluan asua omillani.</w:t>
      </w:r>
    </w:p>
    <w:p>
      <w:r>
        <w:rPr>
          <w:b/>
        </w:rPr>
        <w:t xml:space="preserve">Tulos</w:t>
      </w:r>
    </w:p>
    <w:p>
      <w:r>
        <w:t xml:space="preserve">Haittaako sinua huonekaveri?</w:t>
      </w:r>
    </w:p>
    <w:p>
      <w:r>
        <w:rPr>
          <w:b/>
        </w:rPr>
        <w:t xml:space="preserve">Esimerkki 4.6031</w:t>
      </w:r>
    </w:p>
    <w:p>
      <w:r>
        <w:t xml:space="preserve">Olen varattu koko viikonlopuksi.</w:t>
      </w:r>
    </w:p>
    <w:p>
      <w:r>
        <w:rPr>
          <w:b/>
        </w:rPr>
        <w:t xml:space="preserve">Tulos</w:t>
      </w:r>
    </w:p>
    <w:p>
      <w:r>
        <w:t xml:space="preserve">Onko sinulla suunnitelmia tälle viikonlopulle?</w:t>
      </w:r>
    </w:p>
    <w:p>
      <w:r>
        <w:rPr>
          <w:b/>
        </w:rPr>
        <w:t xml:space="preserve">Esimerkki 4.6032</w:t>
      </w:r>
    </w:p>
    <w:p>
      <w:r>
        <w:t xml:space="preserve">Voisin mennä huomenna.</w:t>
      </w:r>
    </w:p>
    <w:p>
      <w:r>
        <w:rPr>
          <w:b/>
        </w:rPr>
        <w:t xml:space="preserve">Tulos</w:t>
      </w:r>
    </w:p>
    <w:p>
      <w:r>
        <w:t xml:space="preserve">Haluatko syödä jotain?</w:t>
      </w:r>
    </w:p>
    <w:p>
      <w:r>
        <w:rPr>
          <w:b/>
        </w:rPr>
        <w:t xml:space="preserve">Esimerkki 4.6033</w:t>
      </w:r>
    </w:p>
    <w:p>
      <w:r>
        <w:t xml:space="preserve">En ole käynyt muutamaan viikkoon</w:t>
      </w:r>
    </w:p>
    <w:p>
      <w:r>
        <w:rPr>
          <w:b/>
        </w:rPr>
        <w:t xml:space="preserve">Tulos</w:t>
      </w:r>
    </w:p>
    <w:p>
      <w:r>
        <w:t xml:space="preserve">Oletko käynyt elokuvissa viime aikoina?</w:t>
      </w:r>
    </w:p>
    <w:p>
      <w:r>
        <w:rPr>
          <w:b/>
        </w:rPr>
        <w:t xml:space="preserve">Esimerkki 4.6034</w:t>
      </w:r>
    </w:p>
    <w:p>
      <w:r>
        <w:t xml:space="preserve">Minusta se on hieman vanhentunut.</w:t>
      </w:r>
    </w:p>
    <w:p>
      <w:r>
        <w:rPr>
          <w:b/>
        </w:rPr>
        <w:t xml:space="preserve">Tulos</w:t>
      </w:r>
    </w:p>
    <w:p>
      <w:r>
        <w:t xml:space="preserve">Pidätkö lukijoiden digestistä?</w:t>
      </w:r>
    </w:p>
    <w:p>
      <w:r>
        <w:rPr>
          <w:b/>
        </w:rPr>
        <w:t xml:space="preserve">Esimerkki 4.6035</w:t>
      </w:r>
    </w:p>
    <w:p>
      <w:r>
        <w:t xml:space="preserve">Näin uuden Star Wars -elokuvan viime viikolla.</w:t>
      </w:r>
    </w:p>
    <w:p>
      <w:r>
        <w:rPr>
          <w:b/>
        </w:rPr>
        <w:t xml:space="preserve">Tulos</w:t>
      </w:r>
    </w:p>
    <w:p>
      <w:r>
        <w:t xml:space="preserve">Oletko käynyt elokuvissa viime aikoina?</w:t>
      </w:r>
    </w:p>
    <w:p>
      <w:r>
        <w:rPr>
          <w:b/>
        </w:rPr>
        <w:t xml:space="preserve">Esimerkki 4.6036</w:t>
      </w:r>
    </w:p>
    <w:p>
      <w:r>
        <w:t xml:space="preserve">Minulla on kuluneen vuoden W2-asiakirjat.</w:t>
      </w:r>
    </w:p>
    <w:p>
      <w:r>
        <w:rPr>
          <w:b/>
        </w:rPr>
        <w:t xml:space="preserve">Tulos</w:t>
      </w:r>
    </w:p>
    <w:p>
      <w:r>
        <w:t xml:space="preserve">Voitteko osoittaa tulot?</w:t>
      </w:r>
    </w:p>
    <w:p>
      <w:r>
        <w:rPr>
          <w:b/>
        </w:rPr>
        <w:t xml:space="preserve">Esimerkki 4.6037</w:t>
      </w:r>
    </w:p>
    <w:p>
      <w:r>
        <w:t xml:space="preserve">Pidän todella hummerista ja katkaravuista!</w:t>
      </w:r>
    </w:p>
    <w:p>
      <w:r>
        <w:rPr>
          <w:b/>
        </w:rPr>
        <w:t xml:space="preserve">Tulos</w:t>
      </w:r>
    </w:p>
    <w:p>
      <w:r>
        <w:t xml:space="preserve">Pidätkö merenelävistä?</w:t>
      </w:r>
    </w:p>
    <w:p>
      <w:r>
        <w:rPr>
          <w:b/>
        </w:rPr>
        <w:t xml:space="preserve">Esimerkki 4.6038</w:t>
      </w:r>
    </w:p>
    <w:p>
      <w:r>
        <w:t xml:space="preserve">Syön aina tuoreita hedelmiä ja vihanneksia.</w:t>
      </w:r>
    </w:p>
    <w:p>
      <w:r>
        <w:rPr>
          <w:b/>
        </w:rPr>
        <w:t xml:space="preserve">Tulos</w:t>
      </w:r>
    </w:p>
    <w:p>
      <w:r>
        <w:t xml:space="preserve">Oletko yrittänyt syödä terveellisemmin?</w:t>
      </w:r>
    </w:p>
    <w:p>
      <w:r>
        <w:rPr>
          <w:b/>
        </w:rPr>
        <w:t xml:space="preserve">Esimerkki 4.6039</w:t>
      </w:r>
    </w:p>
    <w:p>
      <w:r>
        <w:t xml:space="preserve">Kokeilen mieluummin jotain kotona.</w:t>
      </w:r>
    </w:p>
    <w:p>
      <w:r>
        <w:rPr>
          <w:b/>
        </w:rPr>
        <w:t xml:space="preserve">Tulos</w:t>
      </w:r>
    </w:p>
    <w:p>
      <w:r>
        <w:t xml:space="preserve">Haluatko kokeilla uusia ravintoloita?</w:t>
      </w:r>
    </w:p>
    <w:p>
      <w:r>
        <w:rPr>
          <w:b/>
        </w:rPr>
        <w:t xml:space="preserve">Esimerkki 4.6040</w:t>
      </w:r>
    </w:p>
    <w:p>
      <w:r>
        <w:t xml:space="preserve">Teen freelance-työtä kotoa käsin.</w:t>
      </w:r>
    </w:p>
    <w:p>
      <w:r>
        <w:rPr>
          <w:b/>
        </w:rPr>
        <w:t xml:space="preserve">Tulos</w:t>
      </w:r>
    </w:p>
    <w:p>
      <w:r>
        <w:t xml:space="preserve">Oletko töissä?</w:t>
      </w:r>
    </w:p>
    <w:p>
      <w:r>
        <w:rPr>
          <w:b/>
        </w:rPr>
        <w:t xml:space="preserve">Esimerkki 4.6041</w:t>
      </w:r>
    </w:p>
    <w:p>
      <w:r>
        <w:t xml:space="preserve">Sain kaiken valmiiksi tänään.</w:t>
      </w:r>
    </w:p>
    <w:p>
      <w:r>
        <w:rPr>
          <w:b/>
        </w:rPr>
        <w:t xml:space="preserve">Tulos</w:t>
      </w:r>
    </w:p>
    <w:p>
      <w:r>
        <w:t xml:space="preserve">Joudutko viemään paljon töitä kotiin?</w:t>
      </w:r>
    </w:p>
    <w:p>
      <w:r>
        <w:rPr>
          <w:b/>
        </w:rPr>
        <w:t xml:space="preserve">Esimerkki 4.6042</w:t>
      </w:r>
    </w:p>
    <w:p>
      <w:r>
        <w:t xml:space="preserve">Budjettini on 6000 dollaria kuukaudessa.</w:t>
      </w:r>
    </w:p>
    <w:p>
      <w:r>
        <w:rPr>
          <w:b/>
        </w:rPr>
        <w:t xml:space="preserve">Tulos</w:t>
      </w:r>
    </w:p>
    <w:p>
      <w:r>
        <w:t xml:space="preserve">Onko sinulla varaa 5000 dollariin kuukaudessa?</w:t>
      </w:r>
    </w:p>
    <w:p>
      <w:r>
        <w:rPr>
          <w:b/>
        </w:rPr>
        <w:t xml:space="preserve">Esimerkki 4.6043</w:t>
      </w:r>
    </w:p>
    <w:p>
      <w:r>
        <w:t xml:space="preserve">Vain ryhmissä</w:t>
      </w:r>
    </w:p>
    <w:p>
      <w:r>
        <w:rPr>
          <w:b/>
        </w:rPr>
        <w:t xml:space="preserve">Tulos</w:t>
      </w:r>
    </w:p>
    <w:p>
      <w:r>
        <w:t xml:space="preserve">Pidätkö vaelluksista?</w:t>
      </w:r>
    </w:p>
    <w:p>
      <w:r>
        <w:rPr>
          <w:b/>
        </w:rPr>
        <w:t xml:space="preserve">Esimerkki 4.6044</w:t>
      </w:r>
    </w:p>
    <w:p>
      <w:r>
        <w:t xml:space="preserve">Vain silloin, kun ei ole muuta tapaa kuunnella.</w:t>
      </w:r>
    </w:p>
    <w:p>
      <w:r>
        <w:rPr>
          <w:b/>
        </w:rPr>
        <w:t xml:space="preserve">Tulos</w:t>
      </w:r>
    </w:p>
    <w:p>
      <w:r>
        <w:t xml:space="preserve">Kuunteletko musiikkia radiosta?</w:t>
      </w:r>
    </w:p>
    <w:p>
      <w:r>
        <w:rPr>
          <w:b/>
        </w:rPr>
        <w:t xml:space="preserve">Esimerkki 4.6045</w:t>
      </w:r>
    </w:p>
    <w:p>
      <w:r>
        <w:t xml:space="preserve">Asunto on kaupungin laitamilla.</w:t>
      </w:r>
    </w:p>
    <w:p>
      <w:r>
        <w:rPr>
          <w:b/>
        </w:rPr>
        <w:t xml:space="preserve">Tulos</w:t>
      </w:r>
    </w:p>
    <w:p>
      <w:r>
        <w:t xml:space="preserve">Sijaitseeko se itse kaupungissa?</w:t>
      </w:r>
    </w:p>
    <w:p>
      <w:r>
        <w:rPr>
          <w:b/>
        </w:rPr>
        <w:t xml:space="preserve">Esimerkki 4.6046</w:t>
      </w:r>
    </w:p>
    <w:p>
      <w:r>
        <w:t xml:space="preserve">Vanhempani eivät koskaan halunneet sitä.</w:t>
      </w:r>
    </w:p>
    <w:p>
      <w:r>
        <w:rPr>
          <w:b/>
        </w:rPr>
        <w:t xml:space="preserve">Tulos</w:t>
      </w:r>
    </w:p>
    <w:p>
      <w:r>
        <w:t xml:space="preserve">Oletko oppinut soittamaan jotain instrumenttia?</w:t>
      </w:r>
    </w:p>
    <w:p>
      <w:r>
        <w:rPr>
          <w:b/>
        </w:rPr>
        <w:t xml:space="preserve">Esimerkki 4.6047</w:t>
      </w:r>
    </w:p>
    <w:p>
      <w:r>
        <w:t xml:space="preserve">Kunhan se on halpaa.</w:t>
      </w:r>
    </w:p>
    <w:p>
      <w:r>
        <w:rPr>
          <w:b/>
        </w:rPr>
        <w:t xml:space="preserve">Tulos</w:t>
      </w:r>
    </w:p>
    <w:p>
      <w:r>
        <w:t xml:space="preserve">Pidätkö buffeteista?</w:t>
      </w:r>
    </w:p>
    <w:p>
      <w:r>
        <w:rPr>
          <w:b/>
        </w:rPr>
        <w:t xml:space="preserve">Esimerkki 4.6048</w:t>
      </w:r>
    </w:p>
    <w:p>
      <w:r>
        <w:t xml:space="preserve">En oikeastaan pidä hänestä</w:t>
      </w:r>
    </w:p>
    <w:p>
      <w:r>
        <w:rPr>
          <w:b/>
        </w:rPr>
        <w:t xml:space="preserve">Tulos</w:t>
      </w:r>
    </w:p>
    <w:p>
      <w:r>
        <w:t xml:space="preserve">Oletko menossa katsomaan Elton Johnin jäähyväiskiertuetta?</w:t>
      </w:r>
    </w:p>
    <w:p>
      <w:r>
        <w:rPr>
          <w:b/>
        </w:rPr>
        <w:t xml:space="preserve">Esimerkki 4.6049</w:t>
      </w:r>
    </w:p>
    <w:p>
      <w:r>
        <w:t xml:space="preserve">Se on mukava paikka asua.</w:t>
      </w:r>
    </w:p>
    <w:p>
      <w:r>
        <w:rPr>
          <w:b/>
        </w:rPr>
        <w:t xml:space="preserve">Tulos</w:t>
      </w:r>
    </w:p>
    <w:p>
      <w:r>
        <w:t xml:space="preserve">Pidätkö naapurustosta?</w:t>
      </w:r>
    </w:p>
    <w:p>
      <w:r>
        <w:rPr>
          <w:b/>
        </w:rPr>
        <w:t xml:space="preserve">Esimerkki 4.6050</w:t>
      </w:r>
    </w:p>
    <w:p>
      <w:r>
        <w:t xml:space="preserve">Se on hieman ahdas, mutta saan sen toimimaan.</w:t>
      </w:r>
    </w:p>
    <w:p>
      <w:r>
        <w:rPr>
          <w:b/>
        </w:rPr>
        <w:t xml:space="preserve">Tulos</w:t>
      </w:r>
    </w:p>
    <w:p>
      <w:r>
        <w:t xml:space="preserve">Onko asunto mukava?</w:t>
      </w:r>
    </w:p>
    <w:p>
      <w:r>
        <w:rPr>
          <w:b/>
        </w:rPr>
        <w:t xml:space="preserve">Esimerkki 4.6051</w:t>
      </w:r>
    </w:p>
    <w:p>
      <w:r>
        <w:t xml:space="preserve">Riippuu siitä, mikä</w:t>
      </w:r>
    </w:p>
    <w:p>
      <w:r>
        <w:rPr>
          <w:b/>
        </w:rPr>
        <w:t xml:space="preserve">Tulos</w:t>
      </w:r>
    </w:p>
    <w:p>
      <w:r>
        <w:t xml:space="preserve">Haluatko mennä katsomaan musikaalia?</w:t>
      </w:r>
    </w:p>
    <w:p>
      <w:r>
        <w:rPr>
          <w:b/>
        </w:rPr>
        <w:t xml:space="preserve">Esimerkki 4.6052</w:t>
      </w:r>
    </w:p>
    <w:p>
      <w:r>
        <w:t xml:space="preserve">Suunnittelen meneväni naimisiin ensi vuonna</w:t>
      </w:r>
    </w:p>
    <w:p>
      <w:r>
        <w:rPr>
          <w:b/>
        </w:rPr>
        <w:t xml:space="preserve">Tulos</w:t>
      </w:r>
    </w:p>
    <w:p>
      <w:r>
        <w:t xml:space="preserve">Oletko naimisissa?</w:t>
      </w:r>
    </w:p>
    <w:p>
      <w:r>
        <w:rPr>
          <w:b/>
        </w:rPr>
        <w:t xml:space="preserve">Esimerkki 4.6053</w:t>
      </w:r>
    </w:p>
    <w:p>
      <w:r>
        <w:t xml:space="preserve">He pitävät minusta.</w:t>
      </w:r>
    </w:p>
    <w:p>
      <w:r>
        <w:rPr>
          <w:b/>
        </w:rPr>
        <w:t xml:space="preserve">Tulos</w:t>
      </w:r>
    </w:p>
    <w:p>
      <w:r>
        <w:t xml:space="preserve">Meneekö uusi työsi hyvin?</w:t>
      </w:r>
    </w:p>
    <w:p>
      <w:r>
        <w:rPr>
          <w:b/>
        </w:rPr>
        <w:t xml:space="preserve">Esimerkki 4.6054</w:t>
      </w:r>
    </w:p>
    <w:p>
      <w:r>
        <w:t xml:space="preserve">Minua ei haittaa hidas palaminen.</w:t>
      </w:r>
    </w:p>
    <w:p>
      <w:r>
        <w:rPr>
          <w:b/>
        </w:rPr>
        <w:t xml:space="preserve">Tulos</w:t>
      </w:r>
    </w:p>
    <w:p>
      <w:r>
        <w:t xml:space="preserve">Etsitkö kirjoja, jotka vetävät sinut heti mukaansa?</w:t>
      </w:r>
    </w:p>
    <w:p>
      <w:r>
        <w:rPr>
          <w:b/>
        </w:rPr>
        <w:t xml:space="preserve">Esimerkki 4.6055</w:t>
      </w:r>
    </w:p>
    <w:p>
      <w:r>
        <w:t xml:space="preserve">Tulen sinne noin kello 20.00.</w:t>
      </w:r>
    </w:p>
    <w:p>
      <w:r>
        <w:rPr>
          <w:b/>
        </w:rPr>
        <w:t xml:space="preserve">Tulos</w:t>
      </w:r>
    </w:p>
    <w:p>
      <w:r>
        <w:t xml:space="preserve">Tavataanko meillä myöhemmin?</w:t>
      </w:r>
    </w:p>
    <w:p>
      <w:r>
        <w:rPr>
          <w:b/>
        </w:rPr>
        <w:t xml:space="preserve">Esimerkki 4.6056</w:t>
      </w:r>
    </w:p>
    <w:p>
      <w:r>
        <w:t xml:space="preserve">joitakin urheilulajeja, joista pidän</w:t>
      </w:r>
    </w:p>
    <w:p>
      <w:r>
        <w:rPr>
          <w:b/>
        </w:rPr>
        <w:t xml:space="preserve">Tulos</w:t>
      </w:r>
    </w:p>
    <w:p>
      <w:r>
        <w:t xml:space="preserve">Pidätkö urheilusta?</w:t>
      </w:r>
    </w:p>
    <w:p>
      <w:r>
        <w:rPr>
          <w:b/>
        </w:rPr>
        <w:t xml:space="preserve">Esimerkki 4.6057</w:t>
      </w:r>
    </w:p>
    <w:p>
      <w:r>
        <w:t xml:space="preserve">Voin täyttää päiväni kaikenlaisilla projekteilla.</w:t>
      </w:r>
    </w:p>
    <w:p>
      <w:r>
        <w:rPr>
          <w:b/>
        </w:rPr>
        <w:t xml:space="preserve">Tulos</w:t>
      </w:r>
    </w:p>
    <w:p>
      <w:r>
        <w:t xml:space="preserve">Mitä teet yleensä päivän aikana?</w:t>
      </w:r>
    </w:p>
    <w:p>
      <w:r>
        <w:rPr>
          <w:b/>
        </w:rPr>
        <w:t xml:space="preserve">Esimerkki 4.6058</w:t>
      </w:r>
    </w:p>
    <w:p>
      <w:r>
        <w:t xml:space="preserve">Taru sormusten herrasta on yksi suosikkikirjoistani.</w:t>
      </w:r>
    </w:p>
    <w:p>
      <w:r>
        <w:rPr>
          <w:b/>
        </w:rPr>
        <w:t xml:space="preserve">Tulos</w:t>
      </w:r>
    </w:p>
    <w:p>
      <w:r>
        <w:t xml:space="preserve">Oletko kuullut Tolkienista?</w:t>
      </w:r>
    </w:p>
    <w:p>
      <w:r>
        <w:rPr>
          <w:b/>
        </w:rPr>
        <w:t xml:space="preserve">Esimerkki 4.6059</w:t>
      </w:r>
    </w:p>
    <w:p>
      <w:r>
        <w:t xml:space="preserve">Minulla oli tuolloin murtunut jalka, joten minun oli jäätävä istumaan.</w:t>
      </w:r>
    </w:p>
    <w:p>
      <w:r>
        <w:rPr>
          <w:b/>
        </w:rPr>
        <w:t xml:space="preserve">Tulos</w:t>
      </w:r>
    </w:p>
    <w:p>
      <w:r>
        <w:t xml:space="preserve">Tanssitko viimeisimmässä konsertissa, jossa kävit?</w:t>
      </w:r>
    </w:p>
    <w:p>
      <w:r>
        <w:rPr>
          <w:b/>
        </w:rPr>
        <w:t xml:space="preserve">Esimerkki 4.6060</w:t>
      </w:r>
    </w:p>
    <w:p>
      <w:r>
        <w:t xml:space="preserve">Haluaisin muuttaa takaisin Chicagoon.</w:t>
      </w:r>
    </w:p>
    <w:p>
      <w:r>
        <w:rPr>
          <w:b/>
        </w:rPr>
        <w:t xml:space="preserve">Tulos</w:t>
      </w:r>
    </w:p>
    <w:p>
      <w:r>
        <w:t xml:space="preserve">Tiedätkö, minne haluat muuttaa?</w:t>
      </w:r>
    </w:p>
    <w:p>
      <w:r>
        <w:rPr>
          <w:b/>
        </w:rPr>
        <w:t xml:space="preserve">Esimerkki 4.6061</w:t>
      </w:r>
    </w:p>
    <w:p>
      <w:r>
        <w:t xml:space="preserve">Se tarvitsee ehdottomasti uuden keittiön.</w:t>
      </w:r>
    </w:p>
    <w:p>
      <w:r>
        <w:rPr>
          <w:b/>
        </w:rPr>
        <w:t xml:space="preserve">Tulos</w:t>
      </w:r>
    </w:p>
    <w:p>
      <w:r>
        <w:t xml:space="preserve">Joudutko tekemään remontteja?</w:t>
      </w:r>
    </w:p>
    <w:p>
      <w:r>
        <w:rPr>
          <w:b/>
        </w:rPr>
        <w:t xml:space="preserve">Esimerkki 4.6062</w:t>
      </w:r>
    </w:p>
    <w:p>
      <w:r>
        <w:t xml:space="preserve">Työskentelen tällä hetkellä verkossa.</w:t>
      </w:r>
    </w:p>
    <w:p>
      <w:r>
        <w:rPr>
          <w:b/>
        </w:rPr>
        <w:t xml:space="preserve">Tulos</w:t>
      </w:r>
    </w:p>
    <w:p>
      <w:r>
        <w:t xml:space="preserve">Siirryitkö töihin?</w:t>
      </w:r>
    </w:p>
    <w:p>
      <w:r>
        <w:rPr>
          <w:b/>
        </w:rPr>
        <w:t xml:space="preserve">Esimerkki 4.6063</w:t>
      </w:r>
    </w:p>
    <w:p>
      <w:r>
        <w:t xml:space="preserve">En kestä metroa!</w:t>
      </w:r>
    </w:p>
    <w:p>
      <w:r>
        <w:rPr>
          <w:b/>
        </w:rPr>
        <w:t xml:space="preserve">Tulos</w:t>
      </w:r>
    </w:p>
    <w:p>
      <w:r>
        <w:t xml:space="preserve">Haittaako pitkä metromatka?</w:t>
      </w:r>
    </w:p>
    <w:p>
      <w:r>
        <w:rPr>
          <w:b/>
        </w:rPr>
        <w:t xml:space="preserve">Esimerkki 4.6064</w:t>
      </w:r>
    </w:p>
    <w:p>
      <w:r>
        <w:t xml:space="preserve">Joskus tykkään tehdä sitä</w:t>
      </w:r>
    </w:p>
    <w:p>
      <w:r>
        <w:rPr>
          <w:b/>
        </w:rPr>
        <w:t xml:space="preserve">Tulos</w:t>
      </w:r>
    </w:p>
    <w:p>
      <w:r>
        <w:t xml:space="preserve">Pidätkö joogasta?</w:t>
      </w:r>
    </w:p>
    <w:p>
      <w:r>
        <w:rPr>
          <w:b/>
        </w:rPr>
        <w:t xml:space="preserve">Esimerkki 4.6065</w:t>
      </w:r>
    </w:p>
    <w:p>
      <w:r>
        <w:t xml:space="preserve">En usko, että se on minun juttuni</w:t>
      </w:r>
    </w:p>
    <w:p>
      <w:r>
        <w:rPr>
          <w:b/>
        </w:rPr>
        <w:t xml:space="preserve">Tulos</w:t>
      </w:r>
    </w:p>
    <w:p>
      <w:r>
        <w:t xml:space="preserve">Menisitkö metalliesitykseen?</w:t>
      </w:r>
    </w:p>
    <w:p>
      <w:r>
        <w:rPr>
          <w:b/>
        </w:rPr>
        <w:t xml:space="preserve">Esimerkki 4.6066</w:t>
      </w:r>
    </w:p>
    <w:p>
      <w:r>
        <w:t xml:space="preserve">Luovuin jäsenyydestäni.</w:t>
      </w:r>
    </w:p>
    <w:p>
      <w:r>
        <w:rPr>
          <w:b/>
        </w:rPr>
        <w:t xml:space="preserve">Tulos</w:t>
      </w:r>
    </w:p>
    <w:p>
      <w:r>
        <w:t xml:space="preserve">Oletko menossa klubille tänä viikonloppuna?</w:t>
      </w:r>
    </w:p>
    <w:p>
      <w:r>
        <w:rPr>
          <w:b/>
        </w:rPr>
        <w:t xml:space="preserve">Esimerkki 4.6067</w:t>
      </w:r>
    </w:p>
    <w:p>
      <w:r>
        <w:t xml:space="preserve">Olen hyvin kiitollinen.</w:t>
      </w:r>
    </w:p>
    <w:p>
      <w:r>
        <w:rPr>
          <w:b/>
        </w:rPr>
        <w:t xml:space="preserve">Tulos</w:t>
      </w:r>
    </w:p>
    <w:p>
      <w:r>
        <w:t xml:space="preserve">Oletko onnellinen?</w:t>
      </w:r>
    </w:p>
    <w:p>
      <w:r>
        <w:rPr>
          <w:b/>
        </w:rPr>
        <w:t xml:space="preserve">Esimerkki 4.6068</w:t>
      </w:r>
    </w:p>
    <w:p>
      <w:r>
        <w:t xml:space="preserve">Katson mieluummin.</w:t>
      </w:r>
    </w:p>
    <w:p>
      <w:r>
        <w:rPr>
          <w:b/>
        </w:rPr>
        <w:t xml:space="preserve">Tulos</w:t>
      </w:r>
    </w:p>
    <w:p>
      <w:r>
        <w:t xml:space="preserve">Pidätkö urheilusta?</w:t>
      </w:r>
    </w:p>
    <w:p>
      <w:r>
        <w:rPr>
          <w:b/>
        </w:rPr>
        <w:t xml:space="preserve">Esimerkki 4.6069</w:t>
      </w:r>
    </w:p>
    <w:p>
      <w:r>
        <w:t xml:space="preserve">Tämä on ensimmäinen kertani täällä</w:t>
      </w:r>
    </w:p>
    <w:p>
      <w:r>
        <w:rPr>
          <w:b/>
        </w:rPr>
        <w:t xml:space="preserve">Tulos</w:t>
      </w:r>
    </w:p>
    <w:p>
      <w:r>
        <w:t xml:space="preserve">Oletko asunut tällä alueella aiemmin?</w:t>
      </w:r>
    </w:p>
    <w:p>
      <w:r>
        <w:rPr>
          <w:b/>
        </w:rPr>
        <w:t xml:space="preserve">Esimerkki 4.6070</w:t>
      </w:r>
    </w:p>
    <w:p>
      <w:r>
        <w:t xml:space="preserve">Haluan olla ulkona, koska olen toimistossa koko päivän.</w:t>
      </w:r>
    </w:p>
    <w:p>
      <w:r>
        <w:rPr>
          <w:b/>
        </w:rPr>
        <w:t xml:space="preserve">Tulos</w:t>
      </w:r>
    </w:p>
    <w:p>
      <w:r>
        <w:t xml:space="preserve">Käytkö viikonloppuisin elokuvissa?</w:t>
      </w:r>
    </w:p>
    <w:p>
      <w:r>
        <w:rPr>
          <w:b/>
        </w:rPr>
        <w:t xml:space="preserve">Esimerkki 4.6071</w:t>
      </w:r>
    </w:p>
    <w:p>
      <w:r>
        <w:t xml:space="preserve">Kuuntelen Taylor Swiftiä ja Shawn Mendesiä.</w:t>
      </w:r>
    </w:p>
    <w:p>
      <w:r>
        <w:rPr>
          <w:b/>
        </w:rPr>
        <w:t xml:space="preserve">Tulos</w:t>
      </w:r>
    </w:p>
    <w:p>
      <w:r>
        <w:t xml:space="preserve">Pidätkö jostain uudesta kappaleesta, joka soi radiossa?</w:t>
      </w:r>
    </w:p>
    <w:p>
      <w:r>
        <w:rPr>
          <w:b/>
        </w:rPr>
        <w:t xml:space="preserve">Esimerkki 4.6072</w:t>
      </w:r>
    </w:p>
    <w:p>
      <w:r>
        <w:t xml:space="preserve">En usko, että nauttisin siitä.</w:t>
      </w:r>
    </w:p>
    <w:p>
      <w:r>
        <w:rPr>
          <w:b/>
        </w:rPr>
        <w:t xml:space="preserve">Tulos</w:t>
      </w:r>
    </w:p>
    <w:p>
      <w:r>
        <w:t xml:space="preserve">Haluaisitko mennä musiikkikerhoon?</w:t>
      </w:r>
    </w:p>
    <w:p>
      <w:r>
        <w:rPr>
          <w:b/>
        </w:rPr>
        <w:t xml:space="preserve">Esimerkki 4.6073</w:t>
      </w:r>
    </w:p>
    <w:p>
      <w:r>
        <w:t xml:space="preserve">Katsotaan, miten se menee huomenna.</w:t>
      </w:r>
    </w:p>
    <w:p>
      <w:r>
        <w:rPr>
          <w:b/>
        </w:rPr>
        <w:t xml:space="preserve">Tulos</w:t>
      </w:r>
    </w:p>
    <w:p>
      <w:r>
        <w:t xml:space="preserve">Haluatko lähteä huomenna yökerhoon?</w:t>
      </w:r>
    </w:p>
    <w:p>
      <w:r>
        <w:rPr>
          <w:b/>
        </w:rPr>
        <w:t xml:space="preserve">Esimerkki 4.6074</w:t>
      </w:r>
    </w:p>
    <w:p>
      <w:r>
        <w:t xml:space="preserve">En ole varma, miltä se kuulostaa.</w:t>
      </w:r>
    </w:p>
    <w:p>
      <w:r>
        <w:rPr>
          <w:b/>
        </w:rPr>
        <w:t xml:space="preserve">Tulos</w:t>
      </w:r>
    </w:p>
    <w:p>
      <w:r>
        <w:t xml:space="preserve">Pidätkö intialaisesta musiikista?</w:t>
      </w:r>
    </w:p>
    <w:p>
      <w:r>
        <w:rPr>
          <w:b/>
        </w:rPr>
        <w:t xml:space="preserve">Esimerkki 4.6075</w:t>
      </w:r>
    </w:p>
    <w:p>
      <w:r>
        <w:t xml:space="preserve">Maksan käteisellä.</w:t>
      </w:r>
    </w:p>
    <w:p>
      <w:r>
        <w:rPr>
          <w:b/>
        </w:rPr>
        <w:t xml:space="preserve">Tulos</w:t>
      </w:r>
    </w:p>
    <w:p>
      <w:r>
        <w:t xml:space="preserve">Onko sinulla jo asuntolaina sovittu?</w:t>
      </w:r>
    </w:p>
    <w:p>
      <w:r>
        <w:rPr>
          <w:b/>
        </w:rPr>
        <w:t xml:space="preserve">Esimerkki 4.6076</w:t>
      </w:r>
    </w:p>
    <w:p>
      <w:r>
        <w:t xml:space="preserve">Mihin aikaan kokoonnumme Black Horse -ravintolassa?</w:t>
      </w:r>
    </w:p>
    <w:p>
      <w:r>
        <w:rPr>
          <w:b/>
        </w:rPr>
        <w:t xml:space="preserve">Tulos</w:t>
      </w:r>
    </w:p>
    <w:p>
      <w:r>
        <w:t xml:space="preserve">Haluaisitko lähteä huomenna pubiin?</w:t>
      </w:r>
    </w:p>
    <w:p>
      <w:r>
        <w:rPr>
          <w:b/>
        </w:rPr>
        <w:t xml:space="preserve">Esimerkki 4.6077</w:t>
      </w:r>
    </w:p>
    <w:p>
      <w:r>
        <w:t xml:space="preserve">Opiskelin täällä.</w:t>
      </w:r>
    </w:p>
    <w:p>
      <w:r>
        <w:rPr>
          <w:b/>
        </w:rPr>
        <w:t xml:space="preserve">Tulos</w:t>
      </w:r>
    </w:p>
    <w:p>
      <w:r>
        <w:t xml:space="preserve">Opiskelitko ulkomailla?</w:t>
      </w:r>
    </w:p>
    <w:p>
      <w:r>
        <w:rPr>
          <w:b/>
        </w:rPr>
        <w:t xml:space="preserve">Esimerkki 4.6078</w:t>
      </w:r>
    </w:p>
    <w:p>
      <w:r>
        <w:t xml:space="preserve">Mielestäni se olisi liian vaikeaa.</w:t>
      </w:r>
    </w:p>
    <w:p>
      <w:r>
        <w:rPr>
          <w:b/>
        </w:rPr>
        <w:t xml:space="preserve">Tulos</w:t>
      </w:r>
    </w:p>
    <w:p>
      <w:r>
        <w:t xml:space="preserve">Haluatko oppia tanssimaan sambaa?</w:t>
      </w:r>
    </w:p>
    <w:p>
      <w:r>
        <w:rPr>
          <w:b/>
        </w:rPr>
        <w:t xml:space="preserve">Esimerkki 4.6079</w:t>
      </w:r>
    </w:p>
    <w:p>
      <w:r>
        <w:t xml:space="preserve">Ajoin tänne autollani</w:t>
      </w:r>
    </w:p>
    <w:p>
      <w:r>
        <w:rPr>
          <w:b/>
        </w:rPr>
        <w:t xml:space="preserve">Tulos</w:t>
      </w:r>
    </w:p>
    <w:p>
      <w:r>
        <w:t xml:space="preserve">Tulitko tänne autolla?</w:t>
      </w:r>
    </w:p>
    <w:p>
      <w:r>
        <w:rPr>
          <w:b/>
        </w:rPr>
        <w:t xml:space="preserve">Esimerkki 4.6080</w:t>
      </w:r>
    </w:p>
    <w:p>
      <w:r>
        <w:t xml:space="preserve">Olen vapaa huomenna</w:t>
      </w:r>
    </w:p>
    <w:p>
      <w:r>
        <w:rPr>
          <w:b/>
        </w:rPr>
        <w:t xml:space="preserve">Tulos</w:t>
      </w:r>
    </w:p>
    <w:p>
      <w:r>
        <w:t xml:space="preserve">Haluatko lähteä kahville joku päivä?</w:t>
      </w:r>
    </w:p>
    <w:p>
      <w:r>
        <w:rPr>
          <w:b/>
        </w:rPr>
        <w:t xml:space="preserve">Esimerkki 4.6081</w:t>
      </w:r>
    </w:p>
    <w:p>
      <w:r>
        <w:t xml:space="preserve">Pidän klassisesta musiikista.</w:t>
      </w:r>
    </w:p>
    <w:p>
      <w:r>
        <w:rPr>
          <w:b/>
        </w:rPr>
        <w:t xml:space="preserve">Tulos</w:t>
      </w:r>
    </w:p>
    <w:p>
      <w:r>
        <w:t xml:space="preserve">Pidätkö klassisesta musiikista?</w:t>
      </w:r>
    </w:p>
    <w:p>
      <w:r>
        <w:rPr>
          <w:b/>
        </w:rPr>
        <w:t xml:space="preserve">Esimerkki 4.6082</w:t>
      </w:r>
    </w:p>
    <w:p>
      <w:r>
        <w:t xml:space="preserve">ne ovat suosikkejani</w:t>
      </w:r>
    </w:p>
    <w:p>
      <w:r>
        <w:rPr>
          <w:b/>
        </w:rPr>
        <w:t xml:space="preserve">Tulos</w:t>
      </w:r>
    </w:p>
    <w:p>
      <w:r>
        <w:t xml:space="preserve">Pidätkö rikosromaaneista?</w:t>
      </w:r>
    </w:p>
    <w:p>
      <w:r>
        <w:rPr>
          <w:b/>
        </w:rPr>
        <w:t xml:space="preserve">Esimerkki 4.6083</w:t>
      </w:r>
    </w:p>
    <w:p>
      <w:r>
        <w:t xml:space="preserve">Olen käynyt muutamissa jazzkonserteissa.</w:t>
      </w:r>
    </w:p>
    <w:p>
      <w:r>
        <w:rPr>
          <w:b/>
        </w:rPr>
        <w:t xml:space="preserve">Tulos</w:t>
      </w:r>
    </w:p>
    <w:p>
      <w:r>
        <w:t xml:space="preserve">Oletko käynyt jazz-keikoilla?</w:t>
      </w:r>
    </w:p>
    <w:p>
      <w:r>
        <w:rPr>
          <w:b/>
        </w:rPr>
        <w:t xml:space="preserve">Esimerkki 4.6084</w:t>
      </w:r>
    </w:p>
    <w:p>
      <w:r>
        <w:t xml:space="preserve">En ole vielä tavannut häntä.</w:t>
      </w:r>
    </w:p>
    <w:p>
      <w:r>
        <w:rPr>
          <w:b/>
        </w:rPr>
        <w:t xml:space="preserve">Tulos</w:t>
      </w:r>
    </w:p>
    <w:p>
      <w:r>
        <w:t xml:space="preserve">Onko pomosi mukava?</w:t>
      </w:r>
    </w:p>
    <w:p>
      <w:r>
        <w:rPr>
          <w:b/>
        </w:rPr>
        <w:t xml:space="preserve">Esimerkki 4.6085</w:t>
      </w:r>
    </w:p>
    <w:p>
      <w:r>
        <w:t xml:space="preserve">He ovat kaikki aikuisia.</w:t>
      </w:r>
    </w:p>
    <w:p>
      <w:r>
        <w:rPr>
          <w:b/>
        </w:rPr>
        <w:t xml:space="preserve">Tulos</w:t>
      </w:r>
    </w:p>
    <w:p>
      <w:r>
        <w:t xml:space="preserve">Asuvatko lapsesi yhä kanssasi?</w:t>
      </w:r>
    </w:p>
    <w:p>
      <w:r>
        <w:rPr>
          <w:b/>
        </w:rPr>
        <w:t xml:space="preserve">Esimerkki 4.6086</w:t>
      </w:r>
    </w:p>
    <w:p>
      <w:r>
        <w:t xml:space="preserve">Selkäni on poikki.</w:t>
      </w:r>
    </w:p>
    <w:p>
      <w:r>
        <w:rPr>
          <w:b/>
        </w:rPr>
        <w:t xml:space="preserve">Tulos</w:t>
      </w:r>
    </w:p>
    <w:p>
      <w:r>
        <w:t xml:space="preserve">Pidätkö pyöräilystä?</w:t>
      </w:r>
    </w:p>
    <w:p>
      <w:r>
        <w:rPr>
          <w:b/>
        </w:rPr>
        <w:t xml:space="preserve">Esimerkki 4.6087</w:t>
      </w:r>
    </w:p>
    <w:p>
      <w:r>
        <w:t xml:space="preserve">Meillä on nyt seisomapöytiä.</w:t>
      </w:r>
    </w:p>
    <w:p>
      <w:r>
        <w:rPr>
          <w:b/>
        </w:rPr>
        <w:t xml:space="preserve">Tulos</w:t>
      </w:r>
    </w:p>
    <w:p>
      <w:r>
        <w:t xml:space="preserve">Nousetko seisomaan töissä?</w:t>
      </w:r>
    </w:p>
    <w:p>
      <w:r>
        <w:rPr>
          <w:b/>
        </w:rPr>
        <w:t xml:space="preserve">Esimerkki 4.6088</w:t>
      </w:r>
    </w:p>
    <w:p>
      <w:r>
        <w:t xml:space="preserve">Tapasimme vaimoni kanssa viime kesänä.</w:t>
      </w:r>
    </w:p>
    <w:p>
      <w:r>
        <w:rPr>
          <w:b/>
        </w:rPr>
        <w:t xml:space="preserve">Tulos</w:t>
      </w:r>
    </w:p>
    <w:p>
      <w:r>
        <w:t xml:space="preserve">Oletko sinkku?</w:t>
      </w:r>
    </w:p>
    <w:p>
      <w:r>
        <w:rPr>
          <w:b/>
        </w:rPr>
        <w:t xml:space="preserve">Esimerkki 4.6089</w:t>
      </w:r>
    </w:p>
    <w:p>
      <w:r>
        <w:t xml:space="preserve">Kävin siellä viime kuussa syntymäpäivänäni.</w:t>
      </w:r>
    </w:p>
    <w:p>
      <w:r>
        <w:rPr>
          <w:b/>
        </w:rPr>
        <w:t xml:space="preserve">Tulos</w:t>
      </w:r>
    </w:p>
    <w:p>
      <w:r>
        <w:t xml:space="preserve">Oletko kokeillut sitä thaimaalaista paikkaa kulman takana?</w:t>
      </w:r>
    </w:p>
    <w:p>
      <w:r>
        <w:rPr>
          <w:b/>
        </w:rPr>
        <w:t xml:space="preserve">Esimerkki 4.6090</w:t>
      </w:r>
    </w:p>
    <w:p>
      <w:r>
        <w:t xml:space="preserve">Otin mukaan koiranpentuni Tomin.</w:t>
      </w:r>
    </w:p>
    <w:p>
      <w:r>
        <w:rPr>
          <w:b/>
        </w:rPr>
        <w:t xml:space="preserve">Tulos</w:t>
      </w:r>
    </w:p>
    <w:p>
      <w:r>
        <w:t xml:space="preserve">Onko sinulla lemmikkejä?</w:t>
      </w:r>
    </w:p>
    <w:p>
      <w:r>
        <w:rPr>
          <w:b/>
        </w:rPr>
        <w:t xml:space="preserve">Esimerkki 4.6091</w:t>
      </w:r>
    </w:p>
    <w:p>
      <w:r>
        <w:t xml:space="preserve">Metsä ei ole minua varten.</w:t>
      </w:r>
    </w:p>
    <w:p>
      <w:r>
        <w:rPr>
          <w:b/>
        </w:rPr>
        <w:t xml:space="preserve">Tulos</w:t>
      </w:r>
    </w:p>
    <w:p>
      <w:r>
        <w:t xml:space="preserve">Pidätkö vaeltamisesta?</w:t>
      </w:r>
    </w:p>
    <w:p>
      <w:r>
        <w:rPr>
          <w:b/>
        </w:rPr>
        <w:t xml:space="preserve">Esimerkki 4.6092</w:t>
      </w:r>
    </w:p>
    <w:p>
      <w:r>
        <w:t xml:space="preserve">Mieluummin tarjoilija tuo minulle ruokani.</w:t>
      </w:r>
    </w:p>
    <w:p>
      <w:r>
        <w:rPr>
          <w:b/>
        </w:rPr>
        <w:t xml:space="preserve">Tulos</w:t>
      </w:r>
    </w:p>
    <w:p>
      <w:r>
        <w:t xml:space="preserve">Pidätkö buffetravintoloista?</w:t>
      </w:r>
    </w:p>
    <w:p>
      <w:r>
        <w:rPr>
          <w:b/>
        </w:rPr>
        <w:t xml:space="preserve">Esimerkki 4.6093</w:t>
      </w:r>
    </w:p>
    <w:p>
      <w:r>
        <w:t xml:space="preserve">Lasagne on suosikkini.</w:t>
      </w:r>
    </w:p>
    <w:p>
      <w:r>
        <w:rPr>
          <w:b/>
        </w:rPr>
        <w:t xml:space="preserve">Tulos</w:t>
      </w:r>
    </w:p>
    <w:p>
      <w:r>
        <w:t xml:space="preserve">Pidätkö italialaisesta?</w:t>
      </w:r>
    </w:p>
    <w:p>
      <w:r>
        <w:rPr>
          <w:b/>
        </w:rPr>
        <w:t xml:space="preserve">Esimerkki 4.6094</w:t>
      </w:r>
    </w:p>
    <w:p>
      <w:r>
        <w:t xml:space="preserve">Olen kuullut muutaman heidän kappaleistaan.</w:t>
      </w:r>
    </w:p>
    <w:p>
      <w:r>
        <w:rPr>
          <w:b/>
        </w:rPr>
        <w:t xml:space="preserve">Tulos</w:t>
      </w:r>
    </w:p>
    <w:p>
      <w:r>
        <w:t xml:space="preserve">Oletko kuullut Alt J:stä?</w:t>
      </w:r>
    </w:p>
    <w:p>
      <w:r>
        <w:rPr>
          <w:b/>
        </w:rPr>
        <w:t xml:space="preserve">Esimerkki 4.6095</w:t>
      </w:r>
    </w:p>
    <w:p>
      <w:r>
        <w:t xml:space="preserve">Jos heillä on hyvät arvostelut Yelpissä.</w:t>
      </w:r>
    </w:p>
    <w:p>
      <w:r>
        <w:rPr>
          <w:b/>
        </w:rPr>
        <w:t xml:space="preserve">Tulos</w:t>
      </w:r>
    </w:p>
    <w:p>
      <w:r>
        <w:t xml:space="preserve">Haluatko kokeilla lähelläni sijaitsevaa hampurilaispaikkaa?</w:t>
      </w:r>
    </w:p>
    <w:p>
      <w:r>
        <w:rPr>
          <w:b/>
        </w:rPr>
        <w:t xml:space="preserve">Esimerkki 4.6096</w:t>
      </w:r>
    </w:p>
    <w:p>
      <w:r>
        <w:t xml:space="preserve">Toivottavasti minun ei tarvitse tulla sisään.</w:t>
      </w:r>
    </w:p>
    <w:p>
      <w:r>
        <w:rPr>
          <w:b/>
        </w:rPr>
        <w:t xml:space="preserve">Tulos</w:t>
      </w:r>
    </w:p>
    <w:p>
      <w:r>
        <w:t xml:space="preserve">Nähdäänkö huomenna?</w:t>
      </w:r>
    </w:p>
    <w:p>
      <w:r>
        <w:rPr>
          <w:b/>
        </w:rPr>
        <w:t xml:space="preserve">Esimerkki 4.6097</w:t>
      </w:r>
    </w:p>
    <w:p>
      <w:r>
        <w:t xml:space="preserve">Olen nähnyt taidemuseon.</w:t>
      </w:r>
    </w:p>
    <w:p>
      <w:r>
        <w:rPr>
          <w:b/>
        </w:rPr>
        <w:t xml:space="preserve">Tulos</w:t>
      </w:r>
    </w:p>
    <w:p>
      <w:r>
        <w:t xml:space="preserve">Oletko käynyt keskustan museoissa?</w:t>
      </w:r>
    </w:p>
    <w:p>
      <w:r>
        <w:rPr>
          <w:b/>
        </w:rPr>
        <w:t xml:space="preserve">Esimerkki 4.6098</w:t>
      </w:r>
    </w:p>
    <w:p>
      <w:r>
        <w:t xml:space="preserve">Minua alkaa janottaa.</w:t>
      </w:r>
    </w:p>
    <w:p>
      <w:r>
        <w:rPr>
          <w:b/>
        </w:rPr>
        <w:t xml:space="preserve">Tulos</w:t>
      </w:r>
    </w:p>
    <w:p>
      <w:r>
        <w:t xml:space="preserve">Haluatko juotavaa?</w:t>
      </w:r>
    </w:p>
    <w:p>
      <w:r>
        <w:rPr>
          <w:b/>
        </w:rPr>
        <w:t xml:space="preserve">Esimerkki 4.6099</w:t>
      </w:r>
    </w:p>
    <w:p>
      <w:r>
        <w:t xml:space="preserve">Kuuntelen sitä usein.</w:t>
      </w:r>
    </w:p>
    <w:p>
      <w:r>
        <w:rPr>
          <w:b/>
        </w:rPr>
        <w:t xml:space="preserve">Tulos</w:t>
      </w:r>
    </w:p>
    <w:p>
      <w:r>
        <w:t xml:space="preserve">Pidätkö jazzista?</w:t>
      </w:r>
    </w:p>
    <w:p>
      <w:r>
        <w:rPr>
          <w:b/>
        </w:rPr>
        <w:t xml:space="preserve">Esimerkki 4.6100</w:t>
      </w:r>
    </w:p>
    <w:p>
      <w:r>
        <w:t xml:space="preserve">Hyvä moraali voi ohjata kirjan juonta.</w:t>
      </w:r>
    </w:p>
    <w:p>
      <w:r>
        <w:rPr>
          <w:b/>
        </w:rPr>
        <w:t xml:space="preserve">Tulos</w:t>
      </w:r>
    </w:p>
    <w:p>
      <w:r>
        <w:t xml:space="preserve">Onko hyvä moraali tärkeä?</w:t>
      </w:r>
    </w:p>
    <w:p>
      <w:r>
        <w:rPr>
          <w:b/>
        </w:rPr>
        <w:t xml:space="preserve">Esimerkki 4.6101</w:t>
      </w:r>
    </w:p>
    <w:p>
      <w:r>
        <w:t xml:space="preserve">Itken jo tarpeeksi.</w:t>
      </w:r>
    </w:p>
    <w:p>
      <w:r>
        <w:rPr>
          <w:b/>
        </w:rPr>
        <w:t xml:space="preserve">Tulos</w:t>
      </w:r>
    </w:p>
    <w:p>
      <w:r>
        <w:t xml:space="preserve">Haluaisitko lukea kirjan, joka saattaa saada sinut itkemään?</w:t>
      </w:r>
    </w:p>
    <w:p>
      <w:r>
        <w:rPr>
          <w:b/>
        </w:rPr>
        <w:t xml:space="preserve">Esimerkki 4.6102</w:t>
      </w:r>
    </w:p>
    <w:p>
      <w:r>
        <w:t xml:space="preserve">Me tulemme toimeen melko hyvin suurimman osan ajasta.</w:t>
      </w:r>
    </w:p>
    <w:p>
      <w:r>
        <w:rPr>
          <w:b/>
        </w:rPr>
        <w:t xml:space="preserve">Tulos</w:t>
      </w:r>
    </w:p>
    <w:p>
      <w:r>
        <w:t xml:space="preserve">Tuletko toimeen kollegojesi kanssa?</w:t>
      </w:r>
    </w:p>
    <w:p>
      <w:r>
        <w:rPr>
          <w:b/>
        </w:rPr>
        <w:t xml:space="preserve">Esimerkki 4.6103</w:t>
      </w:r>
    </w:p>
    <w:p>
      <w:r>
        <w:t xml:space="preserve">Tulin ottamaan kuvia.</w:t>
      </w:r>
    </w:p>
    <w:p>
      <w:r>
        <w:rPr>
          <w:b/>
        </w:rPr>
        <w:t xml:space="preserve">Tulos</w:t>
      </w:r>
    </w:p>
    <w:p>
      <w:r>
        <w:t xml:space="preserve">Oletko edelleen kiinnostunut valokuvauksesta?</w:t>
      </w:r>
    </w:p>
    <w:p>
      <w:r>
        <w:rPr>
          <w:b/>
        </w:rPr>
        <w:t xml:space="preserve">Esimerkki 4.6104</w:t>
      </w:r>
    </w:p>
    <w:p>
      <w:r>
        <w:t xml:space="preserve">En ole koskaan ehtinyt lukea sitä.</w:t>
      </w:r>
    </w:p>
    <w:p>
      <w:r>
        <w:rPr>
          <w:b/>
        </w:rPr>
        <w:t xml:space="preserve">Tulos</w:t>
      </w:r>
    </w:p>
    <w:p>
      <w:r>
        <w:t xml:space="preserve">Oletko lukenut Taru sormusten herrasta?</w:t>
      </w:r>
    </w:p>
    <w:p>
      <w:r>
        <w:rPr>
          <w:b/>
        </w:rPr>
        <w:t xml:space="preserve">Esimerkki 4.6105</w:t>
      </w:r>
    </w:p>
    <w:p>
      <w:r>
        <w:t xml:space="preserve">Se on hallittavissa.</w:t>
      </w:r>
    </w:p>
    <w:p>
      <w:r>
        <w:rPr>
          <w:b/>
        </w:rPr>
        <w:t xml:space="preserve">Tulos</w:t>
      </w:r>
    </w:p>
    <w:p>
      <w:r>
        <w:t xml:space="preserve">Joudutko viemään paljon töitä kotiin?</w:t>
      </w:r>
    </w:p>
    <w:p>
      <w:r>
        <w:rPr>
          <w:b/>
        </w:rPr>
        <w:t xml:space="preserve">Esimerkki 4.6106</w:t>
      </w:r>
    </w:p>
    <w:p>
      <w:r>
        <w:t xml:space="preserve">jos se ei ole liian selkeä.</w:t>
      </w:r>
    </w:p>
    <w:p>
      <w:r>
        <w:rPr>
          <w:b/>
        </w:rPr>
        <w:t xml:space="preserve">Tulos</w:t>
      </w:r>
    </w:p>
    <w:p>
      <w:r>
        <w:t xml:space="preserve">Pidätkö Hip Hop/R&amp;B-musiikista?</w:t>
      </w:r>
    </w:p>
    <w:p>
      <w:r>
        <w:rPr>
          <w:b/>
        </w:rPr>
        <w:t xml:space="preserve">Esimerkki 4.6107</w:t>
      </w:r>
    </w:p>
    <w:p>
      <w:r>
        <w:t xml:space="preserve">En tunne häntä</w:t>
      </w:r>
    </w:p>
    <w:p>
      <w:r>
        <w:rPr>
          <w:b/>
        </w:rPr>
        <w:t xml:space="preserve">Tulos</w:t>
      </w:r>
    </w:p>
    <w:p>
      <w:r>
        <w:t xml:space="preserve">Oletko lukenut Malcolm Gladwellin kirjan?</w:t>
      </w:r>
    </w:p>
    <w:p>
      <w:r>
        <w:rPr>
          <w:b/>
        </w:rPr>
        <w:t xml:space="preserve">Esimerkki 4.6108</w:t>
      </w:r>
    </w:p>
    <w:p>
      <w:r>
        <w:t xml:space="preserve">Isäni opetti minut rakastamaan vanhaa rockia.</w:t>
      </w:r>
    </w:p>
    <w:p>
      <w:r>
        <w:rPr>
          <w:b/>
        </w:rPr>
        <w:t xml:space="preserve">Tulos</w:t>
      </w:r>
    </w:p>
    <w:p>
      <w:r>
        <w:t xml:space="preserve">Kuunteletko samaa musiikkia kuin vanhempasi?</w:t>
      </w:r>
    </w:p>
    <w:p>
      <w:r>
        <w:rPr>
          <w:b/>
        </w:rPr>
        <w:t xml:space="preserve">Esimerkki 4.6109</w:t>
      </w:r>
    </w:p>
    <w:p>
      <w:r>
        <w:t xml:space="preserve">Olen AA:ssa.</w:t>
      </w:r>
    </w:p>
    <w:p>
      <w:r>
        <w:rPr>
          <w:b/>
        </w:rPr>
        <w:t xml:space="preserve">Tulos</w:t>
      </w:r>
    </w:p>
    <w:p>
      <w:r>
        <w:t xml:space="preserve">Pidätkö juomisesta?</w:t>
      </w:r>
    </w:p>
    <w:p>
      <w:r>
        <w:rPr>
          <w:b/>
        </w:rPr>
        <w:t xml:space="preserve">Esimerkki 4.6110</w:t>
      </w:r>
    </w:p>
    <w:p>
      <w:r>
        <w:t xml:space="preserve">Tulin tänne vasta eilen.</w:t>
      </w:r>
    </w:p>
    <w:p>
      <w:r>
        <w:rPr>
          <w:b/>
        </w:rPr>
        <w:t xml:space="preserve">Tulos</w:t>
      </w:r>
    </w:p>
    <w:p>
      <w:r>
        <w:t xml:space="preserve">Oletko uusi naapurustossa?</w:t>
      </w:r>
    </w:p>
    <w:p>
      <w:r>
        <w:rPr>
          <w:b/>
        </w:rPr>
        <w:t xml:space="preserve">Esimerkki 4.6111</w:t>
      </w:r>
    </w:p>
    <w:p>
      <w:r>
        <w:t xml:space="preserve">Käyn kuntosalilla kolme tai neljä kertaa viikossa.</w:t>
      </w:r>
    </w:p>
    <w:p>
      <w:r>
        <w:rPr>
          <w:b/>
        </w:rPr>
        <w:t xml:space="preserve">Tulos</w:t>
      </w:r>
    </w:p>
    <w:p>
      <w:r>
        <w:t xml:space="preserve">Pidätkö treenaamisesta?</w:t>
      </w:r>
    </w:p>
    <w:p>
      <w:r>
        <w:rPr>
          <w:b/>
        </w:rPr>
        <w:t xml:space="preserve">Esimerkki 4.6112</w:t>
      </w:r>
    </w:p>
    <w:p>
      <w:r>
        <w:t xml:space="preserve">Se ei ollut yhtä paha kuin eilen.</w:t>
      </w:r>
    </w:p>
    <w:p>
      <w:r>
        <w:rPr>
          <w:b/>
        </w:rPr>
        <w:t xml:space="preserve">Tulos</w:t>
      </w:r>
    </w:p>
    <w:p>
      <w:r>
        <w:t xml:space="preserve">Menikö päiväsi hyvin?</w:t>
      </w:r>
    </w:p>
    <w:p>
      <w:r>
        <w:rPr>
          <w:b/>
        </w:rPr>
        <w:t xml:space="preserve">Esimerkki 4.6113</w:t>
      </w:r>
    </w:p>
    <w:p>
      <w:r>
        <w:t xml:space="preserve">Joskus kyllä.</w:t>
      </w:r>
    </w:p>
    <w:p>
      <w:r>
        <w:rPr>
          <w:b/>
        </w:rPr>
        <w:t xml:space="preserve">Tulos</w:t>
      </w:r>
    </w:p>
    <w:p>
      <w:r>
        <w:t xml:space="preserve">Luetko kansainvälisiä kirjoja?</w:t>
      </w:r>
    </w:p>
    <w:p>
      <w:r>
        <w:rPr>
          <w:b/>
        </w:rPr>
        <w:t xml:space="preserve">Esimerkki 4.6114</w:t>
      </w:r>
    </w:p>
    <w:p>
      <w:r>
        <w:t xml:space="preserve">Se on matkalla bussipysäkille.</w:t>
      </w:r>
    </w:p>
    <w:p>
      <w:r>
        <w:rPr>
          <w:b/>
        </w:rPr>
        <w:t xml:space="preserve">Tulos</w:t>
      </w:r>
    </w:p>
    <w:p>
      <w:r>
        <w:t xml:space="preserve">Haittaako, jos kävelemme baariin?</w:t>
      </w:r>
    </w:p>
    <w:p>
      <w:r>
        <w:rPr>
          <w:b/>
        </w:rPr>
        <w:t xml:space="preserve">Esimerkki 4.6115</w:t>
      </w:r>
    </w:p>
    <w:p>
      <w:r>
        <w:t xml:space="preserve">Olen henkilöstöhallinnossa.</w:t>
      </w:r>
    </w:p>
    <w:p>
      <w:r>
        <w:rPr>
          <w:b/>
        </w:rPr>
        <w:t xml:space="preserve">Tulos</w:t>
      </w:r>
    </w:p>
    <w:p>
      <w:r>
        <w:t xml:space="preserve">Työskenteletkö tekniikan alalla?</w:t>
      </w:r>
    </w:p>
    <w:p>
      <w:r>
        <w:rPr>
          <w:b/>
        </w:rPr>
        <w:t xml:space="preserve">Esimerkki 4.6116</w:t>
      </w:r>
    </w:p>
    <w:p>
      <w:r>
        <w:t xml:space="preserve">Vain silloin, kun niissä on vahva naispääosa.</w:t>
      </w:r>
    </w:p>
    <w:p>
      <w:r>
        <w:rPr>
          <w:b/>
        </w:rPr>
        <w:t xml:space="preserve">Tulos</w:t>
      </w:r>
    </w:p>
    <w:p>
      <w:r>
        <w:t xml:space="preserve">Pidätkö seikkailutarinoista?</w:t>
      </w:r>
    </w:p>
    <w:p>
      <w:r>
        <w:rPr>
          <w:b/>
        </w:rPr>
        <w:t xml:space="preserve">Esimerkki 4.6117</w:t>
      </w:r>
    </w:p>
    <w:p>
      <w:r>
        <w:t xml:space="preserve">Jotain uutta kuulostaa hyvältä.</w:t>
      </w:r>
    </w:p>
    <w:p>
      <w:r>
        <w:rPr>
          <w:b/>
        </w:rPr>
        <w:t xml:space="preserve">Tulos</w:t>
      </w:r>
    </w:p>
    <w:p>
      <w:r>
        <w:t xml:space="preserve">Haluatko kokeilla uusia ravintoloita?</w:t>
      </w:r>
    </w:p>
    <w:p>
      <w:r>
        <w:rPr>
          <w:b/>
        </w:rPr>
        <w:t xml:space="preserve">Esimerkki 4.6118</w:t>
      </w:r>
    </w:p>
    <w:p>
      <w:r>
        <w:t xml:space="preserve">Mieluummin kuljetan ulos.</w:t>
      </w:r>
    </w:p>
    <w:p>
      <w:r>
        <w:rPr>
          <w:b/>
        </w:rPr>
        <w:t xml:space="preserve">Tulos</w:t>
      </w:r>
    </w:p>
    <w:p>
      <w:r>
        <w:t xml:space="preserve">Pidätkö perheravintoloista?</w:t>
      </w:r>
    </w:p>
    <w:p>
      <w:r>
        <w:rPr>
          <w:b/>
        </w:rPr>
        <w:t xml:space="preserve">Esimerkki 4.6119</w:t>
      </w:r>
    </w:p>
    <w:p>
      <w:r>
        <w:t xml:space="preserve">Haluan nähdä kaikki kaupungin osat.</w:t>
      </w:r>
    </w:p>
    <w:p>
      <w:r>
        <w:rPr>
          <w:b/>
        </w:rPr>
        <w:t xml:space="preserve">Tulos</w:t>
      </w:r>
    </w:p>
    <w:p>
      <w:r>
        <w:t xml:space="preserve">Nauttisitko keskustan nähtävyyksien katselusta?</w:t>
      </w:r>
    </w:p>
    <w:p>
      <w:r>
        <w:rPr>
          <w:b/>
        </w:rPr>
        <w:t xml:space="preserve">Esimerkki 4.6120</w:t>
      </w:r>
    </w:p>
    <w:p>
      <w:r>
        <w:t xml:space="preserve">toivon, että jonain päivänä</w:t>
      </w:r>
    </w:p>
    <w:p>
      <w:r>
        <w:rPr>
          <w:b/>
        </w:rPr>
        <w:t xml:space="preserve">Tulos</w:t>
      </w:r>
    </w:p>
    <w:p>
      <w:r>
        <w:t xml:space="preserve">Aiotko olla pomo?</w:t>
      </w:r>
    </w:p>
    <w:p>
      <w:r>
        <w:rPr>
          <w:b/>
        </w:rPr>
        <w:t xml:space="preserve">Esimerkki 4.6121</w:t>
      </w:r>
    </w:p>
    <w:p>
      <w:r>
        <w:t xml:space="preserve">Pidän enemmän mausteisesta kuin miedosta.</w:t>
      </w:r>
    </w:p>
    <w:p>
      <w:r>
        <w:rPr>
          <w:b/>
        </w:rPr>
        <w:t xml:space="preserve">Tulos</w:t>
      </w:r>
    </w:p>
    <w:p>
      <w:r>
        <w:t xml:space="preserve">Haluaisitko jotain kuumaa?</w:t>
      </w:r>
    </w:p>
    <w:p>
      <w:r>
        <w:rPr>
          <w:b/>
        </w:rPr>
        <w:t xml:space="preserve">Esimerkki 4.6122</w:t>
      </w:r>
    </w:p>
    <w:p>
      <w:r>
        <w:t xml:space="preserve">En ole koskaan ollut.</w:t>
      </w:r>
    </w:p>
    <w:p>
      <w:r>
        <w:rPr>
          <w:b/>
        </w:rPr>
        <w:t xml:space="preserve">Tulos</w:t>
      </w:r>
    </w:p>
    <w:p>
      <w:r>
        <w:t xml:space="preserve">Oletko kiinnostunut Bronxista?</w:t>
      </w:r>
    </w:p>
    <w:p>
      <w:r>
        <w:rPr>
          <w:b/>
        </w:rPr>
        <w:t xml:space="preserve">Esimerkki 4.6123</w:t>
      </w:r>
    </w:p>
    <w:p>
      <w:r>
        <w:t xml:space="preserve">Yritän nähdä jokaisen uuden elokuvan.</w:t>
      </w:r>
    </w:p>
    <w:p>
      <w:r>
        <w:rPr>
          <w:b/>
        </w:rPr>
        <w:t xml:space="preserve">Tulos</w:t>
      </w:r>
    </w:p>
    <w:p>
      <w:r>
        <w:t xml:space="preserve">Käytkö usein elokuvissa?</w:t>
      </w:r>
    </w:p>
    <w:p>
      <w:r>
        <w:rPr>
          <w:b/>
        </w:rPr>
        <w:t xml:space="preserve">Esimerkki 4.6124</w:t>
      </w:r>
    </w:p>
    <w:p>
      <w:r>
        <w:t xml:space="preserve">En ole patikoinut sitten avioliittoni.</w:t>
      </w:r>
    </w:p>
    <w:p>
      <w:r>
        <w:rPr>
          <w:b/>
        </w:rPr>
        <w:t xml:space="preserve">Tulos</w:t>
      </w:r>
    </w:p>
    <w:p>
      <w:r>
        <w:t xml:space="preserve">Pidätkö vaelluksesta?</w:t>
      </w:r>
    </w:p>
    <w:p>
      <w:r>
        <w:rPr>
          <w:b/>
        </w:rPr>
        <w:t xml:space="preserve">Esimerkki 4.6125</w:t>
      </w:r>
    </w:p>
    <w:p>
      <w:r>
        <w:t xml:space="preserve">En ole koskaan oikeastaan harrastanut urheilua.</w:t>
      </w:r>
    </w:p>
    <w:p>
      <w:r>
        <w:rPr>
          <w:b/>
        </w:rPr>
        <w:t xml:space="preserve">Tulos</w:t>
      </w:r>
    </w:p>
    <w:p>
      <w:r>
        <w:t xml:space="preserve">Kuulutko johonkin viikonlopun vapaa-ajan urheilujoukkueeseen?</w:t>
      </w:r>
    </w:p>
    <w:p>
      <w:r>
        <w:rPr>
          <w:b/>
        </w:rPr>
        <w:t xml:space="preserve">Esimerkki 4.6126</w:t>
      </w:r>
    </w:p>
    <w:p>
      <w:r>
        <w:t xml:space="preserve">Työskentelen mieluummin tiimissä.</w:t>
      </w:r>
    </w:p>
    <w:p>
      <w:r>
        <w:rPr>
          <w:b/>
        </w:rPr>
        <w:t xml:space="preserve">Tulos</w:t>
      </w:r>
    </w:p>
    <w:p>
      <w:r>
        <w:t xml:space="preserve">Työskenteletkö mielelläsi yksin vai tiimissä?</w:t>
      </w:r>
    </w:p>
    <w:p>
      <w:r>
        <w:rPr>
          <w:b/>
        </w:rPr>
        <w:t xml:space="preserve">Esimerkki 4.6127</w:t>
      </w:r>
    </w:p>
    <w:p>
      <w:r>
        <w:t xml:space="preserve">Olin liigassa, kun olin nuori.</w:t>
      </w:r>
    </w:p>
    <w:p>
      <w:r>
        <w:rPr>
          <w:b/>
        </w:rPr>
        <w:t xml:space="preserve">Tulos</w:t>
      </w:r>
    </w:p>
    <w:p>
      <w:r>
        <w:t xml:space="preserve">Oletko käynyt keilaamassa aikaisemmin?</w:t>
      </w:r>
    </w:p>
    <w:p>
      <w:r>
        <w:rPr>
          <w:b/>
        </w:rPr>
        <w:t xml:space="preserve">Esimerkki 4.6128</w:t>
      </w:r>
    </w:p>
    <w:p>
      <w:r>
        <w:t xml:space="preserve">Syön mieluummin ulkona.</w:t>
      </w:r>
    </w:p>
    <w:p>
      <w:r>
        <w:rPr>
          <w:b/>
        </w:rPr>
        <w:t xml:space="preserve">Tulos</w:t>
      </w:r>
    </w:p>
    <w:p>
      <w:r>
        <w:t xml:space="preserve">Pidätkö kokkaamisesta tai leipomisesta?</w:t>
      </w:r>
    </w:p>
    <w:p>
      <w:r>
        <w:rPr>
          <w:b/>
        </w:rPr>
        <w:t xml:space="preserve">Esimerkki 4.6129</w:t>
      </w:r>
    </w:p>
    <w:p>
      <w:r>
        <w:t xml:space="preserve">Niitä on ympäri kaupunkia.</w:t>
      </w:r>
    </w:p>
    <w:p>
      <w:r>
        <w:rPr>
          <w:b/>
        </w:rPr>
        <w:t xml:space="preserve">Tulos</w:t>
      </w:r>
    </w:p>
    <w:p>
      <w:r>
        <w:t xml:space="preserve">Onko sinulla sukua täältäpäin?</w:t>
      </w:r>
    </w:p>
    <w:p>
      <w:r>
        <w:rPr>
          <w:b/>
        </w:rPr>
        <w:t xml:space="preserve">Esimerkki 4.6130</w:t>
      </w:r>
    </w:p>
    <w:p>
      <w:r>
        <w:t xml:space="preserve">En voi enää juoda alkoholia.</w:t>
      </w:r>
    </w:p>
    <w:p>
      <w:r>
        <w:rPr>
          <w:b/>
        </w:rPr>
        <w:t xml:space="preserve">Tulos</w:t>
      </w:r>
    </w:p>
    <w:p>
      <w:r>
        <w:t xml:space="preserve">Juotko alkoholijuomia?</w:t>
      </w:r>
    </w:p>
    <w:p>
      <w:r>
        <w:rPr>
          <w:b/>
        </w:rPr>
        <w:t xml:space="preserve">Esimerkki 4.6131</w:t>
      </w:r>
    </w:p>
    <w:p>
      <w:r>
        <w:t xml:space="preserve">Luin sen vuosia sitten.</w:t>
      </w:r>
    </w:p>
    <w:p>
      <w:r>
        <w:rPr>
          <w:b/>
        </w:rPr>
        <w:t xml:space="preserve">Tulos</w:t>
      </w:r>
    </w:p>
    <w:p>
      <w:r>
        <w:t xml:space="preserve">Kiinnostaako Harry Potter -sarja sinua?</w:t>
      </w:r>
    </w:p>
    <w:p>
      <w:r>
        <w:rPr>
          <w:b/>
        </w:rPr>
        <w:t xml:space="preserve">Esimerkki 4.6132</w:t>
      </w:r>
    </w:p>
    <w:p>
      <w:r>
        <w:t xml:space="preserve">En ole vielä saanut sieltä töitä.</w:t>
      </w:r>
    </w:p>
    <w:p>
      <w:r>
        <w:rPr>
          <w:b/>
        </w:rPr>
        <w:t xml:space="preserve">Tulos</w:t>
      </w:r>
    </w:p>
    <w:p>
      <w:r>
        <w:t xml:space="preserve">Voitteko esittää tulotodistuksen?</w:t>
      </w:r>
    </w:p>
    <w:p>
      <w:r>
        <w:rPr>
          <w:b/>
        </w:rPr>
        <w:t xml:space="preserve">Esimerkki 4.6133</w:t>
      </w:r>
    </w:p>
    <w:p>
      <w:r>
        <w:t xml:space="preserve">Se on hyvin zen.</w:t>
      </w:r>
    </w:p>
    <w:p>
      <w:r>
        <w:rPr>
          <w:b/>
        </w:rPr>
        <w:t xml:space="preserve">Tulos</w:t>
      </w:r>
    </w:p>
    <w:p>
      <w:r>
        <w:t xml:space="preserve">Nautitko nurmikonleikkuusta?</w:t>
      </w:r>
    </w:p>
    <w:p>
      <w:r>
        <w:rPr>
          <w:b/>
        </w:rPr>
        <w:t xml:space="preserve">Esimerkki 4.6134</w:t>
      </w:r>
    </w:p>
    <w:p>
      <w:r>
        <w:t xml:space="preserve">Tykkään soittaa niitä.</w:t>
      </w:r>
    </w:p>
    <w:p>
      <w:r>
        <w:rPr>
          <w:b/>
        </w:rPr>
        <w:t xml:space="preserve">Tulos</w:t>
      </w:r>
    </w:p>
    <w:p>
      <w:r>
        <w:t xml:space="preserve">Oletko urheilufani?</w:t>
      </w:r>
    </w:p>
    <w:p>
      <w:r>
        <w:rPr>
          <w:b/>
        </w:rPr>
        <w:t xml:space="preserve">Esimerkki 4.6135</w:t>
      </w:r>
    </w:p>
    <w:p>
      <w:r>
        <w:t xml:space="preserve">Olen verkossa koko päivän.</w:t>
      </w:r>
    </w:p>
    <w:p>
      <w:r>
        <w:rPr>
          <w:b/>
        </w:rPr>
        <w:t xml:space="preserve">Tulos</w:t>
      </w:r>
    </w:p>
    <w:p>
      <w:r>
        <w:t xml:space="preserve">Sisältyykö työhösi jonkinlaista tietokonepohjaista työtä?</w:t>
      </w:r>
    </w:p>
    <w:p>
      <w:r>
        <w:rPr>
          <w:b/>
        </w:rPr>
        <w:t xml:space="preserve">Esimerkki 4.6136</w:t>
      </w:r>
    </w:p>
    <w:p>
      <w:r>
        <w:t xml:space="preserve">Minulla pitäisi olla varaa haluamaani autoon.</w:t>
      </w:r>
    </w:p>
    <w:p>
      <w:r>
        <w:rPr>
          <w:b/>
        </w:rPr>
        <w:t xml:space="preserve">Tulos</w:t>
      </w:r>
    </w:p>
    <w:p>
      <w:r>
        <w:t xml:space="preserve">Maksetaanko uudessa työpaikassa paremmin?</w:t>
      </w:r>
    </w:p>
    <w:p>
      <w:r>
        <w:rPr>
          <w:b/>
        </w:rPr>
        <w:t xml:space="preserve">Esimerkki 4.6137</w:t>
      </w:r>
    </w:p>
    <w:p>
      <w:r>
        <w:t xml:space="preserve">En halua, että joku asuu yläpuolellani.</w:t>
      </w:r>
    </w:p>
    <w:p>
      <w:r>
        <w:rPr>
          <w:b/>
        </w:rPr>
        <w:t xml:space="preserve">Tulos</w:t>
      </w:r>
    </w:p>
    <w:p>
      <w:r>
        <w:t xml:space="preserve">Oletteko ylimmässä kerroksessa?</w:t>
      </w:r>
    </w:p>
    <w:p>
      <w:r>
        <w:rPr>
          <w:b/>
        </w:rPr>
        <w:t xml:space="preserve">Esimerkki 4.6138</w:t>
      </w:r>
    </w:p>
    <w:p>
      <w:r>
        <w:t xml:space="preserve">En ole kumpaakaan.</w:t>
      </w:r>
    </w:p>
    <w:p>
      <w:r>
        <w:rPr>
          <w:b/>
        </w:rPr>
        <w:t xml:space="preserve">Tulos</w:t>
      </w:r>
    </w:p>
    <w:p>
      <w:r>
        <w:t xml:space="preserve">Oletko kasvissyöjä tai vegaani?</w:t>
      </w:r>
    </w:p>
    <w:p>
      <w:r>
        <w:rPr>
          <w:b/>
        </w:rPr>
        <w:t xml:space="preserve">Esimerkki 4.6139</w:t>
      </w:r>
    </w:p>
    <w:p>
      <w:r>
        <w:t xml:space="preserve">Haluan jotain uutta.</w:t>
      </w:r>
    </w:p>
    <w:p>
      <w:r>
        <w:rPr>
          <w:b/>
        </w:rPr>
        <w:t xml:space="preserve">Tulos</w:t>
      </w:r>
    </w:p>
    <w:p>
      <w:r>
        <w:t xml:space="preserve">Harkitsetko uranvaihtoa?</w:t>
      </w:r>
    </w:p>
    <w:p>
      <w:r>
        <w:rPr>
          <w:b/>
        </w:rPr>
        <w:t xml:space="preserve">Esimerkki 4.6140</w:t>
      </w:r>
    </w:p>
    <w:p>
      <w:r>
        <w:t xml:space="preserve">Kerran, kauan sitten.</w:t>
      </w:r>
    </w:p>
    <w:p>
      <w:r>
        <w:rPr>
          <w:b/>
        </w:rPr>
        <w:t xml:space="preserve">Tulos</w:t>
      </w:r>
    </w:p>
    <w:p>
      <w:r>
        <w:t xml:space="preserve">Oletko käynyt täällä aiemmin?</w:t>
      </w:r>
    </w:p>
    <w:p>
      <w:r>
        <w:rPr>
          <w:b/>
        </w:rPr>
        <w:t xml:space="preserve">Esimerkki 4.6141</w:t>
      </w:r>
    </w:p>
    <w:p>
      <w:r>
        <w:t xml:space="preserve">Rakastan olla osa tiimiä.</w:t>
      </w:r>
    </w:p>
    <w:p>
      <w:r>
        <w:rPr>
          <w:b/>
        </w:rPr>
        <w:t xml:space="preserve">Tulos</w:t>
      </w:r>
    </w:p>
    <w:p>
      <w:r>
        <w:t xml:space="preserve">Työskenteletkö mielelläsi yksin vai tiimissä?</w:t>
      </w:r>
    </w:p>
    <w:p>
      <w:r>
        <w:rPr>
          <w:b/>
        </w:rPr>
        <w:t xml:space="preserve">Esimerkki 4.6142</w:t>
      </w:r>
    </w:p>
    <w:p>
      <w:r>
        <w:t xml:space="preserve">Voisin katsoa elokuvan.</w:t>
      </w:r>
    </w:p>
    <w:p>
      <w:r>
        <w:rPr>
          <w:b/>
        </w:rPr>
        <w:t xml:space="preserve">Tulos</w:t>
      </w:r>
    </w:p>
    <w:p>
      <w:r>
        <w:t xml:space="preserve">Haluatko mennä elokuviin tänä viikonloppuna?</w:t>
      </w:r>
    </w:p>
    <w:p>
      <w:r>
        <w:rPr>
          <w:b/>
        </w:rPr>
        <w:t xml:space="preserve">Esimerkki 4.6143</w:t>
      </w:r>
    </w:p>
    <w:p>
      <w:r>
        <w:t xml:space="preserve">Olisinpa oppinut sen lapsena.</w:t>
      </w:r>
    </w:p>
    <w:p>
      <w:r>
        <w:rPr>
          <w:b/>
        </w:rPr>
        <w:t xml:space="preserve">Tulos</w:t>
      </w:r>
    </w:p>
    <w:p>
      <w:r>
        <w:t xml:space="preserve">Soitatko mitään soittimia?</w:t>
      </w:r>
    </w:p>
    <w:p>
      <w:r>
        <w:rPr>
          <w:b/>
        </w:rPr>
        <w:t xml:space="preserve">Esimerkki 4.6144</w:t>
      </w:r>
    </w:p>
    <w:p>
      <w:r>
        <w:t xml:space="preserve">Olen odottanut koko viikon.</w:t>
      </w:r>
    </w:p>
    <w:p>
      <w:r>
        <w:rPr>
          <w:b/>
        </w:rPr>
        <w:t xml:space="preserve">Tulos</w:t>
      </w:r>
    </w:p>
    <w:p>
      <w:r>
        <w:t xml:space="preserve">Oletko valmis viikonloppuun?</w:t>
      </w:r>
    </w:p>
    <w:p>
      <w:r>
        <w:rPr>
          <w:b/>
        </w:rPr>
        <w:t xml:space="preserve">Esimerkki 4.6145</w:t>
      </w:r>
    </w:p>
    <w:p>
      <w:r>
        <w:t xml:space="preserve">Se riippuu kirjailijasta.</w:t>
      </w:r>
    </w:p>
    <w:p>
      <w:r>
        <w:rPr>
          <w:b/>
        </w:rPr>
        <w:t xml:space="preserve">Tulos</w:t>
      </w:r>
    </w:p>
    <w:p>
      <w:r>
        <w:t xml:space="preserve">Pidätkö suosituista kirjailijoista?</w:t>
      </w:r>
    </w:p>
    <w:p>
      <w:r>
        <w:rPr>
          <w:b/>
        </w:rPr>
        <w:t xml:space="preserve">Esimerkki 4.6146</w:t>
      </w:r>
    </w:p>
    <w:p>
      <w:r>
        <w:t xml:space="preserve">Melko hyvä</w:t>
      </w:r>
    </w:p>
    <w:p>
      <w:r>
        <w:rPr>
          <w:b/>
        </w:rPr>
        <w:t xml:space="preserve">Tulos</w:t>
      </w:r>
    </w:p>
    <w:p>
      <w:r>
        <w:t xml:space="preserve">Millaisia ovat alueen koulut?</w:t>
      </w:r>
    </w:p>
    <w:p>
      <w:r>
        <w:rPr>
          <w:b/>
        </w:rPr>
        <w:t xml:space="preserve">Esimerkki 4.6147</w:t>
      </w:r>
    </w:p>
    <w:p>
      <w:r>
        <w:t xml:space="preserve">Suosin tietokirjoja.</w:t>
      </w:r>
    </w:p>
    <w:p>
      <w:r>
        <w:rPr>
          <w:b/>
        </w:rPr>
        <w:t xml:space="preserve">Tulos</w:t>
      </w:r>
    </w:p>
    <w:p>
      <w:r>
        <w:t xml:space="preserve">Pidätkö romanttisista kirjoista?</w:t>
      </w:r>
    </w:p>
    <w:p>
      <w:r>
        <w:rPr>
          <w:b/>
        </w:rPr>
        <w:t xml:space="preserve">Esimerkki 4.6148</w:t>
      </w:r>
    </w:p>
    <w:p>
      <w:r>
        <w:t xml:space="preserve">Kerron teille suunnitelmistamme.</w:t>
      </w:r>
    </w:p>
    <w:p>
      <w:r>
        <w:rPr>
          <w:b/>
        </w:rPr>
        <w:t xml:space="preserve">Tulos</w:t>
      </w:r>
    </w:p>
    <w:p>
      <w:r>
        <w:t xml:space="preserve">Voinko liittyä seuraanne?</w:t>
      </w:r>
    </w:p>
    <w:p>
      <w:r>
        <w:rPr>
          <w:b/>
        </w:rPr>
        <w:t xml:space="preserve">Esimerkki 4.6149</w:t>
      </w:r>
    </w:p>
    <w:p>
      <w:r>
        <w:t xml:space="preserve">Nautin ajamisesta.</w:t>
      </w:r>
    </w:p>
    <w:p>
      <w:r>
        <w:rPr>
          <w:b/>
        </w:rPr>
        <w:t xml:space="preserve">Tulos</w:t>
      </w:r>
    </w:p>
    <w:p>
      <w:r>
        <w:t xml:space="preserve">Oliko matka miellyttävä?</w:t>
      </w:r>
    </w:p>
    <w:p>
      <w:r>
        <w:rPr>
          <w:b/>
        </w:rPr>
        <w:t xml:space="preserve">Esimerkki 4.6150</w:t>
      </w:r>
    </w:p>
    <w:p>
      <w:r>
        <w:t xml:space="preserve">Työskentelisin mieluummin kentällä.</w:t>
      </w:r>
    </w:p>
    <w:p>
      <w:r>
        <w:rPr>
          <w:b/>
        </w:rPr>
        <w:t xml:space="preserve">Tulos</w:t>
      </w:r>
    </w:p>
    <w:p>
      <w:r>
        <w:t xml:space="preserve">Nautitko toimistotyöskentelystä?</w:t>
      </w:r>
    </w:p>
    <w:p>
      <w:r>
        <w:rPr>
          <w:b/>
        </w:rPr>
        <w:t xml:space="preserve">Esimerkki 4.6151</w:t>
      </w:r>
    </w:p>
    <w:p>
      <w:r>
        <w:t xml:space="preserve">Olen Netflix and chill -tyttö.</w:t>
      </w:r>
    </w:p>
    <w:p>
      <w:r>
        <w:rPr>
          <w:b/>
        </w:rPr>
        <w:t xml:space="preserve">Tulos</w:t>
      </w:r>
    </w:p>
    <w:p>
      <w:r>
        <w:t xml:space="preserve">Oletko enemmän kotihenkinen?</w:t>
      </w:r>
    </w:p>
    <w:p>
      <w:r>
        <w:rPr>
          <w:b/>
        </w:rPr>
        <w:t xml:space="preserve">Esimerkki 4.6152</w:t>
      </w:r>
    </w:p>
    <w:p>
      <w:r>
        <w:t xml:space="preserve">Syön aamiaista koko päivän.</w:t>
      </w:r>
    </w:p>
    <w:p>
      <w:r>
        <w:rPr>
          <w:b/>
        </w:rPr>
        <w:t xml:space="preserve">Tulos</w:t>
      </w:r>
    </w:p>
    <w:p>
      <w:r>
        <w:t xml:space="preserve">Syötkö aamiaisruokaa lounaaksi tai päivälliseksi?</w:t>
      </w:r>
    </w:p>
    <w:p>
      <w:r>
        <w:rPr>
          <w:b/>
        </w:rPr>
        <w:t xml:space="preserve">Esimerkki 4.6153</w:t>
      </w:r>
    </w:p>
    <w:p>
      <w:r>
        <w:t xml:space="preserve">En harrasta talviurheilua.</w:t>
      </w:r>
    </w:p>
    <w:p>
      <w:r>
        <w:rPr>
          <w:b/>
        </w:rPr>
        <w:t xml:space="preserve">Tulos</w:t>
      </w:r>
    </w:p>
    <w:p>
      <w:r>
        <w:t xml:space="preserve">Käytkö lainkaan hiihtämässä viikonloppuisin?</w:t>
      </w:r>
    </w:p>
    <w:p>
      <w:r>
        <w:rPr>
          <w:b/>
        </w:rPr>
        <w:t xml:space="preserve">Esimerkki 4.6154</w:t>
      </w:r>
    </w:p>
    <w:p>
      <w:r>
        <w:t xml:space="preserve">Kun niitä soitetaan hitaassa balladissa.</w:t>
      </w:r>
    </w:p>
    <w:p>
      <w:r>
        <w:rPr>
          <w:b/>
        </w:rPr>
        <w:t xml:space="preserve">Tulos</w:t>
      </w:r>
    </w:p>
    <w:p>
      <w:r>
        <w:t xml:space="preserve">Pidätkö jousisoittimista?</w:t>
      </w:r>
    </w:p>
    <w:p>
      <w:r>
        <w:rPr>
          <w:b/>
        </w:rPr>
        <w:t xml:space="preserve">Esimerkki 4.6155</w:t>
      </w:r>
    </w:p>
    <w:p>
      <w:r>
        <w:t xml:space="preserve">Toistaiseksi ne ovat</w:t>
      </w:r>
    </w:p>
    <w:p>
      <w:r>
        <w:rPr>
          <w:b/>
        </w:rPr>
        <w:t xml:space="preserve">Tulos</w:t>
      </w:r>
    </w:p>
    <w:p>
      <w:r>
        <w:t xml:space="preserve">Voivatko vanhempasi hyvin?</w:t>
      </w:r>
    </w:p>
    <w:p>
      <w:r>
        <w:rPr>
          <w:b/>
        </w:rPr>
        <w:t xml:space="preserve">Esimerkki 4.6156</w:t>
      </w:r>
    </w:p>
    <w:p>
      <w:r>
        <w:t xml:space="preserve">Minun on palattava kotiin poikani luo.</w:t>
      </w:r>
    </w:p>
    <w:p>
      <w:r>
        <w:rPr>
          <w:b/>
        </w:rPr>
        <w:t xml:space="preserve">Tulos</w:t>
      </w:r>
    </w:p>
    <w:p>
      <w:r>
        <w:t xml:space="preserve">Oletko menossa suoraan kotiin?</w:t>
      </w:r>
    </w:p>
    <w:p>
      <w:r>
        <w:rPr>
          <w:b/>
        </w:rPr>
        <w:t xml:space="preserve">Esimerkki 4.6157</w:t>
      </w:r>
    </w:p>
    <w:p>
      <w:r>
        <w:t xml:space="preserve">En ole golfin ystävä</w:t>
      </w:r>
    </w:p>
    <w:p>
      <w:r>
        <w:rPr>
          <w:b/>
        </w:rPr>
        <w:t xml:space="preserve">Tulos</w:t>
      </w:r>
    </w:p>
    <w:p>
      <w:r>
        <w:t xml:space="preserve">Pelaatko golfia viikonloppuisin?</w:t>
      </w:r>
    </w:p>
    <w:p>
      <w:r>
        <w:rPr>
          <w:b/>
        </w:rPr>
        <w:t xml:space="preserve">Esimerkki 4.6158</w:t>
      </w:r>
    </w:p>
    <w:p>
      <w:r>
        <w:t xml:space="preserve">Jos voimme nähdä Frozen 2.</w:t>
      </w:r>
    </w:p>
    <w:p>
      <w:r>
        <w:rPr>
          <w:b/>
        </w:rPr>
        <w:t xml:space="preserve">Tulos</w:t>
      </w:r>
    </w:p>
    <w:p>
      <w:r>
        <w:t xml:space="preserve">Haluatko mennä elokuviin tänä viikonloppuna?</w:t>
      </w:r>
    </w:p>
    <w:p>
      <w:r>
        <w:rPr>
          <w:b/>
        </w:rPr>
        <w:t xml:space="preserve">Esimerkki 4.6159</w:t>
      </w:r>
    </w:p>
    <w:p>
      <w:r>
        <w:t xml:space="preserve">Aion pitää viikonloput vapaata.</w:t>
      </w:r>
    </w:p>
    <w:p>
      <w:r>
        <w:rPr>
          <w:b/>
        </w:rPr>
        <w:t xml:space="preserve">Tulos</w:t>
      </w:r>
    </w:p>
    <w:p>
      <w:r>
        <w:t xml:space="preserve">Työskenteletkö viikonloppuisin?</w:t>
      </w:r>
    </w:p>
    <w:p>
      <w:r>
        <w:rPr>
          <w:b/>
        </w:rPr>
        <w:t xml:space="preserve">Esimerkki 4.6160</w:t>
      </w:r>
    </w:p>
    <w:p>
      <w:r>
        <w:t xml:space="preserve">osan siitä minä teen</w:t>
      </w:r>
    </w:p>
    <w:p>
      <w:r>
        <w:rPr>
          <w:b/>
        </w:rPr>
        <w:t xml:space="preserve">Tulos</w:t>
      </w:r>
    </w:p>
    <w:p>
      <w:r>
        <w:t xml:space="preserve">Pidätkö hip hopista?</w:t>
      </w:r>
    </w:p>
    <w:p>
      <w:r>
        <w:rPr>
          <w:b/>
        </w:rPr>
        <w:t xml:space="preserve">Esimerkki 4.6161</w:t>
      </w:r>
    </w:p>
    <w:p>
      <w:r>
        <w:t xml:space="preserve">Yhteisillä tuloillamme.</w:t>
      </w:r>
    </w:p>
    <w:p>
      <w:r>
        <w:rPr>
          <w:b/>
        </w:rPr>
        <w:t xml:space="preserve">Tulos</w:t>
      </w:r>
    </w:p>
    <w:p>
      <w:r>
        <w:t xml:space="preserve">Onko sinulla varaa ostaa asunto?</w:t>
      </w:r>
    </w:p>
    <w:p>
      <w:r>
        <w:rPr>
          <w:b/>
        </w:rPr>
        <w:t xml:space="preserve">Esimerkki 4.6162</w:t>
      </w:r>
    </w:p>
    <w:p>
      <w:r>
        <w:t xml:space="preserve">Minä olen pescatarian.</w:t>
      </w:r>
    </w:p>
    <w:p>
      <w:r>
        <w:rPr>
          <w:b/>
        </w:rPr>
        <w:t xml:space="preserve">Tulos</w:t>
      </w:r>
    </w:p>
    <w:p>
      <w:r>
        <w:t xml:space="preserve">Voitko syödä mitä tahansa ruokaa?</w:t>
      </w:r>
    </w:p>
    <w:p>
      <w:r>
        <w:rPr>
          <w:b/>
        </w:rPr>
        <w:t xml:space="preserve">Esimerkki 4.6163</w:t>
      </w:r>
    </w:p>
    <w:p>
      <w:r>
        <w:t xml:space="preserve">se oli hienoa</w:t>
      </w:r>
    </w:p>
    <w:p>
      <w:r>
        <w:rPr>
          <w:b/>
        </w:rPr>
        <w:t xml:space="preserve">Tulos</w:t>
      </w:r>
    </w:p>
    <w:p>
      <w:r>
        <w:t xml:space="preserve">Pidätkö jostain kirjasarjasta?</w:t>
      </w:r>
    </w:p>
    <w:p>
      <w:r>
        <w:rPr>
          <w:b/>
        </w:rPr>
        <w:t xml:space="preserve">Esimerkki 4.6164</w:t>
      </w:r>
    </w:p>
    <w:p>
      <w:r>
        <w:t xml:space="preserve">Osaan soittaa melkein mitä tahansa!</w:t>
      </w:r>
    </w:p>
    <w:p>
      <w:r>
        <w:rPr>
          <w:b/>
        </w:rPr>
        <w:t xml:space="preserve">Tulos</w:t>
      </w:r>
    </w:p>
    <w:p>
      <w:r>
        <w:t xml:space="preserve">Soitatko soittimia?</w:t>
      </w:r>
    </w:p>
    <w:p>
      <w:r>
        <w:rPr>
          <w:b/>
        </w:rPr>
        <w:t xml:space="preserve">Esimerkki 4.6165</w:t>
      </w:r>
    </w:p>
    <w:p>
      <w:r>
        <w:t xml:space="preserve">Unohdin tuon!</w:t>
      </w:r>
    </w:p>
    <w:p>
      <w:r>
        <w:rPr>
          <w:b/>
        </w:rPr>
        <w:t xml:space="preserve">Tulos</w:t>
      </w:r>
    </w:p>
    <w:p>
      <w:r>
        <w:t xml:space="preserve">Haluatko tutustua uuteen kahvilaan?</w:t>
      </w:r>
    </w:p>
    <w:p>
      <w:r>
        <w:rPr>
          <w:b/>
        </w:rPr>
        <w:t xml:space="preserve">Esimerkki 4.6166</w:t>
      </w:r>
    </w:p>
    <w:p>
      <w:r>
        <w:t xml:space="preserve">Jotkut niistä ovat</w:t>
      </w:r>
    </w:p>
    <w:p>
      <w:r>
        <w:rPr>
          <w:b/>
        </w:rPr>
        <w:t xml:space="preserve">Tulos</w:t>
      </w:r>
    </w:p>
    <w:p>
      <w:r>
        <w:t xml:space="preserve">Onko sinulla kiireisiä viikonloppuja?</w:t>
      </w:r>
    </w:p>
    <w:p>
      <w:r>
        <w:rPr>
          <w:b/>
        </w:rPr>
        <w:t xml:space="preserve">Esimerkki 4.6167</w:t>
      </w:r>
    </w:p>
    <w:p>
      <w:r>
        <w:t xml:space="preserve">He asuvat maan ulkopuolella.</w:t>
      </w:r>
    </w:p>
    <w:p>
      <w:r>
        <w:rPr>
          <w:b/>
        </w:rPr>
        <w:t xml:space="preserve">Tulos</w:t>
      </w:r>
    </w:p>
    <w:p>
      <w:r>
        <w:t xml:space="preserve">Asuvatko vanhempasi kaupungissa?</w:t>
      </w:r>
    </w:p>
    <w:p>
      <w:r>
        <w:rPr>
          <w:b/>
        </w:rPr>
        <w:t xml:space="preserve">Esimerkki 4.6168</w:t>
      </w:r>
    </w:p>
    <w:p>
      <w:r>
        <w:t xml:space="preserve">Kasvoin grilliravintolassa.</w:t>
      </w:r>
    </w:p>
    <w:p>
      <w:r>
        <w:rPr>
          <w:b/>
        </w:rPr>
        <w:t xml:space="preserve">Tulos</w:t>
      </w:r>
    </w:p>
    <w:p>
      <w:r>
        <w:t xml:space="preserve">Syötkö sinä punaista lihaa?</w:t>
      </w:r>
    </w:p>
    <w:p>
      <w:r>
        <w:rPr>
          <w:b/>
        </w:rPr>
        <w:t xml:space="preserve">Esimerkki 4.6169</w:t>
      </w:r>
    </w:p>
    <w:p>
      <w:r>
        <w:t xml:space="preserve">Olen hyvin väsynyt.</w:t>
      </w:r>
    </w:p>
    <w:p>
      <w:r>
        <w:rPr>
          <w:b/>
        </w:rPr>
        <w:t xml:space="preserve">Tulos</w:t>
      </w:r>
    </w:p>
    <w:p>
      <w:r>
        <w:t xml:space="preserve">Pitkä viikko?</w:t>
      </w:r>
    </w:p>
    <w:p>
      <w:r>
        <w:rPr>
          <w:b/>
        </w:rPr>
        <w:t xml:space="preserve">Esimerkki 4.6170</w:t>
      </w:r>
    </w:p>
    <w:p>
      <w:r>
        <w:t xml:space="preserve">Kodikkaat mysteerit ovat minun juttuni.</w:t>
      </w:r>
    </w:p>
    <w:p>
      <w:r>
        <w:rPr>
          <w:b/>
        </w:rPr>
        <w:t xml:space="preserve">Tulos</w:t>
      </w:r>
    </w:p>
    <w:p>
      <w:r>
        <w:t xml:space="preserve">Pidätkö mysteeritrillereistä?</w:t>
      </w:r>
    </w:p>
    <w:p>
      <w:r>
        <w:rPr>
          <w:b/>
        </w:rPr>
        <w:t xml:space="preserve">Esimerkki 4.6171</w:t>
      </w:r>
    </w:p>
    <w:p>
      <w:r>
        <w:t xml:space="preserve">Asuin paljon hiljaisemmassa naapurustossa kuin tämä!</w:t>
      </w:r>
    </w:p>
    <w:p>
      <w:r>
        <w:rPr>
          <w:b/>
        </w:rPr>
        <w:t xml:space="preserve">Tulos</w:t>
      </w:r>
    </w:p>
    <w:p>
      <w:r>
        <w:t xml:space="preserve">Oletko koskaan asunut rauhallisella alueella?</w:t>
      </w:r>
    </w:p>
    <w:p>
      <w:r>
        <w:rPr>
          <w:b/>
        </w:rPr>
        <w:t xml:space="preserve">Esimerkki 4.6172</w:t>
      </w:r>
    </w:p>
    <w:p>
      <w:r>
        <w:t xml:space="preserve">Suunnittelin sitä.</w:t>
      </w:r>
    </w:p>
    <w:p>
      <w:r>
        <w:rPr>
          <w:b/>
        </w:rPr>
        <w:t xml:space="preserve">Tulos</w:t>
      </w:r>
    </w:p>
    <w:p>
      <w:r>
        <w:t xml:space="preserve">Haluaisitko lähteä kanssani oluelle?</w:t>
      </w:r>
    </w:p>
    <w:p>
      <w:r>
        <w:rPr>
          <w:b/>
        </w:rPr>
        <w:t xml:space="preserve">Esimerkki 4.6173</w:t>
      </w:r>
    </w:p>
    <w:p>
      <w:r>
        <w:t xml:space="preserve">Rakastan lohta, makrillia ja tilapiaa.</w:t>
      </w:r>
    </w:p>
    <w:p>
      <w:r>
        <w:rPr>
          <w:b/>
        </w:rPr>
        <w:t xml:space="preserve">Tulos</w:t>
      </w:r>
    </w:p>
    <w:p>
      <w:r>
        <w:t xml:space="preserve">Syötkö sinä kalaa?</w:t>
      </w:r>
    </w:p>
    <w:p>
      <w:r>
        <w:rPr>
          <w:b/>
        </w:rPr>
        <w:t xml:space="preserve">Esimerkki 4.6174</w:t>
      </w:r>
    </w:p>
    <w:p>
      <w:r>
        <w:t xml:space="preserve">Menestyin haastattelussani.</w:t>
      </w:r>
    </w:p>
    <w:p>
      <w:r>
        <w:rPr>
          <w:b/>
        </w:rPr>
        <w:t xml:space="preserve">Tulos</w:t>
      </w:r>
    </w:p>
    <w:p>
      <w:r>
        <w:t xml:space="preserve">Saitko sen työn?</w:t>
      </w:r>
    </w:p>
    <w:p>
      <w:r>
        <w:rPr>
          <w:b/>
        </w:rPr>
        <w:t xml:space="preserve">Esimerkki 4.6175</w:t>
      </w:r>
    </w:p>
    <w:p>
      <w:r>
        <w:t xml:space="preserve">Poistun harvoin asunnostani.</w:t>
      </w:r>
    </w:p>
    <w:p>
      <w:r>
        <w:rPr>
          <w:b/>
        </w:rPr>
        <w:t xml:space="preserve">Tulos</w:t>
      </w:r>
    </w:p>
    <w:p>
      <w:r>
        <w:t xml:space="preserve">Nautitko matkustamisesta?</w:t>
      </w:r>
    </w:p>
    <w:p>
      <w:r>
        <w:rPr>
          <w:b/>
        </w:rPr>
        <w:t xml:space="preserve">Esimerkki 4.6176</w:t>
      </w:r>
    </w:p>
    <w:p>
      <w:r>
        <w:t xml:space="preserve">Kävin viime vuonna.</w:t>
      </w:r>
    </w:p>
    <w:p>
      <w:r>
        <w:rPr>
          <w:b/>
        </w:rPr>
        <w:t xml:space="preserve">Tulos</w:t>
      </w:r>
    </w:p>
    <w:p>
      <w:r>
        <w:t xml:space="preserve">Oletko koskaan käynyt messuilla?</w:t>
      </w:r>
    </w:p>
    <w:p>
      <w:r>
        <w:rPr>
          <w:b/>
        </w:rPr>
        <w:t xml:space="preserve">Esimerkki 4.6177</w:t>
      </w:r>
    </w:p>
    <w:p>
      <w:r>
        <w:t xml:space="preserve">Syön riisiä lähes joka aterialla!</w:t>
      </w:r>
    </w:p>
    <w:p>
      <w:r>
        <w:rPr>
          <w:b/>
        </w:rPr>
        <w:t xml:space="preserve">Tulos</w:t>
      </w:r>
    </w:p>
    <w:p>
      <w:r>
        <w:t xml:space="preserve">Pidätkö riisistä?</w:t>
      </w:r>
    </w:p>
    <w:p>
      <w:r>
        <w:rPr>
          <w:b/>
        </w:rPr>
        <w:t xml:space="preserve">Esimerkki 4.6178</w:t>
      </w:r>
    </w:p>
    <w:p>
      <w:r>
        <w:t xml:space="preserve">Kunhan vain näemme kauhuelokuvan.</w:t>
      </w:r>
    </w:p>
    <w:p>
      <w:r>
        <w:rPr>
          <w:b/>
        </w:rPr>
        <w:t xml:space="preserve">Tulos</w:t>
      </w:r>
    </w:p>
    <w:p>
      <w:r>
        <w:t xml:space="preserve">Haluatko mennä elokuviin tänä viikonloppuna?</w:t>
      </w:r>
    </w:p>
    <w:p>
      <w:r>
        <w:rPr>
          <w:b/>
        </w:rPr>
        <w:t xml:space="preserve">Esimerkki 4.6179</w:t>
      </w:r>
    </w:p>
    <w:p>
      <w:r>
        <w:t xml:space="preserve">Kovaääninen musiikki tekee minut hulluksi.</w:t>
      </w:r>
    </w:p>
    <w:p>
      <w:r>
        <w:rPr>
          <w:b/>
        </w:rPr>
        <w:t xml:space="preserve">Tulos</w:t>
      </w:r>
    </w:p>
    <w:p>
      <w:r>
        <w:t xml:space="preserve">Pidätkö tanssiklubeilla käymisestä?</w:t>
      </w:r>
    </w:p>
    <w:p>
      <w:r>
        <w:rPr>
          <w:b/>
        </w:rPr>
        <w:t xml:space="preserve">Esimerkki 4.6180</w:t>
      </w:r>
    </w:p>
    <w:p>
      <w:r>
        <w:t xml:space="preserve">Olen nyt mestari englannin kielessä.</w:t>
      </w:r>
    </w:p>
    <w:p>
      <w:r>
        <w:rPr>
          <w:b/>
        </w:rPr>
        <w:t xml:space="preserve">Tulos</w:t>
      </w:r>
    </w:p>
    <w:p>
      <w:r>
        <w:t xml:space="preserve">Oletko parantanut englannin kielen taitoasi lapsuuden jälkeen?</w:t>
      </w:r>
    </w:p>
    <w:p>
      <w:r>
        <w:rPr>
          <w:b/>
        </w:rPr>
        <w:t xml:space="preserve">Esimerkki 4.6181</w:t>
      </w:r>
    </w:p>
    <w:p>
      <w:r>
        <w:t xml:space="preserve">En pidä siitä, että tuntemattomat koskettavat minua.</w:t>
      </w:r>
    </w:p>
    <w:p>
      <w:r>
        <w:rPr>
          <w:b/>
        </w:rPr>
        <w:t xml:space="preserve">Tulos</w:t>
      </w:r>
    </w:p>
    <w:p>
      <w:r>
        <w:t xml:space="preserve">Pidätkö hieronnasta?</w:t>
      </w:r>
    </w:p>
    <w:p>
      <w:r>
        <w:rPr>
          <w:b/>
        </w:rPr>
        <w:t xml:space="preserve">Esimerkki 4.6182</w:t>
      </w:r>
    </w:p>
    <w:p>
      <w:r>
        <w:t xml:space="preserve">Jos polveni lakkaa kipeytymästä.</w:t>
      </w:r>
    </w:p>
    <w:p>
      <w:r>
        <w:rPr>
          <w:b/>
        </w:rPr>
        <w:t xml:space="preserve">Tulos</w:t>
      </w:r>
    </w:p>
    <w:p>
      <w:r>
        <w:t xml:space="preserve">Pelaammeko koripalloa tänä viikonloppuna?</w:t>
      </w:r>
    </w:p>
    <w:p>
      <w:r>
        <w:rPr>
          <w:b/>
        </w:rPr>
        <w:t xml:space="preserve">Esimerkki 4.6183</w:t>
      </w:r>
    </w:p>
    <w:p>
      <w:r>
        <w:t xml:space="preserve">Kun heillä on hyvää popcornia.</w:t>
      </w:r>
    </w:p>
    <w:p>
      <w:r>
        <w:rPr>
          <w:b/>
        </w:rPr>
        <w:t xml:space="preserve">Tulos</w:t>
      </w:r>
    </w:p>
    <w:p>
      <w:r>
        <w:t xml:space="preserve">Pidätkö elokuvissa käymisestä?</w:t>
      </w:r>
    </w:p>
    <w:p>
      <w:r>
        <w:rPr>
          <w:b/>
        </w:rPr>
        <w:t xml:space="preserve">Esimerkki 4.6184</w:t>
      </w:r>
    </w:p>
    <w:p>
      <w:r>
        <w:t xml:space="preserve">Suosin ranskalaista ruokaa.</w:t>
      </w:r>
    </w:p>
    <w:p>
      <w:r>
        <w:rPr>
          <w:b/>
        </w:rPr>
        <w:t xml:space="preserve">Tulos</w:t>
      </w:r>
    </w:p>
    <w:p>
      <w:r>
        <w:t xml:space="preserve">Pidätkö italialaisesta?</w:t>
      </w:r>
    </w:p>
    <w:p>
      <w:r>
        <w:rPr>
          <w:b/>
        </w:rPr>
        <w:t xml:space="preserve">Esimerkki 4.6185</w:t>
      </w:r>
    </w:p>
    <w:p>
      <w:r>
        <w:t xml:space="preserve">Lopetin muutama vuosi sitten.</w:t>
      </w:r>
    </w:p>
    <w:p>
      <w:r>
        <w:rPr>
          <w:b/>
        </w:rPr>
        <w:t xml:space="preserve">Tulos</w:t>
      </w:r>
    </w:p>
    <w:p>
      <w:r>
        <w:t xml:space="preserve">Pidätkö juomisesta?</w:t>
      </w:r>
    </w:p>
    <w:p>
      <w:r>
        <w:rPr>
          <w:b/>
        </w:rPr>
        <w:t xml:space="preserve">Esimerkki 4.6186</w:t>
      </w:r>
    </w:p>
    <w:p>
      <w:r>
        <w:t xml:space="preserve">Odotan innolla huomista lepoa.</w:t>
      </w:r>
    </w:p>
    <w:p>
      <w:r>
        <w:rPr>
          <w:b/>
        </w:rPr>
        <w:t xml:space="preserve">Tulos</w:t>
      </w:r>
    </w:p>
    <w:p>
      <w:r>
        <w:t xml:space="preserve">Aiotko nukkua aamulla?</w:t>
      </w:r>
    </w:p>
    <w:p>
      <w:r>
        <w:rPr>
          <w:b/>
        </w:rPr>
        <w:t xml:space="preserve">Esimerkki 4.6187</w:t>
      </w:r>
    </w:p>
    <w:p>
      <w:r>
        <w:t xml:space="preserve">En pidä juhlien järjestämisestä.</w:t>
      </w:r>
    </w:p>
    <w:p>
      <w:r>
        <w:rPr>
          <w:b/>
        </w:rPr>
        <w:t xml:space="preserve">Tulos</w:t>
      </w:r>
    </w:p>
    <w:p>
      <w:r>
        <w:t xml:space="preserve">Kuinka monta juhlaa järjestätte yleensä kuukaudessa?</w:t>
      </w:r>
    </w:p>
    <w:p>
      <w:r>
        <w:rPr>
          <w:b/>
        </w:rPr>
        <w:t xml:space="preserve">Esimerkki 4.6188</w:t>
      </w:r>
    </w:p>
    <w:p>
      <w:r>
        <w:t xml:space="preserve">Juodaan kännit, ja sitten voimme keilata.</w:t>
      </w:r>
    </w:p>
    <w:p>
      <w:r>
        <w:rPr>
          <w:b/>
        </w:rPr>
        <w:t xml:space="preserve">Tulos</w:t>
      </w:r>
    </w:p>
    <w:p>
      <w:r>
        <w:t xml:space="preserve">Haluaisitko lähteä keilaamaan tänä viikonloppuna?</w:t>
      </w:r>
    </w:p>
    <w:p>
      <w:r>
        <w:rPr>
          <w:b/>
        </w:rPr>
        <w:t xml:space="preserve">Esimerkki 4.6189</w:t>
      </w:r>
    </w:p>
    <w:p>
      <w:r>
        <w:t xml:space="preserve">Nautin molemmista.</w:t>
      </w:r>
    </w:p>
    <w:p>
      <w:r>
        <w:rPr>
          <w:b/>
        </w:rPr>
        <w:t xml:space="preserve">Tulos</w:t>
      </w:r>
    </w:p>
    <w:p>
      <w:r>
        <w:t xml:space="preserve">Pidätkö novelleista enemmän kuin romaaneista?</w:t>
      </w:r>
    </w:p>
    <w:p>
      <w:r>
        <w:rPr>
          <w:b/>
        </w:rPr>
        <w:t xml:space="preserve">Esimerkki 4.6190</w:t>
      </w:r>
    </w:p>
    <w:p>
      <w:r>
        <w:t xml:space="preserve">Se on vain yksi matkalaukku.</w:t>
      </w:r>
    </w:p>
    <w:p>
      <w:r>
        <w:rPr>
          <w:b/>
        </w:rPr>
        <w:t xml:space="preserve">Tulos</w:t>
      </w:r>
    </w:p>
    <w:p>
      <w:r>
        <w:t xml:space="preserve">Tarvitsetko apua matkatavaroiden kanssa?</w:t>
      </w:r>
    </w:p>
    <w:p>
      <w:r>
        <w:rPr>
          <w:b/>
        </w:rPr>
        <w:t xml:space="preserve">Esimerkki 4.6191</w:t>
      </w:r>
    </w:p>
    <w:p>
      <w:r>
        <w:t xml:space="preserve">Heitin Harryn pois ensimmäisen sivun jälkeen.</w:t>
      </w:r>
    </w:p>
    <w:p>
      <w:r>
        <w:rPr>
          <w:b/>
        </w:rPr>
        <w:t xml:space="preserve">Tulos</w:t>
      </w:r>
    </w:p>
    <w:p>
      <w:r>
        <w:t xml:space="preserve">Oletko koskaan lukenut Harry Potter -kirjoja?</w:t>
      </w:r>
    </w:p>
    <w:p>
      <w:r>
        <w:rPr>
          <w:b/>
        </w:rPr>
        <w:t xml:space="preserve">Esimerkki 4.6192</w:t>
      </w:r>
    </w:p>
    <w:p>
      <w:r>
        <w:t xml:space="preserve">toistaiseksi se on ollut suuri</w:t>
      </w:r>
    </w:p>
    <w:p>
      <w:r>
        <w:rPr>
          <w:b/>
        </w:rPr>
        <w:t xml:space="preserve">Tulos</w:t>
      </w:r>
    </w:p>
    <w:p>
      <w:r>
        <w:t xml:space="preserve">Nautitko vierailustasi?</w:t>
      </w:r>
    </w:p>
    <w:p>
      <w:r>
        <w:rPr>
          <w:b/>
        </w:rPr>
        <w:t xml:space="preserve">Esimerkki 4.6193</w:t>
      </w:r>
    </w:p>
    <w:p>
      <w:r>
        <w:t xml:space="preserve">Neljä tyttöä Kiinasta.</w:t>
      </w:r>
    </w:p>
    <w:p>
      <w:r>
        <w:rPr>
          <w:b/>
        </w:rPr>
        <w:t xml:space="preserve">Tulos</w:t>
      </w:r>
    </w:p>
    <w:p>
      <w:r>
        <w:t xml:space="preserve">Onko totta, että adoptoitte neljä lasta?</w:t>
      </w:r>
    </w:p>
    <w:p>
      <w:r>
        <w:rPr>
          <w:b/>
        </w:rPr>
        <w:t xml:space="preserve">Esimerkki 4.6194</w:t>
      </w:r>
    </w:p>
    <w:p>
      <w:r>
        <w:t xml:space="preserve">Näen aina kirjamessujen ilmoitukset, mutta en koskaan kiinnitä niihin paljon huomiota.</w:t>
      </w:r>
    </w:p>
    <w:p>
      <w:r>
        <w:rPr>
          <w:b/>
        </w:rPr>
        <w:t xml:space="preserve">Tulos</w:t>
      </w:r>
    </w:p>
    <w:p>
      <w:r>
        <w:t xml:space="preserve">Näitkö kirjamessujen listan?</w:t>
      </w:r>
    </w:p>
    <w:p>
      <w:r>
        <w:rPr>
          <w:b/>
        </w:rPr>
        <w:t xml:space="preserve">Esimerkki 4.6195</w:t>
      </w:r>
    </w:p>
    <w:p>
      <w:r>
        <w:t xml:space="preserve">Sain paljon aikaan.</w:t>
      </w:r>
    </w:p>
    <w:p>
      <w:r>
        <w:rPr>
          <w:b/>
        </w:rPr>
        <w:t xml:space="preserve">Tulos</w:t>
      </w:r>
    </w:p>
    <w:p>
      <w:r>
        <w:t xml:space="preserve">Oliko tämä viikko mielestäsi hyvä?</w:t>
      </w:r>
    </w:p>
    <w:p>
      <w:r>
        <w:rPr>
          <w:b/>
        </w:rPr>
        <w:t xml:space="preserve">Esimerkki 4.6196</w:t>
      </w:r>
    </w:p>
    <w:p>
      <w:r>
        <w:t xml:space="preserve">Tarvitsen vapaita viikonloppuja viettääkseni perheen kanssa.</w:t>
      </w:r>
    </w:p>
    <w:p>
      <w:r>
        <w:rPr>
          <w:b/>
        </w:rPr>
        <w:t xml:space="preserve">Tulos</w:t>
      </w:r>
    </w:p>
    <w:p>
      <w:r>
        <w:t xml:space="preserve">Työskentelisitkö mielelläsi viikonloppuisin?</w:t>
      </w:r>
    </w:p>
    <w:p>
      <w:r>
        <w:rPr>
          <w:b/>
        </w:rPr>
        <w:t xml:space="preserve">Esimerkki 4.6197</w:t>
      </w:r>
    </w:p>
    <w:p>
      <w:r>
        <w:t xml:space="preserve">Minulla on liput venemessuille tänä viikonloppuna.</w:t>
      </w:r>
    </w:p>
    <w:p>
      <w:r>
        <w:rPr>
          <w:b/>
        </w:rPr>
        <w:t xml:space="preserve">Tulos</w:t>
      </w:r>
    </w:p>
    <w:p>
      <w:r>
        <w:t xml:space="preserve">Onko sinulla hauskoja viikonloppusuunnitelmia?</w:t>
      </w:r>
    </w:p>
    <w:p>
      <w:r>
        <w:rPr>
          <w:b/>
        </w:rPr>
        <w:t xml:space="preserve">Esimerkki 4.6198</w:t>
      </w:r>
    </w:p>
    <w:p>
      <w:r>
        <w:t xml:space="preserve">Seuralaiseni perui juuri, joten olen vapaa.</w:t>
      </w:r>
    </w:p>
    <w:p>
      <w:r>
        <w:rPr>
          <w:b/>
        </w:rPr>
        <w:t xml:space="preserve">Tulos</w:t>
      </w:r>
    </w:p>
    <w:p>
      <w:r>
        <w:t xml:space="preserve">Onko sinulla suunnitelmia myöhemmäksi?</w:t>
      </w:r>
    </w:p>
    <w:p>
      <w:r>
        <w:rPr>
          <w:b/>
        </w:rPr>
        <w:t xml:space="preserve">Esimerkki 4.6199</w:t>
      </w:r>
    </w:p>
    <w:p>
      <w:r>
        <w:t xml:space="preserve">Toivon saavani sellaisen pian</w:t>
      </w:r>
    </w:p>
    <w:p>
      <w:r>
        <w:rPr>
          <w:b/>
        </w:rPr>
        <w:t xml:space="preserve">Tulos</w:t>
      </w:r>
    </w:p>
    <w:p>
      <w:r>
        <w:t xml:space="preserve">Oletko saanut töitä?</w:t>
      </w:r>
    </w:p>
    <w:p>
      <w:r>
        <w:rPr>
          <w:b/>
        </w:rPr>
        <w:t xml:space="preserve">Esimerkki 4.6200</w:t>
      </w:r>
    </w:p>
    <w:p>
      <w:r>
        <w:t xml:space="preserve">Kuuntelen yleensä instrumentaalikappaleita.</w:t>
      </w:r>
    </w:p>
    <w:p>
      <w:r>
        <w:rPr>
          <w:b/>
        </w:rPr>
        <w:t xml:space="preserve">Tulos</w:t>
      </w:r>
    </w:p>
    <w:p>
      <w:r>
        <w:t xml:space="preserve">Onko country suosikkimusiikkisi?</w:t>
      </w:r>
    </w:p>
    <w:p>
      <w:r>
        <w:rPr>
          <w:b/>
        </w:rPr>
        <w:t xml:space="preserve">Esimerkki 4.6201</w:t>
      </w:r>
    </w:p>
    <w:p>
      <w:r>
        <w:t xml:space="preserve">Italialainen ruoka on parasta.</w:t>
      </w:r>
    </w:p>
    <w:p>
      <w:r>
        <w:rPr>
          <w:b/>
        </w:rPr>
        <w:t xml:space="preserve">Tulos</w:t>
      </w:r>
    </w:p>
    <w:p>
      <w:r>
        <w:t xml:space="preserve">Ennen kuin menemme pidemmälle, minun on tiedettävä, pidätkö lasagnesta?</w:t>
      </w:r>
    </w:p>
    <w:p>
      <w:r>
        <w:rPr>
          <w:b/>
        </w:rPr>
        <w:t xml:space="preserve">Esimerkki 4.6202</w:t>
      </w:r>
    </w:p>
    <w:p>
      <w:r>
        <w:t xml:space="preserve">En ole koskaan oikein pitänyt niistä.</w:t>
      </w:r>
    </w:p>
    <w:p>
      <w:r>
        <w:rPr>
          <w:b/>
        </w:rPr>
        <w:t xml:space="preserve">Tulos</w:t>
      </w:r>
    </w:p>
    <w:p>
      <w:r>
        <w:t xml:space="preserve">Oletko kiinnostunut autoista?</w:t>
      </w:r>
    </w:p>
    <w:p>
      <w:r>
        <w:rPr>
          <w:b/>
        </w:rPr>
        <w:t xml:space="preserve">Esimerkki 4.6203</w:t>
      </w:r>
    </w:p>
    <w:p>
      <w:r>
        <w:t xml:space="preserve">Haluan olla lähempänä perhettäni.</w:t>
      </w:r>
    </w:p>
    <w:p>
      <w:r>
        <w:rPr>
          <w:b/>
        </w:rPr>
        <w:t xml:space="preserve">Tulos</w:t>
      </w:r>
    </w:p>
    <w:p>
      <w:r>
        <w:t xml:space="preserve">Onko sinulla käytännöllinen syy ostaa asunto New Yorkista?</w:t>
      </w:r>
    </w:p>
    <w:p>
      <w:r>
        <w:rPr>
          <w:b/>
        </w:rPr>
        <w:t xml:space="preserve">Esimerkki 4.6204</w:t>
      </w:r>
    </w:p>
    <w:p>
      <w:r>
        <w:t xml:space="preserve">Minulla on muutama Netflix-sarja, joita olen katsellut viime aikoina.</w:t>
      </w:r>
    </w:p>
    <w:p>
      <w:r>
        <w:rPr>
          <w:b/>
        </w:rPr>
        <w:t xml:space="preserve">Tulos</w:t>
      </w:r>
    </w:p>
    <w:p>
      <w:r>
        <w:t xml:space="preserve">Katsotko uusia tv-sarjoja?</w:t>
      </w:r>
    </w:p>
    <w:p>
      <w:r>
        <w:rPr>
          <w:b/>
          <w:u w:val="single"/>
        </w:rPr>
        <w:t xml:space="preserve">Tehtävä numero 5</w:t>
      </w:r>
    </w:p>
    <w:p>
      <w:r>
        <w:t xml:space="preserve">Tässä tehtävässä sinulle annetaan arvostelu Amazonin ruokatuotteista. Tehtävänäsi on luoda syötteeseen lyhyt tiivistelmä annetusta arvostelusta. Huomaa, että sinun ei tarvitse kirjoittaa kokonaista lausetta tiivistelmäksi.</w:t>
      </w:r>
    </w:p>
    <w:p>
      <w:r>
        <w:rPr>
          <w:b/>
        </w:rPr>
        <w:t xml:space="preserve">Esimerkki 5.0</w:t>
      </w:r>
    </w:p>
    <w:p>
      <w:r>
        <w:t xml:space="preserve">Todella helppo projekti perheen hauskanpitoon milloin tahansa, ei vain jouluksi. Laita vain kuorrutus keksien väliin ja pino. Jäästä sitten ulkopuolelta ja koristele. Sopii kaikenikäisille. Mansikkainen lakritsiköysi näyttää kuin olisi kiinni toisissaan, mutta löydät vain lopun ja purat sen.  * VAROITUS ALLE 3** Pienet kovat karkkikoristeet nielemisvaara.  Mukana tulee kaikki tarvittava paitsi kulhot ja lusikat. sisältää : Keksipaloja Suuri pussi keltaista värillistä kuorrutetta ( Itä sekoittaa vain haarukalla, lisäät vettä hitaasti, jotta ei tule liian ohutta) pieni valkoinen kuorrutuspussi (lisäät vettä hitaasti) vihreä väri lisätään pieneen määrään valkoista 3 kirkasta koristeen 4 muovista koristeen kärkiä ( voi säästää uudelleenkäyttöön) pieni helmi karkkia koristeeksi 9nielemisvaara) mansikka lakritsiköysi 1 pieni tuubi oranssia kirjoituskuorrutusta Kovakarkkikoriste seppeleen koristeluun noin 2" halkaisija Kumi Paavo noin 4" pitkä Kumi Patrick noin 4" pitkä Kuorrutus kovettuu niin, että kun menet syömään, se on purettava palasiksi. Keksit pehmenevät hieman keskeltä.  Valmistetaan kaikkina vuodenaikoina. Jätä seppele ja Patrick pois ja leikkaa Paavo Paavon pää pois, jotta se ei näytä joululta.</w:t>
      </w:r>
    </w:p>
    <w:p>
      <w:r>
        <w:rPr>
          <w:b/>
        </w:rPr>
        <w:t xml:space="preserve">Tulos</w:t>
      </w:r>
    </w:p>
    <w:p>
      <w:r>
        <w:t xml:space="preserve">Poikani 9 ja 11 rakastivat tämän tekemistä, sillä se oli tarpeeksi helppoa tehdä itse. Aikuisen valvonnassa kaikenikäiset voivat tehdä tämän siistin projektin.</w:t>
      </w:r>
    </w:p>
    <w:p>
      <w:r>
        <w:rPr>
          <w:b/>
        </w:rPr>
        <w:t xml:space="preserve">Esimerkki 5.1</w:t>
      </w:r>
    </w:p>
    <w:p>
      <w:r>
        <w:t xml:space="preserve">Nämä maistuvat todella hyvältä, ja ne ovat kohtuullisen vähäkalorisia. Ne ovat myös vehnättömiä, maidottomia ja gluteenittomia, mikä on ihanaa allergikoille.  Valitettavasti voisin luultavasti syödä ne kaikki yhdellä istumalla; ne ovat pienempiä kuin keskivertopatukka! Patukan 180 kalorista 80 on peräisin tyydyttyneistä rasvoista. Ainesosaluettelossa lukee "palat saattavat sisältää pieniä määriä maitoproteiinia valmistuslaitteista johtuen".  En ole varma, mitä se voisi tarkoittaa jollekin, joka on allerginen maidolle, mutta en luultavasti haluaisi ottaa mitään riskejä.  Normaali vähittäismyyntihinta 5:n Whenever-patukan pakkaukselle on noin 3,90 dollaria.  Jopa Amazon.comin hinnalla 6-pakkaus (yhteensä 30 patukkaa) maksaisi 19,62 dollaria, mikä tekee 3,27 dollaria viidestä patukasta Kun tämä pakkaus on tyhjä, en todennäköisesti osta lisää.</w:t>
      </w:r>
    </w:p>
    <w:p>
      <w:r>
        <w:rPr>
          <w:b/>
        </w:rPr>
        <w:t xml:space="preserve">Tulos</w:t>
      </w:r>
    </w:p>
    <w:p>
      <w:r>
        <w:t xml:space="preserve">Milloin tahansa, maukasta, mutta todella pientä.</w:t>
      </w:r>
    </w:p>
    <w:p>
      <w:r>
        <w:rPr>
          <w:b/>
        </w:rPr>
        <w:t xml:space="preserve">Esimerkki 5.2</w:t>
      </w:r>
    </w:p>
    <w:p>
      <w:r>
        <w:t xml:space="preserve">Käytän tätä leipäkoneessani, mutta teen sen lämpimällä maidolla ja lisämunalla, mikä parantaa koostumusta huomattavasti. Kun leipä tehdään pelkällä vedellä ja pienellä määrällä voita, kuoresta tulee leipäkoneessani hyvin, hyvin pureskeleva. Olen myös tehnyt tätä leipää ja käyttänyt veden sijasta porkkanamehua, joka tekee leivästä kauniin värisen ja luonnollisesti makean.</w:t>
      </w:r>
    </w:p>
    <w:p>
      <w:r>
        <w:rPr>
          <w:b/>
        </w:rPr>
        <w:t xml:space="preserve">Tulos</w:t>
      </w:r>
    </w:p>
    <w:p>
      <w:r>
        <w:t xml:space="preserve">Voidaan parantaa helposti</w:t>
      </w:r>
    </w:p>
    <w:p>
      <w:r>
        <w:rPr>
          <w:b/>
        </w:rPr>
        <w:t xml:space="preserve">Esimerkki 5.3</w:t>
      </w:r>
    </w:p>
    <w:p>
      <w:r>
        <w:t xml:space="preserve">Minulta loppui Pamelan sekoitus ja ostin tämän tavallisesta ruokakaupasta, koska heillä ei ollut muuta.  Noudatin takapuolella olevaa pannukakkureseptiä.  Keliakiaa sairastavana henkilönä, joka on kokeillut monia asioita, tiesin, kun näin hienojakoisen, kiteisen sekoituksen, että siitä ei tule hyvää.  Taikina on tahnamaisen näköistä.  Pannukakut olivat liian tiiviitä ja hieman pielessä.  Lopputuote oli aika mauton.  Pamelan sekoituksella pärjää paljon paremmin.  Pamela'sia voi tarjoilla gluteenin syöjälle, tästä tuotteesta en voi sanoa samaa.</w:t>
      </w:r>
    </w:p>
    <w:p>
      <w:r>
        <w:rPr>
          <w:b/>
        </w:rPr>
        <w:t xml:space="preserve">Tulos</w:t>
      </w:r>
    </w:p>
    <w:p>
      <w:r>
        <w:t xml:space="preserve">Bummer-Blah pannukakkuja</w:t>
      </w:r>
    </w:p>
    <w:p>
      <w:r>
        <w:rPr>
          <w:b/>
        </w:rPr>
        <w:t xml:space="preserve">Esimerkki 5.4</w:t>
      </w:r>
    </w:p>
    <w:p>
      <w:r>
        <w:t xml:space="preserve">Minun on rehellisesti sanottava, että en vain osta tätä lajiketta. Se näyttää pahalta, haisee pahalta ja maistuu varmasti pahalta, koska kissani ei koske siihen.  Ei mitenkään, ei mitenkään, ei edes katso sitä.  Toinen kissani oli samanlainen tämän kanssa.  Se näyttää vain valtavalta jauhetulta sotkulta, joka on peräisin kalakaupan tähteistä.  Olen varma, että jotkut kissat varmasti pitävät siitä, koska sitä valmistetaan edelleen, mutta on olemassa paljon, paljon parempia tuotteita kuin tämä.</w:t>
      </w:r>
    </w:p>
    <w:p>
      <w:r>
        <w:rPr>
          <w:b/>
        </w:rPr>
        <w:t xml:space="preserve">Tulos</w:t>
      </w:r>
    </w:p>
    <w:p>
      <w:r>
        <w:t xml:space="preserve">Tämä aine on pahaa!</w:t>
      </w:r>
    </w:p>
    <w:p>
      <w:r>
        <w:rPr>
          <w:b/>
        </w:rPr>
        <w:t xml:space="preserve">Esimerkki 5.5</w:t>
      </w:r>
    </w:p>
    <w:p>
      <w:r>
        <w:t xml:space="preserve">Tässä tuotteessa oli hyvä, miellyttävä tuoksu ja voimakas maku. Ei liian ainutlaatuinen verrattuna moniin jo saatavilla oleviin tiskillä myytäviin purkitettuihin kofeiinittomiin. Mutta kaiken kaikkiaan se on hyvä after dinner -tyyppinen kahvi vieraiden tarjoiluun.  Hinnaltaan se on kohtuullinen, mutta on monia muita vastaavia tuotteita, joilla voi olla hienompi maku. Kaiken kaikkiaan se on hyvä tuote ja kokeilemisen arvoinen kofeiinittomien juojille.</w:t>
      </w:r>
    </w:p>
    <w:p>
      <w:r>
        <w:rPr>
          <w:b/>
        </w:rPr>
        <w:t xml:space="preserve">Tulos</w:t>
      </w:r>
    </w:p>
    <w:p>
      <w:r>
        <w:t xml:space="preserve">Mukava vahva sekoitus</w:t>
      </w:r>
    </w:p>
    <w:p>
      <w:r>
        <w:rPr>
          <w:b/>
        </w:rPr>
        <w:t xml:space="preserve">Esimerkki 5.6</w:t>
      </w:r>
    </w:p>
    <w:p>
      <w:r>
        <w:t xml:space="preserve">Vaikka tämä vaikuttaa hyvältä tuotteelta, se ei todellakaan ole jauhettu.  Purkissa lukee, että se on jauhelihaa, mutta se ei ole sitä, vaan jauhelihaa.  Kissani pitää VAIN jauhelihasta.  Ei paloja, ei jauhettua.  Vaikka se syö joskus jauhettua kissanruokaa, sen on oltava houkuttelevaa ja herkullista, mutta tästä se vain kävelee pois.  Vihaan sitä, kun pakkaus valehtelee tuotteen sisällöstä.  Toimitus oli nopea ja hinta on hyvä (kunhan he toimittavat sen, mitä lupaavat), mutta nyt olen jumissa ruoan kanssa, jota kissani ei syö ollenkaan.</w:t>
      </w:r>
    </w:p>
    <w:p>
      <w:r>
        <w:rPr>
          <w:b/>
        </w:rPr>
        <w:t xml:space="preserve">Tulos</w:t>
      </w:r>
    </w:p>
    <w:p>
      <w:r>
        <w:t xml:space="preserve">Ei jauhelihaa, vaan jauhelihaa</w:t>
      </w:r>
    </w:p>
    <w:p>
      <w:r>
        <w:rPr>
          <w:b/>
        </w:rPr>
        <w:t xml:space="preserve">Esimerkki 5.7</w:t>
      </w:r>
    </w:p>
    <w:p>
      <w:r>
        <w:t xml:space="preserve">Ostin nämä antaakseni niitä lapsille, jotka tulevat toimipisteeseeni.  Kun ne saapuivat, yksittäisen kääreen takana luki selvästi "MADE IN CHINA".  En missään nimessä anna näitä lapsille, jos ne on valmistettu Kiinassa, koko myrkytetyn lemmikkieläintenruokakohun jälkeen.  Sitä, että nämä on valmistettu Kiinassa, on korostettava paljon selvemmin.</w:t>
      </w:r>
    </w:p>
    <w:p>
      <w:r>
        <w:rPr>
          <w:b/>
        </w:rPr>
        <w:t xml:space="preserve">Tulos</w:t>
      </w:r>
    </w:p>
    <w:p>
      <w:r>
        <w:t xml:space="preserve">VALMISTETTU KIINASSA</w:t>
      </w:r>
    </w:p>
    <w:p>
      <w:r>
        <w:rPr>
          <w:b/>
        </w:rPr>
        <w:t xml:space="preserve">Esimerkki 5.8</w:t>
      </w:r>
    </w:p>
    <w:p>
      <w:r>
        <w:t xml:space="preserve">Kuten otsikko kertoo, en ole hiilihapotetun veden ystävä, ja tämä maku tulee selvästi esiin tässä juomassa. Tämän tuotteen "mauttomuus" hyökkää suuhun heti ensimmäisestä kulauksesta lähtien.  Se tuoksui hyvältä. Mutta oikeastaan se oli vain niin makeaa ja hiilihapollista, että kokemus ei ollut nautinnollinen.  Kiivin tai mansikan makua ei ollut havaittavissa, vain sokerin ja kuplien räjähdys. Perheemme 3 alle 11-vuotiasta pitivät siitä, mutta - kuten tiesimme heidän pitävän.  Ei kiitos.</w:t>
      </w:r>
    </w:p>
    <w:p>
      <w:r>
        <w:rPr>
          <w:b/>
        </w:rPr>
        <w:t xml:space="preserve">Tulos</w:t>
      </w:r>
    </w:p>
    <w:p>
      <w:r>
        <w:t xml:space="preserve">En pidä maustetusta hiilihapotetusta vedestä</w:t>
      </w:r>
    </w:p>
    <w:p>
      <w:r>
        <w:rPr>
          <w:b/>
        </w:rPr>
        <w:t xml:space="preserve">Esimerkki 5.9</w:t>
      </w:r>
    </w:p>
    <w:p>
      <w:r>
        <w:t xml:space="preserve">Tiedän, että nämä ovat juuri nyt supertrendikkäitä, ja halusin ehdottomasti rakastaa tätä tuotetta (tai tarkemmin sanottuna halusin, että taaperoni rakastaisi tätä tuotetta). Hän otti yhden maistiaisen, ojensi sen takaisin minulle ja kysyi: "Miksi annoit minulle vauvanruokaa, äiti?". Maistoin sitä, ja hän on oikeassa. Se maistuu aivan samalta kuin purkkivauvanruoka. Myös koostumus on sama (ei paksumpi). Jos lapsesi pitää pakkauksesta, hienoa. Jos lapsesi ei pidä, se on vain todella, todella kallista vauvanruokaa. Aion antaa loput vauvalle, sillä taapero ei ole vähääkään kiinnostunut.</w:t>
      </w:r>
    </w:p>
    <w:p>
      <w:r>
        <w:rPr>
          <w:b/>
        </w:rPr>
        <w:t xml:space="preserve">Tulos</w:t>
      </w:r>
    </w:p>
    <w:p>
      <w:r>
        <w:t xml:space="preserve">Glorifioitu vauvanruoka</w:t>
      </w:r>
    </w:p>
    <w:p>
      <w:r>
        <w:rPr>
          <w:b/>
        </w:rPr>
        <w:t xml:space="preserve">Esimerkki 5.10</w:t>
      </w:r>
    </w:p>
    <w:p>
      <w:r>
        <w:t xml:space="preserve">Leipä maistuu hyvältä, mutta se ei nouse kunnolla ja siitä tulee vain 1/2 leipää.  Tarkistin veden lämpötilan, kuten ehdotettiin, ja sain huonoja tuloksia.  Nostettuani lämpötilaa 100 asteeseen sain leivän nousemaan 3/4 leivän verran.  Aika kallista laatuun nähden ja en osta uudestaan.</w:t>
      </w:r>
    </w:p>
    <w:p>
      <w:r>
        <w:rPr>
          <w:b/>
        </w:rPr>
        <w:t xml:space="preserve">Tulos</w:t>
      </w:r>
    </w:p>
    <w:p>
      <w:r>
        <w:t xml:space="preserve">leipä</w:t>
      </w:r>
    </w:p>
    <w:p>
      <w:r>
        <w:rPr>
          <w:b/>
        </w:rPr>
        <w:t xml:space="preserve">Esimerkki 5.11</w:t>
      </w:r>
    </w:p>
    <w:p>
      <w:r>
        <w:t xml:space="preserve">Odotin, että nämä kanisterit Blue Diamond "Paahdetut mantelit - Hunaja" olisivat samaa tuotetta kuin Blue Diamond "Hunaja paahdetut mantelit" ( &lt;a href="http://www.amazon.com/gp/product/B000ZSZ5PW"&gt;Blue Diamond Almonds Honey Roast, 6 Unssin tölkit (12 kpl)&lt;/a&gt; ), mutta ne eivät yllättäen ole samanlaisia, ja niiden maku on hyvin "paha".  Mikä pettymys!  Blue Diamond on ilmeisesti nähnyt hyväksi lisätä paljon enemmän maltodekstriiniä ja "muita luonnollisia aromeja", joiden epäilen aiheuttavan oudon maun, ja näin ollen pilannut upean tuotteen.  Minulla on ollut vaikeuksia löytää pieniä Blue Diamondin "Honey Roasted Almonds" -tölkkejä supermarketeista, vaikka kaikkia muita makuja on tarjolla.  Aivan kuin Blue Diamond jostain syystä *haluaisi* tämän tuotteen epäonnistuvan.  Ensin he vaikeuttavat purkkiversion saamista, sitten he muuttavat täysin loistavan tuotteen makua ja pakkaavat sen kanisteriin käyttäen nimeä, joka on niin samankaltainen, että se sisältää kaikki samat sanat, mutta ilman vihjettäkään siitä, että kyseessä ei ole sama tuote.  Ottaisin yhteyttä Blue Diamondiin ja valittaisin, mutta tiedän jo, etteivät he koskaan vastaa asiakkaille, vaikka heidän verkkosivustollaan on yhteydenottolinkki.  Aiemmin kirjoitin heille, kun he testasivat ja sitten poistivat markkinoilta ihania hopeoituja manteleita (ei "viipaloituja" vaan hopeoituja, eli manteleita, joissa on hyvin kevyt sokerikuorrutus); kun kirjoitin kysyäkseni, he eivät arvostaneet kiinnostustani asiakkaana vaan yksinkertaisesti jättivät minut huomiotta.  Tarjoan siis tämän arvostelun varoituksena kaikille muille, jotka saattavat tehdä saman virheen ja luulla, että nämä mantelit ovat samanlaisia kuin saman yrityksen samannimiset "Honey Roasted Almonds" -säilykkeet.  Purkissa olevat ovat loistavia; nämä ovat aivan hirvittäviä, ja heitän pois 2,9 kanisteria kolmesta ostetusta.</w:t>
      </w:r>
    </w:p>
    <w:p>
      <w:r>
        <w:rPr>
          <w:b/>
        </w:rPr>
        <w:t xml:space="preserve">Tulos</w:t>
      </w:r>
    </w:p>
    <w:p>
      <w:r>
        <w:t xml:space="preserve">Ei sama kuin säilykeversio</w:t>
      </w:r>
    </w:p>
    <w:p>
      <w:r>
        <w:rPr>
          <w:b/>
        </w:rPr>
        <w:t xml:space="preserve">Esimerkki 5.12</w:t>
      </w:r>
    </w:p>
    <w:p>
      <w:r>
        <w:t xml:space="preserve">Wolfgang Puck muutti hiljattain kanakeittoa. Vanha on erinomaista. Uusi on vesitettyä, ei täyteläistä eikä maistu yhtä hyvältä. Tämän tuotteen kuvan ja kuvauksen mukaan kyseessä oli vanha keitto. Saamani keitto on uutta tavaraa. Koska kyseessä on elintarvike, palautus ei ole sallittua. Mielestäni tämä oli väärää mainontaa ja olen erittäin tyytymätön.</w:t>
      </w:r>
    </w:p>
    <w:p>
      <w:r>
        <w:rPr>
          <w:b/>
        </w:rPr>
        <w:t xml:space="preserve">Tulos</w:t>
      </w:r>
    </w:p>
    <w:p>
      <w:r>
        <w:t xml:space="preserve">EI mitä tilasin</w:t>
      </w:r>
    </w:p>
    <w:p>
      <w:r>
        <w:rPr>
          <w:b/>
        </w:rPr>
        <w:t xml:space="preserve">Esimerkki 5.13</w:t>
      </w:r>
    </w:p>
    <w:p>
      <w:r>
        <w:t xml:space="preserve">Rakastan tätä vartalopesua.  Se jättää ihoni hyvin pehmeäksi.  Se ei myöskään ole rasvainen.  Kannattaa maksaa ylimääräistä rahaa, kun ostaa oikeaa tavaraa.</w:t>
      </w:r>
    </w:p>
    <w:p>
      <w:r>
        <w:rPr>
          <w:b/>
        </w:rPr>
        <w:t xml:space="preserve">Tulos</w:t>
      </w:r>
    </w:p>
    <w:p>
      <w:r>
        <w:t xml:space="preserve">Rakkaus Rakkaus</w:t>
      </w:r>
    </w:p>
    <w:p>
      <w:r>
        <w:rPr>
          <w:b/>
        </w:rPr>
        <w:t xml:space="preserve">Esimerkki 5.14</w:t>
      </w:r>
    </w:p>
    <w:p>
      <w:r>
        <w:t xml:space="preserve">Plussaa: Helppo käyttää. Kytke se, aseta tasot ja anna mennä! Toimii hyvin kondensaattorimikrofonien kanssa. Siinä on 48v Phantom Power. Toimii pelkästään USB:llä (ei tarvitse seinäpistoketta).  Miinukset: Erittäin muovinen. Tuntuu siltä, että se voisi napsahtaa pienimmästäkin karkeasta käsittelystä! En yrittäisi kytkeä sitä suoraan mikrofoniin. Käytä XLR-kaapelia. Ei kuulokkeiden monitorointiliitäntää ja melko paljon latenssia, kun monitoroidaan erillisellä liitännällä. En suosittelisi sitä dynaamisille mikrofoneille. Kokeilin sitä Rode Procaster Dynamic Mic -mikrofonini kanssa, enkä saanut tarpeeksi korkeita tasoja ilman, että käytännössä huusin mikrofoniin. Kokeilin sitä myös vanhan V-Techin käsikäyttöisen lavamikrofonin kanssa, ja tasot olivat hieman paremmat, joten dynamiikka, jossa on korkeampi linjalähtö, saattaa toimia paremmin sen kanssa.  Kaiken kaikkiaan se tekee sen, mitä sen pitäisi, mutta se voisi olla paljon parempi. Noin 30-40 dollaria kalliimmalla saa parempia liitäntöjä, joissa on kaksi mikrofonisisääntuloa, mutta tämä on hyvä tilanteissa, joissa USB-virran käyttö on välttämätöntä.</w:t>
      </w:r>
    </w:p>
    <w:p>
      <w:r>
        <w:rPr>
          <w:b/>
        </w:rPr>
        <w:t xml:space="preserve">Tulos</w:t>
      </w:r>
    </w:p>
    <w:p>
      <w:r>
        <w:t xml:space="preserve">Voisi olla parempi, mutta se toimii ja on edullinen.</w:t>
      </w:r>
    </w:p>
    <w:p>
      <w:r>
        <w:rPr>
          <w:b/>
        </w:rPr>
        <w:t xml:space="preserve">Esimerkki 5.15</w:t>
      </w:r>
    </w:p>
    <w:p>
      <w:r>
        <w:t xml:space="preserve">Olin niin innoissani, kun kuulin tästä tuotteesta. Rakastan sianlihan kuorta. Mutta näissä on inhottava kemiallinen haju, eivätkä ne todellakaan maistu hyvältä. Älä tuhlaa rahojasi. Itse asiassa heitin loput 17 pakkausta pois. Ne ovat todella surkeita!!!!</w:t>
      </w:r>
    </w:p>
    <w:p>
      <w:r>
        <w:rPr>
          <w:b/>
        </w:rPr>
        <w:t xml:space="preserve">Tulos</w:t>
      </w:r>
    </w:p>
    <w:p>
      <w:r>
        <w:t xml:space="preserve">ne haisevat</w:t>
      </w:r>
    </w:p>
    <w:p>
      <w:r>
        <w:rPr>
          <w:b/>
        </w:rPr>
        <w:t xml:space="preserve">Esimerkki 5.16</w:t>
      </w:r>
    </w:p>
    <w:p>
      <w:r>
        <w:t xml:space="preserve">Ensinnäkin rakastan makua.  En voisi olla onnellisempi, se on kuten kuvattu - rohkea, herkullinen, rakastin sitä.  MUTTA ostin tätä useita kertoja ja joka kerta minulla oli ongelmia Keurigini ja pakkauksen kanssa.  K-kupit eivät tyhjenneet, valuivat yli ja valmistivat vain 1/2 suositellusta määrästä.  Keurig sanoisi "prime" toistuvasti näiden kuppien käytön jälkeen, ja minun olisi pitänyt käydä läpi laaja menetelmä Keurigini uudelleen primeroimiseksi.  Ostin tämän kahdesti, ja (kyllä, olen hidas) toisen erän kohdalla tajusin, että ongelma oli K-kuppien pakkauksessa.  Jostain syystä näin tapahtui jatkuvasti.  Koska en voi palauttaa tätä tuotetta, olen jumissa 30 tällaisen kanssa, joita en käytä.  En myöskään tilaa enää mitään, missä on sinisiä kuppeja, enkä varsinkaan tätä merkkiä.  Selvennyksenä - en ole sarjamuotoinen negatiivinen kirjoittaja, ja minulla on ollut Keurigini yli 6 kuukautta.  Olen käyttänyt useita muita merkkejä ilman ongelmia.  Toistaiseksi pitäydyn Paul Newmanin extra boldissa.  Loistava maku eikä ongelmia K-kuppien kanssa.</w:t>
      </w:r>
    </w:p>
    <w:p>
      <w:r>
        <w:rPr>
          <w:b/>
        </w:rPr>
        <w:t xml:space="preserve">Tulos</w:t>
      </w:r>
    </w:p>
    <w:p>
      <w:r>
        <w:t xml:space="preserve">Herkullista, mutta pakkaus on viallinen</w:t>
      </w:r>
    </w:p>
    <w:p>
      <w:r>
        <w:rPr>
          <w:b/>
        </w:rPr>
        <w:t xml:space="preserve">Esimerkki 5.17</w:t>
      </w:r>
    </w:p>
    <w:p>
      <w:r>
        <w:t xml:space="preserve">Tämän tuotteen nuudelit saavat minut oksentamaan.  En ole tämän aterian fani ollenkaan ja minä &amp;lt;3 aasialaista ruokaa.  Niille, jotka etsivät herkullista välipalaa ja jotka eivät ole vielä 100% vegaaneja - minä joko A) menisin kokeilemaan 1 ensin tai B) jättäisin tämän paketin ostamatta, koska se ei ole herkullista.</w:t>
      </w:r>
    </w:p>
    <w:p>
      <w:r>
        <w:rPr>
          <w:b/>
        </w:rPr>
        <w:t xml:space="preserve">Tulos</w:t>
      </w:r>
    </w:p>
    <w:p>
      <w:r>
        <w:t xml:space="preserve">Nuudelit eivät ole hyviä</w:t>
      </w:r>
    </w:p>
    <w:p>
      <w:r>
        <w:rPr>
          <w:b/>
        </w:rPr>
        <w:t xml:space="preserve">Esimerkki 5.18</w:t>
      </w:r>
    </w:p>
    <w:p>
      <w:r>
        <w:t xml:space="preserve">Olen alhainen oranssi tictacs ja luettuani arvosteluja päätin kokeilla näitä ja ne ovat lähes yhtä hyviä. Oranssi on edelleen suosikkini, mutta kirsikka on aika lähellä.</w:t>
      </w:r>
    </w:p>
    <w:p>
      <w:r>
        <w:rPr>
          <w:b/>
        </w:rPr>
        <w:t xml:space="preserve">Tulos</w:t>
      </w:r>
    </w:p>
    <w:p>
      <w:r>
        <w:t xml:space="preserve">Hyvä</w:t>
      </w:r>
    </w:p>
    <w:p>
      <w:r>
        <w:rPr>
          <w:b/>
        </w:rPr>
        <w:t xml:space="preserve">Esimerkki 5.19</w:t>
      </w:r>
    </w:p>
    <w:p>
      <w:r>
        <w:t xml:space="preserve">Koska tämän ruoan sisältämät ainesosat eivät ole kissan hyvinvoinnille välttämättömiä optimaalisia ravinnonlähteitä, en itse asiassa ruoki kissojani tällä kuivaruoalla.  Maissi on ensimmäinen ainesosa, jota kissani eivät todellakaan kaipaa.  Toisena ainesosana on lihan lähde, mutta valitettavasti se on sivutuote.  Vaikka ainesosissa on lueteltu pari muutakin lihanlähdettä, keinotekoisten säilöntäaineiden ja väriaineiden lisääminen tekee tästä kissanruoasta vähemmän kuin toivottavaa perusruokaa kaikille kissoille.  Amazonin hinta on kuitenkin hyvä ja Amazon prime 2 päivän ilmaisen toimituksen ansiosta suoraan töihin, tämä on erittäin kätevä ruoka ruokkimilleni kauppakissoille.  Vaikka ainesosat eivät ole parhaita, ruokkimalla sitä yhdessä säilykkeiden kanssa, se on tasapainoinen ruokavalio ja näyttää pitävän kauppakissat terveinä.</w:t>
      </w:r>
    </w:p>
    <w:p>
      <w:r>
        <w:rPr>
          <w:b/>
        </w:rPr>
        <w:t xml:space="preserve">Tulos</w:t>
      </w:r>
    </w:p>
    <w:p>
      <w:r>
        <w:t xml:space="preserve">Huonolaatuisia ainesosia, mutta...</w:t>
      </w:r>
    </w:p>
    <w:p>
      <w:r>
        <w:rPr>
          <w:b/>
        </w:rPr>
        <w:t xml:space="preserve">Esimerkki 5.20</w:t>
      </w:r>
    </w:p>
    <w:p>
      <w:r>
        <w:t xml:space="preserve">En enää koskaan edes HARKITSE koiranruokaa, jossa on maissia, vehnää tai soijaa. Viljalla ei ole sijaa koiran ruokavaliossa!</w:t>
      </w:r>
    </w:p>
    <w:p>
      <w:r>
        <w:rPr>
          <w:b/>
        </w:rPr>
        <w:t xml:space="preserve">Tulos</w:t>
      </w:r>
    </w:p>
    <w:p>
      <w:r>
        <w:t xml:space="preserve">Viljat eivät kuulu koiranruokaan</w:t>
      </w:r>
    </w:p>
    <w:p>
      <w:r>
        <w:rPr>
          <w:b/>
        </w:rPr>
        <w:t xml:space="preserve">Esimerkki 5.21</w:t>
      </w:r>
    </w:p>
    <w:p>
      <w:r>
        <w:t xml:space="preserve">Poikani rakastaa Best Earth's -vauvanruokaa, ja hänen suosikkinsa näyttää olevan Vihannes- ja kalkkunaruoka. Hän hymyilee jokaisella suupalalla.  Suosittelen tätä tuotetta kaikille, jotka etsivät terveellistä ruokintaa luonnonmukaisella tavalla. Kaikki ruoka, jota syötän pojalleni, on Earth's Bestin kautta.</w:t>
      </w:r>
    </w:p>
    <w:p>
      <w:r>
        <w:rPr>
          <w:b/>
        </w:rPr>
        <w:t xml:space="preserve">Tulos</w:t>
      </w:r>
    </w:p>
    <w:p>
      <w:r>
        <w:t xml:space="preserve">Geat tuote</w:t>
      </w:r>
    </w:p>
    <w:p>
      <w:r>
        <w:rPr>
          <w:b/>
        </w:rPr>
        <w:t xml:space="preserve">Esimerkki 5.22</w:t>
      </w:r>
    </w:p>
    <w:p>
      <w:r>
        <w:t xml:space="preserve">elämä ilman bird's custardia on ollut helvettiä ! olen kokeillut muita lajikkeita - muistaakseni hollantilaista sthg:tä - mutta ne eivät ole riittäneet... tilasin 6 kappaletta varmistaakseni, että ne eivät koskaan lopu kesken ! parempaa kuin jäätelö eikä puoliksikaan niin lihottavaa.</w:t>
      </w:r>
    </w:p>
    <w:p>
      <w:r>
        <w:rPr>
          <w:b/>
        </w:rPr>
        <w:t xml:space="preserve">Tulos</w:t>
      </w:r>
    </w:p>
    <w:p>
      <w:r>
        <w:t xml:space="preserve">onnellisesti kotona</w:t>
      </w:r>
    </w:p>
    <w:p>
      <w:r>
        <w:rPr>
          <w:b/>
        </w:rPr>
        <w:t xml:space="preserve">Esimerkki 5.23</w:t>
      </w:r>
    </w:p>
    <w:p>
      <w:r>
        <w:t xml:space="preserve">Strawberry Twizzlers on minun syyllinen nautintoni - namia. Kuusi kiloa tulee olemaan vielä jonkin aikaa poikani ja minun kanssani.</w:t>
      </w:r>
    </w:p>
    <w:p>
      <w:r>
        <w:rPr>
          <w:b/>
        </w:rPr>
        <w:t xml:space="preserve">Tulos</w:t>
      </w:r>
    </w:p>
    <w:p>
      <w:r>
        <w:t xml:space="preserve">Mansikka Twizzlers - namia</w:t>
      </w:r>
    </w:p>
    <w:p>
      <w:r>
        <w:rPr>
          <w:b/>
        </w:rPr>
        <w:t xml:space="preserve">Esimerkki 5.24</w:t>
      </w:r>
    </w:p>
    <w:p>
      <w:r>
        <w:t xml:space="preserve">Pidän runsaasta ja vahvasta kahvista, ja tämä tuote on hieman mautonta makuuni.</w:t>
      </w:r>
    </w:p>
    <w:p>
      <w:r>
        <w:rPr>
          <w:b/>
        </w:rPr>
        <w:t xml:space="preserve">Tulos</w:t>
      </w:r>
    </w:p>
    <w:p>
      <w:r>
        <w:t xml:space="preserve">kunnollinen mutta ei suuri</w:t>
      </w:r>
    </w:p>
    <w:p>
      <w:r>
        <w:rPr>
          <w:b/>
        </w:rPr>
        <w:t xml:space="preserve">Esimerkki 5.25</w:t>
      </w:r>
    </w:p>
    <w:p>
      <w:r>
        <w:t xml:space="preserve">Tilasin nämä jonkin aikaa sitten Amazonista. Mieto maku ja kiinteä rakenne ovat loistavia. Kun niitä on saatavilla täällä, ne ovat noin 2/3 paikallisen supermarketin hinnasta. Ne ovat aina hyviä riippumatta siitä, mistä ostan ne. Toivon vain, että Amazonilla olisi niitä koko ajan varastossa.</w:t>
      </w:r>
    </w:p>
    <w:p>
      <w:r>
        <w:rPr>
          <w:b/>
        </w:rPr>
        <w:t xml:space="preserve">Tulos</w:t>
      </w:r>
    </w:p>
    <w:p>
      <w:r>
        <w:t xml:space="preserve">Kauden makrillit</w:t>
      </w:r>
    </w:p>
    <w:p>
      <w:r>
        <w:rPr>
          <w:b/>
        </w:rPr>
        <w:t xml:space="preserve">Esimerkki 5.26</w:t>
      </w:r>
    </w:p>
    <w:p>
      <w:r>
        <w:t xml:space="preserve">OLIN LUKENUT TOISEN ARVOSTELUN JA ARVOSTELIJA OLI HUOLISSAAN SIITÄ, ETTÄ TÄMÄ TUOTE TULEE KIINASTA.  SOITIN VALMISTAJALLE, JA MINULLE KERROTTIIN, ETTÄ TUOTE ON VALMISTETTU TÄÄLLÄ YHDYSVALLOISSA.  KOIRANI RAKASTAA NIITÄ!</w:t>
      </w:r>
    </w:p>
    <w:p>
      <w:r>
        <w:rPr>
          <w:b/>
        </w:rPr>
        <w:t xml:space="preserve">Tulos</w:t>
      </w:r>
    </w:p>
    <w:p>
      <w:r>
        <w:t xml:space="preserve">VALMISTETTU YHDYSVALLOISSA</w:t>
      </w:r>
    </w:p>
    <w:p>
      <w:r>
        <w:rPr>
          <w:b/>
        </w:rPr>
        <w:t xml:space="preserve">Esimerkki 5.27</w:t>
      </w:r>
    </w:p>
    <w:p>
      <w:r>
        <w:t xml:space="preserve">Haihdutettu ruokosokerimehu on sokeria toisella nimellä. Toinen tuote, joka yrittää esittää itseään terveellisenä, mutta ei oikeasti ole sitä... Syöminen jotain, jonka toisena ainesosana on sokeri, ei ole mielestäni terveellinen alku päivälle.</w:t>
      </w:r>
    </w:p>
    <w:p>
      <w:r>
        <w:rPr>
          <w:b/>
        </w:rPr>
        <w:t xml:space="preserve">Tulos</w:t>
      </w:r>
    </w:p>
    <w:p>
      <w:r>
        <w:t xml:space="preserve">Sokeri on toinen ravintoaine</w:t>
      </w:r>
    </w:p>
    <w:p>
      <w:r>
        <w:rPr>
          <w:b/>
        </w:rPr>
        <w:t xml:space="preserve">Esimerkki 5.28</w:t>
      </w:r>
    </w:p>
    <w:p>
      <w:r>
        <w:t xml:space="preserve">Pidän tästä teestä todella paljon, aloin juoda sitä ystäväni ehdotuksesta. Se auttaa rauhoittamaan vatsavaivoja. Aion ostaa sitä uudelleen tulevaisuudessa.</w:t>
      </w:r>
    </w:p>
    <w:p>
      <w:r>
        <w:rPr>
          <w:b/>
        </w:rPr>
        <w:t xml:space="preserve">Tulos</w:t>
      </w:r>
    </w:p>
    <w:p>
      <w:r>
        <w:t xml:space="preserve">Tämä on erinomaista teetä.</w:t>
      </w:r>
    </w:p>
    <w:p>
      <w:r>
        <w:rPr>
          <w:b/>
        </w:rPr>
        <w:t xml:space="preserve">Esimerkki 5.29</w:t>
      </w:r>
    </w:p>
    <w:p>
      <w:r>
        <w:t xml:space="preserve">Paimenkoirani söi heti ensimmäisen tällaisen, mutta odotti toisen kanssa. Keksi on paksu ja kova, ja siinä on keskeltä lovi, jotta keskikokoisten koirien omistajat voivat halkaista sen kahtia. En usko, että se on tarpeeksi pieni pienille koirille, ja sitä on vaikea rikkoa muualta kuin siitä kohdasta, johon se on lovettu. Näitä varmasti syödään, ja olen iloinen, että ne ovat luomua ja niissä on hyviä ainesosia, mutta ne eivät olleet erityisiä suosikkeja. Sanoisin, että koirani pitää enemmän Newmanin kanakekseistä, sydämenmuotoisista. Ne ovat ohuempia, ja niitä on ehkä helpompi pureskella, vaikkei se oikeastaan epäröi pureskella luita. En ole varma, mitä koiran mielessä liikkuu, mutta ehkä kova keksi ei ole tarpeeksi houkutteleva energiseen pureskeluun?</w:t>
      </w:r>
    </w:p>
    <w:p>
      <w:r>
        <w:rPr>
          <w:b/>
        </w:rPr>
        <w:t xml:space="preserve">Tulos</w:t>
      </w:r>
    </w:p>
    <w:p>
      <w:r>
        <w:t xml:space="preserve">Ei mene hukkaan, mutta ei ole suosikki.</w:t>
      </w:r>
    </w:p>
    <w:p>
      <w:r>
        <w:rPr>
          <w:b/>
        </w:rPr>
        <w:t xml:space="preserve">Esimerkki 5.30</w:t>
      </w:r>
    </w:p>
    <w:p>
      <w:r>
        <w:t xml:space="preserve">Minun on myönnettävä, että useimpien arvostelujen perusteella olin myyty hankkimaan 48-pakkauksen.  Se oli virhe. Kaikissa kolmessa maussa oli selvä sukraloosin maku.  Se on tuotteen sisältämän keinotekoisen makeutusaineen nimi.  Jos pidät Splendasta, saatat pitää tästä.  Mutta siinä on selvä maku. Valitettavasti ei minulle. Muutama ystäväni, jotka kokeilivat sitä ja sanoivat: "Ei se ollut paha". Valitettavasti se oli paras kommenteista. Jos todella haluat hyvän kupin kuumaa kaakaota, kokeile Cafe Escapesia tai Swiss Missiä.  Molemmat ovat mielestäni tuplasti parempia. Pidin Escapesista eniten.  Toivoisin, että tykkäisin keinotekoisesta makeutusaineesta, mutta tuo maku on selvä jälkimaku. Luultavasti olisi parempi ilman keinotekoista tavaraa ja enemmän tavallista sokeria. Jos aiot tilata niin ottaisin pienen pakkauksen kokeeksi.  Parempi kuin heittää 30 pois.  Kokeile Cafe Escapesia ja Swiss Missia ja katso itse.</w:t>
      </w:r>
    </w:p>
    <w:p>
      <w:r>
        <w:rPr>
          <w:b/>
        </w:rPr>
        <w:t xml:space="preserve">Tulos</w:t>
      </w:r>
    </w:p>
    <w:p>
      <w:r>
        <w:t xml:space="preserve">Jos pidät keinotekoisen makeutusaineen mausta, se on ok.</w:t>
      </w:r>
    </w:p>
    <w:p>
      <w:r>
        <w:rPr>
          <w:b/>
        </w:rPr>
        <w:t xml:space="preserve">Esimerkki 5.31</w:t>
      </w:r>
    </w:p>
    <w:p>
      <w:r>
        <w:t xml:space="preserve">Käytän tätä juhla-keittiössäni niin moniin ruokiin.  Se on täydellinen sekoitus makeaa ja ripaus tulisuutta.  Jos heität siihen kanansiipiä, saat loistavaa baariruokaa omaan kotiisi!  Toinen idea: Yhdistä Sweet Chili -kastike, raskas majoneesi, rakeistettu valkosipuli, hienonnettu persilja, inkiväärijauhe ja tilkka sirachaa - näin saat herkullisen sweet chili -aolin, joka sopii hampurilaisiin, voileipiin, munakääryleisiin, potstickereihin, ranskalaisiin, kalaan tai vaikka kanaan.  Kuten sanoin - se on hyvää sellaisenaan, mutta toimii myös loistavana pohjana muille asioille (salaattikastikkeesta marinadiin).  Osta tätä kastiketta irtotavarana, sillä tulet käyttämään sitä kaikkeen!</w:t>
      </w:r>
    </w:p>
    <w:p>
      <w:r>
        <w:rPr>
          <w:b/>
        </w:rPr>
        <w:t xml:space="preserve">Tulos</w:t>
      </w:r>
    </w:p>
    <w:p>
      <w:r>
        <w:t xml:space="preserve">Täydellinen mauste</w:t>
      </w:r>
    </w:p>
    <w:p>
      <w:r>
        <w:rPr>
          <w:b/>
        </w:rPr>
        <w:t xml:space="preserve">Esimerkki 5.32</w:t>
      </w:r>
    </w:p>
    <w:p>
      <w:r>
        <w:t xml:space="preserve">Ehkä makunystyräni ovat erilaiset, mutta ostin tämän paikallisesta luontaistuotekaupasta, enkä ole täysin myyty siitä.  Kokeilin sitä teessäni ja se jätti jälkimaun... aivan kuten useimmat makeutusaineet. *kohauttaa olkapäitään*</w:t>
      </w:r>
    </w:p>
    <w:p>
      <w:r>
        <w:rPr>
          <w:b/>
        </w:rPr>
        <w:t xml:space="preserve">Tulos</w:t>
      </w:r>
    </w:p>
    <w:p>
      <w:r>
        <w:t xml:space="preserve">meh</w:t>
      </w:r>
    </w:p>
    <w:p>
      <w:r>
        <w:rPr>
          <w:b/>
        </w:rPr>
        <w:t xml:space="preserve">Esimerkki 5.33</w:t>
      </w:r>
    </w:p>
    <w:p>
      <w:r>
        <w:t xml:space="preserve">Tunkkainen. Pahimman makuisia ja huonoimman makuisia saksanpähkinöitä, joita kukaan on koskaan maistanut. Niitä ei saisi olla edes myynnissä. Missä on laadunvarmistus tai laadunvalvonta? Haluan rahani takaisin.</w:t>
      </w:r>
    </w:p>
    <w:p>
      <w:r>
        <w:rPr>
          <w:b/>
        </w:rPr>
        <w:t xml:space="preserve">Tulos</w:t>
      </w:r>
    </w:p>
    <w:p>
      <w:r>
        <w:t xml:space="preserve">Tunkkaiset saksanpähkinät!</w:t>
      </w:r>
    </w:p>
    <w:p>
      <w:r>
        <w:rPr>
          <w:b/>
        </w:rPr>
        <w:t xml:space="preserve">Esimerkki 5.34</w:t>
      </w:r>
    </w:p>
    <w:p>
      <w:r>
        <w:t xml:space="preserve">Näistä on tullut ihana vaihtoehto iltapäivän suolan ja sokerin himolle.  Niissä on rakennetta ja makua, ja pussi osuu kohdalleen.  Suosittelen lämpimästi näitä, jos etsit vaihtoehtoa karkkiautomaattien roskille.</w:t>
      </w:r>
    </w:p>
    <w:p>
      <w:r>
        <w:rPr>
          <w:b/>
        </w:rPr>
        <w:t xml:space="preserve">Tulos</w:t>
      </w:r>
    </w:p>
    <w:p>
      <w:r>
        <w:t xml:space="preserve">Loistava välipala!</w:t>
      </w:r>
    </w:p>
    <w:p>
      <w:r>
        <w:rPr>
          <w:b/>
        </w:rPr>
        <w:t xml:space="preserve">Esimerkki 5.35</w:t>
      </w:r>
    </w:p>
    <w:p>
      <w:r>
        <w:t xml:space="preserve">Tämä valtava suklaapussi sisälsi vanhoja (valkoisia ja halkeilleita) suklaita, jotka olivat täysin sulaneet koko pussin sisälle!  Kukaan töissä ei suostunut edes koskemaan niihin, koska ne näyttivät niin surullisilta ja ällöttäviltä... mikä tuhlaus ja pettymys!  Varo enää koskaan ostamasta tältä myyjältä.</w:t>
      </w:r>
    </w:p>
    <w:p>
      <w:r>
        <w:rPr>
          <w:b/>
        </w:rPr>
        <w:t xml:space="preserve">Tulos</w:t>
      </w:r>
    </w:p>
    <w:p>
      <w:r>
        <w:t xml:space="preserve">Pettynyt</w:t>
      </w:r>
    </w:p>
    <w:p>
      <w:r>
        <w:rPr>
          <w:b/>
        </w:rPr>
        <w:t xml:space="preserve">Esimerkki 5.36</w:t>
      </w:r>
    </w:p>
    <w:p>
      <w:r>
        <w:t xml:space="preserve">En voi sanoa, että tästä sekoituksesta tehdyt keksit maistuisivat yhtä hyviltä kuin tavalliset vehnäkeksit.  Mutta siitä huolimatta, niille meistä, jotka tarvitsevat gluteenitonta ruokaa, tämäkään ei ole huono.</w:t>
      </w:r>
    </w:p>
    <w:p>
      <w:r>
        <w:rPr>
          <w:b/>
        </w:rPr>
        <w:t xml:space="preserve">Tulos</w:t>
      </w:r>
    </w:p>
    <w:p>
      <w:r>
        <w:t xml:space="preserve">Melko hyvä</w:t>
      </w:r>
    </w:p>
    <w:p>
      <w:r>
        <w:rPr>
          <w:b/>
        </w:rPr>
        <w:t xml:space="preserve">Esimerkki 5.37</w:t>
      </w:r>
    </w:p>
    <w:p>
      <w:r>
        <w:t xml:space="preserve">Luettuani kaikki hyvät arvostelut tilasin optimistisesti tätä teetä. Minulla on ollut tänä talvena hyvin usein ongelmia poskionteloiden tukkoisuuden kanssa, ja olen kokeillut kaikenlaisia korjaustoimenpiteitä huonolla menestyksellä.  Valitettavasti tämä ei todellakaan tehnyt minulle mitään.  Maku on ihan hyvä (siedettävä), mutta se ei helpottanut nenän sivuonteloiden tukkoisuutta.  (Toistaiseksi ainoat asiat, jotka olen löytänyt, jotka ovat auttaneet minua jonkin verran, ovat Vicksin henkilökohtainen lämminsumukostutin ja Neti Xlear).</w:t>
      </w:r>
    </w:p>
    <w:p>
      <w:r>
        <w:rPr>
          <w:b/>
        </w:rPr>
        <w:t xml:space="preserve">Tulos</w:t>
      </w:r>
    </w:p>
    <w:p>
      <w:r>
        <w:t xml:space="preserve">ei toiminut minulle</w:t>
      </w:r>
    </w:p>
    <w:p>
      <w:r>
        <w:rPr>
          <w:b/>
        </w:rPr>
        <w:t xml:space="preserve">Esimerkki 5.38</w:t>
      </w:r>
    </w:p>
    <w:p>
      <w:r>
        <w:t xml:space="preserve">Tämä on ensimmäinen kertani, enkä voi syödä niitä, ne ovat kaikki pieniä kovia paloja, ja niistä on vain yksi frw puffie. Onko erässäni jotain vikaa? En voi syödä niitä tai ne rikkoisivat hampaani teenkö jotain väärin keitän niitä vain 1 min.</w:t>
      </w:r>
    </w:p>
    <w:p>
      <w:r>
        <w:rPr>
          <w:b/>
        </w:rPr>
        <w:t xml:space="preserve">Tulos</w:t>
      </w:r>
    </w:p>
    <w:p>
      <w:r>
        <w:t xml:space="preserve">eivät ymmärrä</w:t>
      </w:r>
    </w:p>
    <w:p>
      <w:r>
        <w:rPr>
          <w:b/>
        </w:rPr>
        <w:t xml:space="preserve">Esimerkki 5.39</w:t>
      </w:r>
    </w:p>
    <w:p>
      <w:r>
        <w:t xml:space="preserve">Maku on ihan ok, hieman rasvainen verrattuna 94% rasvattomiin micro kettle pop corn -pusseihin (ostetaan täältä edullisemmin.) Kookoksen maku on kuin kookoshiutaleiden maku. Ei hyvä arvo, koska saat 18 pussia 30 dollarilla. Ostin sen, koska ihmettelin sitä, koska rakastan kookosta. Ei osta uudelleen rasvaisen tunteen ja korkean hinnan takia.</w:t>
      </w:r>
    </w:p>
    <w:p>
      <w:r>
        <w:rPr>
          <w:b/>
        </w:rPr>
        <w:t xml:space="preserve">Tulos</w:t>
      </w:r>
    </w:p>
    <w:p>
      <w:r>
        <w:t xml:space="preserve">Ok Kookospähkinä popcorn</w:t>
      </w:r>
    </w:p>
    <w:p>
      <w:r>
        <w:rPr>
          <w:b/>
        </w:rPr>
        <w:t xml:space="preserve">Esimerkki 5.40</w:t>
      </w:r>
    </w:p>
    <w:p>
      <w:r>
        <w:t xml:space="preserve">&lt;span class="tiny"&gt; Pituus:: 0:26 Mins &lt;/span&gt;Valmisteen viimeinen käyttöpäivä on 21 kuukautta siitä päivästä, jolloin ostin tämän tuotteen. Tonnikala, tomaatti yhdistelmä on herkullinen. Tämä on yksi monista tuotteista, joita tilaan Amazonista uudelleen noin kuukauden välein. edit: lisäsin lyhyen videon, jotta näkee, miltä tämä yhdistelmä näyttää.  Käytin sellaista otsalamppua, mutta en oikein osannut keskittyä tonnikalaan. Pitäisi kuvata se uudestaan, mutta ei taida moni tätä tuotetta kuitenkaan katsella.</w:t>
      </w:r>
    </w:p>
    <w:p>
      <w:r>
        <w:rPr>
          <w:b/>
        </w:rPr>
        <w:t xml:space="preserve">Tulos</w:t>
      </w:r>
    </w:p>
    <w:p>
      <w:r>
        <w:t xml:space="preserve">maistuu erittäin tuoreelta</w:t>
      </w:r>
    </w:p>
    <w:p>
      <w:r>
        <w:rPr>
          <w:b/>
        </w:rPr>
        <w:t xml:space="preserve">Esimerkki 5.41</w:t>
      </w:r>
    </w:p>
    <w:p>
      <w:r>
        <w:t xml:space="preserve">Tilasin ener g -merkkiä, koska se on leipämerkki, jota meillä oli Disneyllä, ja lapset (ja yksi aikuinen keliaakikko) olivat hyvin innoissaan kaikesta, mitä heillä oli siellä.  Nämä browniet eivät pärjää ener g:n valmistamalle leivälle.  En ole koskaan tavannut brownieta, josta en olisi pitänyt, mutta en voinut syödä sitä (edes jäätelön kanssa).  Selkeä merkki oli se, kun jouduin heittämään osan pois.  Niitä syödään, jos halutaan epätoivoisesti jotain gluteenitonta.  Kaikki gluteenittomien tuotteiden kanssa tekemisissä olleet tietävät varmaan jo, että tuotteet pitää pakastaa, kunnes on valmis käyttämään niitä.  Ne homehtuvat nopeasti.</w:t>
      </w:r>
    </w:p>
    <w:p>
      <w:r>
        <w:rPr>
          <w:b/>
        </w:rPr>
        <w:t xml:space="preserve">Tulos</w:t>
      </w:r>
    </w:p>
    <w:p>
      <w:r>
        <w:t xml:space="preserve">Daneille (ei-keliaakikko, joka kokkaa 3 keliaakikkoa varten)</w:t>
      </w:r>
    </w:p>
    <w:p>
      <w:r>
        <w:rPr>
          <w:b/>
        </w:rPr>
        <w:t xml:space="preserve">Esimerkki 5.42</w:t>
      </w:r>
    </w:p>
    <w:p>
      <w:r>
        <w:t xml:space="preserve">Ulkonäkö voi pettää, varsinkin tämän tuotteen kohdalla:  Söpö, pieni tölkki näyttää hyvältä, mutta älä lankea siihen!  Tämä pieni kaveri sisältää uskomattomat 140 kaloria 8,3 oz:n tölkissä.  Suosikkini 24 oz Arizona Iced Tea (musta/valkoinen tee sokerilla) sisältää lähes yhtä paljon kaloreita (150) ja on lähes kolme kertaa Switchin kokoinen.  Älkää myöskään houkutelko "100 % C-vitamiinia ja 20 % E-vitamiinia" -mainoksella.  Useimmat meistä kuluttavat 100 % päivittäisestä C-vitamiinista yrittämättä edes kokeilla elintarvikkeiden kautta ja kaikki ylimääräinen poistuu.  Maku tuntuu kuitenkin hieman luonnollisemmalta kuin muilla keinotekoisilla appelsiinilimpparilla, joten se on ainoa plussa.  Lisäksi, jos ei ole huolissaan lihomisesta, niin kai tämä on hyvä tapa saada sokerihumalaa pienessä purkissa.  Kaiken kaikkiaan hyvänmakuinen tuote, mutta on olemassa monia muitakin vähäkalorisia vaihtoehtoja.  Diet Coca-Cola-tölkki ja monivitamiini kenellekään?</w:t>
      </w:r>
    </w:p>
    <w:p>
      <w:r>
        <w:rPr>
          <w:b/>
        </w:rPr>
        <w:t xml:space="preserve">Tulos</w:t>
      </w:r>
    </w:p>
    <w:p>
      <w:r>
        <w:t xml:space="preserve">Enemmänkin nestemäistä karkkia purkissa!</w:t>
      </w:r>
    </w:p>
    <w:p>
      <w:r>
        <w:rPr>
          <w:b/>
        </w:rPr>
        <w:t xml:space="preserve">Esimerkki 5.43</w:t>
      </w:r>
    </w:p>
    <w:p>
      <w:r>
        <w:t xml:space="preserve">Melitta Cafen Riviera-auringonlaskukahvi ei ole huono, mutta valitettavasti se ei myöskään ole kovin hyvää.  En ostaisi sitä uudelleen, lähinnä siksi, että todennäköisesti unohdan sen.</w:t>
      </w:r>
    </w:p>
    <w:p>
      <w:r>
        <w:rPr>
          <w:b/>
        </w:rPr>
        <w:t xml:space="preserve">Tulos</w:t>
      </w:r>
    </w:p>
    <w:p>
      <w:r>
        <w:t xml:space="preserve">merkityksetön</w:t>
      </w:r>
    </w:p>
    <w:p>
      <w:r>
        <w:rPr>
          <w:b/>
        </w:rPr>
        <w:t xml:space="preserve">Esimerkki 5.44</w:t>
      </w:r>
    </w:p>
    <w:p>
      <w:r>
        <w:t xml:space="preserve">Nämä maistuvat hyvältä ja ovat rakenteeltaan hyviä.  Meidän 2-vuotiaamme ei ole juurikaan kiinnostunut syömään tuoreita vihanneksia, mutta hän rakastaa näitä.  Hän itse asiassa pitää näistä enemmän kuin kultakalakekseistä tai muista epäilyttävän ravintoarvon omaavista tuotteista!  Minulle tämä seikka on hintansa arvoinen - on hintansa arvoista saada hänet syömään vihanneksia.</w:t>
      </w:r>
    </w:p>
    <w:p>
      <w:r>
        <w:rPr>
          <w:b/>
        </w:rPr>
        <w:t xml:space="preserve">Tulos</w:t>
      </w:r>
    </w:p>
    <w:p>
      <w:r>
        <w:t xml:space="preserve">Loistava tapa saada lapset syömään vihanneksia!</w:t>
      </w:r>
    </w:p>
    <w:p>
      <w:r>
        <w:rPr>
          <w:b/>
        </w:rPr>
        <w:t xml:space="preserve">Esimerkki 5.45</w:t>
      </w:r>
    </w:p>
    <w:p>
      <w:r>
        <w:t xml:space="preserve">Tuoksu tuo juuri ja juuri mieleen valkoisten tryffeleiden maanläheisyyden.  Valkoisen tryffelin läsnäolo Bartolinissa on heikkoa, ja siinä on mineraalisia (lähes kemiallisia) vivahteita, ei maanläheistä, lämmintä ja lähes huumaavaa tuoksua, jota valkoiselta tryffeliltä odotetaan.  Valkoisia tryffeleitä (öljyä tai muuta) ei ole olemassa edullisesti.  Aito tuote on kallis, ja se on ansaittu hinta odotetusta kokemuksesta.</w:t>
      </w:r>
    </w:p>
    <w:p>
      <w:r>
        <w:rPr>
          <w:b/>
        </w:rPr>
        <w:t xml:space="preserve">Tulos</w:t>
      </w:r>
    </w:p>
    <w:p>
      <w:r>
        <w:t xml:space="preserve">Huonompi tuote</w:t>
      </w:r>
    </w:p>
    <w:p>
      <w:r>
        <w:rPr>
          <w:b/>
        </w:rPr>
        <w:t xml:space="preserve">Esimerkki 5.46</w:t>
      </w:r>
    </w:p>
    <w:p>
      <w:r>
        <w:t xml:space="preserve">En ole koskaan ollut suuri kahvin ystävä. Äitini kuitenkin osti tämän pienen koneen ja suostutteli minut kokeilemaan Latte Macciatoa. Missään Coffee Shopissa ei ole parempaa, ja pidän myös useimmista muista tuotteista (yleensä kahvia juomatta jättävänä!). Pieni Dolche Guesto -kone on superhelppokäyttöinen ja valmistaa todella hyvää kahvia/Lattea/Cappuccinoa/etc alle minuutissa (jos vesi on lämmitetty). Suosittelen Dolce Gustoa kenelle tahansa. Liian hyvä hintaansa nähden ja aion hankkia sellaisen itselleni! :)</w:t>
      </w:r>
    </w:p>
    <w:p>
      <w:r>
        <w:rPr>
          <w:b/>
        </w:rPr>
        <w:t xml:space="preserve">Tulos</w:t>
      </w:r>
    </w:p>
    <w:p>
      <w:r>
        <w:t xml:space="preserve">Hieno kone!</w:t>
      </w:r>
    </w:p>
    <w:p>
      <w:r>
        <w:rPr>
          <w:b/>
        </w:rPr>
        <w:t xml:space="preserve">Esimerkki 5.47</w:t>
      </w:r>
    </w:p>
    <w:p>
      <w:r>
        <w:t xml:space="preserve">Siirryin Merrickin koiranruokaan useita vuosia sitten (2007), kun kaikki koiranruoka näytti olevan rotanmyrkyn - erityisesti aminopteriinin - saastuttamaa ja sen tila paheni päivä päivältä.  Koirani on elämäni, ja olisin ollut järkyttynyt tietäessäni, että olisin syöttänyt sille jotakin, joka olisi aiheuttanut kärsimystä ja tuskallisen kuoleman ja sairauden, jota monet näistä lemmikeistä olivat joutuneet kestämään. Niinpä aloin katsella ympärilleni ja huomasin, että lemmikkieläinten ruokien valmistuksessa ja valvonnassa oli niin vähän valvontaa ainesosien ja merkintöjen osalta. Tiesin, ettei ollut luonnollista, että koirat, jotka olivat olleet lihansyöjiä tuhansia vuosia, söivät kaikkea tätä prosessoitua "romua" ja luujauhoa - riippumatta siitä, miten yritykset yrittivät "uudelleenmerkitä" sitä. Tiesin kuitenkin myös, kuinka tärkeää eläimille oli saada kriittisiä mikroravintoaineita asianmukaisesti tasapainoisina määrinä, ja voisi olla yhtä tuhoisaa, jos joku, jolla ei ole koulutusta eläinten ravitsemuksesta, ajattelisi voivansa vain "valmistaa" aterioita, jotka jättäisivät suuria aukkoja näiden välttämättömien kivennäisaineiden, vitamiinien ja mikroravintoaineiden osalta, puhumattakaan eläinten tarvitsemien rasvojen, öljyjen ja valkuaisaineiden suhteista. Etsin siis yritystä, johon voisin LUOTTAA!  Löysin Merrickin, enkä ole kääntynyt takaisin! Emme ole koskaan olleet tyytyväisempiä ja käytämme sekä Grammy Pot Pie Kibble -ruokaa että joitakin näistä koiranruokapurkeista - tosin koska "meillä" on pieni koira, käytämme "pienempikokoisia" purkkeja (kissanruokaa 5.5oz) Purkit ovat ironisesti - täynnä ainesosia, jotka voi lukea ja YMMÄRTÄÄ. Voit myös mennä heidän verkkosivuilleen ja selvittää, mikä jokin ainesosa, joka saattaa kuulostaa "vieraalta", todella on ja miksi sitä on käytetty - sain selville, että se on lähes aina luonnollinen ainesosa, joka on vaihtoehto jalostetulle kemikaalille. Minua lohdutti myös se, että varsinkin säilykkeiden kohdalla pystyin avaamaan ne ja TUNNISTAMAAN ainesosat, kuten perunan, joka näytti yllätys, PERUNA! Tai herne, porkkana jne. Koirani RAKASTAA tätä merrick-ruokaa eikä ole koskaan ollut terveempi! Eläinlääkärimme kommentoi jatkuvasti sen veriarvoja, jotka ovat "täydellisiä" ja se on melkein 9-vuotias. Sen turkki on todella terve, ja luultavasti se, minkä useimmat lemmikinomistajat huomaavat, mutta mikä ei ole kaikkein "miellyttävin" asia, josta keskustella, on se, että sillä ei ole lähes lainkaan kaasuja (en anna sille paljon tai lainkaan ihmisten ruokaa), mutta kun sille annetaan muita merkkejä, se voi olla todella vaikea istua sen lähellä silloin tällöin :) . Luulen, että sanonta "saat ulos mitä laitat sisään" pätee myös tähän.... En aio vaihtaa Merrickin ruokaa - koskaan! Kadun vain sitä, etten aloittanut pikku nelijalkaiseni ruokkimista Merrickillä aikaisemmin!</w:t>
      </w:r>
    </w:p>
    <w:p>
      <w:r>
        <w:rPr>
          <w:b/>
        </w:rPr>
        <w:t xml:space="preserve">Tulos</w:t>
      </w:r>
    </w:p>
    <w:p>
      <w:r>
        <w:t xml:space="preserve">Enemmän Grammy Pot Pie, kiitos!!!</w:t>
      </w:r>
    </w:p>
    <w:p>
      <w:r>
        <w:rPr>
          <w:b/>
        </w:rPr>
        <w:t xml:space="preserve">Esimerkki 5.48</w:t>
      </w:r>
    </w:p>
    <w:p>
      <w:r>
        <w:t xml:space="preserve">Hyvää makua. Hyvät ainesosat. Hieno rakenne. Todella herkullinen! Ne ovat hieman pienempiä ja saatat silti olla nälkäinen, jos se on ateria. Annan yhden 5-vuotiaalle pojalleni aamiaiseksi ja hänellä on vielä hieman nälkä lisää. Joko se tai ne maistuvat niin hyvältä, että hän haluaa lisää.</w:t>
      </w:r>
    </w:p>
    <w:p>
      <w:r>
        <w:rPr>
          <w:b/>
        </w:rPr>
        <w:t xml:space="preserve">Tulos</w:t>
      </w:r>
    </w:p>
    <w:p>
      <w:r>
        <w:t xml:space="preserve">Erittäin suositeltava!</w:t>
      </w:r>
    </w:p>
    <w:p>
      <w:r>
        <w:rPr>
          <w:b/>
        </w:rPr>
        <w:t xml:space="preserve">Esimerkki 5.49</w:t>
      </w:r>
    </w:p>
    <w:p>
      <w:r>
        <w:t xml:space="preserve">Tämä keitto on erittäin hyvänmakuinen, jos pidät merenelävistä, kuten minä. Olen vihdoin lopettamassa tölkkilaatikkoni, koska se on hyvää ruokaa. En kuitenkaan aio hankkia tätä tuotetta enää lisää, koska jokaisessa tölkissä on jotain pientä ylimääräistä: kitiinikuoren palasia, lähinnä katkaravuista, mutta silloin tällöin myös muutamia kovia palasia hummerista. Ne ovat pieniä paloja, mikä tarkoittaa, että pitää ottaa pieniä lusikallisia eikä pureutua kovaa mihinkään, eikä syödä viimeistä lusikallista. Löydän jokaisesta purkista kuudesta kahdeksaan kappaletta näitä roskia. Kuten sanoin jo aiemmin, lopetan kotelon, koska se on ruokaa ja vieläpä aika hyvää. Mutta en vain arvosta sitä, että minun pitää olla niin varovainen keittoni kanssa.</w:t>
      </w:r>
    </w:p>
    <w:p>
      <w:r>
        <w:rPr>
          <w:b/>
        </w:rPr>
        <w:t xml:space="preserve">Tulos</w:t>
      </w:r>
    </w:p>
    <w:p>
      <w:r>
        <w:t xml:space="preserve">Baxter Lobster Bisquen luetteloimaton ainesosa</w:t>
      </w:r>
    </w:p>
    <w:p>
      <w:r>
        <w:rPr>
          <w:b/>
        </w:rPr>
        <w:t xml:space="preserve">Esimerkki 5.50</w:t>
      </w:r>
    </w:p>
    <w:p>
      <w:r>
        <w:t xml:space="preserve">Kofeiiniton kahvi on useimmille oksymoroni, toisille jälkiviisaus. Sillä on vain vähän paikkoja ruokakauppojen hyllyillä, ja se on jakanut vähän "gourmet"-kahvilinjaa, joka on muuttanut ihmisten tapaa hyväksyä tämä ikivanha juoma elämäänsä. Koomikko Bob Irwin vertasi sekoitusta jopa "siskosi suutelemiseen". Päivän ensimmäinen kuppi tulee oikeutuksen tunteella; seuraavat kupit siirtyvät läpi päivän (työ, iltapäivä, jälkiruoka), kun halutaan sekä kahvin piristysruiske että kodikas sosiaalisuus. (Pikakahvi? Älä aloita!) Siksi tämä uusi Melitta Riviera Sunset -gourmetkahvi on miellyttävä yllätys. Siinä on täyteläinen, melkein pähkinäinen maku ilman kahvin kitkerää purevuutta, joka monille määrittelee mielikuvan kahvista ja sen elämäntyylistä. (Tämä ei ole yllättävää, sillä Melittan mainostekstissä viitataan eurooppalaisten kahviloiden ilmavaan tunnelmaan, joka on kaukana aamukahvilan ärhäkistä jonoista). Kukaan muu kuin Henry Ward Beecher sanoi kerran. "Mikään kahvi ei voi olla suussa hyvää, ellei se ensin lähetä sieraimiin makeaa tuoksutarjontaa."  Riviera Sunset kutsuu tuoksullaan avaamisen yhteydessä eikä petä, kun se kaadetaan. (Pidä kiinni valmistusohjeista; omasi keitti yhden kupillisen hieman liian vahvaksi, ja se vaikutti hieman happamalta). Sen maku, ei sen kofeiinijuoksu, on herätyskutsusi. Suositellaan maukkaammaksi, joskin hieman kalliimmaksi vaihtoehdoksi suurimmille tuotemerkeille.</w:t>
      </w:r>
    </w:p>
    <w:p>
      <w:r>
        <w:rPr>
          <w:b/>
        </w:rPr>
        <w:t xml:space="preserve">Tulos</w:t>
      </w:r>
    </w:p>
    <w:p>
      <w:r>
        <w:t xml:space="preserve">Virkistävä "Riviera Sunset" Maukas kofeiiniton sekoitus.</w:t>
      </w:r>
    </w:p>
    <w:p>
      <w:r>
        <w:rPr>
          <w:b/>
        </w:rPr>
        <w:t xml:space="preserve">Esimerkki 5.51</w:t>
      </w:r>
    </w:p>
    <w:p>
      <w:r>
        <w:t xml:space="preserve">Olisin heittänyt koko pussin pois, jos en olisi käyttänyt konvektiouuniani. Ensimmäisestä mikroaaltouuni-annoksestani tuli KAMALA. 1/2 kypsennetty eikä yhtään pulleita/kuohkeita paloja! Laitoin joitakin infrapunaiseen NuWave-uuniini ja ne paisuivat 8 minuutin kuluttua. Vihdoinkin - jotain syötävää ja NAMMY! Hyvä, että ne ovat terveellisempiä kuin MSG: n / muiden lisäaineiden tyyppiset kuoret, mutta tavallaan vaativat paljon huoltoa sen suhteen, miten ne valmistetaan oikein. Luulen, että yritän löytää helpommin valmistettavia... harmi.</w:t>
      </w:r>
    </w:p>
    <w:p>
      <w:r>
        <w:rPr>
          <w:b/>
        </w:rPr>
        <w:t xml:space="preserve">Tulos</w:t>
      </w:r>
    </w:p>
    <w:p>
      <w:r>
        <w:t xml:space="preserve">herkkä ruoanlaitto</w:t>
      </w:r>
    </w:p>
    <w:p>
      <w:r>
        <w:rPr>
          <w:b/>
        </w:rPr>
        <w:t xml:space="preserve">Esimerkki 5.52</w:t>
      </w:r>
    </w:p>
    <w:p>
      <w:r>
        <w:t xml:space="preserve">Täydellinen, proteiinipohjainen ravinto.  Koirani rakastavat tätä... vaikka en ole varma, maistuuko pibble oikeasti, se hengittää sen niin nopeasti ;)  Mitä tulee muihin käyttäjiin, joilla on ollut ripuliongelmia:  Myös minun gastro-pikaisella GSD:llä (onko tuo sana? Luulen, että muut GSD:n omistajat ymmärtävät!) on ollut tätä.  Aluksi annoin tätä ruokaa liikaa, koska ajattelin, että sen piti syödä saman verran kuin se oli syönyt muutakin ruokaa. Tätä tuotetta syötetään PALJON vähemmän.  Se on ravintoainepitoista, eikä se ole pelkkää täyteainetta kuten muut ruoat.  Jos ruokit liikaa, lisäät epämiellyttävien sivuvaikutusten riskiä.  Se on hieman kallis, enkä ole eritellyt kustannuksia päivässä, mutta koska sitä syötetään vähemmän, se voisi olla kilpailukykyinen muiden merkkien kanssa, jos joku haluaisi tehdä "laskelmia".</w:t>
      </w:r>
    </w:p>
    <w:p>
      <w:r>
        <w:rPr>
          <w:b/>
        </w:rPr>
        <w:t xml:space="preserve">Tulos</w:t>
      </w:r>
    </w:p>
    <w:p>
      <w:r>
        <w:t xml:space="preserve">Erinomainen ravitsemus</w:t>
      </w:r>
    </w:p>
    <w:p>
      <w:r>
        <w:rPr>
          <w:b/>
        </w:rPr>
        <w:t xml:space="preserve">Esimerkki 5.53</w:t>
      </w:r>
    </w:p>
    <w:p>
      <w:r>
        <w:t xml:space="preserve">Mukava määrä lämpöä ja savua. Erittäin maukas siru, joka sopii hyvin oluen kanssa.</w:t>
      </w:r>
    </w:p>
    <w:p>
      <w:r>
        <w:rPr>
          <w:b/>
        </w:rPr>
        <w:t xml:space="preserve">Tulos</w:t>
      </w:r>
    </w:p>
    <w:p>
      <w:r>
        <w:t xml:space="preserve">Smokin'</w:t>
      </w:r>
    </w:p>
    <w:p>
      <w:r>
        <w:rPr>
          <w:b/>
        </w:rPr>
        <w:t xml:space="preserve">Esimerkki 5.54</w:t>
      </w:r>
    </w:p>
    <w:p>
      <w:r>
        <w:t xml:space="preserve">Olen juonut teetä koko ikäni, ja voin rehellisesti sanoa, että tämä on paras Earl Grey, jota olen koskaan maistanut.  Olen tilannut sitä useita kertoja, ja jokainen erä on jatkuvasti erinomainen. Olen jopa antanut sitä lahjaksi, sillä sen säiliö on erinomainen irtoteiden säilyttämiseen tuoreena.  Metallisessa kanisterissa on sisäkansi, joka nostetaan omalla kiinnitetyllä nupilla, joten tee pysyy kuivana ja tuoreena niin kauan kuin sen käyttäminen kestää.  Tee itsellesi palvelus, jos pidät Earl Greystä, ja hemmottele itseäsi tällä teellä.</w:t>
      </w:r>
    </w:p>
    <w:p>
      <w:r>
        <w:rPr>
          <w:b/>
        </w:rPr>
        <w:t xml:space="preserve">Tulos</w:t>
      </w:r>
    </w:p>
    <w:p>
      <w:r>
        <w:t xml:space="preserve">suosikki Earl Grey tee</w:t>
      </w:r>
    </w:p>
    <w:p>
      <w:r>
        <w:rPr>
          <w:b/>
        </w:rPr>
        <w:t xml:space="preserve">Esimerkki 5.55</w:t>
      </w:r>
    </w:p>
    <w:p>
      <w:r>
        <w:t xml:space="preserve">Rakastan kreikkalaista ruokaa ja olin innoissani löytäessäni tämän tuotteen ja kaikki positiiviset arvostelut, koska en tee paljon ruokaa.  Noudatin erään arvostelijan neuvoa ja ostin niitä Wally Worldista huomattavan edullisesti.  Ensimmäinen (ja luultavasti viimeinen) kokeiluni oli kananrintaa, kikherneitä ja makeaa sipulia hitaassa keittimessä.  Kaadoin mausteita jokaista kerrosta lisättäessä (sipulit, mausteet, kikherneet, mausteet, kana, mausteet, kikherneet, mausteet, kana, mausteet) siinä määrin, että luulin varmasti liioitelleeni.  Lopputulos oli mauton.  Makua ei ollut lainkaan.  Ei sillä, etteikö se olisi tarpeeksi maukas, vaan se oli mautonta.  Tunnustan, että kasvoin taloudessa, jossa söimme "maailmanruokaa" koko ajan, emme vain tienneet, mitä se oli, koska meillä ei ollut kaapelitelevisiota eikä FoodTV:tä ollut pimeinä aikoina muutenkaan.  Asun alueella, jossa aitoa etnistä ruokaa on kaikkialla.  Ehkä makuhermoni ovat täysin kärähtäneet (pidän kyllä mausteisesta ja tulisesta kaikesta!), mutta minusta tämä on vähemmän luonteenomaista kuin maltillinen ripaus tavallista mustapippuria, joka ei ole lainkaan luonteenomaista.</w:t>
      </w:r>
    </w:p>
    <w:p>
      <w:r>
        <w:rPr>
          <w:b/>
        </w:rPr>
        <w:t xml:space="preserve">Tulos</w:t>
      </w:r>
    </w:p>
    <w:p>
      <w:r>
        <w:t xml:space="preserve">Bland - mitä olen missannut?</w:t>
      </w:r>
    </w:p>
    <w:p>
      <w:r>
        <w:rPr>
          <w:b/>
        </w:rPr>
        <w:t xml:space="preserve">Esimerkki 5.56</w:t>
      </w:r>
    </w:p>
    <w:p>
      <w:r>
        <w:t xml:space="preserve">Miellyttävä sekoitus hedelmien makuja, ja hiilihappoisuus on virkistävä.  Minusta juoma oli kuitenkin - etenkin alkumakujen perusteella - liian makea. Voi kuitenkin olla, että nautit siitä, sillä pidän enemmän sitrushedelmäisistä/hapoista hiilihappoisista hedelmäjuomista.  Ylimakeutta ei ole saatu aikaan lisätyllä sokerilla tai muilla kuin sokerilisäaineilla; makeus tulee omena- ja viinirypälemehutiivisteistä, jotka ovat kaksi tärkeintä ainesosaa, jotka eivät ole vettä.</w:t>
      </w:r>
    </w:p>
    <w:p>
      <w:r>
        <w:rPr>
          <w:b/>
        </w:rPr>
        <w:t xml:space="preserve">Tulos</w:t>
      </w:r>
    </w:p>
    <w:p>
      <w:r>
        <w:t xml:space="preserve">Virkistävä hiilihappo, mutta liian makea minun makuuni.</w:t>
      </w:r>
    </w:p>
    <w:p>
      <w:r>
        <w:rPr>
          <w:b/>
        </w:rPr>
        <w:t xml:space="preserve">Esimerkki 5.57</w:t>
      </w:r>
    </w:p>
    <w:p>
      <w:r>
        <w:t xml:space="preserve">PLEASE tutkimus, verkossa! Tämä tuote melkein tappoi koirani! Kaikki Dogswell jerky herkut ovat Myrkkyä!!! Valmistettu Kiinassa! Tämä Dist. ei näytä välittävän siitä, että hän tappaa lemmikkejämme. Fda kertoi minulle, että 70 koiraa on kuollut tällaisiin koiran herkkuihin. VAROKAA! Minulla on yli 1000,00 eläinlääkärilaskuja. Amazon älä myy tätä linjaa meille, puhu FDA:n kanssa, &lt;a href="http://www.amazon.com/gp/product/B001AJ1ULS"&gt;Dogswell Happy Hips for Dogs, Chicken Breast,15-Ounce Pouches (Pack of 3)&lt;/a&gt; löydä toinen tuote, joka on valmistettu Yhdysvalloissa, ennen kuin useammat karvaiset ystävämme sairastuvat tai kuolevat.</w:t>
      </w:r>
    </w:p>
    <w:p>
      <w:r>
        <w:rPr>
          <w:b/>
        </w:rPr>
        <w:t xml:space="preserve">Tulos</w:t>
      </w:r>
    </w:p>
    <w:p>
      <w:r>
        <w:t xml:space="preserve">FDA varoittaa !  Myrkkyä! Valmistettu Kiinassa !</w:t>
      </w:r>
    </w:p>
    <w:p>
      <w:r>
        <w:rPr>
          <w:b/>
        </w:rPr>
        <w:t xml:space="preserve">Esimerkki 5.58</w:t>
      </w:r>
    </w:p>
    <w:p>
      <w:r>
        <w:t xml:space="preserve">Meillä oli suuret odotukset tälle tuotteelle, mutta chowder oli vain keskinkertaista.  Lämmittämisohjeet ovat epämääräiset sen suhteen, kuinka paljon maitoa ja/tai voita on sekoitettava keittosekoitukseen. Maku oli mielestämme mauton ja yksiulotteinen, vaikka siihen olisi lisätty vain 1/2 kupillista täysmaitoa.  Kuuden tölkin pakkauksessa oli kolme lommoista tölkkiä.  Kaksi niistä oli pahasti kolhiintunut saumakohdista, ja ne oli heitettävä pois.  Tästä syystä emme enää osta tölkkituotteita postitse.</w:t>
      </w:r>
    </w:p>
    <w:p>
      <w:r>
        <w:rPr>
          <w:b/>
        </w:rPr>
        <w:t xml:space="preserve">Tulos</w:t>
      </w:r>
    </w:p>
    <w:p>
      <w:r>
        <w:t xml:space="preserve">Hieman pettymys kahdella rintamalla.</w:t>
      </w:r>
    </w:p>
    <w:p>
      <w:r>
        <w:rPr>
          <w:b/>
        </w:rPr>
        <w:t xml:space="preserve">Esimerkki 5.59</w:t>
      </w:r>
    </w:p>
    <w:p>
      <w:r>
        <w:t xml:space="preserve">Olen etsinyt kuumaa kaakaota Keurigiini, mutta en löytänyt mitään, joka olisi ollut edullinen ostaa. Löysin tämän kohtuulliseen hintaan, ja olin iloinen!  Mieheni rakastaa tätä kuumaa kaakaota aivan mielettömästi ja sanoo, että se muistuttaa häntä lapsuudestaan. Kokeile - tulet pitämään siitä!</w:t>
      </w:r>
    </w:p>
    <w:p>
      <w:r>
        <w:rPr>
          <w:b/>
        </w:rPr>
        <w:t xml:space="preserve">Tulos</w:t>
      </w:r>
    </w:p>
    <w:p>
      <w:r>
        <w:t xml:space="preserve">Rakastan tätä kuumaa suklaata!</w:t>
      </w:r>
    </w:p>
    <w:p>
      <w:r>
        <w:rPr>
          <w:b/>
        </w:rPr>
        <w:t xml:space="preserve">Esimerkki 5.60</w:t>
      </w:r>
    </w:p>
    <w:p>
      <w:r>
        <w:t xml:space="preserve">Olen niin iloinen voidessani kokeilla ja nauttia pop-siruja. Niitä suositeltiin calorie count.com-sivustolla, tällaisia tuotteita ei ole saatavilla paikallisissa ruokakaupoissa. Caloriecount.com mainitsi, että välipalat olivat saatavilla Amazon.comista, jonka me kaikki tiedämme, että se on helppo tilata ja hyväksyä toimitus kotiovelle. Pop-sirut ovat herkullisia, niitä on monissa mauissa. Olen tilannut niitä kahdesti ja jakanut niitä ystävilleni. Rakastamme yhden annoksen 100 kalorin pakkauksia. Herkut ovat maukkaita ja herkullisia. Olen sähköpostilistalla, joka ilmoittaa minulle, kun jalepemon makuisia pop-siruja tulee saataville. Kiitos Amazon! Suunnittelen tilaavani niitä uudelleen välipaloja varten perheen lomalle. Monipuolisuus tekee tästä hauskan herkun, ja muihin 100 kalorin herkkuihin verrattuna tämä tuote saa perheeltämme arvosanan 10/10.</w:t>
      </w:r>
    </w:p>
    <w:p>
      <w:r>
        <w:rPr>
          <w:b/>
        </w:rPr>
        <w:t xml:space="preserve">Tulos</w:t>
      </w:r>
    </w:p>
    <w:p>
      <w:r>
        <w:t xml:space="preserve">Popchips - Rakkaus !</w:t>
      </w:r>
    </w:p>
    <w:p>
      <w:r>
        <w:rPr>
          <w:b/>
        </w:rPr>
        <w:t xml:space="preserve">Esimerkki 5.61</w:t>
      </w:r>
    </w:p>
    <w:p>
      <w:r>
        <w:t xml:space="preserve">Rakastan sisältöä, mutta kaksi kahdeksasta säiliöstä oli pahasti kolhiintunut. jan.</w:t>
      </w:r>
    </w:p>
    <w:p>
      <w:r>
        <w:rPr>
          <w:b/>
        </w:rPr>
        <w:t xml:space="preserve">Tulos</w:t>
      </w:r>
    </w:p>
    <w:p>
      <w:r>
        <w:t xml:space="preserve">lommoiset astiat, mutta hyvä sisältö.</w:t>
      </w:r>
    </w:p>
    <w:p>
      <w:r>
        <w:rPr>
          <w:b/>
        </w:rPr>
        <w:t xml:space="preserve">Esimerkki 5.62</w:t>
      </w:r>
    </w:p>
    <w:p>
      <w:r>
        <w:t xml:space="preserve">Rakastan Chucklesia, joten houkutus ostaa sitä irtotavarana ylitti hiljattain harkintakykyni. En tiedä miksi, mutta yllätyin huomatessani, että jokainen valtava ("Movie Size") laatikko oli enimmäkseen ilmaa ja sisälsi pienen läpinäkyvän muovikääreen, jossa oli 8-10 karkkia. Olen tarpeeksi vanha ollakseni mennyt lankaan. Söin ne kaikki nopeasti tukahduttaakseni tunteeni siitä, että olin jälleen kerran tullut idiootiksi ilmatäytteisen laatikon tyhjänpäiväisyydestä. Chuckles on hieno ja klassinen karkki - mutta tämä pakkaus on aivan tarkoituksella harhaanjohtava ja loukkaava. Ostaisin muita pakkauksia (toisista paikoista), jos Chuckles-karkkihimo saisi minut jälleen kerran valtaamaan minut.</w:t>
      </w:r>
    </w:p>
    <w:p>
      <w:r>
        <w:rPr>
          <w:b/>
        </w:rPr>
        <w:t xml:space="preserve">Tulos</w:t>
      </w:r>
    </w:p>
    <w:p>
      <w:r>
        <w:t xml:space="preserve">Mahtavia karkkeja... Huijaajien laatikko!</w:t>
      </w:r>
    </w:p>
    <w:p>
      <w:r>
        <w:rPr>
          <w:b/>
        </w:rPr>
        <w:t xml:space="preserve">Esimerkki 5.63</w:t>
      </w:r>
    </w:p>
    <w:p>
      <w:r>
        <w:t xml:space="preserve">Nämä ovat suosikkejani, mutta ne eivät sovi kaikille. Tavallaan ne maistuvat itämaisen makuiselta ramenilta, mutta niissä on potkua. Minusta jalapenon ja inkiväärin yhdistelmä ei voi mennä pieleen. Ne ovat hieman runsaita, joten ne eivät sovi EveryDayForAMonth-välipalaksi. Koska kyseessä on laatikkohankinta, suosittelen kokeilemaan yksittäistä pussia ennen koko laatikon ostamista. 2oz-kokoa ei näytä olevan enää saatavilla, mikä on sääli; voin syödä koko 5oz-pussin.</w:t>
      </w:r>
    </w:p>
    <w:p>
      <w:r>
        <w:rPr>
          <w:b/>
        </w:rPr>
        <w:t xml:space="preserve">Tulos</w:t>
      </w:r>
    </w:p>
    <w:p>
      <w:r>
        <w:t xml:space="preserve">Suosikkini Kettle Chip</w:t>
      </w:r>
    </w:p>
    <w:p>
      <w:r>
        <w:rPr>
          <w:b/>
        </w:rPr>
        <w:t xml:space="preserve">Esimerkki 5.64</w:t>
      </w:r>
    </w:p>
    <w:p>
      <w:r>
        <w:t xml:space="preserve">Ole varovainen, kun ostat tätä, koska he sanovat, että se on 6 kpl, mutta saat vain 4 kpl, ja kaava loppuu 4 kuukauden kuluttua.  Joten jos teit kuten minä ja hankit sen etuajassa lapsenlapsille, sinulla ei ole onnea!  Joten tiedän, etten aio enää ostaa tältä sivustolta ruokaa lapsenlapsilleni, koska he eivät pysty syömään sitä.</w:t>
      </w:r>
    </w:p>
    <w:p>
      <w:r>
        <w:rPr>
          <w:b/>
        </w:rPr>
        <w:t xml:space="preserve">Tulos</w:t>
      </w:r>
    </w:p>
    <w:p>
      <w:r>
        <w:t xml:space="preserve">Enfamil Premium Power 23.4 tölkki - 6 kpl</w:t>
      </w:r>
    </w:p>
    <w:p>
      <w:r>
        <w:rPr>
          <w:b/>
        </w:rPr>
        <w:t xml:space="preserve">Esimerkki 5.65</w:t>
      </w:r>
    </w:p>
    <w:p>
      <w:r>
        <w:t xml:space="preserve">Olin hyvin innoissani saadessani tämän tuotteen, koska rakastin heidän paahdettua kurpitsansiemenöljyä. Valitettavasti en maistanut pistaasin makua. Joten hinnan &amp; maun puutteen vuoksi en ostaisi sitä uudelleen.  Hieno yritys kuitenkin. Michael on mahtava kaveri.  Michelle</w:t>
      </w:r>
    </w:p>
    <w:p>
      <w:r>
        <w:rPr>
          <w:b/>
        </w:rPr>
        <w:t xml:space="preserve">Tulos</w:t>
      </w:r>
    </w:p>
    <w:p>
      <w:r>
        <w:t xml:space="preserve">Oli niin niin niin</w:t>
      </w:r>
    </w:p>
    <w:p>
      <w:r>
        <w:rPr>
          <w:b/>
        </w:rPr>
        <w:t xml:space="preserve">Esimerkki 5.66</w:t>
      </w:r>
    </w:p>
    <w:p>
      <w:r>
        <w:t xml:space="preserve">Ostin tämän uteliaisuuttani nähtyäni sen Food Networkissa.  Se maistuu hyvältä.  Pussissa olevia ohjeita on noudatettava tarkasti.  Tämä ei toimi samalla tavalla kuin mikroaaltopopcorn.  "Paistoaika" on melko lyhyt, eivätkä ylikypsät possunkuoret ole kauniita tai maukkaita.  Luulen, että tulevaisuudessa, jos haluan lämpimiä porsaankarpaloita, yritän lämmittää pienen erän tavallista merkkiä leivänpaahtimessa pari minuuttia.</w:t>
      </w:r>
    </w:p>
    <w:p>
      <w:r>
        <w:rPr>
          <w:b/>
        </w:rPr>
        <w:t xml:space="preserve">Tulos</w:t>
      </w:r>
    </w:p>
    <w:p>
      <w:r>
        <w:t xml:space="preserve">Ei mitään erityistä</w:t>
      </w:r>
    </w:p>
    <w:p>
      <w:r>
        <w:rPr>
          <w:b/>
        </w:rPr>
        <w:t xml:space="preserve">Esimerkki 5.67</w:t>
      </w:r>
    </w:p>
    <w:p>
      <w:r>
        <w:t xml:space="preserve">Ikävä myöntää, että kaipaan laardia. Olin se 4. luokalla, joka avasi Oreon, söi koko valkoisen keskikappaleen, nuoli kiekot puhtaaksi ja söi sitten kovettuneet suklaakiekot. Se on mielikuva, joka minulla on tästä keksistä. Jopa Barbra Streisand nimesi &lt;a href="http://www.amazon.com/gp/product/B000AYEL1A"&gt;A Star Is Born&lt;/a&gt; -elokuvan alussa laulajakolmikkonsa häveliäästi Oreoksi, koska hänellä oli kaksi taustalaulajaa, jotka olivat mustia. Siksi ajatus Oreo Thin Crispistä on minulle melko hukassa.  Se on yksittäinen, nikkelin kokoinen leivottu suklaavohveli, joka muistuttaa enemmän valkaistua Wheat Thiniä kuin alkuperäistä Oreoa. Siinä on kuitenkin hieman valkoista fruktoosiraetta, joka on ehkä nostalginen kunnianosoitus. Älkää käsittäkö minua väärin, sillä Oreo Thin Crispsit ovat täysin hyviä vähäkalorisia suklaavohvelivaihtoehtoja. Niistä vain puuttuu se huulille sulava tyydytys, jota palasiksi purettu Oreo tuottaa. Koko 0,81 unssin kiekkopussin tarkoitus on mainostaa, että ne ovat "100 kalorin paketteja", mikä on hieno ajatus Painonvartijoiden kannattajille ja meille muille, joiden pitäisi tarkkailla painoaan. Minusta ei vain tunnu kovinkaan tyytyväiseltä, kun olen syönyt vain yhden pakkauksen.</w:t>
      </w:r>
    </w:p>
    <w:p>
      <w:r>
        <w:rPr>
          <w:b/>
        </w:rPr>
        <w:t xml:space="preserve">Tulos</w:t>
      </w:r>
    </w:p>
    <w:p>
      <w:r>
        <w:t xml:space="preserve">Suklaavohvelit identiteettikriisissä kuin Oreot... Mutta jos petos auttaa seuraamaan kaloreita, miksi ei?</w:t>
      </w:r>
    </w:p>
    <w:p>
      <w:r>
        <w:rPr>
          <w:b/>
        </w:rPr>
        <w:t xml:space="preserve">Esimerkki 5.68</w:t>
      </w:r>
    </w:p>
    <w:p>
      <w:r>
        <w:t xml:space="preserve">Tyttäreni halusi 3 tällaista, jotta hän voisi tehdä 1. lapsenlapseni ruokaa. Ostin ne ja sen jälkeen 3 laatikkoa One Step -kertakäyttöisiä pinottavia Fresh and Freeze -laatikoita, koska ajattelin, että jälkimmäinen olisi parempi. Näitä on vaikea irrottaa, kun ne on pakastettu, ja päädyt koskettamaan muita osia ja saastuttamaan ne. Sinun on juoksutettava kuumaa vettä sen osan yli, jonka haluat poistaa. Et näe kannen läpi, jos laitat eri ruokia astiaan. Nämä ovat aivan liian kalliita, kun voit ostaa muita One Step Aheadin Fresh and Freeze -pakkauksia, jotka menevät pakastimeen, mikroaaltouuniin ja sitten astianpesukoneeseen. En suosittele tuhlaamaan $$$ kun yoy voi saada samat tulokset jääkuutioalustoilla, jotka on peitetty pakastettavaksi kuin laittamalla ne pussukoihin. Idea on tehdä ruoka pakastaa se ja jättää se kunnes se on valmis käytettäväksi:)</w:t>
      </w:r>
    </w:p>
    <w:p>
      <w:r>
        <w:rPr>
          <w:b/>
        </w:rPr>
        <w:t xml:space="preserve">Tulos</w:t>
      </w:r>
    </w:p>
    <w:p>
      <w:r>
        <w:t xml:space="preserve">Ei paras mahdollinen ja vie tilaa.</w:t>
      </w:r>
    </w:p>
    <w:p>
      <w:r>
        <w:rPr>
          <w:b/>
        </w:rPr>
        <w:t xml:space="preserve">Esimerkki 5.69</w:t>
      </w:r>
    </w:p>
    <w:p>
      <w:r>
        <w:t xml:space="preserve">Siemenet itävät kyllä hyvin, mutta seoksessa on kitkerä maku. Käytän niitä voileivillä ja ajattelin, että rasvattomassa majoneesissa on jotain vikaa. Pelkät sinimailasen idut maistuvat paljon paremmalta.</w:t>
      </w:r>
    </w:p>
    <w:p>
      <w:r>
        <w:rPr>
          <w:b/>
        </w:rPr>
        <w:t xml:space="preserve">Tulos</w:t>
      </w:r>
    </w:p>
    <w:p>
      <w:r>
        <w:t xml:space="preserve">Kitkerä maku</w:t>
      </w:r>
    </w:p>
    <w:p>
      <w:r>
        <w:rPr>
          <w:b/>
        </w:rPr>
        <w:t xml:space="preserve">Esimerkki 5.70</w:t>
      </w:r>
    </w:p>
    <w:p>
      <w:r>
        <w:t xml:space="preserve">Pidän näistä Pop Chipsistä paljon, mutta en kaikista mauista.  Tämä lajitelmapakkaus on hyvä maistiainen eri mauista, ja sen jälkeen voit ostaa mieleisesi maun.  Näissä sipseissä on vahva maku, eivätkä ne ole rasvaisia.  Ne ovat melko täyttäviä ja sopivat hyvin välipalaksi.  Ne ovat melko äänekkäitä (kuten useimmat sipsit), joten älä vie niitä paikalliseen teatteriin!  Nämä tulivat hyvin pakattuina ja ne ovat stay fresh -pakkauksessa.  Voin todistaa, että ne säilyvät melko pitkään, sillä löysin pussin, joka oli jäänyt muiden tavaroiden taakse, ja useiden kuukausien jälkeen se maistui edelleen hyvältä ;)  Nämä ovat aika hyvän kokoisia nopeaan välipalaan.  Laatu on ollut tasaista useissa eri erissä.  Pidän todella paljon koostumuksesta ja rapeudesta, ja rakastan rasvaisuuden puutetta.</w:t>
      </w:r>
    </w:p>
    <w:p>
      <w:r>
        <w:rPr>
          <w:b/>
        </w:rPr>
        <w:t xml:space="preserve">Tulos</w:t>
      </w:r>
    </w:p>
    <w:p>
      <w:r>
        <w:t xml:space="preserve">Hyvä näytteenottopakkaus eri mauista.</w:t>
      </w:r>
    </w:p>
    <w:p>
      <w:r>
        <w:rPr>
          <w:b/>
        </w:rPr>
        <w:t xml:space="preserve">Esimerkki 5.71</w:t>
      </w:r>
    </w:p>
    <w:p>
      <w:r>
        <w:t xml:space="preserve">Kokeilin evästeet ja ne olivat suuria nd yrittää löytää niitä myymälöissä ilman menestystä. ei tajunnut, että ne olivat kausiluonteisia tai olisi varastoida suuri tuote</w:t>
      </w:r>
    </w:p>
    <w:p>
      <w:r>
        <w:rPr>
          <w:b/>
        </w:rPr>
        <w:t xml:space="preserve">Tulos</w:t>
      </w:r>
    </w:p>
    <w:p>
      <w:r>
        <w:t xml:space="preserve">hyvä hyvä</w:t>
      </w:r>
    </w:p>
    <w:p>
      <w:r>
        <w:rPr>
          <w:b/>
        </w:rPr>
        <w:t xml:space="preserve">Esimerkki 5.72</w:t>
      </w:r>
    </w:p>
    <w:p>
      <w:r>
        <w:t xml:space="preserve">Melitta Podit ovat edullinen vaihtoehto k-kupeille, jotka säästävät myös poisheitettävän materiaalin määrässä. Ostaja varo: Podit vaihtelevat suuresti kahvin määrän suhteen. Näillä saa hyvän kokoisen kupillisen kahvia.</w:t>
      </w:r>
    </w:p>
    <w:p>
      <w:r>
        <w:rPr>
          <w:b/>
        </w:rPr>
        <w:t xml:space="preserve">Tulos</w:t>
      </w:r>
    </w:p>
    <w:p>
      <w:r>
        <w:t xml:space="preserve">Loistava vaihtoehto K-kupin käyttäjille</w:t>
      </w:r>
    </w:p>
    <w:p>
      <w:r>
        <w:rPr>
          <w:b/>
        </w:rPr>
        <w:t xml:space="preserve">Esimerkki 5.73</w:t>
      </w:r>
    </w:p>
    <w:p>
      <w:r>
        <w:t xml:space="preserve">Yllätyin huomatessani, kuinka heikkoa tämä kahvi on.  Siinä on hyvä maku, mutta jopa puolessa kupissa se on hyvin heikko.</w:t>
      </w:r>
    </w:p>
    <w:p>
      <w:r>
        <w:rPr>
          <w:b/>
        </w:rPr>
        <w:t xml:space="preserve">Tulos</w:t>
      </w:r>
    </w:p>
    <w:p>
      <w:r>
        <w:t xml:space="preserve">Erittäin heikko</w:t>
      </w:r>
    </w:p>
    <w:p>
      <w:r>
        <w:rPr>
          <w:b/>
        </w:rPr>
        <w:t xml:space="preserve">Esimerkki 5.74</w:t>
      </w:r>
    </w:p>
    <w:p>
      <w:r>
        <w:t xml:space="preserve">Ostin tämän ennen kuin tajusin, kuinka paljon olin saamassa, ja ennen kuin tiesin, että sitä oli ruokakaupassa! Se oli oma vikani. Minun olisi todella pitänyt odottaa. Mutta siemenet ovat loistavia, minulla on vain aivan liikaa niitä pakastimessa!</w:t>
      </w:r>
    </w:p>
    <w:p>
      <w:r>
        <w:rPr>
          <w:b/>
        </w:rPr>
        <w:t xml:space="preserve">Tulos</w:t>
      </w:r>
    </w:p>
    <w:p>
      <w:r>
        <w:t xml:space="preserve">tuote itsessään on hyvä...</w:t>
      </w:r>
    </w:p>
    <w:p>
      <w:r>
        <w:rPr>
          <w:b/>
        </w:rPr>
        <w:t xml:space="preserve">Esimerkki 5.75</w:t>
      </w:r>
    </w:p>
    <w:p>
      <w:r>
        <w:t xml:space="preserve">Rakastin aikoinaan KAIKKIA makuja näistä kookieista. Olin se, joka osti koko hyllyn WFoodsissa. Aloin tilata amazonista useita 8 pakkausta kerrallaan.  Voisin helposti syödä 2 laatikkoa päivässä yksin!  Syön todella terveellisesti ja makeiset ovat ainoa asia, jonka annan itselleni mitä haluan.  Olen vegaani ja "mieluummin" syön gluteenittomia, kuten minun pitäisi healh-ongelmien takia, mutta en aina, koska ei ole muita GF jälkiruokia, jotka ovat vegaanisia, joita rakastan.  Joten olin pettynyt, kun jouduin lopettamaan niiden ostamisen hyvin paljon, koska ne muuttivat rasvaa ja kaloreita merkittävästi.  Ihmettelen, onko kukaan muu huomannut.  Kirjoitin tohtori Lucylle ja hän vastasi.  Kysyin, voisinko edelleen tilata häneltä alkuperäisessä muodossa tai mistä voisin ostaa niitä sellaisenaan, mutta hän sanoi ei.  Ainoat syyt, jotka hän ilmoitti, olivat jonkinlainen ongelma keksien muotoilussa ja paistamisessa, mutta en ymmärrä, koska ne olivat täydellisiä...!  Parempi selitys olisi ollut kiva.  Olen siis hyvin pettynyt tähän sarjaan, joka oli AINOA GF, VEGAN, LOW FAT/LOW CAL, DELICIOUS!!!! jälkiruokasarja, josta nautin, ja nyt en voi syödä niitä kovin usein ollenkaan.  Kun käytän suuria määriä, olen pahoillani, mutta 25 g rasvaa koko laatikossa vs. 7,5 g rasvaa/laatikko vanhoissa kekseissä?  Ei voi tehdä sitä. Pahus Lucy.... kaipaan makeaa herkkuani.</w:t>
      </w:r>
    </w:p>
    <w:p>
      <w:r>
        <w:rPr>
          <w:b/>
        </w:rPr>
        <w:t xml:space="preserve">Tulos</w:t>
      </w:r>
    </w:p>
    <w:p>
      <w:r>
        <w:t xml:space="preserve">Omisti aiemmin yhtiön osakkeita, mutta muutti muotoilua ja sai paljon alhaisemman arvosanan.</w:t>
      </w:r>
    </w:p>
    <w:p>
      <w:r>
        <w:rPr>
          <w:b/>
        </w:rPr>
        <w:t xml:space="preserve">Esimerkki 5.76</w:t>
      </w:r>
    </w:p>
    <w:p>
      <w:r>
        <w:t xml:space="preserve">Tämä on paras löytämäni kaakaotuote Keurigin K-kuppikeittimelle. Muissa kokeilemissani tuotteissa ei ole testiä tai paljon tuotetta jää kuppiin.</w:t>
      </w:r>
    </w:p>
    <w:p>
      <w:r>
        <w:rPr>
          <w:b/>
        </w:rPr>
        <w:t xml:space="preserve">Tulos</w:t>
      </w:r>
    </w:p>
    <w:p>
      <w:r>
        <w:t xml:space="preserve">Grove Square kuuma kaakao Keurigille</w:t>
      </w:r>
    </w:p>
    <w:p>
      <w:r>
        <w:rPr>
          <w:b/>
        </w:rPr>
        <w:t xml:space="preserve">Esimerkki 5.77</w:t>
      </w:r>
    </w:p>
    <w:p>
      <w:r>
        <w:t xml:space="preserve">Maku ei ole kamala, mutta ei kovin hyvä. Mangon maku ei ole kovin hyvä. En ostaisi uudelleen.</w:t>
      </w:r>
    </w:p>
    <w:p>
      <w:r>
        <w:rPr>
          <w:b/>
        </w:rPr>
        <w:t xml:space="preserve">Tulos</w:t>
      </w:r>
    </w:p>
    <w:p>
      <w:r>
        <w:t xml:space="preserve">Ei niin hyvä</w:t>
      </w:r>
    </w:p>
    <w:p>
      <w:r>
        <w:rPr>
          <w:b/>
        </w:rPr>
        <w:t xml:space="preserve">Esimerkki 5.78</w:t>
      </w:r>
    </w:p>
    <w:p>
      <w:r>
        <w:t xml:space="preserve">tilasin tämän aiemmin ja olin erittäin pettynyt. ne eivät ole sellaisia tryffeleitä, joita tunnen. ne olivat kovia kuin valtavat siemenet, eikä niissä ollut tryffelin aromia. heitin kaiken sisällön pois. en koskaan tilaa niitä uudelleen</w:t>
      </w:r>
    </w:p>
    <w:p>
      <w:r>
        <w:rPr>
          <w:b/>
        </w:rPr>
        <w:t xml:space="preserve">Tulos</w:t>
      </w:r>
    </w:p>
    <w:p>
      <w:r>
        <w:t xml:space="preserve">äärimmäinen pettymys</w:t>
      </w:r>
    </w:p>
    <w:p>
      <w:r>
        <w:rPr>
          <w:b/>
        </w:rPr>
        <w:t xml:space="preserve">Esimerkki 5.79</w:t>
      </w:r>
    </w:p>
    <w:p>
      <w:r>
        <w:t xml:space="preserve">Hauduta se oikein, niin saat todella kauniin kupin teetä.  Suosittelen lämpimästi tätä merkkiä.  Se on ylivoimaisesti parasta pussitettua vihreää teetä, jonka olen löytänyt, ja olen kokeillut lähes kaikkia.  Haudutan yhtä pussia 12 oz:n mukissa 2 minuuttia.  Aivan täydellistä.</w:t>
      </w:r>
    </w:p>
    <w:p>
      <w:r>
        <w:rPr>
          <w:b/>
        </w:rPr>
        <w:t xml:space="preserve">Tulos</w:t>
      </w:r>
    </w:p>
    <w:p>
      <w:r>
        <w:t xml:space="preserve">Parasta orgaanista vihreää teetä saatavilla teepusseissa.</w:t>
      </w:r>
    </w:p>
    <w:p>
      <w:r>
        <w:rPr>
          <w:b/>
        </w:rPr>
        <w:t xml:space="preserve">Esimerkki 5.80</w:t>
      </w:r>
    </w:p>
    <w:p>
      <w:r>
        <w:t xml:space="preserve">Ostin tämän kahvin, koska useat ihmiset, jotka pitivät myös suosikeistani (Jet Fuel tai Emeril's Big Intense Bold), pitivät tästä kahvista. Tyypillisesti Sumatra on myös yksi suosikkikahveistani.  Ihmettelen, että tekivätkö he huonon erän tai antoivat väärän etiketin. Se ei ole **Ei** rohkea.  Se on erittäin mieto ja savuisen makuinen.  Yksikään perheenjäseneni ei pitänyt siitä ja se on hyvin epätavallista.  Aion ottaa yhteyttä yritykseen ja kysyä, vaihtavatko he sen tai hyvittävätkö he rahani.  Se on NIIN huono.</w:t>
      </w:r>
    </w:p>
    <w:p>
      <w:r>
        <w:rPr>
          <w:b/>
        </w:rPr>
        <w:t xml:space="preserve">Tulos</w:t>
      </w:r>
    </w:p>
    <w:p>
      <w:r>
        <w:t xml:space="preserve">Kauheaa: tapahtuiko jotain?</w:t>
      </w:r>
    </w:p>
    <w:p>
      <w:r>
        <w:rPr>
          <w:b/>
        </w:rPr>
        <w:t xml:space="preserve">Esimerkki 5.81</w:t>
      </w:r>
    </w:p>
    <w:p>
      <w:r>
        <w:t xml:space="preserve">OMG nämä ovat herkullisia!@ En ole yleensä karkkien/makeisten ystävä... mutta .... OhMan! Pidin niistä niin paljon, että saatoin syödä kaksi... hups, nyt kolme!</w:t>
      </w:r>
    </w:p>
    <w:p>
      <w:r>
        <w:rPr>
          <w:b/>
        </w:rPr>
        <w:t xml:space="preserve">Tulos</w:t>
      </w:r>
    </w:p>
    <w:p>
      <w:r>
        <w:t xml:space="preserve">Deeee-licious!</w:t>
      </w:r>
    </w:p>
    <w:p>
      <w:r>
        <w:rPr>
          <w:b/>
        </w:rPr>
        <w:t xml:space="preserve">Esimerkki 5.82</w:t>
      </w:r>
    </w:p>
    <w:p>
      <w:r>
        <w:t xml:space="preserve">Pehmeä keksimöykky, jossa on hyvin kevyt kookoksen ja suklaan maku. Minusta rakenne oli hieman liian pehmeä ja maku mauton.  Välipalana se oli täyttävä, mutta siitä puuttuu se I want more makunystyröihini.</w:t>
      </w:r>
    </w:p>
    <w:p>
      <w:r>
        <w:rPr>
          <w:b/>
        </w:rPr>
        <w:t xml:space="preserve">Tulos</w:t>
      </w:r>
    </w:p>
    <w:p>
      <w:r>
        <w:t xml:space="preserve">Bland</w:t>
      </w:r>
    </w:p>
    <w:p>
      <w:r>
        <w:rPr>
          <w:b/>
        </w:rPr>
        <w:t xml:space="preserve">Esimerkki 5.83</w:t>
      </w:r>
    </w:p>
    <w:p>
      <w:r>
        <w:t xml:space="preserve">Tämä lima on väriltään ja koostumukseltaan kuin vauvan ripuli, jossa on kokonaisia herneitä. Kissamme söi alle puolet kulhosta tätä litkua ja oksensi heti koko matolle!  Se ahmii Felidae Platinumia (jota syötämme satunnaisesti vaihtoehtona Newman's Own Turkeylle). Hänet kasvatettiin Felidae-kuivalla, joten voin sanoa, että Canidae-yhtiö tarjoaa yleensä laadukkaita tuotteita... paitsi tätä viljatonta mössöä. Löydät hyvää tavaraa osoitteesta: &lt;a href="http://www.amazon.com/gp/product/B000WFL09S"&gt;Felidae Canned Cat Food for Senior and Overweight Cats, Platinum Diet Formula (Pack of 12 13 Ounce Cans)&lt;/a&gt; Älä missään nimessä tilaa tätä litkua Amazonista, koska he veloittavat sinulta 10,70 dollaria etuoikeudesta palauttaa 11 tölkkiä, joita kissasi ei syö. Ennen kuin teet saman typerän virheen kuin minä, osta purkki paikallisesta lemmikkieläintarvikekaupasta ja kokeile sitä ensin. Sitten kun kissasi oksentaa tämän lietteen takaisin, menetät vain 1,59 dollaria sen 27,94 dollarin sijaan, jonka Amazon maksoi minulle.  Minun mielestäni kissasi ja sinä olette paljon paremmin Newman's Own Organic -kissanruoan kanssa, erityisesti kalkkunan ja kanan. Newmanin ruoka kirjaimellisesti toi kissamme takaisin kuoleman partaalta! Kun kuuntelimme entistä eläinlääkäriämme ja syötimme sille Science Diet K/D -ruokavaliota, se putosi alle 4 kiloon kuukaudessa. Vaihdoimme kissan takaisin Newman's Own Turkey -ravintoon, ja yhden 24 laatikollisen pienen purkin aikana se saavutti normaalipainonsa, joka oli 6,2 kiloa, ja se on pitänyt tuon terveen painonsa yli 6 kuukautta. Se myös liikkui paremmin sen jälkeen, kun lopetimme K/D-ruokinnan. Luin jostain, että Science Diet ostaa eläinlääketieteen opiskelijoille heidän kirjojaan vastineeksi siitä, että he myöhemmin suosittelevat heidän tuotteitaan. Hienoa.  Sanokaa vain EI Science Dietille ja Felidae Grain Free Formulalle. Tässä on hyvää tavaraa: &lt;a href="http://www.amazon.com/gp/product/B000VK8HJ0"&gt;Newman's Own Organics Turkey &amp; Vegetable Formula for Cats, 5,5 unssin tölkit (pakkaus 24 kpl)&lt;/a&gt; (Halusivatko he tosiaan, että julkaisen videon tämän arvostelun yhteydessä? Haluaisitko sinä? Sitten se on yksimielinen, tämä arvostelu pysyy videottomana!)</w:t>
      </w:r>
    </w:p>
    <w:p>
      <w:r>
        <w:rPr>
          <w:b/>
        </w:rPr>
        <w:t xml:space="preserve">Tulos</w:t>
      </w:r>
    </w:p>
    <w:p>
      <w:r>
        <w:t xml:space="preserve">Kissa oksensi syötyään tätä juoksevaa lietettä.</w:t>
      </w:r>
    </w:p>
    <w:p>
      <w:r>
        <w:rPr>
          <w:b/>
        </w:rPr>
        <w:t xml:space="preserve">Esimerkki 5.84</w:t>
      </w:r>
    </w:p>
    <w:p>
      <w:r>
        <w:t xml:space="preserve">Tyttöystäväni ja minä ostimme tätä Stater Brosista 4 tai 5 dollarilla. Joka pennin arvoista. Käytämme tätä voileivillä majoneesin sijasta. Se on parasta tavaraa. Se ei ole lainkaan terveellistä, itse asiassa se on todella pahaksi sinulle, joten pidä se mielessä.</w:t>
      </w:r>
    </w:p>
    <w:p>
      <w:r>
        <w:rPr>
          <w:b/>
        </w:rPr>
        <w:t xml:space="preserve">Tulos</w:t>
      </w:r>
    </w:p>
    <w:p>
      <w:r>
        <w:t xml:space="preserve">Joten erittäin hyvä</w:t>
      </w:r>
    </w:p>
    <w:p>
      <w:r>
        <w:rPr>
          <w:b/>
        </w:rPr>
        <w:t xml:space="preserve">Esimerkki 5.85</w:t>
      </w:r>
    </w:p>
    <w:p>
      <w:r>
        <w:t xml:space="preserve">Paras kokeilemani gluteeniton sekoitus.  Laatikossa olevista resepteistä voin taata pannukakut ja vohvelit - keksit olivat syötäviä, joskaan eivät nautinnollisia.  Pannukakut ja vohvelit myös pakastuvat hyvin.  Suosittelen myös Betty Crockerin "Glutenfree Recipe Collection" -lehteä, josta löytyy lisää reseptejä, joita voi kokeilla tämän sekoituksen kanssa tai ilman. Lehdestä olen tähän mennessä tehnyt kanaa ja nyyttejä (nyytit hajoavat hieman liian helposti, mutta ovat silti hyviä) ja hedelmäkahvikakkua (käytin kokonaisen tölkin piirakkatäytettä per 8X8- käytin omena- ja sitruunapiirakkatäytteitä.  Minusta kakku maistui pikemminkin suutarilta tai kuivalta tanskalaisleivonnaiselta).  Seos on nopea, helppo, maistuu hyvältä ja on monipuolinen.  Ja hei - vaikka seoksen pakkaaminen pieniin rasioihin on hieman hankalaa, se pitää seoksen tuoreena!</w:t>
      </w:r>
    </w:p>
    <w:p>
      <w:r>
        <w:rPr>
          <w:b/>
        </w:rPr>
        <w:t xml:space="preserve">Tulos</w:t>
      </w:r>
    </w:p>
    <w:p>
      <w:r>
        <w:t xml:space="preserve">Gluteeniton ja hyvänmakuinen</w:t>
      </w:r>
    </w:p>
    <w:p>
      <w:r>
        <w:rPr>
          <w:b/>
        </w:rPr>
        <w:t xml:space="preserve">Esimerkki 5.86</w:t>
      </w:r>
    </w:p>
    <w:p>
      <w:r>
        <w:t xml:space="preserve">Ostin vaahterasiirapin verkkokaupasta säästöjen vuoksi. Käytämme vain aitoa vaahterasiirappia, ja jos pysyt A-luokan siirapissa, ainoa huomionarvoinen seikka on hinta.</w:t>
      </w:r>
    </w:p>
    <w:p>
      <w:r>
        <w:rPr>
          <w:b/>
        </w:rPr>
        <w:t xml:space="preserve">Tulos</w:t>
      </w:r>
    </w:p>
    <w:p>
      <w:r>
        <w:t xml:space="preserve">Hyvä</w:t>
      </w:r>
    </w:p>
    <w:p>
      <w:r>
        <w:rPr>
          <w:b/>
        </w:rPr>
        <w:t xml:space="preserve">Esimerkki 5.87</w:t>
      </w:r>
    </w:p>
    <w:p>
      <w:r>
        <w:t xml:space="preserve">Sain tämän noin 10 dollarilla varastokaupasta. Se oli halpa! Sain ne toukokuun alussa ja etiketissä lukee parasta ennen kesäkuuta. Jos kulutan yhden tölkin 2-3 päivässä, en usko, että minulla on ongelmia saada ne loppumaan ennen kesäkuuta. (Tiedän, olen makeanhimoinen). Kaikissa neljässä tölkissä oli joitakin kolhuja, mutta gulab jamunin kunto oli hyvä. Ne olivat juuri sellaisia kuin ne oli kuvattu - pehmeitä juustopalleroita (noin 20 kappaletta per purkki) sokerisiirapissa, jossa oli vain ripaus kardemummaa. Lämmitä ne ennen syömistä, jotta maku ja rakenne olisivat mahdollisimman hyvät.</w:t>
      </w:r>
    </w:p>
    <w:p>
      <w:r>
        <w:rPr>
          <w:b/>
        </w:rPr>
        <w:t xml:space="preserve">Tulos</w:t>
      </w:r>
    </w:p>
    <w:p>
      <w:r>
        <w:t xml:space="preserve">Nami!</w:t>
      </w:r>
    </w:p>
    <w:p>
      <w:r>
        <w:rPr>
          <w:b/>
        </w:rPr>
        <w:t xml:space="preserve">Esimerkki 5.88</w:t>
      </w:r>
    </w:p>
    <w:p>
      <w:r>
        <w:t xml:space="preserve">Olen juuri aloittanut tämän tuotteen käytön, joten on liian aikaista arvioida sitä; tilaus saapui kuitenkin hyvin nopeasti.</w:t>
      </w:r>
    </w:p>
    <w:p>
      <w:r>
        <w:rPr>
          <w:b/>
        </w:rPr>
        <w:t xml:space="preserve">Tulos</w:t>
      </w:r>
    </w:p>
    <w:p>
      <w:r>
        <w:t xml:space="preserve">tyytyväinen</w:t>
      </w:r>
    </w:p>
    <w:p>
      <w:r>
        <w:rPr>
          <w:b/>
        </w:rPr>
        <w:t xml:space="preserve">Esimerkki 5.89</w:t>
      </w:r>
    </w:p>
    <w:p>
      <w:r>
        <w:t xml:space="preserve">No, avasin sen ja se on harmaata tahmeaa sotkua. Olen niin vihainen itselleni, että tuhlasin rahojani, enkä yrittänyt tehdä sitä alusta asti kotona. Mikä olisi varmaan lopputuloksena parempi ja halvempi. Ai niin, elä ja opi!</w:t>
      </w:r>
    </w:p>
    <w:p>
      <w:r>
        <w:rPr>
          <w:b/>
        </w:rPr>
        <w:t xml:space="preserve">Tulos</w:t>
      </w:r>
    </w:p>
    <w:p>
      <w:r>
        <w:t xml:space="preserve">4 dollaria viemäriin</w:t>
      </w:r>
    </w:p>
    <w:p>
      <w:r>
        <w:rPr>
          <w:b/>
        </w:rPr>
        <w:t xml:space="preserve">Esimerkki 5.90</w:t>
      </w:r>
    </w:p>
    <w:p>
      <w:r>
        <w:t xml:space="preserve">En tiedä, miten tätä pitäisi arvioida. Se toimitettiin 2 päivää myöhemmin kuin siinä sanottiin. Minun piti saada se heinäkuun 3. päivään mennessä, mutta en ole vieläkään saanut sitä. Olen varma, että se on hyvä, kunhan saan sen vihdoin ja viimein.</w:t>
      </w:r>
    </w:p>
    <w:p>
      <w:r>
        <w:rPr>
          <w:b/>
        </w:rPr>
        <w:t xml:space="preserve">Tulos</w:t>
      </w:r>
    </w:p>
    <w:p>
      <w:r>
        <w:t xml:space="preserve">????</w:t>
      </w:r>
    </w:p>
    <w:p>
      <w:r>
        <w:rPr>
          <w:b/>
        </w:rPr>
        <w:t xml:space="preserve">Esimerkki 5.91</w:t>
      </w:r>
    </w:p>
    <w:p>
      <w:r>
        <w:t xml:space="preserve">Koska olemme asuneet Lähi-idässä 10 vuotta, perheemme rakastaa hummosta, ja teemme sitä paljon.  Tämä on paras merkki, jonka olen löytänyt Yhdysvalloista. Pidän tämän mausta ja koostumuksesta, ja se sekoittuu ihanasti muiden ainesosien kanssa.  Löysin sen jostain paikallisesti, mutta kun menin ostamaan lisää, en enää löytänyt sitä.  Krinos on niin paljon parempaa kuin kaikki merkit, joita löytyy luontaistuotekaupoista tai supermarketeista, ja hinta sattuu olemaan noin puolet siitä, mitä useimmat kaupat veloittavat vastaavasta määrästä tahinia.  Olin iloinen, kun löysin sen Amazonista!</w:t>
      </w:r>
    </w:p>
    <w:p>
      <w:r>
        <w:rPr>
          <w:b/>
        </w:rPr>
        <w:t xml:space="preserve">Tulos</w:t>
      </w:r>
    </w:p>
    <w:p>
      <w:r>
        <w:t xml:space="preserve">Paras Tahini, jota olen syönyt!</w:t>
      </w:r>
    </w:p>
    <w:p>
      <w:r>
        <w:rPr>
          <w:b/>
        </w:rPr>
        <w:t xml:space="preserve">Esimerkki 5.92</w:t>
      </w:r>
    </w:p>
    <w:p>
      <w:r>
        <w:t xml:space="preserve">En ehkä tee paljon hyvää, mutta ihmiset ovat kehuneet kahviani yli 40 vuoden ajan. Pidän vahvasta ja täyteläisestä kahvista, mutta vihaan joidenkin kahvien hapanta makua. Olen jauhanut tuoreita papuja noin 25 vuotta sen sijaan, että olisin jauhanut ne kaupassa tai ostanut jauhettua kahvia. Mielestäni se saa kahvin maistumaan hieman tuoreemmalta ja vähemmän happamalta.  Tarjoilin Melitta Classique Supreme -jauhettua kahvia vieraille viime sunnuntaina, ja kaikki pitivät sen täyteläisestä mausta, eikä minun tarvinnut tehdä sitä vahvemmaksi; mittasin sen oikein ja sain todella täyteläistä kahvia. Se on hyvää, mutta... Voin maistaa lievän happaman jälkimaun, jota en saa Starbucksin papujeni kanssa.  Sanoisin, että jos et jauhaa kahvipapujasi ennen jokaisen pannun keittämistä, tämä kahvi on yhtä hyvää tai parempaa kuin useimmat jauhetut kahvit. Se, että Amazon toimittaa ja lähettää sen kätevästi, on todellinen plussa.</w:t>
      </w:r>
    </w:p>
    <w:p>
      <w:r>
        <w:rPr>
          <w:b/>
        </w:rPr>
        <w:t xml:space="preserve">Tulos</w:t>
      </w:r>
    </w:p>
    <w:p>
      <w:r>
        <w:t xml:space="preserve">kunnon runsas makuinen kahvi</w:t>
      </w:r>
    </w:p>
    <w:p>
      <w:r>
        <w:rPr>
          <w:b/>
        </w:rPr>
        <w:t xml:space="preserve">Esimerkki 5.93</w:t>
      </w:r>
    </w:p>
    <w:p>
      <w:r>
        <w:t xml:space="preserve">Heti kun lähetti antoi minulle paketin, avasin sen valmiina syömään nallekarkkeja, mutta sain vain ison mönjän nallekarkkeja. Jakeluauton kuumuudesta johtuen kaikki suli geeliksi. Tietenkään sitä ei voi palauttaa, joten nyt minulla on vain pussi nestemäistä moniväristä mönjää. kiitos, että sain heittää 15 dollaria pois. Hyvä peli amazon. Joten miettikää jos on kesä tai aika lämmin, lopettakaa ja odottakaa joulukuuhun.</w:t>
      </w:r>
    </w:p>
    <w:p>
      <w:r>
        <w:rPr>
          <w:b/>
        </w:rPr>
        <w:t xml:space="preserve">Tulos</w:t>
      </w:r>
    </w:p>
    <w:p>
      <w:r>
        <w:t xml:space="preserve">En ole koskaan kokeillut tuotetta* vain tarkistaa merenkulkuun</w:t>
      </w:r>
    </w:p>
    <w:p>
      <w:r>
        <w:rPr>
          <w:b/>
        </w:rPr>
        <w:t xml:space="preserve">Esimerkki 5.94</w:t>
      </w:r>
    </w:p>
    <w:p>
      <w:r>
        <w:t xml:space="preserve">Kun luin muiden asiakkaiden arvosteluja, olin innostunut tilaamaan ja kokeilemaan tätä sekoitusta. Tänä aamuna teimme vohveleita sekä Stonewall Kitchenin sekoituksella että Bisquickillä. Stonewallin vohvelit olivat ok- ja niin olivat myös Bisquickin vohvelit. Vohvelit tarjoiltiin useammalle ihmiselle maisteltavaksi ja kaikki olivat samaa mieltä.  Yhteisymmärrys oli, että Stonewall Kitchenin tuote ei ollut merkittävän lisähinnan arvoinen. Sitä ei myöskään ole saatavilla paikallisessa supermarketissamme, kun taas Bisquickiä on varastossa. Tämä on meille kertaluonteinen ostos.</w:t>
      </w:r>
    </w:p>
    <w:p>
      <w:r>
        <w:rPr>
          <w:b/>
        </w:rPr>
        <w:t xml:space="preserve">Tulos</w:t>
      </w:r>
    </w:p>
    <w:p>
      <w:r>
        <w:t xml:space="preserve">Ihan OK</w:t>
      </w:r>
    </w:p>
    <w:p>
      <w:r>
        <w:rPr>
          <w:b/>
        </w:rPr>
        <w:t xml:space="preserve">Esimerkki 5.95</w:t>
      </w:r>
    </w:p>
    <w:p>
      <w:r>
        <w:t xml:space="preserve">Sain juuri leipäkoneeni joululahjaksi, joten aloittelevana ajattelin yrittää pitää sen yksinkertaisena :)  Hodgson Millin tuotteet ovat ihania.  Kaikki on mukana, jopa hiiva.  Leivästä tuli herkullista, se oli helppo viipaloida.  Se on kuin söisi maalaisvalkoista leipää, ei pehmeää ja mössöä kuten perinteinen valkoinen leipä.  Perheeni nautti tästä se tekee myös hyvää paahtoleipää. Jos kokeilette tätä, olette varmasti tyytyväisiä.</w:t>
      </w:r>
    </w:p>
    <w:p>
      <w:r>
        <w:rPr>
          <w:b/>
        </w:rPr>
        <w:t xml:space="preserve">Tulos</w:t>
      </w:r>
    </w:p>
    <w:p>
      <w:r>
        <w:t xml:space="preserve">Mikä loistava tuote</w:t>
      </w:r>
    </w:p>
    <w:p>
      <w:r>
        <w:rPr>
          <w:b/>
        </w:rPr>
        <w:t xml:space="preserve">Esimerkki 5.96</w:t>
      </w:r>
    </w:p>
    <w:p>
      <w:r>
        <w:t xml:space="preserve">Syön töissä koko ajan pähkinäsekoituksia. Ne ovat terveellinen välipala aina tarjolla olevien donitsien yms. sijaan. Plussaa näistä on se, että niissä on paljon vähemmän suolaa kuin tavallisesti. Huonona puolena on se, että ne ovat lähes pelkästään cashewpähkinöitä. Hyvin vähän parapähkinöitä, pekaanipähkinöitä ja on ihme löytää macadamiapähkinöitä. Valikoiman puute on pettymys.</w:t>
      </w:r>
    </w:p>
    <w:p>
      <w:r>
        <w:rPr>
          <w:b/>
        </w:rPr>
        <w:t xml:space="preserve">Tulos</w:t>
      </w:r>
    </w:p>
    <w:p>
      <w:r>
        <w:t xml:space="preserve">Pettynyt</w:t>
      </w:r>
    </w:p>
    <w:p>
      <w:r>
        <w:rPr>
          <w:b/>
        </w:rPr>
        <w:t xml:space="preserve">Esimerkki 5.97</w:t>
      </w:r>
    </w:p>
    <w:p>
      <w:r>
        <w:t xml:space="preserve">Parempi kuin muualla mainostettu luomukaura. Ottaa paljon vettä. Nämä eivät ole minuuttikauraa, joten kaurakekseistäni tulee oikeanlaisia, eivät murenevia ja läpimärkiä (pikakauralla on paikkansa, mutta ei kekseissä).</w:t>
      </w:r>
    </w:p>
    <w:p>
      <w:r>
        <w:rPr>
          <w:b/>
        </w:rPr>
        <w:t xml:space="preserve">Tulos</w:t>
      </w:r>
    </w:p>
    <w:p>
      <w:r>
        <w:t xml:space="preserve">Hyvä laatu, toimitettu ajallaan, ihmisravinnoksi.</w:t>
      </w:r>
    </w:p>
    <w:p>
      <w:r>
        <w:rPr>
          <w:b/>
        </w:rPr>
        <w:t xml:space="preserve">Esimerkki 5.98</w:t>
      </w:r>
    </w:p>
    <w:p>
      <w:r>
        <w:t xml:space="preserve">Harkitse kahdesti tämän tuotteen ostamista, varsinkin jos sinulla on pienikokoinen koira. Minua houkuteltiin söpöllä, kikkailevalla merkinnällä ja minua myytiin ainesosaluettelolla, mutta olen syöttänyt Merrickin purkkiruokaa kahdesti molemmille koirilleni, ja KAHDELLA kerralla molemmilla koirilla diagnosoitiin haimatulehdus - sairaus, joka on vaarallinen, erittäin kivulias eläimelle ja joka vaatii sairaalahoitoa. En ole varma, oliko rasvapitoisuus kyseisissä purkeissa korkea vai käyttikö Merrick jotain ainesosaa/lisäainetta, joka sairastutti jotenkin molemmat koirani (jotka eivät olleet sukua toisilleen), mutta tämä ruoka sairastutti ne erittäin pahoin. Toisen haimatulehduksen aiheuttaman sairaalahoidon jälkeen puhuin muiden ihmisten kanssa, jotka olivat lopettaneet Merrickin ruokkimisen pienikokoisille koirilleen samasta syystä - ruoka aiheutti heidän lemmikeissään oksentelua, ripulia ja velttoutta.</w:t>
      </w:r>
    </w:p>
    <w:p>
      <w:r>
        <w:rPr>
          <w:b/>
        </w:rPr>
        <w:t xml:space="preserve">Tulos</w:t>
      </w:r>
    </w:p>
    <w:p>
      <w:r>
        <w:t xml:space="preserve">Ajattele kahdesti...</w:t>
      </w:r>
    </w:p>
    <w:p>
      <w:r>
        <w:rPr>
          <w:b/>
        </w:rPr>
        <w:t xml:space="preserve">Esimerkki 5.99</w:t>
      </w:r>
    </w:p>
    <w:p>
      <w:r>
        <w:t xml:space="preserve">Popcorn on vihreää väriä (valkoinen), mutta maku on keskiverto ja koska postikulut ovat korkeammat kuin tuote, en ostaisi uudelleen.</w:t>
      </w:r>
    </w:p>
    <w:p>
      <w:r>
        <w:rPr>
          <w:b/>
        </w:rPr>
        <w:t xml:space="preserve">Tulos</w:t>
      </w:r>
    </w:p>
    <w:p>
      <w:r>
        <w:t xml:space="preserve">keskimääräinen maku</w:t>
      </w:r>
    </w:p>
    <w:p>
      <w:r>
        <w:rPr>
          <w:b/>
        </w:rPr>
        <w:t xml:space="preserve">Esimerkki 5.100</w:t>
      </w:r>
    </w:p>
    <w:p>
      <w:r>
        <w:t xml:space="preserve">Nautimme aamukahvista, ja vuosia sitten ostimme espressokoneen, jotta emme enää maksaisi niin paljon rahaa Starbucksille.  Emme ainoastaan pidä kahvista, vaan tiedämme mistä pidämme, eikä tämä ole sitä.  Litteäpohjaisissa tippukahvinkeittimissä käytetään keskivahvaa jauhatusta täydellisen kupin valmistamiseksi, kun taas kartiosuodattimilla varustetuissa tippukahvipannuissa voidaan käyttää hienoa jauhatusta.  Tämä kahvi on kuitenkin jauhettu pakkauksen mukaan erittäin hienoksi.  Tällaista jauhatusta käytetään yleensä espressokoneissa, ei tippakahvinkeittimissä.  Täytyykin miettiä, kuinka paljon jauhatus vaikuttaa tämän kahvin makuun.  Maku on pehmeä ja hapoton, mutta samalla mauton ja unohdettu.  Käytämme yleensä ruokalusikallisen jauhetta per kuppi.  Kokeilimme kahta teelusikallista, kuten pakkauksessa suositellaan, jolloin tuloksena oli heikko kupillinen kahvia.  Käyttämällä meidän normia, kahvissa oli enemmän makua, mutta se ei ollut hyvää.  Ainoa hyvä asia tässä kahvissa on käytettyjen jauhojen käyttäminen puutarhassa.  Harkitsen vakavasti jäljellä olevien jauhojen liottamista, jotta voin heittää ne puutarhaan.  Jos etsit aitoa eurooppalaista kahvia, kokeile Lavazzaa tai Illyä.  PLUSSAT: Käytettyjä jauhoja voi käyttää puutarhassa Ei katkera tai hapan Miinukset: Mauton ja unohdettu maku.</w:t>
      </w:r>
    </w:p>
    <w:p>
      <w:r>
        <w:rPr>
          <w:b/>
        </w:rPr>
        <w:t xml:space="preserve">Tulos</w:t>
      </w:r>
    </w:p>
    <w:p>
      <w:r>
        <w:t xml:space="preserve">Olen juonut parempaa kahvia eurooppalaisissa kahviloissa: Melitta Cafe Collection Classique Supreme jauhetun kahvin arvostelu</w:t>
      </w:r>
    </w:p>
    <w:p>
      <w:r>
        <w:rPr>
          <w:b/>
        </w:rPr>
        <w:t xml:space="preserve">Esimerkki 5.101</w:t>
      </w:r>
    </w:p>
    <w:p>
      <w:r>
        <w:t xml:space="preserve">Mielestäni Plocky's-brändi on kokonaisuudessaan laadultaan huippuluokkaa, mutta minusta näissä ei ollut makua ja ne olivat hieman rasvaisia.</w:t>
      </w:r>
    </w:p>
    <w:p>
      <w:r>
        <w:rPr>
          <w:b/>
        </w:rPr>
        <w:t xml:space="preserve">Tulos</w:t>
      </w:r>
    </w:p>
    <w:p>
      <w:r>
        <w:t xml:space="preserve">Plocky's Sweet Smokey Chipotle Whole Grain Tortill...</w:t>
      </w:r>
    </w:p>
    <w:p>
      <w:r>
        <w:rPr>
          <w:b/>
        </w:rPr>
        <w:t xml:space="preserve">Esimerkki 5.102</w:t>
      </w:r>
    </w:p>
    <w:p>
      <w:r>
        <w:t xml:space="preserve">Rakastan vihreän teen juomista.  Se on herkullista kuumana tai kylmänä, mutta oli tärkeää, että voin ottaa sen mukaani minne tahansa.  Niinpä etsin pitkään ja hartaasti vaihtoehtoa purkitetulle ja pullotetulle vihreälle teelle, joka voi olla hankalaa, kallista ja hankalasti saatavilla suurimmassa osassa Yhdysvaltoja.  Aluksi löytämäni tuotteet olivat joko liian kalliita, sisälsivät sokeria (mikä tekee tyhjäksi vihreän teen juomisen tarkoituksen) tai ne eivät saaneet kovin hyviä arvosteluja.  Sitten löysin tämän tuotteen ja tilasin sen nopeasti hyvään hintaan ja ilmaisella toimituksella.  Olin iloisesti yllättynyt.  Tuote toimii kuten mainostettiin.  Se liukenee nopeasti kylmään veteen, joten sitä on hyvä kuljettaa mukana minne tahansa ja se myös maistuu hyvältä.  Ohjeissa sanotaan, että yksi paketti tulee käyttää 8 unssia vettä kohden, mutta itse asiassa sitä pitäisi käyttää 16 unssin veden kanssa, muuten se voi olla liian karvas.  Se ei ainoastaan säästä rahaa, vaan se on korvannut purkitetun vihreän teen kokonaan, jolloin minun ei tarvitse kierrättää kuukausittain tölkkejä.</w:t>
      </w:r>
    </w:p>
    <w:p>
      <w:r>
        <w:rPr>
          <w:b/>
        </w:rPr>
        <w:t xml:space="preserve">Tulos</w:t>
      </w:r>
    </w:p>
    <w:p>
      <w:r>
        <w:t xml:space="preserve">Vihdoinkin edullinen, herkullinen vihreä teejauhe</w:t>
      </w:r>
    </w:p>
    <w:p>
      <w:r>
        <w:rPr>
          <w:b/>
        </w:rPr>
        <w:t xml:space="preserve">Esimerkki 5.103</w:t>
      </w:r>
    </w:p>
    <w:p>
      <w:r>
        <w:t xml:space="preserve">Löysin Wild Thymesin monta vuotta sitten ja olen jatkanut heidän tuotteidensa käyttöä - Lemon Salad Refresher on suosikkisalaattikastikkeeni, se on kevyttä, kaloripitoista ja erittäin maukasta. Erinomainen minkä tahansa vihreän tai pastasalaatin kanssa ja erityisen hyvä tuoreiden Heirloom-tomaattien ja tuoreiden avokadoviipaleiden kanssa. Nami! Heidän asiakaspalvelunsa on erinomainen ja avulias, ja sivustolla on myös hienoja reseptejä. Olen fani.</w:t>
      </w:r>
    </w:p>
    <w:p>
      <w:r>
        <w:rPr>
          <w:b/>
        </w:rPr>
        <w:t xml:space="preserve">Tulos</w:t>
      </w:r>
    </w:p>
    <w:p>
      <w:r>
        <w:t xml:space="preserve">Rakastan tätä kastiketta! - Wild Thymes tuotteet: Meyer Lemon Dressing: Meyer Lemon Dressing</w:t>
      </w:r>
    </w:p>
    <w:p>
      <w:r>
        <w:rPr>
          <w:b/>
        </w:rPr>
        <w:t xml:space="preserve">Esimerkki 5.104</w:t>
      </w:r>
    </w:p>
    <w:p>
      <w:r>
        <w:t xml:space="preserve">Tässä ei ole yllätyksiä. Etiketissä luvataan täydellinen sekoitus mehua ja hiilihappoa, ja juuri sen Switch myös tarjoaa: juoma, joka maistuu hiilihapotetulta appelsiinimehulta. Ne, jotka etsivät terveellisempää vaihtoehtoa limsalle, pitävät siitä, että Switch sisältää 100-prosenttista mehua ilman lisättyä sokeria tai maissisiirappia. Ne, jotka etsivät maukasta uutta hiilihapotettua juomaa, eivät luultavasti innostu.  Tätä kirjoitettaessa Amazon ei vielä pidä Switchiä varastossaan, joten en voi ottaa kantaa siihen, onko hinta mielestäni kohtuullinen. En kuitenkaan odottaisi maksavani tästä juomasta paljon enempää kuin appelsiinimehusta, sillä tölkin sisällä ei ole mitään todella omaperäistä.</w:t>
      </w:r>
    </w:p>
    <w:p>
      <w:r>
        <w:rPr>
          <w:b/>
        </w:rPr>
        <w:t xml:space="preserve">Tulos</w:t>
      </w:r>
    </w:p>
    <w:p>
      <w:r>
        <w:t xml:space="preserve">Terveellisempi vaihtoehto soodalle, mutta ei liian omaperäinen.</w:t>
      </w:r>
    </w:p>
    <w:p>
      <w:r>
        <w:rPr>
          <w:b/>
        </w:rPr>
        <w:t xml:space="preserve">Esimerkki 5.105</w:t>
      </w:r>
    </w:p>
    <w:p>
      <w:r>
        <w:t xml:space="preserve">Ostin näitä ennen kaupasta ja löysin halvemman tarjouksen Amazonista. Huomasin hiljattain, että kun pussin avaa, siinä on voimakas haju (kuten muovin tai kemikaalien). Kokeilin itse vähän ja haju on vain niin voimakas, etten kestä sitä. Heitin kaiken kaiken pois enkä ostaisi tätä enää uudestaan. Se on valmistettu Kiinassa. Et tiedä mitä ne laittaa kanasuikaleisiin, jotta niistä tulee riippuvaisia tai .... sairaita. VÄLTÄ!</w:t>
      </w:r>
    </w:p>
    <w:p>
      <w:r>
        <w:rPr>
          <w:b/>
        </w:rPr>
        <w:t xml:space="preserve">Tulos</w:t>
      </w:r>
    </w:p>
    <w:p>
      <w:r>
        <w:t xml:space="preserve">sisältää haisevia kemikaaleja</w:t>
      </w:r>
    </w:p>
    <w:p>
      <w:r>
        <w:rPr>
          <w:b/>
        </w:rPr>
        <w:t xml:space="preserve">Esimerkki 5.106</w:t>
      </w:r>
    </w:p>
    <w:p>
      <w:r>
        <w:t xml:space="preserve">Mieheni ei pidä täysjyvävehnästä, mutta hän piti tästä pizzataikinasta. Se oli hyvin helppo tehdä ja levittää pizzakivellemme. Laitoimme päälle Rossi Pizza -kastiketta ja mozzarella-juustoa ja se oli hyvää!</w:t>
      </w:r>
    </w:p>
    <w:p>
      <w:r>
        <w:rPr>
          <w:b/>
        </w:rPr>
        <w:t xml:space="preserve">Tulos</w:t>
      </w:r>
    </w:p>
    <w:p>
      <w:r>
        <w:t xml:space="preserve">Melko hyvä taikina</w:t>
      </w:r>
    </w:p>
    <w:p>
      <w:r>
        <w:rPr>
          <w:b/>
        </w:rPr>
        <w:t xml:space="preserve">Esimerkki 5.107</w:t>
      </w:r>
    </w:p>
    <w:p>
      <w:r>
        <w:t xml:space="preserve">Jos aiot valmistaa kannullisen teetä, unohda se, se vie 4 pakkausta 64 oz:aan ja on silti hyvin, hyvin heikon makuinen, ja se on kulutettava 12 tunnin kuluessa (niin he sanovat), joten sinun on paljon parempi valmistaa oma.  Kuitenkin, jos ajatuksesi on "kätkeä" tämä käsilaukkuun (naisille) tai taskuun (miehille, mikä olisi outoa), se ei silti osu kohdalleen. Yksi paketti tekee hyvin vähän makua 16 oz vettä, joten sinun pitäisi käyttää kahta, ja KUKA juo vain 16 oz vettä, kun hän on ulkona syömässä tai jotain sellaista? Lisäksi, kun pakkauksessa on vain 8 pakettia, saat 4 16 oz:n juomaa 3 dollarilla. En ole varma, onko se sen arvoista, juon mieluummin sitruunavettä ulkona kuin tätä.</w:t>
      </w:r>
    </w:p>
    <w:p>
      <w:r>
        <w:rPr>
          <w:b/>
        </w:rPr>
        <w:t xml:space="preserve">Tulos</w:t>
      </w:r>
    </w:p>
    <w:p>
      <w:r>
        <w:t xml:space="preserve">Ei ole sen arvoista!</w:t>
      </w:r>
    </w:p>
    <w:p>
      <w:r>
        <w:rPr>
          <w:b/>
        </w:rPr>
        <w:t xml:space="preserve">Esimerkki 5.108</w:t>
      </w:r>
    </w:p>
    <w:p>
      <w:r>
        <w:t xml:space="preserve">Pidän tämän kastikkeen mausta, mutta huomasin, että se sisältää lisäainetta mononatriumglukonaattia. Tämä kemikaali aiheuttaa minulle migreeniä, jota on hyvin vaikea sietää. Olen pahoillani, etten enää osta tätä kastiketta, elleivät he poista tätä makua parantavaa ainetta.</w:t>
      </w:r>
    </w:p>
    <w:p>
      <w:r>
        <w:rPr>
          <w:b/>
        </w:rPr>
        <w:t xml:space="preserve">Tulos</w:t>
      </w:r>
    </w:p>
    <w:p>
      <w:r>
        <w:t xml:space="preserve">Sisältää mononatriumglutamaattia!</w:t>
      </w:r>
    </w:p>
    <w:p>
      <w:r>
        <w:rPr>
          <w:b/>
        </w:rPr>
        <w:t xml:space="preserve">Esimerkki 5.109</w:t>
      </w:r>
    </w:p>
    <w:p>
      <w:r>
        <w:t xml:space="preserve">Olen kokeillut monia Erin Baker's Breakfast Cookies -makuisia keksejä, ja ennen kuin kokeilin tätä, pidin niistä kaikista.  Ainesosaluettelossa mainitaan, että niihin on lisätty ripaus porkkanakakkumaustetta..........mutta se on enemmän kuin ripaus. Ellet todella, todella rakasta porkkanakakkua, kannattaa ehkä tehdä toinen makuvalikoima. Oma suosikkini on suklaakirsikka, mutta se on ilmeisesti vain kausiluonteinen.....Olisinpa saanut sitä ympäri vuoden. Kaurapuuron rusina on toinen suosikkini. Olisinpa tilannut niitä näiden aamupalojen sijaan.</w:t>
      </w:r>
    </w:p>
    <w:p>
      <w:r>
        <w:rPr>
          <w:b/>
        </w:rPr>
        <w:t xml:space="preserve">Tulos</w:t>
      </w:r>
    </w:p>
    <w:p>
      <w:r>
        <w:t xml:space="preserve">Ei hyvä maku!</w:t>
      </w:r>
    </w:p>
    <w:p>
      <w:r>
        <w:rPr>
          <w:b/>
        </w:rPr>
        <w:t xml:space="preserve">Esimerkki 5.110</w:t>
      </w:r>
    </w:p>
    <w:p>
      <w:r>
        <w:t xml:space="preserve">Tämä on loistava sirun korvike! Vau kaikki maut ovat loistavia, hyviä voileivän, keiton tai vain myöhäisillan välipalan kanssa!</w:t>
      </w:r>
    </w:p>
    <w:p>
      <w:r>
        <w:rPr>
          <w:b/>
        </w:rPr>
        <w:t xml:space="preserve">Tulos</w:t>
      </w:r>
    </w:p>
    <w:p>
      <w:r>
        <w:t xml:space="preserve">Erinomainen vähärasvainen ja kolesteroliton välipala.</w:t>
      </w:r>
    </w:p>
    <w:p>
      <w:r>
        <w:rPr>
          <w:b/>
        </w:rPr>
        <w:t xml:space="preserve">Esimerkki 5.111</w:t>
      </w:r>
    </w:p>
    <w:p>
      <w:r>
        <w:t xml:space="preserve">Rakastan durrajauhoja.  Se on miedon makuinen ja tuoksuinen, ja se on helppo sekoittaa gluteenittomaan leivontaan tarkoitettuihin jauhoseoksiin.  Se on yksi suosikeistani hirssi-, makean riisi-, kookos- ja mantelijauhojen ohella.</w:t>
      </w:r>
    </w:p>
    <w:p>
      <w:r>
        <w:rPr>
          <w:b/>
        </w:rPr>
        <w:t xml:space="preserve">Tulos</w:t>
      </w:r>
    </w:p>
    <w:p>
      <w:r>
        <w:t xml:space="preserve">Toinen suosikki!</w:t>
      </w:r>
    </w:p>
    <w:p>
      <w:r>
        <w:rPr>
          <w:b/>
        </w:rPr>
        <w:t xml:space="preserve">Esimerkki 5.112</w:t>
      </w:r>
    </w:p>
    <w:p>
      <w:r>
        <w:t xml:space="preserve">Rapea.  Tuli hyvin pakattuna.  Jos luulet, että ne ovat kuin FunYuns, olet väärässä.  Ne ovat erittäin miedon makuisia.  Ne ovat ok, mutta eivät mitään, mitä varmasti himoitsisin.</w:t>
      </w:r>
    </w:p>
    <w:p>
      <w:r>
        <w:rPr>
          <w:b/>
        </w:rPr>
        <w:t xml:space="preserve">Tulos</w:t>
      </w:r>
    </w:p>
    <w:p>
      <w:r>
        <w:t xml:space="preserve">Nämä ovat ok.</w:t>
      </w:r>
    </w:p>
    <w:p>
      <w:r>
        <w:rPr>
          <w:b/>
        </w:rPr>
        <w:t xml:space="preserve">Esimerkki 5.113</w:t>
      </w:r>
    </w:p>
    <w:p>
      <w:r>
        <w:t xml:space="preserve">Ostin uuden leipäkoneen ja ostin tämän leipäsekoituskokoelman sekä joitakin yksittäisiä sekoituksia kokeillakseni sitä.  Yksittäiset sekoitukset toimivat hyvin, koska ne sisälsivät hiivan erikseen pakattuna sekoitukseen.  Koneessani lukee selvästi, että hiivaa ei saa kastella, vaan se on laitettava jauhojen päälle, poispäin vedestä.  Tämän kokoelman sekoituksissa hiiva on jauhojen seassa, ei erikseen pakattuna.  Leipä ei noussut ollenkaan.  Miksi hiiva pakataan erikseen yksittäisiin sekoituksiin eikä monipakkauksiin?  Heartland Collectionin lisäksi ostin myös Baker's Choice Collectionin.  Heitän ne kaikki pois.  Älkää tuhlatko rahojanne.</w:t>
      </w:r>
    </w:p>
    <w:p>
      <w:r>
        <w:rPr>
          <w:b/>
        </w:rPr>
        <w:t xml:space="preserve">Tulos</w:t>
      </w:r>
    </w:p>
    <w:p>
      <w:r>
        <w:t xml:space="preserve">Kauheaa!</w:t>
      </w:r>
    </w:p>
    <w:p>
      <w:r>
        <w:rPr>
          <w:b/>
        </w:rPr>
        <w:t xml:space="preserve">Esimerkki 5.114</w:t>
      </w:r>
    </w:p>
    <w:p>
      <w:r>
        <w:t xml:space="preserve">Switch kiivi marja on erittäin makea, voimakkaasti maustettu (lähes ylivoimaisesti) ja kevyesti hiilihapotettu.  Mieheni sanoi, että se oli hyvää, hän joisi sitä, jos se olisi ilmaista, mutta hän ei lähtisi sitä ostamaan.  Sanoisin samaa.  Se oli ihan ok.  Maistoin paljon viinirypäleen makua, joka viipyy yhdessä ripauksen omenan kanssa.  Saatoin jopa maistaa pienen hivenen kiiviä, mutta en kuvailisi makua kiivimarjaksi - enemmänkin viinirypäle-omenaksi.  Switch on minulle liian siirappimainen.  Haluaisin mieluummin jotain kevyempää ja raikkaampaa.</w:t>
      </w:r>
    </w:p>
    <w:p>
      <w:r>
        <w:rPr>
          <w:b/>
        </w:rPr>
        <w:t xml:space="preserve">Tulos</w:t>
      </w:r>
    </w:p>
    <w:p>
      <w:r>
        <w:t xml:space="preserve">Makeaa ja siirappimaista.</w:t>
      </w:r>
    </w:p>
    <w:p>
      <w:r>
        <w:rPr>
          <w:b/>
        </w:rPr>
        <w:t xml:space="preserve">Esimerkki 5.115</w:t>
      </w:r>
    </w:p>
    <w:p>
      <w:r>
        <w:t xml:space="preserve">Tilasin tämän lahjaksi joulun aikaan. Itse asiassa toivoin voivani käyttää sitä joulupäivän aterialla. Kaksi neljästä tilaamastani purkista oli mätää ja syömäkelvotonta. En koskaan päässyt maistamaan sitä, ja olin hyvin harmissani ja pettynyt!</w:t>
      </w:r>
    </w:p>
    <w:p>
      <w:r>
        <w:rPr>
          <w:b/>
        </w:rPr>
        <w:t xml:space="preserve">Tulos</w:t>
      </w:r>
    </w:p>
    <w:p>
      <w:r>
        <w:t xml:space="preserve">Pettymys...</w:t>
      </w:r>
    </w:p>
    <w:p>
      <w:r>
        <w:rPr>
          <w:b/>
        </w:rPr>
        <w:t xml:space="preserve">Esimerkki 5.116</w:t>
      </w:r>
    </w:p>
    <w:p>
      <w:r>
        <w:t xml:space="preserve">Sain kaikki ainesosat ajoissa. Kaikki ainesosat olivat kauniisti pakattuja ja säilyivät tuoreina kuljetusvaiheessa. Se oli enemmän kuin tarvitsin valmistamaani ateriaan, joten minulla oli runsaasti ylijäämäaineksia.</w:t>
      </w:r>
    </w:p>
    <w:p>
      <w:r>
        <w:rPr>
          <w:b/>
        </w:rPr>
        <w:t xml:space="preserve">Tulos</w:t>
      </w:r>
    </w:p>
    <w:p>
      <w:r>
        <w:t xml:space="preserve">Runsaasti ja tuoretta</w:t>
      </w:r>
    </w:p>
    <w:p>
      <w:r>
        <w:rPr>
          <w:b/>
        </w:rPr>
        <w:t xml:space="preserve">Esimerkki 5.117</w:t>
      </w:r>
    </w:p>
    <w:p>
      <w:r>
        <w:t xml:space="preserve">Arvostan sitä, että voin ostaa tämän tuotteen verkosta ja saada ilmaisen toimituksen. Tämä on loistava yleissekoitus, joka on erittäin hyvä ja jolla on ihana rakenne. Kiitos vielä kerran amazon.</w:t>
      </w:r>
    </w:p>
    <w:p>
      <w:r>
        <w:rPr>
          <w:b/>
        </w:rPr>
        <w:t xml:space="preserve">Tulos</w:t>
      </w:r>
    </w:p>
    <w:p>
      <w:r>
        <w:t xml:space="preserve">Suuri All Around Mix</w:t>
      </w:r>
    </w:p>
    <w:p>
      <w:r>
        <w:rPr>
          <w:b/>
        </w:rPr>
        <w:t xml:space="preserve">Esimerkki 5.118</w:t>
      </w:r>
    </w:p>
    <w:p>
      <w:r>
        <w:t xml:space="preserve">Yllättävän maukasta. Ohutta ja kripsiä. Hyvin keksimäistä ja hyvää naposteltavaa. Ostin nämä miehelleni, joka on hyvin vähäsuolaisella ruokavaliolla. Nämä ovat loistavia, kun matkustamme.  Ei ole helppoa löytää valmiiksi pakattuja vähän natriumia sisältäviä ruokia, jotka maistuvat hyvältä, mutta nämä toimivat melko hyvin.</w:t>
      </w:r>
    </w:p>
    <w:p>
      <w:r>
        <w:rPr>
          <w:b/>
        </w:rPr>
        <w:t xml:space="preserve">Tulos</w:t>
      </w:r>
    </w:p>
    <w:p>
      <w:r>
        <w:t xml:space="preserve">Yllättävän maukas</w:t>
      </w:r>
    </w:p>
    <w:p>
      <w:r>
        <w:rPr>
          <w:b/>
        </w:rPr>
        <w:t xml:space="preserve">Esimerkki 5.119</w:t>
      </w:r>
    </w:p>
    <w:p>
      <w:r>
        <w:t xml:space="preserve">Omani tuli tarrojen kanssa, jotta ne myytäisiin 1,59 dollarilla, mutta ne maksavat enemmän kuin 1,25 dollaria, joten jos ne myydään vähittäismyynnissä, se ei ole kovin suuri hinta. Ostin nämä itselleni, joten sillä ei ole väliä, ja ne ovat halpoja. Samanlaisia kuin Lay's, mutta halvempia. Toisin kuin muut kopiot, nämä tuntuivat maistuvan tuoreemmilta ja kätevä koko minimoi vanhentuneet sipsit. Loistava tuote. Hyvä hinta.</w:t>
      </w:r>
    </w:p>
    <w:p>
      <w:r>
        <w:rPr>
          <w:b/>
        </w:rPr>
        <w:t xml:space="preserve">Tulos</w:t>
      </w:r>
    </w:p>
    <w:p>
      <w:r>
        <w:t xml:space="preserve">Ei enää vanhoja sipsejä. Halpaa!</w:t>
      </w:r>
    </w:p>
    <w:p>
      <w:r>
        <w:rPr>
          <w:b/>
        </w:rPr>
        <w:t xml:space="preserve">Esimerkki 5.120</w:t>
      </w:r>
    </w:p>
    <w:p>
      <w:r>
        <w:t xml:space="preserve">Jotenkin minulta jäi huomaamatta sana mauste. Halusin persikkateetä, mutta tämä on mustaa teetä, jossa on neilikan ja appelsiininkuoren aromia.  Halusin päästä eroon mustasta teestä, koska se voi aiheuttaa alhaisen hemoglobiinipitoisuuden, mikä ei ole hyväksi ihmisille, jotka haluavat luovuttaa verta säännöllisesti.  Valitettavasti, vaikka tätä mainostetaan persikkateeksi, se on vain mustaa teetä.</w:t>
      </w:r>
    </w:p>
    <w:p>
      <w:r>
        <w:rPr>
          <w:b/>
        </w:rPr>
        <w:t xml:space="preserve">Tulos</w:t>
      </w:r>
    </w:p>
    <w:p>
      <w:r>
        <w:t xml:space="preserve">Tämä ei ole Herbal eikä maistu persikalta.</w:t>
      </w:r>
    </w:p>
    <w:p>
      <w:r>
        <w:rPr>
          <w:b/>
        </w:rPr>
        <w:t xml:space="preserve">Esimerkki 5.121</w:t>
      </w:r>
    </w:p>
    <w:p>
      <w:r>
        <w:t xml:space="preserve">Nämä riisikeksit ovat todella herkullisia juustolla tai maapähkinävoilla.  Voin myös syödä keksejä ilman gluteenia. Olen allerginen vehnälle, kananmunille, gluteenille ja bannalle. Tämä on suosikkivälipalani sunnuntai-iltaisin. Ne tulevat nopeasti ja säästävät rahaa. Kiitos. J. Wolf</w:t>
      </w:r>
    </w:p>
    <w:p>
      <w:r>
        <w:rPr>
          <w:b/>
        </w:rPr>
        <w:t xml:space="preserve">Tulos</w:t>
      </w:r>
    </w:p>
    <w:p>
      <w:r>
        <w:t xml:space="preserve">rapeita keksejä ilman gluteenia</w:t>
      </w:r>
    </w:p>
    <w:p>
      <w:r>
        <w:rPr>
          <w:b/>
        </w:rPr>
        <w:t xml:space="preserve">Esimerkki 5.122</w:t>
      </w:r>
    </w:p>
    <w:p>
      <w:r>
        <w:t xml:space="preserve">Prime-toimituksen ansiosta tämä oli loistava viime hetken lahja. Se vaikuttaa hieman kalliilta kalamäärään nähden, mutta laatu oli hyvä (sen henkilön mukaan, jolle annoin sen). Loppujen lopuksi tämä on mielestäni parempi kuin hedelmäkori tai vastaava.</w:t>
      </w:r>
    </w:p>
    <w:p>
      <w:r>
        <w:rPr>
          <w:b/>
        </w:rPr>
        <w:t xml:space="preserve">Tulos</w:t>
      </w:r>
    </w:p>
    <w:p>
      <w:r>
        <w:t xml:space="preserve">Tekee hyvän lahjan</w:t>
      </w:r>
    </w:p>
    <w:p>
      <w:r>
        <w:rPr>
          <w:b/>
        </w:rPr>
        <w:t xml:space="preserve">Esimerkki 5.123</w:t>
      </w:r>
    </w:p>
    <w:p>
      <w:r>
        <w:t xml:space="preserve">Ostin tämän tuotteen, koska se oli halvempaa kuin muut oliivimehut. etsin laadukasta oliivimehua martineja varten. petyin melkoisesti. mehu on hyvin vahvaa. noudatin ohjeita ja laitoin pullossa olevan suhteen shakeriin ja tein martinin. suhde oli 2 osaa vodkaa ja 1 osa oliivimehua. se oli aivan liian suolaista. oliivimehu oli ylivoimaista. tein kunnollisen dirty martinin 2 osalla vodkaa 1/4 osalla oliivimehua. en suosittele tätä tuotetta.</w:t>
      </w:r>
    </w:p>
    <w:p>
      <w:r>
        <w:rPr>
          <w:b/>
        </w:rPr>
        <w:t xml:space="preserve">Tulos</w:t>
      </w:r>
    </w:p>
    <w:p>
      <w:r>
        <w:t xml:space="preserve">oliivimehu</w:t>
      </w:r>
    </w:p>
    <w:p>
      <w:r>
        <w:rPr>
          <w:b/>
        </w:rPr>
        <w:t xml:space="preserve">Esimerkki 5.124</w:t>
      </w:r>
    </w:p>
    <w:p>
      <w:r>
        <w:t xml:space="preserve">Tämä on ainoa ruoka, jota tyttäreni syö johdonmukaisesti. Hän todella nauttii siitä. Pakkaus on hieno. Ei ole koskaan mennyt rikki (olen tilannut 4 kertaa).</w:t>
      </w:r>
    </w:p>
    <w:p>
      <w:r>
        <w:rPr>
          <w:b/>
        </w:rPr>
        <w:t xml:space="preserve">Tulos</w:t>
      </w:r>
    </w:p>
    <w:p>
      <w:r>
        <w:t xml:space="preserve">Hienoa tavaraa</w:t>
      </w:r>
    </w:p>
    <w:p>
      <w:r>
        <w:rPr>
          <w:b/>
        </w:rPr>
        <w:t xml:space="preserve">Esimerkki 5.125</w:t>
      </w:r>
    </w:p>
    <w:p>
      <w:r>
        <w:t xml:space="preserve">Olen kokeillut muutamaa näistä Wasan rapeista leivistä.  Tämä oli ehdottomasti huonoin.  Se oli pohjimmiltaan täysin mauton.  Se maistui minusta siltä, miltä odotan niiden pienten styrox-pakkausten maapähkinöiden maistuvan.  Älkää käsittäkö minua väärin, se ei maistunut pahalta, siksi 2 tähteä, se ei vain maistunut miltään.  Etsitkö vähäkalorista välipalatyyppistä keksiä?  Kokeile Wasa Sourdough Rye -keksejä.  Nyt ne ovat taivaallisia!</w:t>
      </w:r>
    </w:p>
    <w:p>
      <w:r>
        <w:rPr>
          <w:b/>
        </w:rPr>
        <w:t xml:space="preserve">Tulos</w:t>
      </w:r>
    </w:p>
    <w:p>
      <w:r>
        <w:t xml:space="preserve">Vau... Tältä siis maistuu syötävä styroksi...</w:t>
      </w:r>
    </w:p>
    <w:p>
      <w:r>
        <w:rPr>
          <w:b/>
        </w:rPr>
        <w:t xml:space="preserve">Esimerkki 5.126</w:t>
      </w:r>
    </w:p>
    <w:p>
      <w:r>
        <w:t xml:space="preserve">Hitto! Olen tilannut samaa ekstra-neitsytoliiviöljyä ennenkin, mutta silloin maksoin 25 dollaria kahdesta litrasta, en 1,5 litrasta. Seuraavalla kerralla täytyy kiinnittää paremmin huomiota kokoon &amp; hintaan. En sano, etteikö öljy olisi sen arvoista, täytyy vain etsiä parempia hintoja!  Muokkaan arvosteluani, koska tajusin vasta sen jälkeen, kun olin tilannut ja käyttänyt öljyä ensimmäistä kertaa, että tilasin erehdyksessä luomulaatua. Kirklandin ekstra-neitsytoliiviöljy maistuu taas hyvältä, mutta minulle sen ei tarvitse olla luomua, jotta se olisi erityistä. Hinta vaikuttaa juuri sopivalta ellei jopa superilta tämäntyyppiselle laadulle &amp; "luomu"-merkinnälle.</w:t>
      </w:r>
    </w:p>
    <w:p>
      <w:r>
        <w:rPr>
          <w:b/>
        </w:rPr>
        <w:t xml:space="preserve">Tulos</w:t>
      </w:r>
    </w:p>
    <w:p>
      <w:r>
        <w:t xml:space="preserve">Hyvä tuote, hyvä maku!</w:t>
      </w:r>
    </w:p>
    <w:p>
      <w:r>
        <w:rPr>
          <w:b/>
        </w:rPr>
        <w:t xml:space="preserve">Esimerkki 5.127</w:t>
      </w:r>
    </w:p>
    <w:p>
      <w:r>
        <w:t xml:space="preserve">Jyvät tekevät tästä ruoasta todella hiutalemaista. Se ei vain pysy kasassa ja putosi lusikasta. Todella suuri sotku. Siinä ei myöskään ole vetoketjulukkoa, ja luulin, että siinä oli, kuten monissa muissa pussiruoissa, ja otin tämän mukaan päivälliselle. Päädyin laittamaan tähteet muovipussiin. Vauvani ei myöskään tykännyt tästä ollenkaan eikä hän ole nirso syöjä. Jopa koirani käänsivät sille nenäänsä ja minusta se maistui aika pahalta.</w:t>
      </w:r>
    </w:p>
    <w:p>
      <w:r>
        <w:rPr>
          <w:b/>
        </w:rPr>
        <w:t xml:space="preserve">Tulos</w:t>
      </w:r>
    </w:p>
    <w:p>
      <w:r>
        <w:t xml:space="preserve">Outo rakenne</w:t>
      </w:r>
    </w:p>
    <w:p>
      <w:r>
        <w:rPr>
          <w:b/>
        </w:rPr>
        <w:t xml:space="preserve">Esimerkki 5.128</w:t>
      </w:r>
    </w:p>
    <w:p>
      <w:r>
        <w:t xml:space="preserve">Minulla ei ollut aavistustakaan, mitä tämä oli, kun sitä tarjoiltiin minulle ravintolassa hiljattain - enkä voinut lopettaa sen syömistä! Lopulta tajusin, että se oli Kalamata Olive tapanade, ja ihmettelin, mistä ihmeestä voin saada tätä tavaraa? Olen nyt täysin hemmoteltu! No, suuntasin sinne, minne menen aina, kun haluan parasta kaikesta - amazon.comiin! Ja siellä se oli, ja nyt voin saada sitä aina kun haluan! Rakastan heittää vähän pastan kanssa, erityisesti tomaatti-basilika-pastan kanssa, jonka tilaan myös amazonista; se sopii salaatteihin, humusvoileipiin ja kaikkeen muuhun, mitä keksii, kunhan saa maun mieleensä, hehe. Se on aivan mahtavaa! &lt;a href="http://www.amazon.com/gp/product/B001HTI4TM"&gt;Peloponnese Kalamata Olive Spread, 7.5-Ounce (Pack of 6)&lt;/a&gt;</w:t>
      </w:r>
    </w:p>
    <w:p>
      <w:r>
        <w:rPr>
          <w:b/>
        </w:rPr>
        <w:t xml:space="preserve">Tulos</w:t>
      </w:r>
    </w:p>
    <w:p>
      <w:r>
        <w:t xml:space="preserve">Oliivit, jotka sulavat suussa</w:t>
      </w:r>
    </w:p>
    <w:p>
      <w:r>
        <w:rPr>
          <w:b/>
        </w:rPr>
        <w:t xml:space="preserve">Esimerkki 5.129</w:t>
      </w:r>
    </w:p>
    <w:p>
      <w:r>
        <w:t xml:space="preserve">Saimme tuotteen ajoissa.  Tuotetta avattaessa havaittiin nokkosihottuma. Laitettiin tuote pakastimeen tappamaan näädät.  Tuotteen palauttaminen olisi ollut hankalaa.</w:t>
      </w:r>
    </w:p>
    <w:p>
      <w:r>
        <w:rPr>
          <w:b/>
        </w:rPr>
        <w:t xml:space="preserve">Tulos</w:t>
      </w:r>
    </w:p>
    <w:p>
      <w:r>
        <w:t xml:space="preserve">Lisätty yllätys!</w:t>
      </w:r>
    </w:p>
    <w:p>
      <w:r>
        <w:rPr>
          <w:b/>
        </w:rPr>
        <w:t xml:space="preserve">Esimerkki 5.130</w:t>
      </w:r>
    </w:p>
    <w:p>
      <w:r>
        <w:t xml:space="preserve">Rakastan hapanta ruokaa, mutta tätä en voi sietää.  Liian voimakas hapan maku... ja jopa kun pussin avaa, hapan haju on liian voimakas.  En pidä siitä.</w:t>
      </w:r>
    </w:p>
    <w:p>
      <w:r>
        <w:rPr>
          <w:b/>
        </w:rPr>
        <w:t xml:space="preserve">Tulos</w:t>
      </w:r>
    </w:p>
    <w:p>
      <w:r>
        <w:t xml:space="preserve">Liian HAPPOA!</w:t>
      </w:r>
    </w:p>
    <w:p>
      <w:r>
        <w:rPr>
          <w:b/>
        </w:rPr>
        <w:t xml:space="preserve">Esimerkki 5.131</w:t>
      </w:r>
    </w:p>
    <w:p>
      <w:r>
        <w:t xml:space="preserve">Olen erittäin tyytyväinen tähän koiranruokaan.  En ole tilannut koirilleni mitään muuta sen jälkeen, kun ostin tämän.  Labrani ja malttikakkani syövät molemmat sitä mielellään ja olen iloinen, että se on terveellistä niille.</w:t>
      </w:r>
    </w:p>
    <w:p>
      <w:r>
        <w:rPr>
          <w:b/>
        </w:rPr>
        <w:t xml:space="preserve">Tulos</w:t>
      </w:r>
    </w:p>
    <w:p>
      <w:r>
        <w:t xml:space="preserve">Suuri terveellinen koiranruoka</w:t>
      </w:r>
    </w:p>
    <w:p>
      <w:r>
        <w:rPr>
          <w:b/>
        </w:rPr>
        <w:t xml:space="preserve">Esimerkki 5.132</w:t>
      </w:r>
    </w:p>
    <w:p>
      <w:r>
        <w:t xml:space="preserve">Olen lukenut paljon muita arvosteluja, joissa tätä teetä pidetään "kahvinmakuisena" tai "paahteisen makuisena", mutta ollakseni rehellinen, se maistuu juuri siltä, miltä voisin kuvitella toisen käden savun maistuvan. Se on hyvin, hyvin vahvaa, vaatii 15 minuutin hauduttamisen, eikä se ole heikkohermoisille. Olen kuullut ihania arvioita painonpudotukseen liittyen tästä tuotteesta, mutta en pystynyt sietämään makua tarpeeksi kauan nähdäkseni mitään laihdutushyötyjä. Onnea niille, jotka uskaltavat uhmata tätä "paahteista" makua.</w:t>
      </w:r>
    </w:p>
    <w:p>
      <w:r>
        <w:rPr>
          <w:b/>
        </w:rPr>
        <w:t xml:space="preserve">Tulos</w:t>
      </w:r>
    </w:p>
    <w:p>
      <w:r>
        <w:t xml:space="preserve">Todella ällöttävää</w:t>
      </w:r>
    </w:p>
    <w:p>
      <w:r>
        <w:rPr>
          <w:b/>
        </w:rPr>
        <w:t xml:space="preserve">Esimerkki 5.133</w:t>
      </w:r>
    </w:p>
    <w:p>
      <w:r>
        <w:t xml:space="preserve">Arvostelisin nämä keskivertoa paremmiksi, mutta koska en ole maustettujen kahvien ystävä, annan niille vain arvosanan 3, koska ne maistuvat minusta keinotekoisilta ja oudoilta, kuten kaikki maustetut kahvit. Tavalliset kahvit olivat erittäin hyviä parempia kuin monet. Pidin todella Amazonia ja Africana keskipaahtoisista kahveista, en niinkään kolumbialaisista. Tummapaahtoiset Eclipse, Mexican ja French Roast olivat erittäin hyviä. Tein niistä jääkahvia, vahvaa mutta ei kitkerää. En pitänyt Costa Rican vaaleasta paahdosta, siinä oli mielestäni keinotekoinen maku. Talon sekoitus oli hyvä, mutta ei mitään ihmeellistä. Inhoan kofeiinitonta kahvia, joten käytin sitä K-kuppia kasvieni kasteluun, joten mausta minulla ei ole aavistustakaan, mutta kasvini piristyivät. Suklaavadelma meni hienosti suklaakakkutaikinaan veden sijasta ja se oli herkullista. Jos hinta on kohdallaan ostaisin niitä uudestaan.</w:t>
      </w:r>
    </w:p>
    <w:p>
      <w:r>
        <w:rPr>
          <w:b/>
        </w:rPr>
        <w:t xml:space="preserve">Tulos</w:t>
      </w:r>
    </w:p>
    <w:p>
      <w:r>
        <w:t xml:space="preserve">Mukavaa vaihtelua vieraille tai kokeilla jokaista makua itse.</w:t>
      </w:r>
    </w:p>
    <w:p>
      <w:r>
        <w:rPr>
          <w:b/>
        </w:rPr>
        <w:t xml:space="preserve">Esimerkki 5.134</w:t>
      </w:r>
    </w:p>
    <w:p>
      <w:r>
        <w:t xml:space="preserve">Tämä välipala ei ole liian suolainen kuin tavalliset supermarketin sipsit, joten se ei aiheuta syyllisyyttä! Kun sinun on vain pakko saada sipsejä, Kettle Chips Lightly Salted -sirut ovat sitä, mitä olet etsinyt.  Niissä ei ole kolesterolia, ei transrasvoja, ei keinotekoisia aineita - ja valmistusprosessin ansiosta ne näyttävät itse asiassa jotenkin kotitekoisilta.  Tämä on erinomainen tuote!</w:t>
      </w:r>
    </w:p>
    <w:p>
      <w:r>
        <w:rPr>
          <w:b/>
        </w:rPr>
        <w:t xml:space="preserve">Tulos</w:t>
      </w:r>
    </w:p>
    <w:p>
      <w:r>
        <w:t xml:space="preserve">Crunch. Vau!</w:t>
      </w:r>
    </w:p>
    <w:p>
      <w:r>
        <w:rPr>
          <w:b/>
        </w:rPr>
        <w:t xml:space="preserve">Esimerkki 5.135</w:t>
      </w:r>
    </w:p>
    <w:p>
      <w:r>
        <w:t xml:space="preserve">Switch Kiwi Berry on hiilihapotetusta vedestä ja omena-, viinirypäle-, kiivi-, Acerola-, vadelma- ja mansikkamehutiivisteistä sekä salaperäisistä "luonnollisista aromeista" valmistettu limsavesi. Se sisältää 135 kaloria tölkkiä kohti, ja sen hiilihydraattipitoisuus on hieman korkeampi kuin tavallisen limonadin.  Annoin sille kaksi tähteä, koska vaikka se on virkistävästi vapaa korkeafruktoosisesta maissisiirapista, se väittää olevansa "täysin luonnollinen" - en ole varma, mikä mehutiivisteessä on luonnollista. Ja kuten tavallinen limsa, se on täynnä "tyhjiä" hiilihydraatteja - kuin söisi raakasokeria. Pakkauksen perusteella minusta tuntuu, että meidän pitäisi luulla sitä terveellisemmäksi vaihtoehdoksi, ja tämä vaikuttaa parhaimmillaankin epärehelliseltä.  Se maistuu ihan hyvältä, mutta ei todellakaan ole mitään erikoista; se ei maistu kiiviltä ja vain hämärästi mansikoilta.</w:t>
      </w:r>
    </w:p>
    <w:p>
      <w:r>
        <w:rPr>
          <w:b/>
        </w:rPr>
        <w:t xml:space="preserve">Tulos</w:t>
      </w:r>
    </w:p>
    <w:p>
      <w:r>
        <w:t xml:space="preserve">Makea, sokerinen sooda</w:t>
      </w:r>
    </w:p>
    <w:p>
      <w:r>
        <w:rPr>
          <w:b/>
        </w:rPr>
        <w:t xml:space="preserve">Esimerkki 5.136</w:t>
      </w:r>
    </w:p>
    <w:p>
      <w:r>
        <w:t xml:space="preserve">Tämä aine on PAHAA.  En edes usko, että se on erityisen hyvää instant.  Miksi joku käyttäisi kaiken sen rahan keurigin kahvinkeittimeen tehdäkseen pikakahvia kotona?  Tarvitset vain vedenkeittimen tai mikroaaltouunin.  Ja mikä tilan tuhlaus keittiössä ja kaatopaikalla.  Pahinta on se, että et tiedä, että se on pikakahvia, ennen kuin maistat sitä, katsot tarkkaan pakkausta ja huomaat, että se on "vesiliukoista" - koodisanoja pikakahville.  Avaa yksi, niin huomaat!</w:t>
      </w:r>
    </w:p>
    <w:p>
      <w:r>
        <w:rPr>
          <w:b/>
        </w:rPr>
        <w:t xml:space="preserve">Tulos</w:t>
      </w:r>
    </w:p>
    <w:p>
      <w:r>
        <w:t xml:space="preserve">Miksi käyttää pikakahvinkeitintä?</w:t>
      </w:r>
    </w:p>
    <w:p>
      <w:r>
        <w:rPr>
          <w:b/>
        </w:rPr>
        <w:t xml:space="preserve">Esimerkki 5.137</w:t>
      </w:r>
    </w:p>
    <w:p>
      <w:r>
        <w:t xml:space="preserve">Kellogg Mueslix -murot tilattiin eräänä iltana, ja vain pari päivää myöhemmin ne saapuivat. Tuote oli hyvin pakattu. Sisältö oli tuore. En kohdannut mitään ongelmia ja aion käyttää tätä resurssia uudelleen.</w:t>
      </w:r>
    </w:p>
    <w:p>
      <w:r>
        <w:rPr>
          <w:b/>
        </w:rPr>
        <w:t xml:space="preserve">Tulos</w:t>
      </w:r>
    </w:p>
    <w:p>
      <w:r>
        <w:t xml:space="preserve">Kellogg's Mueslix -murot</w:t>
      </w:r>
    </w:p>
    <w:p>
      <w:r>
        <w:rPr>
          <w:b/>
        </w:rPr>
        <w:t xml:space="preserve">Esimerkki 5.138</w:t>
      </w:r>
    </w:p>
    <w:p>
      <w:r>
        <w:t xml:space="preserve">Loistava tuote.  Dr. Ozin suosittelema.  Rakastamme pastaa, mutta emme kaloreita.  Tämä on paljon parempi kuin täysjyväpasta.</w:t>
      </w:r>
    </w:p>
    <w:p>
      <w:r>
        <w:rPr>
          <w:b/>
        </w:rPr>
        <w:t xml:space="preserve">Tulos</w:t>
      </w:r>
    </w:p>
    <w:p>
      <w:r>
        <w:t xml:space="preserve">Pasta</w:t>
      </w:r>
    </w:p>
    <w:p>
      <w:r>
        <w:rPr>
          <w:b/>
        </w:rPr>
        <w:t xml:space="preserve">Esimerkki 5.139</w:t>
      </w:r>
    </w:p>
    <w:p>
      <w:r>
        <w:t xml:space="preserve">Jokin on pielessä. Maistuu hyvin vanhalta. Tunkkainen. Heikko. Heikko 8 unssia. Heikko 6 unssilla. Vahvuus OK 4 unssissa, mutta maistuu kamalalta. En ainoastaan osta tätä kahvia uudelleen, en myöskään osta Green Mountainin kahvia uudelleen. Erittäin huono.</w:t>
      </w:r>
    </w:p>
    <w:p>
      <w:r>
        <w:rPr>
          <w:b/>
        </w:rPr>
        <w:t xml:space="preserve">Tulos</w:t>
      </w:r>
    </w:p>
    <w:p>
      <w:r>
        <w:t xml:space="preserve">Pahempaa kuin lounashuoneen kahvi töissä.</w:t>
      </w:r>
    </w:p>
    <w:p>
      <w:r>
        <w:rPr>
          <w:b/>
        </w:rPr>
        <w:t xml:space="preserve">Esimerkki 5.140</w:t>
      </w:r>
    </w:p>
    <w:p>
      <w:r>
        <w:t xml:space="preserve">Jos pidät mausteisista, nämä ovat sinua varten.  Minä pidän mausteisuudesta, joten nautin näistä.  Ne ovat myös rapeita, kuten kattilassa kypsennettyjen sipsien kuuluukin olla.</w:t>
      </w:r>
    </w:p>
    <w:p>
      <w:r>
        <w:rPr>
          <w:b/>
        </w:rPr>
        <w:t xml:space="preserve">Tulos</w:t>
      </w:r>
    </w:p>
    <w:p>
      <w:r>
        <w:t xml:space="preserve">Mausteinen mutta hyvä</w:t>
      </w:r>
    </w:p>
    <w:p>
      <w:r>
        <w:rPr>
          <w:b/>
        </w:rPr>
        <w:t xml:space="preserve">Esimerkki 5.141</w:t>
      </w:r>
    </w:p>
    <w:p>
      <w:r>
        <w:t xml:space="preserve">Vihaan terveellistä kaikkea!  Olen kuitenkin ylipainoinen, joten tarvitsen vaihtoehdon tavallisille Doritos-perunalastuille. Ainoa syy, miksi kokeilin näitä sipsejä, oli muiden arvostelujen takia, joten annan 5 tähteäni tuotteelle.  Pelkän ulkonäön perusteella odotin sen maistuvan enemmän riisikakulta... mutta yllätyin iloisesti. Sipsit maistuvat hyvältä, erittäin rapeat... En oikein osaa selittää sitä.  Kaikki maut ovat loistavia. Suosikkini on BBQ. Original on hieman liian suolainen, mutta silti erittäin maukas.  Erittäin suositeltavaa! Kokeile ainakin ennen kuin väheksyt sitä terveellisempänä välipalana.</w:t>
      </w:r>
    </w:p>
    <w:p>
      <w:r>
        <w:rPr>
          <w:b/>
        </w:rPr>
        <w:t xml:space="preserve">Tulos</w:t>
      </w:r>
    </w:p>
    <w:p>
      <w:r>
        <w:t xml:space="preserve">Herkullista!</w:t>
      </w:r>
    </w:p>
    <w:p>
      <w:r>
        <w:rPr>
          <w:b/>
        </w:rPr>
        <w:t xml:space="preserve">Esimerkki 5.142</w:t>
      </w:r>
    </w:p>
    <w:p>
      <w:r>
        <w:t xml:space="preserve">Tuoreus on hienoa alun rapeuden aikana, mutta kun pureskelu ja nieleminen tapahtuu, nämä rinkelit ovat hyvin maanläheisen ja jyväisen makuisia... Minulla on useita pusseja, jotka voit saada ilmaiseksi.</w:t>
      </w:r>
    </w:p>
    <w:p>
      <w:r>
        <w:rPr>
          <w:b/>
        </w:rPr>
        <w:t xml:space="preserve">Tulos</w:t>
      </w:r>
    </w:p>
    <w:p>
      <w:r>
        <w:t xml:space="preserve">Maanläheinen...</w:t>
      </w:r>
    </w:p>
    <w:p>
      <w:r>
        <w:rPr>
          <w:b/>
        </w:rPr>
        <w:t xml:space="preserve">Esimerkki 5.143</w:t>
      </w:r>
    </w:p>
    <w:p>
      <w:r>
        <w:t xml:space="preserve">Yritän syödä terveellisesti enkä löytänyt mitään hyvänmakuisia vähärasvaisia välipaloja. ystäväni kertoi minulle pop-siruista, jotka hän osti amazonista. hän sanoi rakastavansa niitä ja minun pitäisi kokeilla niitä, sanoin, että mitä hittoa, jos hän tykkää niistä, niiden täytyy olla hyviä. ja mitä tiedät, rakastin niitä ja minulla on pussi melkein joka päivä välipalaksi.</w:t>
      </w:r>
    </w:p>
    <w:p>
      <w:r>
        <w:rPr>
          <w:b/>
        </w:rPr>
        <w:t xml:space="preserve">Tulos</w:t>
      </w:r>
    </w:p>
    <w:p>
      <w:r>
        <w:t xml:space="preserve">loooooooooooove niitä</w:t>
      </w:r>
    </w:p>
    <w:p>
      <w:r>
        <w:rPr>
          <w:b/>
        </w:rPr>
        <w:t xml:space="preserve">Esimerkki 5.144</w:t>
      </w:r>
    </w:p>
    <w:p>
      <w:r>
        <w:t xml:space="preserve">Työskentelen korkeakoulujen taloudellisessa avustustoiminnassa ja pidän näitä kulhossa työpöydälläni opiskelijoille.  Ostin niitä ennen ruokakaupasta, mutta sitten opin, että niitä saa netistä halvemmalla (17 dollaria 3 kilon pussista), ja ajattelin, että se oli hyvä diili - kunnes löysin tämän mahtavan diilin!</w:t>
      </w:r>
    </w:p>
    <w:p>
      <w:r>
        <w:rPr>
          <w:b/>
        </w:rPr>
        <w:t xml:space="preserve">Tulos</w:t>
      </w:r>
    </w:p>
    <w:p>
      <w:r>
        <w:t xml:space="preserve">Dum Dums kaikille!!!</w:t>
      </w:r>
    </w:p>
    <w:p>
      <w:r>
        <w:rPr>
          <w:b/>
        </w:rPr>
        <w:t xml:space="preserve">Esimerkki 5.145</w:t>
      </w:r>
    </w:p>
    <w:p>
      <w:r>
        <w:t xml:space="preserve">Näyttää siltä, että kävelin juuri raa'an sopimuksen kimppuun. Tuote on sietämättömän vanhanaikainen, eikä siihen voi hakea muutosta - olen yksinkertaisesti jumissa sen kanssa! Rakastan lakritsia, ja olen ostanut Gustafin lakritsia Amazonista aiemminkin suureksi iloksi. Tässä tapauksessa saamani tuote on rähjäinen muovipussi, joka ei sovellu tuotteen säilyttämiseen ja joka sisältää selvästi liian vanhaa tuotetta, jota ei ole säilytetty asianmukaisissa säilytysolosuhteissa.  Lisäksi merkinnät ovat yleisluontoiset, ja ilmeisesti tämä tuote sisältää vehnää huomattavia määriä, mikä ei ole sitä, mitä tiedän Gustafin lakritsipaketeista.  Tuoteselosteissa olevat ilmoitukset siitä, että ainesosat voivat vaihdella, ovat täysin turhia ja yksinkertaisesti epäsopivia. Miten sillä tehdään mitään muuta kuin suojellaan myyjän takapuolta? On selvää, että asiakkailla ei ole valinnanvaraa, ja he saattavat päätyä kalliisiin ostoksiin, jotka aiheuttavat allergiaa.  Lakko yksi - täysin vanhentunut Lakko kaksi - ei palauteta Lakko kolme - ei ilmoitusta ainesosista ennen ostoa, vain loukkaavaa oikeudellista CYA:ta [Lähes jokainen pakattu elintarvike tai lisäravinne, jonka voin ostaa kaupasta, kuuluu FDA:n selkeiden merkintöjä ja elintarviketurvallisuutta (säilytysolosuhteet, materiaalit, viimeinen käyttöpäivä) koskevien ohjeiden piiriin - nuo säännöt alkavat kasvaa minuun!].  Olen vahva ostaja, ja pidättäydyn kaikista tällaisista ostoista eteenpäin. Se ei ole vain liian riskialtista ja kallista, jos huijataan huonontuneella tuotteella, se on myös anteeksiantamaton ansa - kuka haluaa jäädä kiinni jätteeseen ja saada rahansa pois?! Amazon ei ole sitä, mitä olin muistanut sen olevan!</w:t>
      </w:r>
    </w:p>
    <w:p>
      <w:r>
        <w:rPr>
          <w:b/>
        </w:rPr>
        <w:t xml:space="preserve">Tulos</w:t>
      </w:r>
    </w:p>
    <w:p>
      <w:r>
        <w:t xml:space="preserve">MAKUU!!! Palauttamaton ja huono ainesosayllätys - FDA:n elintarviketurvallisuussäännöt?</w:t>
      </w:r>
    </w:p>
    <w:p>
      <w:r>
        <w:rPr>
          <w:b/>
        </w:rPr>
        <w:t xml:space="preserve">Esimerkki 5.146</w:t>
      </w:r>
    </w:p>
    <w:p>
      <w:r>
        <w:t xml:space="preserve">En aio valehdella. Kerron teille suorat sanat. Nämä jutut ovat kuin crackia.  Kiillotan noin 4-5 sivua näistä HELPOSTI päivässä (siksi fuksi 50! että olen saanut!) lol.  Jos rakastat näitä, suosittelen tasapainottamaan niitä jonkinlaisella hiilihydraattisalpaajalla.</w:t>
      </w:r>
    </w:p>
    <w:p>
      <w:r>
        <w:rPr>
          <w:b/>
        </w:rPr>
        <w:t xml:space="preserve">Tulos</w:t>
      </w:r>
    </w:p>
    <w:p>
      <w:r>
        <w:t xml:space="preserve">Rakastan niitä! niin myös minun iso lihava vatsani.</w:t>
      </w:r>
    </w:p>
    <w:p>
      <w:r>
        <w:rPr>
          <w:b/>
        </w:rPr>
        <w:t xml:space="preserve">Esimerkki 5.147</w:t>
      </w:r>
    </w:p>
    <w:p>
      <w:r>
        <w:t xml:space="preserve">En tiedä, oliko eräni huono vai mitä, mutta en saanut näitä paistumaan oikein. Noudatin ohjeita, ja noin kahden minuutin kuluttua pussi lakkasi laajenemasta. Avasin pussin ja huomasin, että kaikki oli pahasti palanut. seuraavassa pussissa odotin noin puolitoista minuuttia. Avasin sen ja löysin puolet sipseistä kypsymättä. En koskaan löytänyt sellaista aikaa, jossa joko osa olisi jäänyt kypsymättä tai osa palanut. (Ravistin pusseja ja hajotin niissä olevat sipsit hyvin ennen mikroaaltouunissa lämmittämistä joka kerta).</w:t>
      </w:r>
    </w:p>
    <w:p>
      <w:r>
        <w:rPr>
          <w:b/>
        </w:rPr>
        <w:t xml:space="preserve">Tulos</w:t>
      </w:r>
    </w:p>
    <w:p>
      <w:r>
        <w:t xml:space="preserve">Vaikea kokata</w:t>
      </w:r>
    </w:p>
    <w:p>
      <w:r>
        <w:rPr>
          <w:b/>
        </w:rPr>
        <w:t xml:space="preserve">Esimerkki 5.148</w:t>
      </w:r>
    </w:p>
    <w:p>
      <w:r>
        <w:t xml:space="preserve">en voi elää ilman tätä sitruunan falksuolaa, se on ihanaa vesimelonin, kalan ja lähes kaikkien ruokien päällä, jotka vaativat suolaa, ja minun maailmassani kaikki vaativat. kokeile sitä punaisen mehukkaan vesimelonin päällä, ihana kokemus.</w:t>
      </w:r>
    </w:p>
    <w:p>
      <w:r>
        <w:rPr>
          <w:b/>
        </w:rPr>
        <w:t xml:space="preserve">Tulos</w:t>
      </w:r>
    </w:p>
    <w:p>
      <w:r>
        <w:t xml:space="preserve">anna minulle vesimelonia ja sitruunan merisuolaa!</w:t>
      </w:r>
    </w:p>
    <w:p>
      <w:r>
        <w:rPr>
          <w:b/>
        </w:rPr>
        <w:t xml:space="preserve">Esimerkki 5.149</w:t>
      </w:r>
    </w:p>
    <w:p>
      <w:r>
        <w:t xml:space="preserve">Tuote haisee ja se on lievästi sanottuna.  Korkit eivät napsahda helposti kiinni, ja jos käytät liikaa painetta, kupin osa luhistuu ja sinusta tulee jauhettua kahvia kaikkialle.  Heitin koko tilauksen roskiin ja sanoin, että se oli siinä.  Käytän tästä lähtien ammattimaisesti valmistettuja K-kuppeja (eli Dunkin Donuts, Starbucks, jopa Folgers).</w:t>
      </w:r>
    </w:p>
    <w:p>
      <w:r>
        <w:rPr>
          <w:b/>
        </w:rPr>
        <w:t xml:space="preserve">Tulos</w:t>
      </w:r>
    </w:p>
    <w:p>
      <w:r>
        <w:t xml:space="preserve">älä tuhlaa rahojasi!</w:t>
      </w:r>
    </w:p>
    <w:p>
      <w:r>
        <w:rPr>
          <w:b/>
        </w:rPr>
        <w:t xml:space="preserve">Esimerkki 5.150</w:t>
      </w:r>
    </w:p>
    <w:p>
      <w:r>
        <w:t xml:space="preserve">Voit korvata tämän pikavanukkaan "maidon" pähkinä-, kookos- tai vuohenmaidolla tai jopa soijamaidolla.  Jos lisäät kookoskermaa ja paahdettua kookosta, saat kookoskermavaahtovanukasta! Jos lisäät raakakaakaojauhetta, saat suklaavanukasta! Voit lisätä pehmennettyä tuorejuustoa ja saat juustokakkupohjaista vanukasta! Vain mielikuvituksesi on rajana. Tämä sopii erinomaisesti myös kakkusekoituksen lisukkeeksi (noin 1/3 paketista ja ylimääräinen ruokalusikallinen nestettä).</w:t>
      </w:r>
    </w:p>
    <w:p>
      <w:r>
        <w:rPr>
          <w:b/>
        </w:rPr>
        <w:t xml:space="preserve">Tulos</w:t>
      </w:r>
    </w:p>
    <w:p>
      <w:r>
        <w:t xml:space="preserve">Erinomainen perussekoitus</w:t>
      </w:r>
    </w:p>
    <w:p>
      <w:r>
        <w:rPr>
          <w:b/>
        </w:rPr>
        <w:t xml:space="preserve">Esimerkki 5.151</w:t>
      </w:r>
    </w:p>
    <w:p>
      <w:r>
        <w:t xml:space="preserve">Olemme erittäin tyytyväisiä näihin orgaanisiin kultaisiin pellavansiemeniin.  Jauhamme ne ja laitamme niitä niin moneen asiaan, ja lisäksi ne sopivat erinomaisesti jogurtin ja murojen täytteeksi kokonaisina siemeninä.  Nämä ovat nyt perusruokaa talossamme.</w:t>
      </w:r>
    </w:p>
    <w:p>
      <w:r>
        <w:rPr>
          <w:b/>
        </w:rPr>
        <w:t xml:space="preserve">Tulos</w:t>
      </w:r>
    </w:p>
    <w:p>
      <w:r>
        <w:t xml:space="preserve">Erittäin tyytyväinen tähän ostokseen!</w:t>
      </w:r>
    </w:p>
    <w:p>
      <w:r>
        <w:rPr>
          <w:b/>
        </w:rPr>
        <w:t xml:space="preserve">Esimerkki 5.152</w:t>
      </w:r>
    </w:p>
    <w:p>
      <w:r>
        <w:t xml:space="preserve">Älkää käsittäkö minua väärin, halusin kokeilla joulunäytteenottoa (enimmäkseen kahvia), mutta tilasin kesänäytteenottoa, jossa oli teetä.  Siinä oli vain pari persikkateetä, makeaa teetä ja makeuttamatonta mustaa teetä.  En lähettänyt sitä takaisin, koska halusin kokeilla loma-ajan näytepakkausta.  Lähes kaikki mitä sain oli munatotikahvia, omenasiidereitä, piparkakkukahvia ja ranskanleipäkahvia.  Laatikossa oli merkintä summer sampler, joten olen varma, että tämä oli vahinko.  En ottanut yhteyttä myyjään, koska tilasin sen, kun valmistauduin loppukokeisiin, ja nyt ei ole yhteydenottopainiketta myyjään.  Joten myyjä, jos näet tämän arvostelun, lähetä minulle viesti, niin voimme jutella.</w:t>
      </w:r>
    </w:p>
    <w:p>
      <w:r>
        <w:rPr>
          <w:b/>
        </w:rPr>
        <w:t xml:space="preserve">Tulos</w:t>
      </w:r>
    </w:p>
    <w:p>
      <w:r>
        <w:t xml:space="preserve">Sain Holiday Samplerin, jossa on pari kesäteetä</w:t>
      </w:r>
    </w:p>
    <w:p>
      <w:r>
        <w:rPr>
          <w:b/>
        </w:rPr>
        <w:t xml:space="preserve">Esimerkki 5.153</w:t>
      </w:r>
    </w:p>
    <w:p>
      <w:r>
        <w:t xml:space="preserve">Minulle ei enää painavia kauppakasseja - tilasin juuri ensimmäisen pussillisen Harmony Farmsin koiranruokaa - ja UPS toimitti sen ovelleni.  Ruoka on erinomaista laatua -- ostin tämän tuotteen sen terveellisten ainesosien perusteella; koirat rakastavat sitä ja rakastan Amazonia siitä, että se on niin helppo ostaa!  Heinäkuu 2010 - yhdellä koiristani on ollut tulehduksellinen suolistosairaus: aiemmin se on tarvinnut eläinlääkärin antamaa erikoisruokaa (Royal Canaan Duck &amp; Potato viimeiset yli 4 vuotta) -- se on sietänyt Harmony Farmsin ruokaa ilman ongelmia, jopa viihtynyt hyvin sillä. Jokainen pussi Harmony Farmsia on noin 20 dollaria halvempi kuin Royal Canaan.  Vaikea taistella.  Minä uskon siihen.  Purkkiruoka on myös erinomaista.  Syyskuu 2011 -- koirani, jolla on ollut aiemmin tulehduksellinen suolistosairaus (varmistettu leikkauksella), ei ole koskaan voinut paremmin -- se on rautalanka ja sillä on 2-vuotiaan koiran energia (se on 7-vuotias); se ei käytä mitään päivittäisiä lääkkeitä.  Tämä TERVEELLINEN PAINO -KAAVA on auttanut sitä menestymään.  Riittävästi proteiinia, ei liikaa rasvaa näyttää tehoavan. Suosittelen sitä lämpimästi.</w:t>
      </w:r>
    </w:p>
    <w:p>
      <w:r>
        <w:rPr>
          <w:b/>
        </w:rPr>
        <w:t xml:space="preserve">Tulos</w:t>
      </w:r>
    </w:p>
    <w:p>
      <w:r>
        <w:t xml:space="preserve">Laadukasta koiranruokaa kotiovellesi toimitettuna!</w:t>
      </w:r>
    </w:p>
    <w:p>
      <w:r>
        <w:rPr>
          <w:b/>
        </w:rPr>
        <w:t xml:space="preserve">Esimerkki 5.154</w:t>
      </w:r>
    </w:p>
    <w:p>
      <w:r>
        <w:t xml:space="preserve">Hei kaikille Halusin vain jakaa joitakin kokemuksiani kanssanne tästä tuotteesta. Ensinnäkin se maistuu melko hyvältä, mutta se on hieman sokerinen ja suolainen. Se on ihan ok juoma, mutta kun sitä ajattelee ja vertaa sitä muihin, niin tämä juoma ei ole niin terveellinen kuin muut. Se on enemmän kuin mehujuoma kuin terveellinen. Vitacocoon verrattuna siinä on enemmän kaloreita, kaksi kertaa enemmän natriumia, puolet vähemmän kaliumia ja melkein puolet vähemmän C-vitamiinia. Tässä juomassa on myös vähemmän magnesiumia, fosforia ja neljä kertaa vähemmän kalsiumia. Ainoa asia, joka juomalla on Vitacocoon verrattuna, on 1 gramma vähemmän sokeria. Kaiken kaikkiaan maksa lisähinta ja saat paremman juoman kehollesi, ja jos et usko minua, mene verkkosivuille ja tarkista alla olevat faktat tai tutustu niiden verkkosivustoon.  O.N.E. COCONUT WATER WITH SPLASH OF PINEAPPLE Kalorit: O.N.E. COCONUT WATER WITH SPLASH OF PINEAPPLE: 75 Rasva: 0 Kolesteroli: 0 Natrium(115mg): 0 kcal: 75 Rasva: 0 Kolesteroli: 0 Natrium(115mg): 0 Kolesteroli: 0 4,8 % kalium(299mg): 8.5% Hiilihydraatteja(17g): 6 % Kuituja: 1,2 % Sokeria: 16 g Proteiinia: 0 g C-vitamiinia: 172 % Kalsiumia: 1,3 % Magnesiumia: 1,3 %: 0% Fosfori: 0% Rauta: 1.8% VERRATTUNA VITACOCO WITH SPLASH OF COCONUT Kalorit: 1,8% VITACOCO WITH SPLASH OF COCONUT Kalorit: 1,8% VITACOCO WITH COCONUT Kalorit: 1,8% VITACOCO WITH SPLASH OF COCONUT: 80 Rasva: 0 Kolesteroli: 0 Natrium(40mg): 40mg): 2% kalium(740mg): 19 % Hiilihydraatit(21g): 7% Kuituja: 0% Sokeri: 21g Proteiinia: 0g C-vitamiinia: 240% Kalsiumia: 5% Magnesiumia: 10% fosfori: 5% rauta: 0%</w:t>
      </w:r>
    </w:p>
    <w:p>
      <w:r>
        <w:rPr>
          <w:b/>
        </w:rPr>
        <w:t xml:space="preserve">Tulos</w:t>
      </w:r>
    </w:p>
    <w:p>
      <w:r>
        <w:t xml:space="preserve">Ei niin terveellistä kuin luulisi</w:t>
      </w:r>
    </w:p>
    <w:p>
      <w:r>
        <w:rPr>
          <w:b/>
        </w:rPr>
        <w:t xml:space="preserve">Esimerkki 5.155</w:t>
      </w:r>
    </w:p>
    <w:p>
      <w:r>
        <w:t xml:space="preserve">Kaviaari maistuu kamalalta. Ehkä se johtuu siitä, että ostin halvemmalta merkiltä tai ehkä siksi, että kaveri on vain huonoa riippumatta siitä, keneltä sitä ostaa tai kuinka paljon siitä maksoi? Miksi ihmiset tykkäävät tuhlata rahaa näihin asioihin?</w:t>
      </w:r>
    </w:p>
    <w:p>
      <w:r>
        <w:rPr>
          <w:b/>
        </w:rPr>
        <w:t xml:space="preserve">Tulos</w:t>
      </w:r>
    </w:p>
    <w:p>
      <w:r>
        <w:t xml:space="preserve">Yäk!</w:t>
      </w:r>
    </w:p>
    <w:p>
      <w:r>
        <w:rPr>
          <w:b/>
        </w:rPr>
        <w:t xml:space="preserve">Esimerkki 5.156</w:t>
      </w:r>
    </w:p>
    <w:p>
      <w:r>
        <w:t xml:space="preserve">Kun olen töissä, minulla on aina omat eväät mukanani. Se on paljon parempaa kuin ruokapaikoissa syöminen, ja voin säädellä ravintoaineiden saantia paljon paremmin. Vaikeinta on löytää tuotteita, joissa on paljon proteiinia ilman rasvaa. Tonnikala on erinomaista, ja nämä pienet Chicken of the Sea White Tuna Cupit täyttävät tämän tavoitteen. Laita yksi lounaaseen muutaman tuoreen hedelmän ja kasviksen sekä ehkä muutaman kuivatun hedelmän ja pähkinän kanssa. Se on hyvää ravintoa, eikä painonnoususta tarvitse huolehtia. Myös telttaillessani otan mielelläni mukaan erän näitä tonnikalakuppeja. Molemmissa tapauksissa kupin koko on juuri sopiva yhdelle annokselle.  Minulla oli pieni ongelma viimeisimpien tonnikalakuppien kanssa, ja se saattaa olla vain erän ongelma. Viimeisin tonnikala oli hyvin kuivaa. Minun oli melkein pakko tukehtua siihen. Ja se vaikutti melko mauttomalta. Olen syönyt näitä kuppeja aiemmin, ja ne vaikuttivat paljon paremmilta. Nykyisiin en ole ollut tyytyväinen. Pidän kuitenkin tuotteesta ja annoskoosta, eikä se estä minua ostamasta niitä tulevaisuudessa.  Gary Peterson</w:t>
      </w:r>
    </w:p>
    <w:p>
      <w:r>
        <w:rPr>
          <w:b/>
        </w:rPr>
        <w:t xml:space="preserve">Tulos</w:t>
      </w:r>
    </w:p>
    <w:p>
      <w:r>
        <w:t xml:space="preserve">Hyvä ravitsemus ja oikea koko.</w:t>
      </w:r>
    </w:p>
    <w:p>
      <w:r>
        <w:rPr>
          <w:b/>
        </w:rPr>
        <w:t xml:space="preserve">Esimerkki 5.157</w:t>
      </w:r>
    </w:p>
    <w:p>
      <w:r>
        <w:t xml:space="preserve">Tilasin tätä tuotetta 25 dollarilla per 12 tölkin laatikko ja nyt se muuttui 50 dollariksi???? miten se kaksinkertaistui tyhjästä???</w:t>
      </w:r>
    </w:p>
    <w:p>
      <w:r>
        <w:rPr>
          <w:b/>
        </w:rPr>
        <w:t xml:space="preserve">Tulos</w:t>
      </w:r>
    </w:p>
    <w:p>
      <w:r>
        <w:t xml:space="preserve">Mitä tapahtui hinnalle?</w:t>
      </w:r>
    </w:p>
    <w:p>
      <w:r>
        <w:rPr>
          <w:b/>
        </w:rPr>
        <w:t xml:space="preserve">Esimerkki 5.158</w:t>
      </w:r>
    </w:p>
    <w:p>
      <w:r>
        <w:t xml:space="preserve">Tilaan useita Hormel Compleats -annoksia. Tämä on ehdottomasti paras maustettu illallinen, jota olen kokeillut.  Aion tuplata tilaukseni.</w:t>
      </w:r>
    </w:p>
    <w:p>
      <w:r>
        <w:rPr>
          <w:b/>
        </w:rPr>
        <w:t xml:space="preserve">Tulos</w:t>
      </w:r>
    </w:p>
    <w:p>
      <w:r>
        <w:t xml:space="preserve">Olen fani</w:t>
      </w:r>
    </w:p>
    <w:p>
      <w:r>
        <w:rPr>
          <w:b/>
        </w:rPr>
        <w:t xml:space="preserve">Esimerkki 5.159</w:t>
      </w:r>
    </w:p>
    <w:p>
      <w:r>
        <w:t xml:space="preserve">Molemmat koirani, myös se, joka syö likaa lattialta, eivät olleet innostuneita näistä herkuista. Uudelleen suljettava pussi on kiva, mutta jos koirat eivät syö herkkua, siitä ei ole paljon hyötyä.  Jos koirasi pitää näistä herkuista, on kätevää, että ne tulevat suurina kiekkoina, jotka on esipuristettu pienemmille koirille ja jotka voi halkaista kahtia.</w:t>
      </w:r>
    </w:p>
    <w:p>
      <w:r>
        <w:rPr>
          <w:b/>
        </w:rPr>
        <w:t xml:space="preserve">Tulos</w:t>
      </w:r>
    </w:p>
    <w:p>
      <w:r>
        <w:t xml:space="preserve">Koirat löytävät Blandin</w:t>
      </w:r>
    </w:p>
    <w:p>
      <w:r>
        <w:rPr>
          <w:b/>
        </w:rPr>
        <w:t xml:space="preserve">Esimerkki 5.160</w:t>
      </w:r>
    </w:p>
    <w:p>
      <w:r>
        <w:t xml:space="preserve">Olin hyvin pettynyt tähän tuotteeseen ja yritykseen, joka myy tätä tuotetta! Ensinnäkin tämän tuotteen toimitus oli törkeän ylimitoitettu eikä se ollut lähelläkään arvioitua toimitusaikaa (tuote oli 3-4 päivää myöhässä). Toiseksi tätä tuotetta mainostettiin (HOT &amp; SPICEY)ja tämä on liioiteltu väite, voit ostaa Hotter &amp; Spiceier chips paikallisesti, joka on enemmän KICK kuin nämä!  I(WOULD NOT) suosittelen tätä tuotetta tai sen (shipper) kenellekään!</w:t>
      </w:r>
    </w:p>
    <w:p>
      <w:r>
        <w:rPr>
          <w:b/>
        </w:rPr>
        <w:t xml:space="preserve">Tulos</w:t>
      </w:r>
    </w:p>
    <w:p>
      <w:r>
        <w:t xml:space="preserve">Pettynyt ! !</w:t>
      </w:r>
    </w:p>
    <w:p>
      <w:r>
        <w:rPr>
          <w:b/>
        </w:rPr>
        <w:t xml:space="preserve">Esimerkki 5.161</w:t>
      </w:r>
    </w:p>
    <w:p>
      <w:r>
        <w:t xml:space="preserve">Näytetyissä tölkeissä lukee D.O.P.-sertifioitu, mutta kun sukulaiseni tilasi ne Amazon.comista, toimitetuissa tölkeissä luki vain CERTIFIED. Näitä ei-DOP:tä voi ostaa mistä tahansa Walmartista. Mitä he tarkoittavat CERTIFIEDillä? Minkä suhteen sertifioitu?  Valitettavasti myyjät pitävät Amazon.comia pilkkanaan. Tämän seurauksena pysyttelen kokonaan poissa Cento-tuotteista. Huijaat minua ja Amazonia kerran, häpeä Centoa; huijaat minua ja Amazonia kahdesti, häpeä minua ja Amazonia. En voi mitenkään tehdä tästä arvostelusta FUN!</w:t>
      </w:r>
    </w:p>
    <w:p>
      <w:r>
        <w:rPr>
          <w:b/>
        </w:rPr>
        <w:t xml:space="preserve">Tulos</w:t>
      </w:r>
    </w:p>
    <w:p>
      <w:r>
        <w:t xml:space="preserve">VAROITUS - EI D.O.P.-sertifioitu.</w:t>
      </w:r>
    </w:p>
    <w:p>
      <w:r>
        <w:rPr>
          <w:b/>
        </w:rPr>
        <w:t xml:space="preserve">Esimerkki 5.162</w:t>
      </w:r>
    </w:p>
    <w:p>
      <w:r>
        <w:t xml:space="preserve">Tämä on paras koskaan maistamani karamelli-suklaa-yhdistelmä. Karamelli on nestemäistä ja täydentää Ghiradelli-suklaata täydellisesti. Älä kokeile tätä keitosta, jos yrität laihduttaa - sinusta tulee riippuvainen kuten minusta.   Ghiradellin tuote on kaikin puolin paljon parempi kuin Caramello/Hersheyn tuote. Caramellon suklaasta puuttuu Ghiradellin neliöiden hienostunut maku, ja Caramellon karamelli on kovempaa eikä maultaan yhtä ylevää. Näiden kahden vertailu on kuin vertaisi Warren Buffettia ja minua itseäni varallisuuden suhteen. Valitettavasti olen tässä suhteessa Caramello-patukka.   Kokeile ainakin Ghiradellia.</w:t>
      </w:r>
    </w:p>
    <w:p>
      <w:r>
        <w:rPr>
          <w:b/>
        </w:rPr>
        <w:t xml:space="preserve">Tulos</w:t>
      </w:r>
    </w:p>
    <w:p>
      <w:r>
        <w:t xml:space="preserve">Taivaallinen toiminta</w:t>
      </w:r>
    </w:p>
    <w:p>
      <w:r>
        <w:rPr>
          <w:b/>
        </w:rPr>
        <w:t xml:space="preserve">Esimerkki 5.163</w:t>
      </w:r>
    </w:p>
    <w:p>
      <w:r>
        <w:t xml:space="preserve">Thaimaalaiset kookos-inkiväärinuudelit ovat nopeita ja helppoja valmistaa. Sinut palkitaan herkullisilla nuudeleilla, joita voit nauttia yksin tai jakaa lisukkeena toisen nuudelien ystävän kanssa.</w:t>
      </w:r>
    </w:p>
    <w:p>
      <w:r>
        <w:rPr>
          <w:b/>
        </w:rPr>
        <w:t xml:space="preserve">Tulos</w:t>
      </w:r>
    </w:p>
    <w:p>
      <w:r>
        <w:t xml:space="preserve">Maukasta ja helppoa</w:t>
      </w:r>
    </w:p>
    <w:p>
      <w:r>
        <w:rPr>
          <w:b/>
        </w:rPr>
        <w:t xml:space="preserve">Esimerkki 5.164</w:t>
      </w:r>
    </w:p>
    <w:p>
      <w:r>
        <w:t xml:space="preserve">Useat Gevalia-merkkiset kahvit ovat olleet suosikkejani jo vuosia....Velvet Noir, Signature Blend, Traditional Roast jne.  Aamiaissekoitus on minun "go to" joka päiväinen kahvini.  Siinä on täydellinen sekoitus rohkeaa täyteläistä makua, loistavaa aromia ja täyteläistä makua, jossa on hyvin vähän happamuutta ja karheutta.  Aivan uskomatonta kahvia!</w:t>
      </w:r>
    </w:p>
    <w:p>
      <w:r>
        <w:rPr>
          <w:b/>
        </w:rPr>
        <w:t xml:space="preserve">Tulos</w:t>
      </w:r>
    </w:p>
    <w:p>
      <w:r>
        <w:t xml:space="preserve">Ihana, pehmeä, täyteläinen maku</w:t>
      </w:r>
    </w:p>
    <w:p>
      <w:r>
        <w:rPr>
          <w:b/>
        </w:rPr>
        <w:t xml:space="preserve">Esimerkki 5.165</w:t>
      </w:r>
    </w:p>
    <w:p>
      <w:r>
        <w:t xml:space="preserve">Tämä on loistava idea, mutta aivan kuten kakun leipominen... sitä ei voi tehdä keskiaaltouunissa.</w:t>
      </w:r>
    </w:p>
    <w:p>
      <w:r>
        <w:rPr>
          <w:b/>
        </w:rPr>
        <w:t xml:space="preserve">Tulos</w:t>
      </w:r>
    </w:p>
    <w:p>
      <w:r>
        <w:t xml:space="preserve">Kauheaa!!!</w:t>
      </w:r>
    </w:p>
    <w:p>
      <w:r>
        <w:rPr>
          <w:b/>
        </w:rPr>
        <w:t xml:space="preserve">Esimerkki 5.166</w:t>
      </w:r>
    </w:p>
    <w:p>
      <w:r>
        <w:t xml:space="preserve">Big Train Hazelnutin maku ei ole merkittävä. Sitä on lisättävä paljon, jotta se vaikuttaa makuun. Ostamistani kolmesta Big Train -mausta (mukaan lukien Vanilla ja Irish Creme) pähkinä on vähiten tyydyttävä. (Vanilja on hieman parempi; Irish Creme on paras - annoin sille 4 tähteä).</w:t>
      </w:r>
    </w:p>
    <w:p>
      <w:r>
        <w:rPr>
          <w:b/>
        </w:rPr>
        <w:t xml:space="preserve">Tulos</w:t>
      </w:r>
    </w:p>
    <w:p>
      <w:r>
        <w:t xml:space="preserve">Keskinkertainen</w:t>
      </w:r>
    </w:p>
    <w:p>
      <w:r>
        <w:rPr>
          <w:b/>
        </w:rPr>
        <w:t xml:space="preserve">Esimerkki 5.167</w:t>
      </w:r>
    </w:p>
    <w:p>
      <w:r>
        <w:t xml:space="preserve">Sain nämä murto-osalla ruokakaupan hinnasta. Tämä oli loistava ostos. Kiitos, Amazon!</w:t>
      </w:r>
    </w:p>
    <w:p>
      <w:r>
        <w:rPr>
          <w:b/>
        </w:rPr>
        <w:t xml:space="preserve">Tulos</w:t>
      </w:r>
    </w:p>
    <w:p>
      <w:r>
        <w:t xml:space="preserve">Pop Chips... Nami!</w:t>
      </w:r>
    </w:p>
    <w:p>
      <w:r>
        <w:rPr>
          <w:b/>
        </w:rPr>
        <w:t xml:space="preserve">Esimerkki 5.168</w:t>
      </w:r>
    </w:p>
    <w:p>
      <w:r>
        <w:t xml:space="preserve">Liian makea ja hieman kuohkea maku kielessä. Mieheni ja 4-vuotias lapseni näyttivät pitävän siitä, mutta kaiken kaikkiaan pystyin hädin tuskin ottamaan pari kulausta.  Se muistutti liikaa karkkia.  En suosittele tätä tuotetta henkilökohtaisesti, mutta jotkut saattavat pitää juomaa miellyttävänä mehun ja karbonaatin yhdistelmän ansiosta.</w:t>
      </w:r>
    </w:p>
    <w:p>
      <w:r>
        <w:rPr>
          <w:b/>
        </w:rPr>
        <w:t xml:space="preserve">Tulos</w:t>
      </w:r>
    </w:p>
    <w:p>
      <w:r>
        <w:t xml:space="preserve">Ei ihan minun makuuni</w:t>
      </w:r>
    </w:p>
    <w:p>
      <w:r>
        <w:rPr>
          <w:b/>
        </w:rPr>
        <w:t xml:space="preserve">Esimerkki 5.169</w:t>
      </w:r>
    </w:p>
    <w:p>
      <w:r>
        <w:t xml:space="preserve">HANDS DOWN paras kaava markkinoilla.  Valitettavasti rintamaitoni kuivui, joten jouduin käyttämään äidinmaidonkorviketta.  Poikaparallani on niin paljon GI-, vatsa-, kaasu-, itku-, refluksi- jne. ongelmia.  Käytimme Alimentumia yli kuukauden ajan.  Kokeilimme jopa valmisruokaa, koska kuulin sen olevan maissitonta.  Kokeilin myös Enfamelin hypoallergeenista versiota.  Mikään ei parantanut hänen oloaan.  Tutkittuani DHA/ARA:ta... löysin joitakin pelottavia asioita.  Periaatteessa sitä valmistetaan käyttämällä kemikaaleja.  On vauvoja, jotka ovat saaneet hirvittäviä reaktioita siitä myrkkyjen takia.  Voit googlettaa sen.  Joka tapauksessa, löysin tämän luonnonmukaisen äidinmaidonkorvikkeen, jossa sitä ei ollut (voit ostaa DHA/ARA:ta erikseen, joka on valmistettu munista luonnonmukaisesti ja ilman kemikaaleja).  Olin hermostunut... koska pojallani oli niin paljon ongelmia... en halunnut pahentaa tilannetta.  Mutta minä kokeilin sitä!  Oikeasti, se on muuttanut poikani elämän!  Hän on täysin erilainen vauva!  En enää edes anna hänelle happamat refluksilääkkeet... tarkoitan, että tietysti se on edelleen olemassa... mutta niin paljon parempi se on.  Poikani on käyttänyt tätä 6 viikon iästä lähtien.  Tiedän, että siinä lukee "toddler", mutta jos menet heidän sivuilleen, se on FDA:n hyväksymä pikkulapsille.  He sanovat toddler, koska he tukevat täysin rintaruokintaa ensimmäisen vuoden ajan.  Siinä on samat kalorit, rasvat, ravintoaineet, vitamiinit ja mineraalit kuin muissa johtavissa tuotemerkeissä... se on vain luomua... ei DHA/ARA:ta... eivätkä he käytä maissisiirappia.  Oikeasti, kokeile tätä kaavaa!</w:t>
      </w:r>
    </w:p>
    <w:p>
      <w:r>
        <w:rPr>
          <w:b/>
        </w:rPr>
        <w:t xml:space="preserve">Tulos</w:t>
      </w:r>
    </w:p>
    <w:p>
      <w:r>
        <w:t xml:space="preserve">Koliikki/happo refluksivauvat...kokeile tätä!</w:t>
      </w:r>
    </w:p>
    <w:p>
      <w:r>
        <w:rPr>
          <w:b/>
        </w:rPr>
        <w:t xml:space="preserve">Esimerkki 5.170</w:t>
      </w:r>
    </w:p>
    <w:p>
      <w:r>
        <w:t xml:space="preserve">Olemme tilanneet Elecarea tältä lähettäjältä kahdesti.  Ensimmäisellä kerralla saimme sen seuraavana päivänä ja olimme erittäin tyytyväisiä.  Toisella kerralla se saapui niin ikään seuraavana päivänä, mutta kaksi tölkkiä oli avautunut ja laatikko kastui, jolloin laatikon sisäpuoli oli täynnä pilaantuneen äidinmaidonkorvikkeen möhkäleitä.  Kun käytimme yhtä avaamattomista purkeista (meidän oli pakko, koska meillä ei ollut muuta ruokittavaa vauvalle ja tätä tuotetta ei myydä kaupoissa), vauva sairastui useiksi päiviksi.</w:t>
      </w:r>
    </w:p>
    <w:p>
      <w:r>
        <w:rPr>
          <w:b/>
        </w:rPr>
        <w:t xml:space="preserve">Tulos</w:t>
      </w:r>
    </w:p>
    <w:p>
      <w:r>
        <w:t xml:space="preserve">Vaurioitunut pilalle mennyt kaava!</w:t>
      </w:r>
    </w:p>
    <w:p>
      <w:r>
        <w:rPr>
          <w:b/>
        </w:rPr>
        <w:t xml:space="preserve">Esimerkki 5.171</w:t>
      </w:r>
    </w:p>
    <w:p>
      <w:r>
        <w:t xml:space="preserve">Kirjoitin 5 tähden arvostelun Kiwi Berry -mausta.  Se ei yleensä ole suosikkimakuni, mutta se oli yllättävän hyvä.  Orange Tangerine (joka yleensä kuuluisi ensimmäisiin valintoihini hedelmänmakuisten juomien joukossa) on litteä verrattuna -- kirjaimellisesti.  Siitä tuntui puuttuvan oikea määrä hiilihappoa.  Se myös maistuu heikommalta ja liian makealta.  Kokeile sen sijaan Kiwi Berryä.</w:t>
      </w:r>
    </w:p>
    <w:p>
      <w:r>
        <w:rPr>
          <w:b/>
        </w:rPr>
        <w:t xml:space="preserve">Tulos</w:t>
      </w:r>
    </w:p>
    <w:p>
      <w:r>
        <w:t xml:space="preserve">Suosittelen sen sijaan muita makuja</w:t>
      </w:r>
    </w:p>
    <w:p>
      <w:r>
        <w:rPr>
          <w:b/>
        </w:rPr>
        <w:t xml:space="preserve">Esimerkki 5.172</w:t>
      </w:r>
    </w:p>
    <w:p>
      <w:r>
        <w:t xml:space="preserve">Monena työpäivänä minulla on vain muutama minuutti aikaa lounaalle tai (aivan liian usein) päivälliselle. Näinä päivinä Dr. McDougallin tuotteet ovat hengenpelastajia! Pidän toimistojääkaapissani tuoreita, pestyjä vihanneksia, ja saan loistavan aterian valmiiksi 5 minuutissa. Mikroaaltouunissa esimerkiksi tämä, samalla kun pilkoin parsakaalia, paprikaa, porkkanaa ja mitä tahansa muuta minulla onkaan (lisäsin eräänä päivänä myös puolikkaan ohuen keltaisen kurpitsan, joka oli leikattu pieniksi "oksiksi" - herkullista!). Kun olet lopettanut leikkaamisen, keiton keittäminen on loppunut ja keiton "seisonta-aika" on melkein ohi. (Se tarvitsee muutaman minuutin sakeutuakseen.) Ota ruokalusikallinen lientä ja ruokalusikallinen vettä, lisää kasvikset ja neste isoon kulhoon, heittele kasvikset nesteeseen ja laita mikroaaltouuniin noin 1 minuutiksi 30 sekunniksi. Kun se on valmis, kaada keitto ja nuudelit päälle ja sinulla on herkullinen, terveellinen ateria. Toimistoni miehet tulevat haistelemaan, kun keiton tuoksu tulee mikroaaltouunista - useat ovat nyt myös faneja, vaikka aluksi heitä huolestutti se, että ateria on vegaaninen. Kun olen tarpeeksi järjestelmällinen muistaakseni pestä ja tuoda keiton, lisään päälle kevätsipulin (leikkaan sen vain toimiston saksilla.) Jos kaloreita on varaa, muutama tippa paahdettua seesamiöljyä on mukava lisä, samoin kuin tamari. NAMMY!</w:t>
      </w:r>
    </w:p>
    <w:p>
      <w:r>
        <w:rPr>
          <w:b/>
        </w:rPr>
        <w:t xml:space="preserve">Tulos</w:t>
      </w:r>
    </w:p>
    <w:p>
      <w:r>
        <w:t xml:space="preserve">Sopii erinomaisesti terveelliseen, lämpimään ja hyvänmakuiseen vegaaniseen ateriaan matkalla!</w:t>
      </w:r>
    </w:p>
    <w:p>
      <w:r>
        <w:rPr>
          <w:b/>
        </w:rPr>
        <w:t xml:space="preserve">Esimerkki 5.173</w:t>
      </w:r>
    </w:p>
    <w:p>
      <w:r>
        <w:t xml:space="preserve">Luin kaikki positiiviset arvostelut ja ajattelin kokeilla sitä. Ensinnäkin se maistui tunkkaiselta.  Toiseksi jouduin käyttämään 5 lusikallista vain saadakseni yhtään makua ja sitten se ei maistunut suklaalta. Se maistui enemmänkin Olvatinelta.  Nuorille tiedoksi, että Ovaltine oli 50-luvun juoma, josta en pitänyt yhtään sen paremmin. Meillä kaikilla on erilaiset maut.  Omalta osaltani en tule tilaamaan tätä enää uudestaan.  PÄIVITYS: Ostin samalla Maitosuklaata ja päätin kokeilla sitä.  Se oli herkullista.  En osaa selittää eroa, mutta suosittelen Maitosuklaata, mutta pysy kaukana vaahtokarkkeja sisältävästä.</w:t>
      </w:r>
    </w:p>
    <w:p>
      <w:r>
        <w:rPr>
          <w:b/>
        </w:rPr>
        <w:t xml:space="preserve">Tulos</w:t>
      </w:r>
    </w:p>
    <w:p>
      <w:r>
        <w:t xml:space="preserve">Pettynyt</w:t>
      </w:r>
    </w:p>
    <w:p>
      <w:r>
        <w:rPr>
          <w:b/>
        </w:rPr>
        <w:t xml:space="preserve">Esimerkki 5.174</w:t>
      </w:r>
    </w:p>
    <w:p>
      <w:r>
        <w:t xml:space="preserve">Lääkärini sanoi, että minun on syötävä "kuoretonta" popcornia, jos syön popcornia ylipäätään.  Koska en voi luopua lempivälipalastani, ostin tätä Wabash Famnily Farms Amish Country -popcornia.  Ytimet ovat pieniä, mutta ne poksahtavat hyvin, vaikkakaan eivät niin suuria ja pörröisiä kuin ruokakaupasta ostamani popcorn.  Se maistuu kuitenkin hyvältä, ja siinä on vähemmän ja pienempiä kuoria.  En usko, että on olemassa täysin kuoretonta, mutta huomaan, että kuoret eivät enää jää hampaisiin kiinni.</w:t>
      </w:r>
    </w:p>
    <w:p>
      <w:r>
        <w:rPr>
          <w:b/>
        </w:rPr>
        <w:t xml:space="preserve">Tulos</w:t>
      </w:r>
    </w:p>
    <w:p>
      <w:r>
        <w:t xml:space="preserve">Erittäin hyvä popocorn</w:t>
      </w:r>
    </w:p>
    <w:p>
      <w:r>
        <w:rPr>
          <w:b/>
        </w:rPr>
        <w:t xml:space="preserve">Esimerkki 5.175</w:t>
      </w:r>
    </w:p>
    <w:p>
      <w:r>
        <w:t xml:space="preserve">Plussaa: - Nämä ovat ehdottomasti maukkaita - varsinkin kun ne otetaan pakastimesta! - Vehnä ei kuulu niiden ainesosiin, joten ne sopivat gluteeniyliherkille mutta ei-allergisille ihmisille.  Miinukset: - Ne sisältävät (alle 2 %) soijaa (lesitiiniä), joka on valtion tunnustama allergeeni. - Ne sisältävät rypsiöljyä, joka on yksi markkinoiden epäterveellisimmistä öljyistä, vailla ravintoaineita ja kemiallisesti käsitelty.  Ne sisältävät palmuöljyä, joka, ellei sitä korjata tunnollisesti (ja kalliimmalla), edistää merkittävästi sademetsien tuhoutumista esimerkiksi Indonesiassa. En tiedä, miten Nature Valleyn tavarantoimittajat keräävät palmuöljynsä - siksi erillinen "saattaa olla huijausta" -kategoria.</w:t>
      </w:r>
    </w:p>
    <w:p>
      <w:r>
        <w:rPr>
          <w:b/>
        </w:rPr>
        <w:t xml:space="preserve">Tulos</w:t>
      </w:r>
    </w:p>
    <w:p>
      <w:r>
        <w:t xml:space="preserve">Maukasta ja vehnätöntä, mutta sisältää soija-, palmu- ja rypsiöljyä.</w:t>
      </w:r>
    </w:p>
    <w:p>
      <w:r>
        <w:rPr>
          <w:b/>
        </w:rPr>
        <w:t xml:space="preserve">Esimerkki 5.176</w:t>
      </w:r>
    </w:p>
    <w:p>
      <w:r>
        <w:t xml:space="preserve">Niin kovasti kuin yritin, en vain pystynyt haistamaan sitä ranskalaisen vaniljan aromia.Seuraavalla kerralla pysyn Liptonissa. Ei todellakaan hyvä ostos.</w:t>
      </w:r>
    </w:p>
    <w:p>
      <w:r>
        <w:rPr>
          <w:b/>
        </w:rPr>
        <w:t xml:space="preserve">Tulos</w:t>
      </w:r>
    </w:p>
    <w:p>
      <w:r>
        <w:t xml:space="preserve">Ei ole rahasi arvoinen</w:t>
      </w:r>
    </w:p>
    <w:p>
      <w:r>
        <w:rPr>
          <w:b/>
        </w:rPr>
        <w:t xml:space="preserve">Esimerkki 5.177</w:t>
      </w:r>
    </w:p>
    <w:p>
      <w:r>
        <w:t xml:space="preserve">Tämä on niin hieno tuote hienovaraisista mauista ja aromeista herkkiin ruokiin ja savuisista suoloista runsaaseen ruoanlaittoon, että tämä on loistava tuote kokille, joka rakastaa makuja ja kokeiluja keittiössä.  Tämä on niin hieno tuote!!!</w:t>
      </w:r>
    </w:p>
    <w:p>
      <w:r>
        <w:rPr>
          <w:b/>
        </w:rPr>
        <w:t xml:space="preserve">Tulos</w:t>
      </w:r>
    </w:p>
    <w:p>
      <w:r>
        <w:t xml:space="preserve">Loistava kokeilevalle kokille!</w:t>
      </w:r>
    </w:p>
    <w:p>
      <w:r>
        <w:rPr>
          <w:b/>
        </w:rPr>
        <w:t xml:space="preserve">Esimerkki 5.178</w:t>
      </w:r>
    </w:p>
    <w:p>
      <w:r>
        <w:t xml:space="preserve">En tajunnut, että se oli maustettu, ja luulin ensimmäisen kulauksen jälkeen, että se maistui kemikaaleilta. F-. Annoin sen pois seuraavana päivänä töissä.</w:t>
      </w:r>
    </w:p>
    <w:p>
      <w:r>
        <w:rPr>
          <w:b/>
        </w:rPr>
        <w:t xml:space="preserve">Tulos</w:t>
      </w:r>
    </w:p>
    <w:p>
      <w:r>
        <w:t xml:space="preserve">Vihasin sitä!</w:t>
      </w:r>
    </w:p>
    <w:p>
      <w:r>
        <w:rPr>
          <w:b/>
        </w:rPr>
        <w:t xml:space="preserve">Esimerkki 5.179</w:t>
      </w:r>
    </w:p>
    <w:p>
      <w:r>
        <w:t xml:space="preserve">Kun hankin koirani, tein paljon tutkimusta koiranruoasta ja sen ainesosista. Tämän kaltaisia korkealaatuisia koiranruokia on olemassa, mutta niitä ei todennäköisesti löydy tavallisista supermarketeista. Vaikka tämä ruoka saattaa olla kalliimpaa kuin muut koiranruoat, se on sen arvoista. Innova Evo on yksi niistä koiranruoista, joita takaisinveto EI koskenut. Myös ainesosat ovat terveellisempiä, eikä niissä ole korkeaa vehnä- tai viljapitoisuutta tai ikäviä lisäaineita.  Dobermannillani oli ennen paljon hilseilyä ja iho-ongelmia. Lisäksi hänen kakkansa oli todella mössöistä, melkein ripulista. Kun vihdoin vaihdoin sen Innova Evo Red Meatiin, toivoin, että olisin tehnyt sen aikaisemmin. Sen ei tarvitse syödä niin paljon, ja sen turkki on kaunis! Ei enää hilseongelmia, ja sen iho on upea.</w:t>
      </w:r>
    </w:p>
    <w:p>
      <w:r>
        <w:rPr>
          <w:b/>
        </w:rPr>
        <w:t xml:space="preserve">Tulos</w:t>
      </w:r>
    </w:p>
    <w:p>
      <w:r>
        <w:t xml:space="preserve">Paras ruoka parhaalle ystävälle</w:t>
      </w:r>
    </w:p>
    <w:p>
      <w:r>
        <w:rPr>
          <w:b/>
        </w:rPr>
        <w:t xml:space="preserve">Esimerkki 5.180</w:t>
      </w:r>
    </w:p>
    <w:p>
      <w:r>
        <w:t xml:space="preserve">Plussaa: Miinukset: Kallistuu kohti liian makeaa (ainakin minulle) Ei merkittävästi terveellisempää 3/4-kokoinen tölkki verrattuna tavalliseen 12 oz juomaan: Se on ihan hyvä, mutta ei loistava sekoitus soodan ja mehun maailmoista. Henkilökohtaisesti sanoisin, että pysyisin oikeassa tuotteessa saadakseni enemmän tyydytystä. Eli jos olet mehujuoman tuulella, ota mehua. Sooda on sama asia.</w:t>
      </w:r>
    </w:p>
    <w:p>
      <w:r>
        <w:rPr>
          <w:b/>
        </w:rPr>
        <w:t xml:space="preserve">Tulos</w:t>
      </w:r>
    </w:p>
    <w:p>
      <w:r>
        <w:t xml:space="preserve">melko hyvä</w:t>
      </w:r>
    </w:p>
    <w:p>
      <w:r>
        <w:rPr>
          <w:b/>
        </w:rPr>
        <w:t xml:space="preserve">Esimerkki 5.181</w:t>
      </w:r>
    </w:p>
    <w:p>
      <w:r>
        <w:t xml:space="preserve">Onko tämä kuumaa suklaata.... kyllä Onko tämä hyvää kuumaa suklaata....um, tavallaan Onko tämä gourmet-kaakaota....ei onnistu.  Mielestäni ainoa etu, jonka saat, mutta käyttämällä Green Mountainin K-kuppeja kuumaa kaakaota, on yksinkertaisuus, kun voit käyttää Keurig-konetta veden lämmittämiseen mikroaaltouunin tai lieden sijaan. Muuten lopputuote on verrattavissa mihin tahansa Swiss Missin tai muun tuotemerkin jauhemaiseen pikakaakaakaoon. Se voi itse asiassa olla huonompi, jos käytät koneesi suurinta asetusta. Suurin asetus tekee siitä aivan liian vetistä.  Green Mountainin on palattava takaisin piirustuspöydän ääreen tässä asiassa.  3 tähteä, koska se tekee kuumaa kaakaota Keurigissa ilman, että tarvitsee liata astioita ja repiä pusseja auki, mutta jos etsit hyvää kuumaa kaakaota, jatka ostoksia.</w:t>
      </w:r>
    </w:p>
    <w:p>
      <w:r>
        <w:rPr>
          <w:b/>
        </w:rPr>
        <w:t xml:space="preserve">Tulos</w:t>
      </w:r>
    </w:p>
    <w:p>
      <w:r>
        <w:t xml:space="preserve">Keskimääräinen</w:t>
      </w:r>
    </w:p>
    <w:p>
      <w:r>
        <w:rPr>
          <w:b/>
        </w:rPr>
        <w:t xml:space="preserve">Esimerkki 5.182</w:t>
      </w:r>
    </w:p>
    <w:p>
      <w:r>
        <w:t xml:space="preserve">Mieti tarkkaan ennen tämän tuotteen tilaamista. Kokemukseni ei ollut hyvä. En välitä mausta ja se aiheutti minulle epämiellyttäviä ruoansulatushäiriöitä. Ehkä jotkut ihmiset pystyvät sulattamaan tätä tavaraa, mutta minä en. Sinun on ostettava kaksi kerrallaan, joten se on riski, jos et pidä mausta tai jos se aiheuttaa sinulle ruoansulatusongelmia, koska sitä ei voi palauttaa. Ilmeisesti monet ihmiset ovat tyytyväisiä tähän tuotteeseen, mutta caveat emptor.</w:t>
      </w:r>
    </w:p>
    <w:p>
      <w:r>
        <w:rPr>
          <w:b/>
        </w:rPr>
        <w:t xml:space="preserve">Tulos</w:t>
      </w:r>
    </w:p>
    <w:p>
      <w:r>
        <w:t xml:space="preserve">Vaikea sulattaa, ei voida palauttaa</w:t>
      </w:r>
    </w:p>
    <w:p>
      <w:r>
        <w:rPr>
          <w:b/>
        </w:rPr>
        <w:t xml:space="preserve">Esimerkki 5.183</w:t>
      </w:r>
    </w:p>
    <w:p>
      <w:r>
        <w:t xml:space="preserve">Tämä on hyvää, mutta ei yhtä hyvää kuin tämän merkin tavallinen kookosvesi.  Säiliö on pienempi, siinä ei ole pilliä, ja pidän enemmän tavallisen mausta.  Se on ihan ok.</w:t>
      </w:r>
    </w:p>
    <w:p>
      <w:r>
        <w:rPr>
          <w:b/>
        </w:rPr>
        <w:t xml:space="preserve">Tulos</w:t>
      </w:r>
    </w:p>
    <w:p>
      <w:r>
        <w:t xml:space="preserve">Yksinkertainen on parempi</w:t>
      </w:r>
    </w:p>
    <w:p>
      <w:r>
        <w:rPr>
          <w:b/>
        </w:rPr>
        <w:t xml:space="preserve">Esimerkki 5.184</w:t>
      </w:r>
    </w:p>
    <w:p>
      <w:r>
        <w:t xml:space="preserve">Tämän sytemian vaikuttava aine on imidaklopridi.  Se imeytyy ruusukasvin lehtiin, mutta ei kukkiin, kuten opin hiljattain netistä.  Olen käyttänyt tätä ainetta vuosia ja havainnut tämän, mutta katsoin sen johtuvan siitä, etten antanut kasville tarpeeksi rakeista.  Ellei kukkia ruiskuteta toisella hyönteismyrkkyä sisältävällä tuotteella, japaninkuoriaiset syövät ruusun kukat ja jättävät lehdet rauhaan. katso linkki [...].</w:t>
      </w:r>
    </w:p>
    <w:p>
      <w:r>
        <w:rPr>
          <w:b/>
        </w:rPr>
        <w:t xml:space="preserve">Tulos</w:t>
      </w:r>
    </w:p>
    <w:p>
      <w:r>
        <w:t xml:space="preserve">Hyvä lehdille, ei kukille</w:t>
      </w:r>
    </w:p>
    <w:p>
      <w:r>
        <w:rPr>
          <w:b/>
        </w:rPr>
        <w:t xml:space="preserve">Esimerkki 5.185</w:t>
      </w:r>
    </w:p>
    <w:p>
      <w:r>
        <w:t xml:space="preserve">Rakastan sardiineja.  Olen tottunut Bela-tuotemerkkiin, mutta päätin kokeilla näitä vaihtelun vuoksi.  Avasin purkin ja se haisi ilkeälle kissanruoalle.  Maistoin niitä kuitenkin, mutta olin täysin ällöttynyt.  Roskiin se meni.  Pysykää Belassa, superpuhdas maku, tuore ja parempi hankinta.  Täysin erilainen ruokatuote.  Kokeile niitä Sirachan kanssa.</w:t>
      </w:r>
    </w:p>
    <w:p>
      <w:r>
        <w:rPr>
          <w:b/>
        </w:rPr>
        <w:t xml:space="preserve">Tulos</w:t>
      </w:r>
    </w:p>
    <w:p>
      <w:r>
        <w:t xml:space="preserve">Heitti ne ulos.</w:t>
      </w:r>
    </w:p>
    <w:p>
      <w:r>
        <w:rPr>
          <w:b/>
        </w:rPr>
        <w:t xml:space="preserve">Esimerkki 5.186</w:t>
      </w:r>
    </w:p>
    <w:p>
      <w:r>
        <w:t xml:space="preserve">Kettle Chipsin maut voivat olla osuma tai huti.  Jotkut niiden mauista ovat kauheita.  Mutta tämä on hyvin yksinkertainen ja herkullinen.  Luultavasti yksi heidän parhaista mauistaan.  Hyvät puolet: Miinukset: Satunnaisesti palanut sipsi ja pussi on hankala avata.  Pussissa on kieleke, jonka voi vetää alas, mutta useimmiten joudun repimään pussin koko sivun auki.  Käytä sen sijaan saksia.</w:t>
      </w:r>
    </w:p>
    <w:p>
      <w:r>
        <w:rPr>
          <w:b/>
        </w:rPr>
        <w:t xml:space="preserve">Tulos</w:t>
      </w:r>
    </w:p>
    <w:p>
      <w:r>
        <w:t xml:space="preserve">Yksi heidän parhaista mauistaan</w:t>
      </w:r>
    </w:p>
    <w:p>
      <w:r>
        <w:rPr>
          <w:b/>
        </w:rPr>
        <w:t xml:space="preserve">Esimerkki 5.187</w:t>
      </w:r>
    </w:p>
    <w:p>
      <w:r>
        <w:t xml:space="preserve">Olen suuri fani näiden sipsien hiilihydraatti-, rasva- ja proteiinitasapainosta. Suola ei ole liian voimakas ja maku on OK. Olen syönyt parempia soijasipsejä (Genisoy Tortilla Chips), mutta nämä ovat ihan ok, jos et pidä sipsien rapeudesta.</w:t>
      </w:r>
    </w:p>
    <w:p>
      <w:r>
        <w:rPr>
          <w:b/>
        </w:rPr>
        <w:t xml:space="preserve">Tulos</w:t>
      </w:r>
    </w:p>
    <w:p>
      <w:r>
        <w:t xml:space="preserve">Melko hyvä</w:t>
      </w:r>
    </w:p>
    <w:p>
      <w:r>
        <w:rPr>
          <w:b/>
        </w:rPr>
        <w:t xml:space="preserve">Esimerkki 5.188</w:t>
      </w:r>
    </w:p>
    <w:p>
      <w:r>
        <w:t xml:space="preserve">Alkuperäisessä kuvauksessa ja tilauksessa luki "valikoituja" suklaita. Sain - viikkoja (!) myöhemmin - yhden paketin valkoista suklaata (vähiten toivottua). Ei kannattanut vaivautua palauttamaan edes Prime-palvelun avulla. Saattaa olla parempi vain ostaa paikallisesta kaupasta (samaan tai halvempaan hintaan), kun näkee mitä saa.</w:t>
      </w:r>
    </w:p>
    <w:p>
      <w:r>
        <w:rPr>
          <w:b/>
        </w:rPr>
        <w:t xml:space="preserve">Tulos</w:t>
      </w:r>
    </w:p>
    <w:p>
      <w:r>
        <w:t xml:space="preserve">lajittelematon lajiteltu</w:t>
      </w:r>
    </w:p>
    <w:p>
      <w:r>
        <w:rPr>
          <w:b/>
        </w:rPr>
        <w:t xml:space="preserve">Esimerkki 5.189</w:t>
      </w:r>
    </w:p>
    <w:p>
      <w:r>
        <w:t xml:space="preserve">Tuote saapui ajoissa ja on herkullinen. Kiitos paljon. Hinta oli erittäin reilu. Mitä muuta on sanottava?</w:t>
      </w:r>
    </w:p>
    <w:p>
      <w:r>
        <w:rPr>
          <w:b/>
        </w:rPr>
        <w:t xml:space="preserve">Tulos</w:t>
      </w:r>
    </w:p>
    <w:p>
      <w:r>
        <w:t xml:space="preserve">Tyytyväinen asiakas</w:t>
      </w:r>
    </w:p>
    <w:p>
      <w:r>
        <w:rPr>
          <w:b/>
        </w:rPr>
        <w:t xml:space="preserve">Esimerkki 5.190</w:t>
      </w:r>
    </w:p>
    <w:p>
      <w:r>
        <w:t xml:space="preserve">Neljä kissanpentua alkoi roikkua talon ulkopuolella, ja aloin syöttää niitä.  Sen sijaan, että ostaisin pienempiä pusseja, tämä on suuri arvo useammalle kissalle.  Kissanpennut rakastavat ruokaa ja odottavat aina innolla sen syömistä.  Toimitetaan suoraan kotiovellesi.  Ei voi mennä pieleen!</w:t>
      </w:r>
    </w:p>
    <w:p>
      <w:r>
        <w:rPr>
          <w:b/>
        </w:rPr>
        <w:t xml:space="preserve">Tulos</w:t>
      </w:r>
    </w:p>
    <w:p>
      <w:r>
        <w:t xml:space="preserve">Suuri arvo</w:t>
      </w:r>
    </w:p>
    <w:p>
      <w:r>
        <w:rPr>
          <w:b/>
        </w:rPr>
        <w:t xml:space="preserve">Esimerkki 5.191</w:t>
      </w:r>
    </w:p>
    <w:p>
      <w:r>
        <w:t xml:space="preserve">Kyllä, tämä on hyvä diili kahvista, mutta ainakin tämän lajikkeen ja paahdon osalta olin hieman pettynyt. Pidän tummasta paahteesta kahvissa, French/Full City/Italian. Kun avasin tämän pussin, olin tyytyväinen tuoksuun ja papujen öljyyn. Itse haudutus oli hyvä, mutta en päässyt eroon palaneesta jälkimaussa, joka tavallaan pilasi seuraavan kupin minulle.</w:t>
      </w:r>
    </w:p>
    <w:p>
      <w:r>
        <w:rPr>
          <w:b/>
        </w:rPr>
        <w:t xml:space="preserve">Tulos</w:t>
      </w:r>
    </w:p>
    <w:p>
      <w:r>
        <w:t xml:space="preserve">palanut jälkimaku</w:t>
      </w:r>
    </w:p>
    <w:p>
      <w:r>
        <w:rPr>
          <w:b/>
        </w:rPr>
        <w:t xml:space="preserve">Esimerkki 5.192</w:t>
      </w:r>
    </w:p>
    <w:p>
      <w:r>
        <w:t xml:space="preserve">Tämä on paras tapa kypsentää paisti.  Paikallinen ruokakauppa lopetti toimintansa, joten en löytänyt tätä tuotetta ennen kuin katsoin täältä.  Olkaa hyvä ja pitäkää tämä tuote edelleen saatavilla!</w:t>
      </w:r>
    </w:p>
    <w:p>
      <w:r>
        <w:rPr>
          <w:b/>
        </w:rPr>
        <w:t xml:space="preserve">Tulos</w:t>
      </w:r>
    </w:p>
    <w:p>
      <w:r>
        <w:t xml:space="preserve">paras paisti ikinä</w:t>
      </w:r>
    </w:p>
    <w:p>
      <w:r>
        <w:rPr>
          <w:b/>
        </w:rPr>
        <w:t xml:space="preserve">Esimerkki 5.193</w:t>
      </w:r>
    </w:p>
    <w:p>
      <w:r>
        <w:t xml:space="preserve">Ostin nämä walmartista alle 2,00 dollaria laatikko.Yli 2,80 dollaria laatikko @Amazon (laatikko kuusi).Sitten sinun täytyy lisätä vielä 7,00 dollaria tilaukseen saadaksesi ilmaisen toimituksen .... En ostaisi näitä uudelleen voisi olla parempi, jos lisäät kanaa tai kananmunaa, kuten muut arvostelijat mainitsivat. Laatikossani lukee gluteeniton, joten ehkä on 2 versiota.</w:t>
      </w:r>
    </w:p>
    <w:p>
      <w:r>
        <w:rPr>
          <w:b/>
        </w:rPr>
        <w:t xml:space="preserve">Tulos</w:t>
      </w:r>
    </w:p>
    <w:p>
      <w:r>
        <w:t xml:space="preserve">IHAN HYVÄ, JOS ON PAKKO...</w:t>
      </w:r>
    </w:p>
    <w:p>
      <w:r>
        <w:rPr>
          <w:b/>
        </w:rPr>
        <w:t xml:space="preserve">Esimerkki 5.194</w:t>
      </w:r>
    </w:p>
    <w:p>
      <w:r>
        <w:t xml:space="preserve">Kultainen noutajani rakastaa näitä luita!  Tilasin ne ja ne saapuivat ajallaan.  Kun avasin laatikon, ne olivat kuitenkin vanhoja - eli täyte oli hieman kuivunut eikä täyttänyt sorkkaa kokonaan kutistumisen vuoksi.  Kun muovi on poistettu, täyte putoaa aika lailla pois.  Erittäin suuri pettymys!</w:t>
      </w:r>
    </w:p>
    <w:p>
      <w:r>
        <w:rPr>
          <w:b/>
        </w:rPr>
        <w:t xml:space="preserve">Tulos</w:t>
      </w:r>
    </w:p>
    <w:p>
      <w:r>
        <w:t xml:space="preserve">Pettymys Täytetyt luut!</w:t>
      </w:r>
    </w:p>
    <w:p>
      <w:r>
        <w:rPr>
          <w:b/>
        </w:rPr>
        <w:t xml:space="preserve">Esimerkki 5.195</w:t>
      </w:r>
    </w:p>
    <w:p>
      <w:r>
        <w:t xml:space="preserve">Sileä, eikä maku kärsi ja maistuu yhtä hyvältä kuin tavallinen kahvi.  En yleensä juo kahvia päivällisen jälkeen enkä ole koskaan välittänyt kofeiinittomasta kahvista, mutta nyt minulla on vaihtoehto päivällisen jälkeen ilman makuhaittaa.</w:t>
      </w:r>
    </w:p>
    <w:p>
      <w:r>
        <w:rPr>
          <w:b/>
        </w:rPr>
        <w:t xml:space="preserve">Tulos</w:t>
      </w:r>
    </w:p>
    <w:p>
      <w:r>
        <w:t xml:space="preserve">Erittäin tasainen ja kestävä</w:t>
      </w:r>
    </w:p>
    <w:p>
      <w:r>
        <w:rPr>
          <w:b/>
        </w:rPr>
        <w:t xml:space="preserve">Esimerkki 5.196</w:t>
      </w:r>
    </w:p>
    <w:p>
      <w:r>
        <w:t xml:space="preserve">Nämä tulivat pienemmiksi kuin odotin, mutta maku ei ollut niin hyvä kuin luulin sen olevan.  Toisella kerralla lisäsin pari asiaa, mikä auttoi hieman, mutta on vaikea löytää hyvänmakuista laatikkomuffinssiseosta.  Ajattelin, että se säästäisi aikaa, mutta pidän enemmän omista muffineistani.  Mieheni mielestä ne olivat ihan hyviä, mutta eivät loistavia.</w:t>
      </w:r>
    </w:p>
    <w:p>
      <w:r>
        <w:rPr>
          <w:b/>
        </w:rPr>
        <w:t xml:space="preserve">Tulos</w:t>
      </w:r>
    </w:p>
    <w:p>
      <w:r>
        <w:t xml:space="preserve">Ei odotetusti</w:t>
      </w:r>
    </w:p>
    <w:p>
      <w:r>
        <w:rPr>
          <w:b/>
        </w:rPr>
        <w:t xml:space="preserve">Esimerkki 5.197</w:t>
      </w:r>
    </w:p>
    <w:p>
      <w:r>
        <w:t xml:space="preserve">Ne, jotka sain, olivat enimmäkseen kellertävän värisiä, joissa oli tummanvihreän sijasta hieman vaaleanvihreitä, kuivia ja hieman tunkkaisia, ne ovat saattaneet olla varastossa pidempään kuin niiden olisi pitänyt!</w:t>
      </w:r>
    </w:p>
    <w:p>
      <w:r>
        <w:rPr>
          <w:b/>
        </w:rPr>
        <w:t xml:space="preserve">Tulos</w:t>
      </w:r>
    </w:p>
    <w:p>
      <w:r>
        <w:t xml:space="preserve">pettynyt</w:t>
      </w:r>
    </w:p>
    <w:p>
      <w:r>
        <w:rPr>
          <w:b/>
        </w:rPr>
        <w:t xml:space="preserve">Esimerkki 5.198</w:t>
      </w:r>
    </w:p>
    <w:p>
      <w:r>
        <w:t xml:space="preserve">Meillä on kultainennoutaja ja olimme syöttäneet sille Wellness-koiranruokaa.  Se söi sitä vastahakoisesti, joten päätimme etsiä jotain muuta.  Luin Evon punaisen lihan ainesosat ja olin todella vaikuttunut.  Katselin hintaa, mutta päätin, että halvempi koiranruoka ei ole oikeasti edullista, jos koira ei syö sitä tai saa siitä mitään iloa.  Ensimmäisellä kerralla, kun syötimme sitä koiralle, se hengitti sen sisään - ja kirjaimellisesti istuu pussin vieressä ja katselee sitä niin kuin se saattaisi avautua, jos se tuijottaa sitä tarpeeksi kovasti!  Olen samaa mieltä ensimmäisen arvostelijan kanssa siitä, että löysät ulosteet vaikuttavat asiaan, mutta uskon, että ajan myötä se korjaantuu.  Hän on vain niin onnellinen, että ostamme sitä hänelle jatkossakin, vaikka toivoisin, että hinta olisi hieman kohtuullisempi.</w:t>
      </w:r>
    </w:p>
    <w:p>
      <w:r>
        <w:rPr>
          <w:b/>
        </w:rPr>
        <w:t xml:space="preserve">Tulos</w:t>
      </w:r>
    </w:p>
    <w:p>
      <w:r>
        <w:t xml:space="preserve">Se on sen arvoista!</w:t>
      </w:r>
    </w:p>
    <w:p>
      <w:r>
        <w:rPr>
          <w:b/>
        </w:rPr>
        <w:t xml:space="preserve">Esimerkki 5.199</w:t>
      </w:r>
    </w:p>
    <w:p>
      <w:r>
        <w:t xml:space="preserve">Olen kokeillut monia eri proteiinijauheita vuosien varrella, ja vaikka on vaikea kirjoittaa arvostelua pelkän maun perusteella (koska kaikkien maku on erilainen), aion mennä eteenpäin ja sanoa, että tämä on kaikkein mädäntyneimmän makuista roskaa, jonka olen koskaan saanut ikävä kyllä laittaa suuhuni.  Sekoitan proteiinipirtelöni sauvasekoittimella, joten minulla on harvoin sekoitusongelmia - ja tämäkin proteiini sekoittui hyvin.  Hauskuus alkoi vasta, kun maistoin sitä.  Se maistuu happamalta ja kirpeältä samaan aikaan, aivan kauhealta.  En pystynyt juomaan sekoittamaan sekoittamaani pirtelöä loppuun, ja jouduin huuhtelemaan suuni omenamehulla saadakseni tuon sairaan maun pois, ennen kuin pystyin oikeastaan syömään tai juomaan mitään muuta.  Tämä on mielestäni kamala proteiinijauhe maun kannalta.  Kaikista kokeilemistani, joita olen kokeillut, joita on paljon, tämä on ottanut paikan uutena "huonoimpana".  Tiedoksi, olin tilannut tämän toisen merkin kanssa, koska testaan kananmunaproteiinijauheita kaseiiniyliherkkyyden vuoksi.  Jos jollain on munaproteiinijauhesuositus, PM minulle.</w:t>
      </w:r>
    </w:p>
    <w:p>
      <w:r>
        <w:rPr>
          <w:b/>
        </w:rPr>
        <w:t xml:space="preserve">Tulos</w:t>
      </w:r>
    </w:p>
    <w:p>
      <w:r>
        <w:t xml:space="preserve">Proteiinijauhe, joka saa sinut oksentamaan.</w:t>
      </w:r>
    </w:p>
    <w:p>
      <w:r>
        <w:rPr>
          <w:b/>
        </w:rPr>
        <w:t xml:space="preserve">Esimerkki 5.200</w:t>
      </w:r>
    </w:p>
    <w:p>
      <w:r>
        <w:t xml:space="preserve">Kuvittele, että voisit tehdä craisinin marjasta, joka maistuisi karpalon sijaan sitruunalta. Nämä ovat hyvin happamia, mistä pidän. Syön kokonaisia sitruunoita, joten hapokas sopii minulle. Nämä eivät myöskään ole kovin makeita, mikä on virkistävää.</w:t>
      </w:r>
    </w:p>
    <w:p>
      <w:r>
        <w:rPr>
          <w:b/>
        </w:rPr>
        <w:t xml:space="preserve">Tulos</w:t>
      </w:r>
    </w:p>
    <w:p>
      <w:r>
        <w:t xml:space="preserve">Vau! Todella hyvä!</w:t>
      </w:r>
    </w:p>
    <w:p>
      <w:r>
        <w:rPr>
          <w:b/>
        </w:rPr>
        <w:t xml:space="preserve">Esimerkki 5.201</w:t>
      </w:r>
    </w:p>
    <w:p>
      <w:r>
        <w:t xml:space="preserve">2.0 tähteä 5:stä Lue tämä artikkeli ensin, August 11, 2009 Tekijä Pregbaby (Florida) - Katso kaikki arvosteluni Luulin tekeväni oikein ostamalla luomua ja ajattelin, että Similac oli merkki, johon voisin luottaa, että se on hyväksi vauvalle. Kunnes törmäsin tähän NY Timesin artikkeliin heidän käyttämästään sokerista.... [...] Artikkelista:  Vanhemmat saattavat ostaa [Similac Organicia], koska he uskovat, että luomu on terveellisempää, mutta vauvoilla voi olla oma syynsä suosia Similac Organicia: se on huomattavasti makeampaa kuin muut valmisteet. Se on ainoa merkittävä luomutuotemerkki, joka on makeutettu ruokosokerilla eli sakkaroosilla, joka on paljon makeampaa kuin muissa äidinmaidonkorvikkeissa käytetty sokeri.  Similac Organiciin ei ole yhdistetty vauvojen terveysongelmia. Lastenlääkäreiden mielestä vauvojen ruokosokerin antamiseen liittyy kuitenkin riskejä: Kun vauvat tottuvat sen makeampaan makuun, he saattavat vastustaa vähemmän makeita kaavoja tai kiinteitä ruokia, ja joidenkin tutkimusten mukaan he saattavat syödä liikaa, mikä johtaa nopeaan painonnousuun ensimmäisen vuoden aikana, mikä on usein tilastollinen ennuste lapsuusiän liikalihavuudesta.</w:t>
      </w:r>
    </w:p>
    <w:p>
      <w:r>
        <w:rPr>
          <w:b/>
        </w:rPr>
        <w:t xml:space="preserve">Tulos</w:t>
      </w:r>
    </w:p>
    <w:p>
      <w:r>
        <w:t xml:space="preserve">Lue tämä artikkeli ensin</w:t>
      </w:r>
    </w:p>
    <w:p>
      <w:r>
        <w:rPr>
          <w:b/>
        </w:rPr>
        <w:t xml:space="preserve">Esimerkki 5.202</w:t>
      </w:r>
    </w:p>
    <w:p>
      <w:r>
        <w:t xml:space="preserve">Erittäin rapea ja sitkeä, ei sula, vaan hajoaa suussa melko suuriksi hiukkasiksi.  Nautin siitä muroina, mutta kumpikaan 11 kuukauden ikäisistä kaksosistani ei oikein nauti kovasta rakenteesta.  He pitävät suussa sulavasta ja vähemmän sokeripitoisesta mausta Happy Baby &lt;a href="http://www.amazon.com/gp/product/B001NXHY8Y"&gt;HAPPYBABY Organic Puffs, Banana Puffs, 2,1 unssin pakkaukset (6 kpl)&lt;/a&gt; tai &lt;a href="http://www.amazon.com/gp/product/B001NXM3I0"&gt;HAPPYBABY Organic Puffs, Greens Puffs, 2,1 unssin pakkaukset (6 kpl)&lt;/a&gt;, joka on melkein suolainen. He rakastavat myös suolakeksejä tai ritz-keksejä Annies-merkkisiä ja nuo suolakeksejä ovat yhtä kovia pureskella ja sopivat erinomaisesti hampaiden pureskeluun.</w:t>
      </w:r>
    </w:p>
    <w:p>
      <w:r>
        <w:rPr>
          <w:b/>
        </w:rPr>
        <w:t xml:space="preserve">Tulos</w:t>
      </w:r>
    </w:p>
    <w:p>
      <w:r>
        <w:t xml:space="preserve">Ei kovin hyvä</w:t>
      </w:r>
    </w:p>
    <w:p>
      <w:r>
        <w:rPr>
          <w:b/>
        </w:rPr>
        <w:t xml:space="preserve">Esimerkki 5.203</w:t>
      </w:r>
    </w:p>
    <w:p>
      <w:r>
        <w:t xml:space="preserve">Minulla on ristiriitaisia tunteita NuNaturals Nustevia White Stevia with Maltodextrin Powderista, enkä todennäköisesti osta sitä enää uudelleen.  Älkää käsittäkö minua väärin, se on hyvänmakuinen steviauute ja erittäin helppo käyttää, mutta se on vain 6,4 prosenttia steviaa ja 93,6 prosenttia maltodekstriinitäyteainetta.  Toisin sanoen vain 6 penniä jokaisesta dollarista, jonka kulutat tähän tavaraan, ostaa sinulle korkealaatuista steviauutejauhetta.  Mielestäni tämä on tarpeettoman laimeaa; se tekee kuitenkin mittaamisesta poikkeuksellisen helppoa.  Jos pakkausmerkinnöissä olisi lukenut 6,4 % steviauutetta, olisin jättänyt tämän alusta alkaen ostamatta, koska saan 70 % kuivaa steviauutetta, joka on samaa laatua, paljon halvemmalla stevia-annosta kohden. Jos tämä on ensimmäinen kerta kun ostat steviaa, kannattaa kokeilla, sillä se on helppokäyttöinen ja maistuu hyvältä.  Jos olet tottunut ostamaan ja käyttämään väkeviä steviauutteita, olet todennäköisesti pettynyt tämän tuotteen seoksen pieneen pitoisuuteen.  Hyvät puolet: Tämä tuote on erittäin hyvä ja se on erittäin hyvä, koska se on erittäin hyvä: - 5 tähden maku - Helppo mitata - Täydellinen stevian ensikertalaisille käyttäjille - 3/4 tl = ~1 rkl ruokosokeria Miinukset - Vain 6,4 % steviaa - Ei ole kustannuksiltaan kilpailukykyinen 70 %:n tai puhtaiden kuivien steviauutteiden kanssa - 3/4 tl = ~1 rkl ruokosokeria Kaiken kaikkiaan hyvä tuote, mutta ei paras arvo.  Antaisin sille 4 tähteä, jos tuoteseloste ei yrittäisi piilottaa sitä, että se ei vain ole kovin voimakas.  Noin 1/3 - 1/2 tämän tuotteen hinnalla voit ostaa tiivistettyjä steviajauheita ja leikata ne itse edullisella täyteaineella, kuten maltodekstriinillä, ja tulla voitetuksi (tai käyttää niitä vain täydellä teholla, mikä on usein helpompaa, kun tottuu puhtaan stevian makeutusvoimaan).  Jos ihmettelet, mistä sain 6,4 % (massan mukaan) arvon, laskin sen näin.  Tarkalla vaa'alla löysin tämän tuotteen tiheydeksi 2,5 grammaa teelusikallista kohti.  Etiketin mukaan se sisältää 40mg per 1/4 tl. 1 tl sisältää siis 160mg steviauutetta 2500mg sekoitejauheessa.  Pitoisuudeksi (massaksi) tulee 64mg steviaa per gramma tuotetta eli 6,4 painoprosenttia.  Aika heikkoa tavaraa, mutta silti paljon makeampaa kuin ruokosokeri.</w:t>
      </w:r>
    </w:p>
    <w:p>
      <w:r>
        <w:rPr>
          <w:b/>
        </w:rPr>
        <w:t xml:space="preserve">Tulos</w:t>
      </w:r>
    </w:p>
    <w:p>
      <w:r>
        <w:t xml:space="preserve">Vain 6,4% Steviauutetta, mutta erittäin hyvä maku.</w:t>
      </w:r>
    </w:p>
    <w:p>
      <w:r>
        <w:rPr>
          <w:b/>
        </w:rPr>
        <w:t xml:space="preserve">Esimerkki 5.204</w:t>
      </w:r>
    </w:p>
    <w:p>
      <w:r>
        <w:t xml:space="preserve">Tämä Amazonin pakkauksessa oleva tuote on viallinen. Näyttää siltä, että kustannusten säästämiseksi K-kupin yläosan tiivistämiseen on käytetty liian vähän foliomateriaalia.  Tämän seurauksena, kun Keurig-kahvinkeitin puhkaisee K-kupin, foliokansi irtoaa K-kupin sivusta, jolloin kahvinporot räjähtävät kahvinkeittimeen.  Vain yksi kolmesta k-kupista ei tehnyt näin.  Kyse on nimenomaan tästä merkistä/pakkauksesta, sillä keitin samaan aikaan samassa kahvinkeittimessä myös muita k-kuppilajikkeita, eikä yksikään niistä rikkonut sinettiä ja jättänyt jauhoja kahvinkeittimeen. Kun tarkastellaan tämän tuotteen sinettiä, verrattuna muihin K-kuppilajikkeisiin, tämä sinetti on PALJON tiukempi, ja koska tässä k-kupissa on suurempi määrä kahvinporoja, siellä on paljon enemmän sotkua! Rakastin kahvin makua, mutta en voi tuhlata niin paljon aikaa kahvipannun siivoamiseen!  Älkää ostako Amazonin vaivattomassa pakkauksessa, kadutte vielä!</w:t>
      </w:r>
    </w:p>
    <w:p>
      <w:r>
        <w:rPr>
          <w:b/>
        </w:rPr>
        <w:t xml:space="preserve">Tulos</w:t>
      </w:r>
    </w:p>
    <w:p>
      <w:r>
        <w:t xml:space="preserve">Vialliset K-kupit!  Loistavaa kahvia, mutta vain 1 kolmesta K-kupista ei ole viallinen.</w:t>
      </w:r>
    </w:p>
    <w:p>
      <w:r>
        <w:rPr>
          <w:b/>
        </w:rPr>
        <w:t xml:space="preserve">Esimerkki 5.205</w:t>
      </w:r>
    </w:p>
    <w:p>
      <w:r>
        <w:t xml:space="preserve">Suuri tuote ja mukava maku, iloinen, että he myyvät sitä verkossa, en ole varma, mistä ostaa sitä paikallisessa supermarketissa, se oli kunnollinen hinta, 2,11 dollaria, ajattelin vain, että 4,99 dollarin toimitusmaksu näytti korkealta, mutta tuote näyttää hyvältä!</w:t>
      </w:r>
    </w:p>
    <w:p>
      <w:r>
        <w:rPr>
          <w:b/>
        </w:rPr>
        <w:t xml:space="preserve">Tulos</w:t>
      </w:r>
    </w:p>
    <w:p>
      <w:r>
        <w:t xml:space="preserve">Loistava tuote, toivoisin, että sitä myytäisiin paikallisissa supermarketeissa.</w:t>
      </w:r>
    </w:p>
    <w:p>
      <w:r>
        <w:rPr>
          <w:b/>
        </w:rPr>
        <w:t xml:space="preserve">Esimerkki 5.206</w:t>
      </w:r>
    </w:p>
    <w:p>
      <w:r>
        <w:t xml:space="preserve">suurin osa pähkinöistä näissä pusseissa oli niin vanhoja, että ne olivat muuttuneet mustiksi täysin arvottomiksi ei koskaan tilaa enää koskaan uudelleen</w:t>
      </w:r>
    </w:p>
    <w:p>
      <w:r>
        <w:rPr>
          <w:b/>
        </w:rPr>
        <w:t xml:space="preserve">Tulos</w:t>
      </w:r>
    </w:p>
    <w:p>
      <w:r>
        <w:t xml:space="preserve">älä osta näitä</w:t>
      </w:r>
    </w:p>
    <w:p>
      <w:r>
        <w:rPr>
          <w:b/>
        </w:rPr>
        <w:t xml:space="preserve">Esimerkki 5.207</w:t>
      </w:r>
    </w:p>
    <w:p>
      <w:r>
        <w:t xml:space="preserve">Pidin tästä niin paljon, että tilasin sen uudelleen ja aion jatkaa tilaamista.</w:t>
      </w:r>
    </w:p>
    <w:p>
      <w:r>
        <w:rPr>
          <w:b/>
        </w:rPr>
        <w:t xml:space="preserve">Tulos</w:t>
      </w:r>
    </w:p>
    <w:p>
      <w:r>
        <w:t xml:space="preserve">Nopea, herkullinen, epätavallinen keitto</w:t>
      </w:r>
    </w:p>
    <w:p>
      <w:r>
        <w:rPr>
          <w:b/>
        </w:rPr>
        <w:t xml:space="preserve">Esimerkki 5.208</w:t>
      </w:r>
    </w:p>
    <w:p>
      <w:r>
        <w:t xml:space="preserve">Ostin näitä laatikoittain yrityksen piknikillemme. Laatikot olivat söpöjä, ja koko idea oli suuri hitti. Mutta "lahja sisällä" oli epäonnistunut. Olisin mielelläni maksanut enemmän tyhmästä pikku esineestä kuin "kirjoituksista paperilla", vai mitä ne olivatkaan. Mitä on Cracker Jack ilman lahjaa sisällä? Minusta on harhaanjohtavaa, että he kutsuvat sitä "alkuperäiseksi".  Alkuperäisessä oli lahja sisällä.</w:t>
      </w:r>
    </w:p>
    <w:p>
      <w:r>
        <w:rPr>
          <w:b/>
        </w:rPr>
        <w:t xml:space="preserve">Tulos</w:t>
      </w:r>
    </w:p>
    <w:p>
      <w:r>
        <w:t xml:space="preserve">Kelloa ei voi kääntää taaksepäin</w:t>
      </w:r>
    </w:p>
    <w:p>
      <w:r>
        <w:rPr>
          <w:b/>
        </w:rPr>
        <w:t xml:space="preserve">Esimerkki 5.209</w:t>
      </w:r>
    </w:p>
    <w:p>
      <w:r>
        <w:t xml:space="preserve">Koska olen valmis kokeilemaan paljon uusia asioita. Ajattelin, että ostaisin tämän tuotteen... Ja koska pidän kuumasta kaakaosta, ostin 2 laatikkoa... PAHIN asia mitä olisin voinut tehdä... Tämä on mautonta, ja siinä on hyvin vähän makua. Siinä on myös rakeinen rakenne lähellä mukin pohjaa. Henkilökohtaisesti en osta tätä tuotetta uudelleen. Pysyn swiss missin tai jonkin muun kuuman kaakaon merkin kanssa Keurig K-Cupissa</w:t>
      </w:r>
    </w:p>
    <w:p>
      <w:r>
        <w:rPr>
          <w:b/>
        </w:rPr>
        <w:t xml:space="preserve">Tulos</w:t>
      </w:r>
    </w:p>
    <w:p>
      <w:r>
        <w:t xml:space="preserve">NASTY</w:t>
      </w:r>
    </w:p>
    <w:p>
      <w:r>
        <w:rPr>
          <w:b/>
        </w:rPr>
        <w:t xml:space="preserve">Esimerkki 5.210</w:t>
      </w:r>
    </w:p>
    <w:p>
      <w:r>
        <w:t xml:space="preserve">Kun maistoin tätä juomaa ensimmäistä kertaa, ensivaikutelmani oli, että se muistutti hieman "Orange Crush" -limonadia, vaikkei se ollutkaan läheskään yhtä hiilihappopitoinen. Toisin kuin "Orange Crushissa", tässä juomassa ei ollut tyypillisten limuviinojen kaltaista viipyilevää hiilihappoa, ja erittäin miellyttävä yllätys oli se, etten saanut mitään inhottavia limuviinan röyhtäyksiä juomisen jälkeen. Tiedättehän, millaista tarkoitan, kun röyhtäisee ja voisi vannoa, että nielaisi ensin viikon vanhan kuolleen haisunäädän hännän. En myöskään saanut mitään todellista jälkimakua juodessani sitä.  Tämän 8,3 unssin juoman kaloreiksi ilmoitetaan 140 kaloria tölkkiä kohden. Vertailun vuoksi mainittakoon, että 12 unssin Pepsi-tölkki sisältää 150 kaloria tölkkiä kohti. En siis sanoisi, että tämän juoman ja Pepsin välillä olisi suurta eroa kalorimäärässä, vaikka laskemalla tämä juoma olisi itse asiassa kaloripitoisempi kuin Pepsi, jos niitä verrattaisiin samassa suhteessa. Jos kuitenkin katsot molempien ainesosaluetteloa, huomaat, että tämä tuote on paljon parempi sinulle kuin perinteiset limonadit, vaikka se ei tietenkään ole yhtä hyvä sinulle kuin 100-prosenttisen hedelmä- tai vihannesmehun juominen.  Selkeästi ja ytimekkäästi sanottuna tämä on melko hyvänmakuinen juoma, ja harkitsisin ehdottomasti sen juomista perinteisempien, tällä hetkellä saatavilla olevien limsojen sijaan. Yksi ensisijainen haittapuoli on kuitenkin tölkin koko hintaan nähden.  Yksi asia, josta en ollut vielä päättänyt, onko se negatiivinen vai positiivinen asia, on tölkin koko, joka, kuten aiemmin totesin, on 8,3 unssia verrattuna perinteisiin limsatölkkeihin, jotka ovat kooltaan 12 unssia. Tölkin koon lisäksi on otettava huomioon myös hinta, joka on noin 1,00 dollaria per tölkki, mikä on huomattavasti kalliimpaa kuin keskimääräinen limsatölkki. Kun siis otetaan huomioon tuotteen koko ja hinta, minun on sanottava, että se on ehdottomasti kielteinen asia ja luultavasti estäisi minua ostamasta tätä tuotetta.  Jos he loisivat 12 unssin tölkin ja alentaisivat hintaa, ostaisin sitä mieluummin.  Shawn Kovacich Achieving Kicking Excellence -sarjan kirjoittaja.</w:t>
      </w:r>
    </w:p>
    <w:p>
      <w:r>
        <w:rPr>
          <w:b/>
        </w:rPr>
        <w:t xml:space="preserve">Tulos</w:t>
      </w:r>
    </w:p>
    <w:p>
      <w:r>
        <w:t xml:space="preserve">Ei huono vaihtoehto soodalle, mutta ei myöskään loistava vaihtoehto</w:t>
      </w:r>
    </w:p>
    <w:p>
      <w:r>
        <w:rPr>
          <w:b/>
        </w:rPr>
        <w:t xml:space="preserve">Esimerkki 5.211</w:t>
      </w:r>
    </w:p>
    <w:p>
      <w:r>
        <w:t xml:space="preserve">Olen kokeillut ja nauttinut The Switchin mustan kirsikan makua, mutta niiden kiivi-mansikka jätti paljon toivomisen varaa.  Minun makuuni maku vaikutti kukkaisen ja lääkkeellisen sekoitukselta, ei kovin miellyttävältä.  Arvostan sitä, että he yrittävät edistää terveellistä vaihtoehtoa limsalle (periaatteessa hiilihapotettu vesi ja hedelmämehu), mutta heidän on saatava maku kohdalleen.</w:t>
      </w:r>
    </w:p>
    <w:p>
      <w:r>
        <w:rPr>
          <w:b/>
        </w:rPr>
        <w:t xml:space="preserve">Tulos</w:t>
      </w:r>
    </w:p>
    <w:p>
      <w:r>
        <w:t xml:space="preserve">Ei vastaa tasoa maultaan</w:t>
      </w:r>
    </w:p>
    <w:p>
      <w:r>
        <w:rPr>
          <w:b/>
        </w:rPr>
        <w:t xml:space="preserve">Esimerkki 5.212</w:t>
      </w:r>
    </w:p>
    <w:p>
      <w:r>
        <w:t xml:space="preserve">Olin hyvin pettynyt näihin kukkiin. Useat tähtiputken nuput olivat vahingoittuneet, aivan kuin ne olisivat olleet jäässä, ja useat muut ovat sellaisia, että ne eivät aukea kovin hyvin, vaikka niillä on ehkä vielä aikaa parantua. Mutta, kukkien määrä rahaan nähden oli täysin riittämätön. Positiivista on, että iirikset kukkivat kauniisti ja ovat kauniita. Tähtikukkien kunnon ja varsien riittämättömän määrän perusteella en kuitenkaan usko, että tilaan tältä yhtiöltä enää uudestaan.</w:t>
      </w:r>
    </w:p>
    <w:p>
      <w:r>
        <w:rPr>
          <w:b/>
        </w:rPr>
        <w:t xml:space="preserve">Tulos</w:t>
      </w:r>
    </w:p>
    <w:p>
      <w:r>
        <w:t xml:space="preserve">Olen surullinen</w:t>
      </w:r>
    </w:p>
    <w:p>
      <w:r>
        <w:rPr>
          <w:b/>
        </w:rPr>
        <w:t xml:space="preserve">Esimerkki 5.213</w:t>
      </w:r>
    </w:p>
    <w:p>
      <w:r>
        <w:t xml:space="preserve">En ole omistanut siirrettävää aitaa hevosille ennen kuin nyt, mutta olen vaikuttunut ja pidän tästä tuotteesta erittäin paljon. Pakkausta avatessani olin tyytyväinen kantolaukun kannettavuuteen ja järkyttynyt siitä, kuinka kevyt ja kompakti tämä järjestelmä on. Se on loistava lisävaruste, jonka voi heittää perävaunuun, kun hevosia viedään ulos, tai se on vain mukana siinä tapauksessa, että tarvitsemme tilapäisen aitauksen parille hevoselle. Kun se on asennettu, siihen mahtuu mukavasti enintään kaksi hevostamme. En usko, että yrittäisimme koskaan saada neljää hevosta sisälle, kuten tuotteessa mainostetaan!  Ohjeet olivat yllättävän yksinkertaiset, ja se pystytettiin helposti minun ja mieheni työskentelyn aikana. Ymmärrän, että tämä olisi hieno vaihtoehto myös muille eläimille (kuten alpakoille), mutta meillä on tarvetta sille vain hevosten kanssa, ja olemme onnistuneet pitämään ne sisällä.  Askelpylväät ovat fantastisesti suunniteltuja, yleinen muotoilu tekee aidasta erittäin monipuolisen, ja se voidaan asentaa helposti melkein minne tahansa, missä hevosesi voi mennä.  Olemme erittäin tyytyväisiä sen suunnitteluun ja siirrettävyyteen, ja uskon, että saamme tästä järjestelmästä paljon hyötyä!</w:t>
      </w:r>
    </w:p>
    <w:p>
      <w:r>
        <w:rPr>
          <w:b/>
        </w:rPr>
        <w:t xml:space="preserve">Tulos</w:t>
      </w:r>
    </w:p>
    <w:p>
      <w:r>
        <w:t xml:space="preserve">Helppo asennus, mukava muotoilu</w:t>
      </w:r>
    </w:p>
    <w:p>
      <w:r>
        <w:rPr>
          <w:b/>
        </w:rPr>
        <w:t xml:space="preserve">Esimerkki 5.214</w:t>
      </w:r>
    </w:p>
    <w:p>
      <w:r>
        <w:t xml:space="preserve">Olen kemikaaliherkkä ja sokeriton. Olen käyttänyt tätä tuotetta yli vuoden ajan. Käytän sitä ehkä korkeintaan kerran viikossa. Juon 1/2 pullosta ja lisään energiaani tunnin tai kahden jälkeen riippuen siitä, miltä minusta tuntuu. IMO tämä ei korvaa aamukahvia, mutta on makeaa alkuiltapäivällä, kun alan hiipua. Silloin tällöin juon koko pullon ennen treeniä. Olen juonut Guayaki Yerba Mate -teetä jo vuosia. Verrattuna moniin myrkyllisiin energiavahvistimiin suosittelen tätä erittäin lämpimästi. Tämä tuote on puhdas eikä jätä kehoon ikäviä kemiallista ainetta. Kokeile sitä ennen kuin tuomitset arvostelun perusteella - jokaisen keho reagoi eri tavalla.</w:t>
      </w:r>
    </w:p>
    <w:p>
      <w:r>
        <w:rPr>
          <w:b/>
        </w:rPr>
        <w:t xml:space="preserve">Tulos</w:t>
      </w:r>
    </w:p>
    <w:p>
      <w:r>
        <w:t xml:space="preserve">Paras energia-annos minulle</w:t>
      </w:r>
    </w:p>
    <w:p>
      <w:r>
        <w:rPr>
          <w:b/>
        </w:rPr>
        <w:t xml:space="preserve">Esimerkki 5.215</w:t>
      </w:r>
    </w:p>
    <w:p>
      <w:r>
        <w:t xml:space="preserve">Tilasin tämän tuotteen ja useita muita suklaatuotteita Euro Food Martista ja petyin pahasti saamiini tuotteisiin. Ne saapuivat sulina. En tajunnut, että minun piti lähettää ne EXPEDITED. Oletin virheellisesti, että maksamalla 12 dollaria toimituskuluista, tuotteet saapuisivat jonkinlaisen jäähdytysnesteen kanssa. Ennen tilauksen tekemistä napsautin yksityiskohtaista Shipping-linkkiä ja tutustuin ilmestyneeseen taulukkoon. En vierittänyt alaspäin ja nähnyt tietoa, jonka mukaan jäägeelien käytön varmistamiseksi tilaukset oli lähetettävä Expedited. Joten 26 dollarin tilauksesta maksaisin yli 30 dollarin lisämaksun Expedited-toimituksesta. Kun alun perin sain sulatetut suklaani, otin yhteyttä Euro Food Martiin ja sain asiakaspalvelussa työskentelevältä Crisiltä erittäin tylyn ja lyhytsanaisen vastauksen, jossa hän ilmoitti minulle, että kassaprosessin aikana minulle tarjottiin toimitusta jäägeelien kanssa, mutta päätin kieltäytyä siitä. Valitettavasti sulatetut suklaat eivät pärjänneet yhtään paremmin sen jälkeen, kun ne oli jäähdytetty. Ne halkeilivat helposti, eikä täytettä ollut havaittavissa. Myönnettäköön, että oli minun virheeni olla huomaamatta merkintää nopeutetusta toimituksesta, mutta Euro Food Martin asiakaspalvelun vastauksesta puuttui objektiivisuus. Arvosanani kuvastaa koko kokemustani....laatua toimitetusta tuotteesta ja Euro Food Martin tarjoamasta asiakaspalvelusta.</w:t>
      </w:r>
    </w:p>
    <w:p>
      <w:r>
        <w:rPr>
          <w:b/>
        </w:rPr>
        <w:t xml:space="preserve">Tulos</w:t>
      </w:r>
    </w:p>
    <w:p>
      <w:r>
        <w:t xml:space="preserve">Euro Food Martin hirveä asiakaspalvelu</w:t>
      </w:r>
    </w:p>
    <w:p>
      <w:r>
        <w:rPr>
          <w:b/>
        </w:rPr>
        <w:t xml:space="preserve">Esimerkki 5.216</w:t>
      </w:r>
    </w:p>
    <w:p>
      <w:r>
        <w:t xml:space="preserve">Tilasin tämän sen jälkeen, kun olin menestynyt hyvin heidän nestemäisten tuotteidensa kanssa. Se ei ole lainkaan katkera ja siinä on hyvin raikas/puhdas maku.  Olen leiponut sillä, käyttänyt sitä liedellä, kaurapuurossa ja kuumassa kaakaossa.  Kun se loppuu, tilaan lisää!</w:t>
      </w:r>
    </w:p>
    <w:p>
      <w:r>
        <w:rPr>
          <w:b/>
        </w:rPr>
        <w:t xml:space="preserve">Tulos</w:t>
      </w:r>
    </w:p>
    <w:p>
      <w:r>
        <w:t xml:space="preserve">Rakastan tätä tavaraa!</w:t>
      </w:r>
    </w:p>
    <w:p>
      <w:r>
        <w:rPr>
          <w:b/>
        </w:rPr>
        <w:t xml:space="preserve">Esimerkki 5.217</w:t>
      </w:r>
    </w:p>
    <w:p>
      <w:r>
        <w:t xml:space="preserve">Tämä pub mix on todellakin keskivertoa parempi välipala.  Minulla on tapana hakea tuubi sitä paikallisesta Walmartista aina, kun menen sinne.  Sen makua on todella vaikea määritellä.  Se on eräänlainen suolainen, valkosipuli/sipuli/minkä tahansa tyyppinen sekoitus, joka todella toimii herkullisesti.  Olen itse tunnustautuva välipalahullu, joka on kokeillut lähes kaikkea, ja itse en ole maistanut mitään, mikä olisi aivan samanlaista kuin tämä sekoitus.  Se on todella hyvää suosikkioluen kanssa tai ihan sellaisenaan, ja suosittelen sitä lämpimästi.  Ainoa huono puoli tässä tuotteessa on hinta.  Mikä ei ole asia, josta yleensä välitetään tai jota ei oteta huomioon UTZ-tuotteiden kanssa, jotka ovat yleensä hyvin kohtuuhintaisia suurimmaksi osaksi.  Valitettavasti, kuten monet asiat, jotka ovat todella hyviä, tämä sekoitus ei ole helposti löydettävissä paikallisesti.  Näen sitä täällä vain paikallisessa Walmartissa pienessä 20 oz:n koossa, jolla on kova hinta.  Ostan sitä joka tapauksessa toisinaan, koska se on niin hyvää, mutta älkää erehtykö, se ei ole halpaa, kuten välipalasipseissä on tapana.  Ja valitettavasti en suosittele ostamaan tätä sekoitusta Amazonista missään koossa.  Se on aivan liian kallis täällä millekään tällä hetkellä tarjotulle diilille.  Jos haluatte kokeilla sitä tai pidätte siitä jo nyt, suosittelen, että etsitte sitä paikallisesti suurista tavarataloistanne (sitä ei koskaan löydy supermarketeista näillä kulmilla), maksatte sen hinnan, otatte jääkylmän oluen ja nautitte....</w:t>
      </w:r>
    </w:p>
    <w:p>
      <w:r>
        <w:rPr>
          <w:b/>
        </w:rPr>
        <w:t xml:space="preserve">Tulos</w:t>
      </w:r>
    </w:p>
    <w:p>
      <w:r>
        <w:t xml:space="preserve">Todella hyvä..mutta kallis hinta...Anywhere</w:t>
      </w:r>
    </w:p>
    <w:p>
      <w:r>
        <w:rPr>
          <w:b/>
        </w:rPr>
        <w:t xml:space="preserve">Esimerkki 5.218</w:t>
      </w:r>
    </w:p>
    <w:p>
      <w:r>
        <w:t xml:space="preserve">Evästeet maistuvat aluksi hyvältä, mutta siitä seuraa mielenkiintoinen jälkimaku.  Se on myös hieman kuivaa, ja jouduin kaatamaan kokonaisen lasillisen maitoa, mutta kaiken kaikkiaan se ei ollut liian huono.</w:t>
      </w:r>
    </w:p>
    <w:p>
      <w:r>
        <w:rPr>
          <w:b/>
        </w:rPr>
        <w:t xml:space="preserve">Tulos</w:t>
      </w:r>
    </w:p>
    <w:p>
      <w:r>
        <w:t xml:space="preserve">Maistuu hieman kuivalta</w:t>
      </w:r>
    </w:p>
    <w:p>
      <w:r>
        <w:rPr>
          <w:b/>
        </w:rPr>
        <w:t xml:space="preserve">Esimerkki 5.219</w:t>
      </w:r>
    </w:p>
    <w:p>
      <w:r>
        <w:t xml:space="preserve">Luulin, että nämä ovat terveellisiä herkkuja, mutta sain selville, että ne on valmistettu Kiinassa.  Pussin takana on merkintä.  Huolestunut siitä, että se voi kuulua Kiinassa valmistettuihin Jerky-herkuihin, joiden epäillään aiheuttavan munuaisongelmia lemmikkieläimille.</w:t>
      </w:r>
    </w:p>
    <w:p>
      <w:r>
        <w:rPr>
          <w:b/>
        </w:rPr>
        <w:t xml:space="preserve">Tulos</w:t>
      </w:r>
    </w:p>
    <w:p>
      <w:r>
        <w:t xml:space="preserve">Valmistettu Kiinassa</w:t>
      </w:r>
    </w:p>
    <w:p>
      <w:r>
        <w:rPr>
          <w:b/>
        </w:rPr>
        <w:t xml:space="preserve">Esimerkki 5.220</w:t>
      </w:r>
    </w:p>
    <w:p>
      <w:r>
        <w:t xml:space="preserve">Paketti saapui 3 päivää aikaisemmin kuin siinä sanottiin, ja ne olivat hyvin tuoreita. Ne olivat myös halvempia kuin karkit. Osa karkista oli sulanut yhteen, mutta niitä oli vain ehkä 3 kappaletta pussissa. Kaiken kaikkiaan todella hyvä.</w:t>
      </w:r>
    </w:p>
    <w:p>
      <w:r>
        <w:rPr>
          <w:b/>
        </w:rPr>
        <w:t xml:space="preserve">Tulos</w:t>
      </w:r>
    </w:p>
    <w:p>
      <w:r>
        <w:t xml:space="preserve">se on tuoretta ja todella hyvää.</w:t>
      </w:r>
    </w:p>
    <w:p>
      <w:r>
        <w:rPr>
          <w:b/>
        </w:rPr>
        <w:t xml:space="preserve">Esimerkki 5.221</w:t>
      </w:r>
    </w:p>
    <w:p>
      <w:r>
        <w:t xml:space="preserve">Teimme tämän ostoksen tyttäremme suosituksen perusteella, ja se on yhtä hyvä kuin hän lupasi. Meillä on uusi flip-tyylinen vohvelirauta ja tämä sekoitus tarjoaa meille ihanan aamiaisen. Lisäämme päälle tuoreita mansikoita tai mustikoita sekä siirappia ja se on scrumdidddlyumptous!</w:t>
      </w:r>
    </w:p>
    <w:p>
      <w:r>
        <w:rPr>
          <w:b/>
        </w:rPr>
        <w:t xml:space="preserve">Tulos</w:t>
      </w:r>
    </w:p>
    <w:p>
      <w:r>
        <w:t xml:space="preserve">Paras vohvelisekoitus, jonka voit löytää!</w:t>
      </w:r>
    </w:p>
    <w:p>
      <w:r>
        <w:rPr>
          <w:b/>
        </w:rPr>
        <w:t xml:space="preserve">Esimerkki 5.222</w:t>
      </w:r>
    </w:p>
    <w:p>
      <w:r>
        <w:t xml:space="preserve">Ostin nämä keksit paikallisesta kaupasta 9-vuotiaalle tyttärelleni, jolla on keliakia. Hän rakastaa niitä, mutta niin monet keksit olivat rikki, että ne olivat suurimmaksi osaksi käyttökelvottomia mihinkään muuhun kuin kulhoon, jossa oli paloja naposteltavaksi. Sain koko laatikosta vain noin 3 keksileipää. Glutinon on korjattava tämä ongelma pikimmiten.</w:t>
      </w:r>
    </w:p>
    <w:p>
      <w:r>
        <w:rPr>
          <w:b/>
        </w:rPr>
        <w:t xml:space="preserve">Tulos</w:t>
      </w:r>
    </w:p>
    <w:p>
      <w:r>
        <w:t xml:space="preserve">Rikkinäiset keksit ongelma</w:t>
      </w:r>
    </w:p>
    <w:p>
      <w:r>
        <w:rPr>
          <w:b/>
        </w:rPr>
        <w:t xml:space="preserve">Esimerkki 5.223</w:t>
      </w:r>
    </w:p>
    <w:p>
      <w:r>
        <w:t xml:space="preserve">Nämä ovat lempisirujani! BBQ ja Salt &amp; Pepper ovat parhaita!  Näiden tuotteiden rakenne on ROCK!  Kaikki kauniisti pakattu.  Gluteenittomia, jos kiinnostaa. Minä en välitä, mutta jotkut ovat kommentoineet sitä.</w:t>
      </w:r>
    </w:p>
    <w:p>
      <w:r>
        <w:rPr>
          <w:b/>
        </w:rPr>
        <w:t xml:space="preserve">Tulos</w:t>
      </w:r>
    </w:p>
    <w:p>
      <w:r>
        <w:t xml:space="preserve">Rakastan näitä sipsejä!</w:t>
      </w:r>
    </w:p>
    <w:p>
      <w:r>
        <w:rPr>
          <w:b/>
        </w:rPr>
        <w:t xml:space="preserve">Esimerkki 5.224</w:t>
      </w:r>
    </w:p>
    <w:p>
      <w:r>
        <w:t xml:space="preserve">Melitta Java -podien ympärysmitta on hieman pienempi kuin Senseo-podien ja ne ovat paksumpia. Jos käytät Senseo-kahvinkeitintä, sinun on todennäköisesti kostutettava Java-pod ja tasoitettava se ennen kuin yrität lukita kannen. Muuten olet vaarassa rikkoa salpamekanismin. Tuloksena syntyvä kofeiiniton kahvi ei ole huonoa, ja se vaikuttaa tämän arvostelijan mielestä täyteläisemmän makuiselta kuin Senseon kofeiiniton kahvipodit. Melitta Java -podit eivät oikeastaan ole Senseo-koneeseen suunniteltuja, ja useat muut merkit, kuten Halo, Fratello ja Millstone, toimivat Senseo-koneessa paremmin.</w:t>
      </w:r>
    </w:p>
    <w:p>
      <w:r>
        <w:rPr>
          <w:b/>
        </w:rPr>
        <w:t xml:space="preserve">Tulos</w:t>
      </w:r>
    </w:p>
    <w:p>
      <w:r>
        <w:t xml:space="preserve">Tiukka istuvuus</w:t>
      </w:r>
    </w:p>
    <w:p>
      <w:r>
        <w:rPr>
          <w:b/>
        </w:rPr>
        <w:t xml:space="preserve">Esimerkki 5.225</w:t>
      </w:r>
    </w:p>
    <w:p>
      <w:r>
        <w:t xml:space="preserve">Säilykekeittona tämä on erittäin hyvää simpukkakeittoa.  Ne, jotka antavat sille 1 tai 2 tähteä, vertaavat sitä kotitekoiseen keittoon tai ravintolakeittoon.  Ostaisin tätä milloin tahansa muiden merkkien sijaan.  Siitä näkee, että se on täysin luonnollista ja että siinä ei ole lisättyä msg:tä, suolaa ja muita ikäviä ainesosia.  Puhdas ja puhdas keitto.  Ne, jotka arvioivat sen huonoksi, jotkut sanovat, että siinä ei ole makua tai siinä ei ole paloja.  Maku on mieto, mutta se on hyvä- ei ylivoimaisen hyytävä eikä ylisuolattu kuten perinteisen merkin säilykekeitto.  Jos haluan, lisään seuraavalla kerralla perunan paloiteltuna lisäämään sen sisältöä- ei ole iso juttu tehdä.  Teen sen mieluummin kuin ostan tavanomaista merkkikeittoa, joka ei välitä terveellisistä ainesosista ja ainesosien hankinnasta.  Aion ostaa tätä uudelleen- myös hyvä raudan lähde.</w:t>
      </w:r>
    </w:p>
    <w:p>
      <w:r>
        <w:rPr>
          <w:b/>
        </w:rPr>
        <w:t xml:space="preserve">Tulos</w:t>
      </w:r>
    </w:p>
    <w:p>
      <w:r>
        <w:t xml:space="preserve">ostaa uudelleen</w:t>
      </w:r>
    </w:p>
    <w:p>
      <w:r>
        <w:rPr>
          <w:b/>
        </w:rPr>
        <w:t xml:space="preserve">Esimerkki 5.226</w:t>
      </w:r>
    </w:p>
    <w:p>
      <w:r>
        <w:t xml:space="preserve">Mieheni on rinkelien ystävä, ja hän on tullut riippuvaiseksi näistä. Minä en ymmärrä, miksi, koska olen itse tiukasti perunalastujen kannalla, mutta kukin tavallaan. Paikallisissa kaupoissamme on näitä vain satunnaisesti, joten hän on kokeillut kaikkia muita makuja, ja vaikka hän pitää jalapenosta, ne eivät pidä hänestä takaisin. On mukavaa, että niitä voi ostaa täältä eikä tarvitse juosta ympäri kaupunkia etsimässä niitä.</w:t>
      </w:r>
    </w:p>
    <w:p>
      <w:r>
        <w:rPr>
          <w:b/>
        </w:rPr>
        <w:t xml:space="preserve">Tulos</w:t>
      </w:r>
    </w:p>
    <w:p>
      <w:r>
        <w:t xml:space="preserve">Kiitos, että kuljetat näitä!</w:t>
      </w:r>
    </w:p>
    <w:p>
      <w:r>
        <w:rPr>
          <w:b/>
        </w:rPr>
        <w:t xml:space="preserve">Esimerkki 5.227</w:t>
      </w:r>
    </w:p>
    <w:p>
      <w:r>
        <w:t xml:space="preserve">Ostin tämän 12-vuotiaalle kissalleni, joka lopetti tavallisen kuivamuonansa syömisen, koska kuivamuonapalat olivat hieman liian kovia sen hampaille.  Tilasin tämän, koska sen kuvailtiin olevan pehmeää, mutta se olikin aivan yhtä kovaa ja näytti täsmälleen samalta kuin Science Diet -ruokavalio, jota olin syöttänyt sille.  Se tarttui innokkaasti ruokaan, kun sitä tarjottiin, mutta lopetti sen syömisen muutaman puraisun jälkeen, koska se oli liian kovaa.  Onneksi en ostanut valtavaa pussia, sillä tämä ruoka on kallista.</w:t>
      </w:r>
    </w:p>
    <w:p>
      <w:r>
        <w:rPr>
          <w:b/>
        </w:rPr>
        <w:t xml:space="preserve">Tulos</w:t>
      </w:r>
    </w:p>
    <w:p>
      <w:r>
        <w:t xml:space="preserve">Kibble ei ole "pehmeämpää"</w:t>
      </w:r>
    </w:p>
    <w:p>
      <w:r>
        <w:rPr>
          <w:b/>
        </w:rPr>
        <w:t xml:space="preserve">Esimerkki 5.228</w:t>
      </w:r>
    </w:p>
    <w:p>
      <w:r>
        <w:t xml:space="preserve">Juon päivittäin 10 kupillista Veronan, italialaista tai ranskalaista paahtokahvia, ja halusin kokeilla vähähappoisempaa versiota. Tämä kahvimerkki haisee ja maistuu etikalta. Se on täysin epämiellyttävää, ja sinun on parempi juoda vettä, jos kahvin happamuus häiritsee sinua.</w:t>
      </w:r>
    </w:p>
    <w:p>
      <w:r>
        <w:rPr>
          <w:b/>
        </w:rPr>
        <w:t xml:space="preserve">Tulos</w:t>
      </w:r>
    </w:p>
    <w:p>
      <w:r>
        <w:t xml:space="preserve">Huonoin kahvi ikinä</w:t>
      </w:r>
    </w:p>
    <w:p>
      <w:r>
        <w:rPr>
          <w:b/>
        </w:rPr>
        <w:t xml:space="preserve">Esimerkki 5.229</w:t>
      </w:r>
    </w:p>
    <w:p>
      <w:r>
        <w:t xml:space="preserve">Me nautimme A Taste of Tai'sin maapähkinänuudeleista... ne ovat mahtavia.  Tuo maapähkinäinen maku... mmm... joten päätimme kokeilla näitä... öö, inkivääri, ei niinkään. Mikään ei oikeastaan erota näitä muista nuudeleista, ja inkivääri on hieman liian voimakas.  Ottakaa tämä arvostelu kuitenkin huomioon, jos olette inkiväärin ystäviä (enkä tarkoita Gilligan's Islandia), niin nämä saattavat olla juuri teidän makuanne.  Minulle ne ovat kuitenkin hieman liian kaukana (jos saan sekoittaa vertauskuviani).</w:t>
      </w:r>
    </w:p>
    <w:p>
      <w:r>
        <w:rPr>
          <w:b/>
        </w:rPr>
        <w:t xml:space="preserve">Tulos</w:t>
      </w:r>
    </w:p>
    <w:p>
      <w:r>
        <w:t xml:space="preserve">Ei niinkään...</w:t>
      </w:r>
    </w:p>
    <w:p>
      <w:r>
        <w:rPr>
          <w:b/>
        </w:rPr>
        <w:t xml:space="preserve">Esimerkki 5.230</w:t>
      </w:r>
    </w:p>
    <w:p>
      <w:r>
        <w:t xml:space="preserve">mansikka twist on pitkäaikainen miellyttävä maku MAKEA-mutta ei liiaksi. toimitus on oikea-aikainen ja hinta on juuri sopiva. Supieror muihin TRIDENT makuihin verrattuna! Tosin SPEARMINT ei ole huono sekään. Seuraava valintani olisi mustikka</w:t>
      </w:r>
    </w:p>
    <w:p>
      <w:r>
        <w:rPr>
          <w:b/>
        </w:rPr>
        <w:t xml:space="preserve">Tulos</w:t>
      </w:r>
    </w:p>
    <w:p>
      <w:r>
        <w:t xml:space="preserve">erittäin hyvän makuinen</w:t>
      </w:r>
    </w:p>
    <w:p>
      <w:r>
        <w:rPr>
          <w:b/>
        </w:rPr>
        <w:t xml:space="preserve">Esimerkki 5.231</w:t>
      </w:r>
    </w:p>
    <w:p>
      <w:r>
        <w:t xml:space="preserve">Ostin tämän tuotteen kokeillakseni.  Piti ostaa tapaus, uskoakseni 3 isoa pulloa.  Se ei ollut sitä mitä odotin, mutta nyt minulla on 3 isoa pulloa käytettäväksi.  Aion jakaa sitä töissä ja perheeni kanssa, jos saan heidät ottamaan sitä.</w:t>
      </w:r>
    </w:p>
    <w:p>
      <w:r>
        <w:rPr>
          <w:b/>
        </w:rPr>
        <w:t xml:space="preserve">Tulos</w:t>
      </w:r>
    </w:p>
    <w:p>
      <w:r>
        <w:t xml:space="preserve">soijakastike</w:t>
      </w:r>
    </w:p>
    <w:p>
      <w:r>
        <w:rPr>
          <w:b/>
        </w:rPr>
        <w:t xml:space="preserve">Esimerkki 5.232</w:t>
      </w:r>
    </w:p>
    <w:p>
      <w:r>
        <w:t xml:space="preserve">Olen tehnyt näitä kahdesti kuppikakkuina, joiden päälle on laitettu punaista hilloa ja tomusokeria. Tämä ei tietenkään maistu tavalliselta vaniljakakulta... se on rakenteeltaan rakeisempi, ja siinä on hienovaraista makeutta ja hieman maustetta. Mutta mielestäni ne ovat supermaukkaita. Ne eivät kärsineet siitä oudosta pureskeltavasta koostumuksesta, johon usein törmään riisijauhopohjaisten sekoitusten kanssa. Käytin myös EnerG-munankorviketta ongelmitta.</w:t>
      </w:r>
    </w:p>
    <w:p>
      <w:r>
        <w:rPr>
          <w:b/>
        </w:rPr>
        <w:t xml:space="preserve">Tulos</w:t>
      </w:r>
    </w:p>
    <w:p>
      <w:r>
        <w:t xml:space="preserve">namia kuin kuppikakut</w:t>
      </w:r>
    </w:p>
    <w:p>
      <w:r>
        <w:rPr>
          <w:b/>
        </w:rPr>
        <w:t xml:space="preserve">Esimerkki 5.233</w:t>
      </w:r>
    </w:p>
    <w:p>
      <w:r>
        <w:t xml:space="preserve">Mieheni on kotitaloutemme terveellisyyden kantava voima, ja hän vaatii, että syömme mahdollisimman puhtaasti ja luonnonmukaisesti. Normaalisti tällainen välipala olisi juuri hänen mieleensä, ja siksi hankin niitä. Mutta hän ei välittänyt mausta. Hän sanoi, että ne olivat ihan hyviä, mutta jotenkin tavallisia, ja käski minun olla hankkimatta niitä uudelleen, koska hänen eväspaketteihinsa on maukkaampiakin vaihtoehtoja. Täytyy myös mainita, että hän joko söi koko laatikon ajan mittaan tai heitti ne pois, koska niitä ei ollut välipalalaatikossa, kun siivosin sen toisella viikolla.</w:t>
      </w:r>
    </w:p>
    <w:p>
      <w:r>
        <w:rPr>
          <w:b/>
        </w:rPr>
        <w:t xml:space="preserve">Tulos</w:t>
      </w:r>
    </w:p>
    <w:p>
      <w:r>
        <w:t xml:space="preserve">Ei namia miehelleni</w:t>
      </w:r>
    </w:p>
    <w:p>
      <w:r>
        <w:rPr>
          <w:b/>
        </w:rPr>
        <w:t xml:space="preserve">Esimerkki 5.234</w:t>
      </w:r>
    </w:p>
    <w:p>
      <w:r>
        <w:t xml:space="preserve">Muistan siistit, modernit Melitta-kahvinkeittimet vuosikymmenten takaa. Ne olivat lasin ja puun (ilman häivähdystäkään muovista) visuaalista ihanuutta, ja ne olivat tyylikkäästi aikaansa edellä. Kunpa voisin sanoa samaa niiden kahvista. Se on hienoa kahvia. Itse asiassa hyvää. Ei kuitenkaan mitään erityistä. Ostaisin sitä uudelleen, jos se olisi hinnoiteltu oikein, mutta en luultavasti lähtisi hakemaan sitä, enkä varsinkaan gourmet-hintaan. Minun on oltava rehellinen ja sanottava, että Melitta-nimellä odotin hieman enemmän. Ehkä sain vain "huonon" erän. Toivotaan niin.</w:t>
      </w:r>
    </w:p>
    <w:p>
      <w:r>
        <w:rPr>
          <w:b/>
        </w:rPr>
        <w:t xml:space="preserve">Tulos</w:t>
      </w:r>
    </w:p>
    <w:p>
      <w:r>
        <w:t xml:space="preserve">Vielä yksi kahvi tulee kaupunkiin...</w:t>
      </w:r>
    </w:p>
    <w:p>
      <w:r>
        <w:rPr>
          <w:b/>
        </w:rPr>
        <w:t xml:space="preserve">Esimerkki 5.235</w:t>
      </w:r>
    </w:p>
    <w:p>
      <w:r>
        <w:t xml:space="preserve">Työkaveri antoi minulle pari Harney &amp; Sons Fine Teas Hot Cinnamon Spice -teepussia maistettavaksi. Kanelin mausteinen maku on ihana. Näitä teetä ei ole saatavilla paikallisista ruokakaupoistani. Olin iloinen, että löysin ne kohtuulliseen hintaan verkosta.</w:t>
      </w:r>
    </w:p>
    <w:p>
      <w:r>
        <w:rPr>
          <w:b/>
        </w:rPr>
        <w:t xml:space="preserve">Tulos</w:t>
      </w:r>
    </w:p>
    <w:p>
      <w:r>
        <w:t xml:space="preserve">Lempitee</w:t>
      </w:r>
    </w:p>
    <w:p>
      <w:r>
        <w:rPr>
          <w:b/>
        </w:rPr>
        <w:t xml:space="preserve">Esimerkki 5.236</w:t>
      </w:r>
    </w:p>
    <w:p>
      <w:r>
        <w:t xml:space="preserve">Ostin nämä pavut muiden arvostelujen perusteella.  Suunnitelmani oli tehdä Premium Vaniljauutetta perheenjäsenille.  Ostin erittäin kallista Vodkaa, epätavallisia pulloja täytettäväksi ja odotin paputilaukseni saapumista.  En ollut tyytyväinen odotukseen.  Pavut saapuivat 4. päivän jälkeen, ja kiirehdin avaamaan paketin.  En voinut haistaa papuja kuten muut raportoivat!  Suurin osa pavuista oli laihoja/kouristuneita, kuivempia ja suuri pettymys.  En suosittelisi tätä tuotetta.  Aion etsiä toisen lähteen.</w:t>
      </w:r>
    </w:p>
    <w:p>
      <w:r>
        <w:rPr>
          <w:b/>
        </w:rPr>
        <w:t xml:space="preserve">Tulos</w:t>
      </w:r>
    </w:p>
    <w:p>
      <w:r>
        <w:t xml:space="preserve">Pettymys Vaniljapavut</w:t>
      </w:r>
    </w:p>
    <w:p>
      <w:r>
        <w:rPr>
          <w:b/>
        </w:rPr>
        <w:t xml:space="preserve">Esimerkki 5.237</w:t>
      </w:r>
    </w:p>
    <w:p>
      <w:r>
        <w:t xml:space="preserve">vaikka se ei ole perinteinen satay se on erittäin hyvä öljy on ok, koska ilman sitä se olisi liian kuiva, minulla oli joitakin näistä, jotka olivat puolitoista vuotta vanhoja tein sen ja se oli hieno, aion ostaa uudelleen</w:t>
      </w:r>
    </w:p>
    <w:p>
      <w:r>
        <w:rPr>
          <w:b/>
        </w:rPr>
        <w:t xml:space="preserve">Tulos</w:t>
      </w:r>
    </w:p>
    <w:p>
      <w:r>
        <w:t xml:space="preserve">aika hyvää tavaraa</w:t>
      </w:r>
    </w:p>
    <w:p>
      <w:r>
        <w:rPr>
          <w:b/>
        </w:rPr>
        <w:t xml:space="preserve">Esimerkki 5.238</w:t>
      </w:r>
    </w:p>
    <w:p>
      <w:r>
        <w:t xml:space="preserve">Herralle, joka tarkisti tämän ja sanoi: "Menkää vain kauppaan ja parantukaa", no, olen vammainen ja vammaisauto sallii meidän kuljettaa vain kaksi pakettia... voitte nähdä minut kantamassa kahta isoa vesilaatikkoa kotiin?  Enpä usko.  Tämä on ihanaa vettä.  Toki voisitte saada sitä myynnissä parempaan hintaan, ja jos voitte ajaa tai teillä on joku, joka kuljettaa teidät ja kantaa sen sisään, tehkää niin, mutta minulle tämä on ihana tarjous.  Tilasin kuusi laatikkoa ja katselin, kun UPS-mies asetti ne oven sisäpuolelle.  Minulla ei ole mitään valittamista.  Jos hinta on sinulle sopiva, kaikki huomioon ottaen, et mene vikaan täällä.</w:t>
      </w:r>
    </w:p>
    <w:p>
      <w:r>
        <w:rPr>
          <w:b/>
        </w:rPr>
        <w:t xml:space="preserve">Tulos</w:t>
      </w:r>
    </w:p>
    <w:p>
      <w:r>
        <w:t xml:space="preserve">Delicioius vettä minun ei tarvinnut kantaa sisään</w:t>
      </w:r>
    </w:p>
    <w:p>
      <w:r>
        <w:rPr>
          <w:b/>
        </w:rPr>
        <w:t xml:space="preserve">Esimerkki 5.239</w:t>
      </w:r>
    </w:p>
    <w:p>
      <w:r>
        <w:t xml:space="preserve">Tämä on parasta kofeiinitonta kahvia, jota perheeni ja minä olemme kokeilleet pitkään aikaan. Se on pehmeää, ei katkeraa ja siinä on riittävästi makua olematta liian vahvaa, kuten muutamat muut kokeilemani merkit. Pidän siitä, että se on kofeiiniton käyttäen luonnollista sveitsiläistä vesiprosessia kemikaalien sijaan. Se on suuri plussa minulle, koska monet merkit eivät kerro, miten ne poistavat kofeiinin kahvistaan. Ostan yleensä kokonaisia papuja, mutta tämä jauhettu kahvi on niin mukavan hienojakoista, ja säästän aikaa jauhamiseen ja sen saamiseen juuri oikeanlaiseksi. Suosittelen noudattamaan pussissa annettuja ohjeita parhaan maun saamiseksi, sulje tiiviisti ja säilytä jääkaapissa, jotta maku säilyy. Tätä aion ostaa uudelleen.</w:t>
      </w:r>
    </w:p>
    <w:p>
      <w:r>
        <w:rPr>
          <w:b/>
        </w:rPr>
        <w:t xml:space="preserve">Tulos</w:t>
      </w:r>
    </w:p>
    <w:p>
      <w:r>
        <w:t xml:space="preserve">Erinomaisen makuinen kahvi, luonnollisesti kofeiiniton</w:t>
      </w:r>
    </w:p>
    <w:p>
      <w:r>
        <w:rPr>
          <w:b/>
        </w:rPr>
        <w:t xml:space="preserve">Esimerkki 5.240</w:t>
      </w:r>
    </w:p>
    <w:p>
      <w:r>
        <w:t xml:space="preserve">Maku on hyvä, mutta suurin osa kekseistä on rikki.  Saan ehkä 12 kokonaista keksiä per laatikko.  Ensimmäisellä kerralla, kun tilasin näitä, oli useita rikkinäisiä, mutta tällä kertaa rikkinäisiä on enemmän kuin kokonaisia.</w:t>
      </w:r>
    </w:p>
    <w:p>
      <w:r>
        <w:rPr>
          <w:b/>
        </w:rPr>
        <w:t xml:space="preserve">Tulos</w:t>
      </w:r>
    </w:p>
    <w:p>
      <w:r>
        <w:t xml:space="preserve">maistuu hyvältä, mutta....</w:t>
      </w:r>
    </w:p>
    <w:p>
      <w:r>
        <w:rPr>
          <w:b/>
        </w:rPr>
        <w:t xml:space="preserve">Esimerkki 5.241</w:t>
      </w:r>
    </w:p>
    <w:p>
      <w:r>
        <w:t xml:space="preserve">Ikävä myöntää, että kaipaan laardia. Olin se 4. luokalla, joka avasi Oreon, söi koko valkoisen keskikappaleen, nuoli kiekot puhtaaksi ja söi sitten kovettuneet suklaakiekot. Se on mielikuva, joka minulla on tästä keksistä. Jopa Barbra Streisand kutsui häveliäästi laulajakolmikkoaan A Star Is Born -elokuvan alussa Oreoiksi, koska hänellä oli kaksi mustaa taustalaulajaa. Siksi ajatus Oreo Thin Crispistä on minulle melko hukassa.  Kyseessä on yksi nikkelin kokoinen leivottu suklaavohveli, joka muistuttaa enemmän valkaistua Wheat Thiniä kuin alkuperäistä Oreoa. Siinä on kuitenkin hieman valkoista fruktoosiraetta, joka on ehkä nostalginen kunnianosoitus. Älkää käsittäkö minua väärin, sillä Oreo Thin Crispsit ovat täysin hyviä vähäkalorisia suklaavohvelivaihtoehtoja. Niistä vain puuttuu se huulille sulava tyydytys, jota palasiksi purettu Oreo tuottaa. Koko 0,81 unssin kiekkopussin tarkoitus on mainostaa, että ne ovat "100 kalorin paketteja", mikä on hieno ajatus Painonvartijoiden kannattajille ja meille muille, joiden pitäisi tarkkailla painoaan. Minusta ei vain tunnu kovinkaan tyytyväiseltä, kun olen syönyt vain yhden pakkauksen.</w:t>
      </w:r>
    </w:p>
    <w:p>
      <w:r>
        <w:rPr>
          <w:b/>
        </w:rPr>
        <w:t xml:space="preserve">Tulos</w:t>
      </w:r>
    </w:p>
    <w:p>
      <w:r>
        <w:t xml:space="preserve">Suklaavohvelit identiteettikriisissä Oreoina... Mutta jos petos auttaa seuraamaan kaloreita, miksipä ei?</w:t>
      </w:r>
    </w:p>
    <w:p>
      <w:r>
        <w:rPr>
          <w:b/>
        </w:rPr>
        <w:t xml:space="preserve">Esimerkki 5.242</w:t>
      </w:r>
    </w:p>
    <w:p>
      <w:r>
        <w:t xml:space="preserve">Tämä on meidän suosikkimme simpukkakeitto . Pidämme luonnollisesta mausta, jossa on paljon perunoita. Ainoa valitus on, että keitto voisi olla kermaisempi. Amazonilla on paljon parempi hinta tästä, kun tilaat ja säästät.</w:t>
      </w:r>
    </w:p>
    <w:p>
      <w:r>
        <w:rPr>
          <w:b/>
        </w:rPr>
        <w:t xml:space="preserve">Tulos</w:t>
      </w:r>
    </w:p>
    <w:p>
      <w:r>
        <w:t xml:space="preserve">Bar Harbor All Natural New England Clam Chowder, 15 unssin tölkit (6 kpl)</w:t>
      </w:r>
    </w:p>
    <w:p>
      <w:r>
        <w:rPr>
          <w:b/>
        </w:rPr>
        <w:t xml:space="preserve">Esimerkki 5.243</w:t>
      </w:r>
    </w:p>
    <w:p>
      <w:r>
        <w:t xml:space="preserve">Tämä tuote on aivan uskomaton! Olen valmistanut pannukakkuja eri tavoin jo neljän vuosikymmenen ajan. Ja kotikäytössä mikään muu tuote ei pääse lähellekään tätä Bisquickin gluteenitonta sekoitusta. Se ei ole ylivoimainen ainoastaan kaikkiin gluteenittomiin tuotteisiin nähden, vaan se on myös ylivoimainen kaikkiin muihin markkinoilla oleviin sekoituksiin nähden (gluteenittomiin tai ei). Ystävät ja perhe ovat jatkuvasti hämmästyneitä ja yllättyneitä, kun tarjoilen heille aamiaista. Joten, kaikille ja kenelle tahansa, älkää tehkö sitä virhettä, että yhdistätte tämän Bisquick-tuotteen muihin gluteenittomiin tuotteisiin, joiden tuloksena on pahvilta maistuvaa ruokaa. Viimeinen ajatus: Kiitos Amazonille siitä, että se on saatavilla tilaustuotteena, koska en enää löydä sitä yhdestäkään Etelä-Floridan supermarketista.</w:t>
      </w:r>
    </w:p>
    <w:p>
      <w:r>
        <w:rPr>
          <w:b/>
        </w:rPr>
        <w:t xml:space="preserve">Tulos</w:t>
      </w:r>
    </w:p>
    <w:p>
      <w:r>
        <w:t xml:space="preserve">Paras pannukakkusekoitus - ylivoimaisesti!!!</w:t>
      </w:r>
    </w:p>
    <w:p>
      <w:r>
        <w:rPr>
          <w:b/>
        </w:rPr>
        <w:t xml:space="preserve">Esimerkki 5.244</w:t>
      </w:r>
    </w:p>
    <w:p>
      <w:r>
        <w:t xml:space="preserve">Tämä Bisquickin gluteeniton sekoitus on uskomaton.  En ole syönyt keksejä tai banaanileipää yli vuoteen, ja nyt en voi lopettaa niiden valmistamista. Tein juuri banaanileipää (kolmatta kertaa tällä sekoituksella) ja perheeni rakastaa sitä.  Käytän sitä kaikkeen, olen niin tyytyväinen.  Tein kirsikkapiirakkaa, Cheddar-keksejä.  Olen käyttänyt vanhoja Bisquick-reseptejäni iät ja ajat sitten ja se toimii hienosti.  Olen niin kiitollinen Amazonille ja heidän tuotteilleen.  Pidän varmasti UPS-miehen kiireisenä.</w:t>
      </w:r>
    </w:p>
    <w:p>
      <w:r>
        <w:rPr>
          <w:b/>
        </w:rPr>
        <w:t xml:space="preserve">Tulos</w:t>
      </w:r>
    </w:p>
    <w:p>
      <w:r>
        <w:t xml:space="preserve">EN VOI LOPETTAA LEIPOMISTA!!!!!</w:t>
      </w:r>
    </w:p>
    <w:p>
      <w:r>
        <w:rPr>
          <w:b/>
        </w:rPr>
        <w:t xml:space="preserve">Esimerkki 5.245</w:t>
      </w:r>
    </w:p>
    <w:p>
      <w:r>
        <w:t xml:space="preserve">Kokeilin tätä purukumia sen jälkeen, kun Tridentin kanelia oli vaikea löytää pari vuotta sitten (Trident kertoi minulle, että he olivat uudistamassa purukumia valmistavaa tehdasta, joten sitä oli niukasti saatavilla, mutta se palaisi takaisin).  Huomasin nopeasti, että Flare 5 oli paljon parempi kuin Trident, enkä ole katsonut taakseni.  Se kestää todella pitkään, pitkään, pitkään, pitkään.  Valitettavasti, kuten muut arvostelijat totesivat, sitä on hyvin vaikea löytää kaupoista.  Trident-kanelia on kaikkialla, mutta nyt en halua sitä.  Amazon pelastaa jälleen päivän.</w:t>
      </w:r>
    </w:p>
    <w:p>
      <w:r>
        <w:rPr>
          <w:b/>
        </w:rPr>
        <w:t xml:space="preserve">Tulos</w:t>
      </w:r>
    </w:p>
    <w:p>
      <w:r>
        <w:t xml:space="preserve">Paras kanelipurkka!</w:t>
      </w:r>
    </w:p>
    <w:p>
      <w:r>
        <w:rPr>
          <w:b/>
        </w:rPr>
        <w:t xml:space="preserve">Esimerkki 5.246</w:t>
      </w:r>
    </w:p>
    <w:p>
      <w:r>
        <w:t xml:space="preserve">erinomainen - tilaan uudelleen!!  On mukavaa tilata Omaha-tuotteita Amazonista, koska Amazon lähettää niin nopeasti, ja maksut ovat niin käteviä.</w:t>
      </w:r>
    </w:p>
    <w:p>
      <w:r>
        <w:rPr>
          <w:b/>
        </w:rPr>
        <w:t xml:space="preserve">Tulos</w:t>
      </w:r>
    </w:p>
    <w:p>
      <w:r>
        <w:t xml:space="preserve">Perunat</w:t>
      </w:r>
    </w:p>
    <w:p>
      <w:r>
        <w:rPr>
          <w:b/>
        </w:rPr>
        <w:t xml:space="preserve">Esimerkki 5.247</w:t>
      </w:r>
    </w:p>
    <w:p>
      <w:r>
        <w:t xml:space="preserve">Ostin tämän ollessani poissa kaupungista.  Käytimme sitä pari kertaa, mutta emme koskaan kekseihin.  Tein sillä pannukakkuja ja ne olivat aika hyviä.  Käytä aina maitoa ja voita.  Ne ovat hieman raskaita ja niissä on hieman limainen tuntu, mutta ovat huomattavasti parempia kuin moni muu tuote. Käytin sitä myös kastikkeen sakeuttamiseen, ja se oli upeaa siihen.  Käytin sitä myös kananugettien panerointiin ja se oli hyvää.  Haluaisin kokeilla tätä uudelleen pannukakkuihin ja tehdä keksejä, ennen kuin teen lopullisen päätöksen.</w:t>
      </w:r>
    </w:p>
    <w:p>
      <w:r>
        <w:rPr>
          <w:b/>
        </w:rPr>
        <w:t xml:space="preserve">Tulos</w:t>
      </w:r>
    </w:p>
    <w:p>
      <w:r>
        <w:t xml:space="preserve">Todella hyvä tuote, mutta ei yhtä hyvä kuin "oikea" Bisquik.</w:t>
      </w:r>
    </w:p>
    <w:p>
      <w:r>
        <w:rPr>
          <w:b/>
        </w:rPr>
        <w:t xml:space="preserve">Esimerkki 5.248</w:t>
      </w:r>
    </w:p>
    <w:p>
      <w:r>
        <w:t xml:space="preserve">Reese muutti juustoista popcornmaustettaan.  Siinä on enemmän suolaa kuin juustoa.  Itse asiassa siinä on hyvin vähän juuston makua jäljellä.  En aio ostaa tätä tuotetta uudelleen.</w:t>
      </w:r>
    </w:p>
    <w:p>
      <w:r>
        <w:rPr>
          <w:b/>
        </w:rPr>
        <w:t xml:space="preserve">Tulos</w:t>
      </w:r>
    </w:p>
    <w:p>
      <w:r>
        <w:t xml:space="preserve">Ei niin kuin ennen</w:t>
      </w:r>
    </w:p>
    <w:p>
      <w:r>
        <w:rPr>
          <w:b/>
        </w:rPr>
        <w:t xml:space="preserve">Esimerkki 5.249</w:t>
      </w:r>
    </w:p>
    <w:p>
      <w:r>
        <w:t xml:space="preserve">16-vuotias tyttäreni, joka on allerginen vehnälle, kieltäytyy noudattamasta ruokavaliota. Kunnes ostin tämän. Nyt teen hänelle vohveleita ja pakastan ne muutaman päivän välein. Yhdestä laatikosta saa yleensä 7-8 vohvelia. Ne ovat erinomaisia.</w:t>
      </w:r>
    </w:p>
    <w:p>
      <w:r>
        <w:rPr>
          <w:b/>
        </w:rPr>
        <w:t xml:space="preserve">Tulos</w:t>
      </w:r>
    </w:p>
    <w:p>
      <w:r>
        <w:t xml:space="preserve">Hyvä maku</w:t>
      </w:r>
    </w:p>
    <w:p>
      <w:r>
        <w:rPr>
          <w:b/>
        </w:rPr>
        <w:t xml:space="preserve">Esimerkki 5.250</w:t>
      </w:r>
    </w:p>
    <w:p>
      <w:r>
        <w:t xml:space="preserve">Aamiaissekoitus on aina ollut yksi Gevalian henkilökohtaisista suosikeistani.  Antaa aivan uuden syyn herätä aikaisin lauantaina.  Plus, Amazonin hintaa ei voi voittaa!</w:t>
      </w:r>
    </w:p>
    <w:p>
      <w:r>
        <w:rPr>
          <w:b/>
        </w:rPr>
        <w:t xml:space="preserve">Tulos</w:t>
      </w:r>
    </w:p>
    <w:p>
      <w:r>
        <w:t xml:space="preserve">Hyvää kahvia!</w:t>
      </w:r>
    </w:p>
    <w:p>
      <w:r>
        <w:rPr>
          <w:b/>
        </w:rPr>
        <w:t xml:space="preserve">Esimerkki 5.251</w:t>
      </w:r>
    </w:p>
    <w:p>
      <w:r>
        <w:t xml:space="preserve">Hyvä tuote, mutta kurpitsapiirakan maku on minusta hieman pehmeä. Vähän sokeria päälle ennen hauduttamista piristää sitä kuitenkin tarpeeksi. Kaiken kaikkiaan hyvä kahvi</w:t>
      </w:r>
    </w:p>
    <w:p>
      <w:r>
        <w:rPr>
          <w:b/>
        </w:rPr>
        <w:t xml:space="preserve">Tulos</w:t>
      </w:r>
    </w:p>
    <w:p>
      <w:r>
        <w:t xml:space="preserve">Hyvä</w:t>
      </w:r>
    </w:p>
    <w:p>
      <w:r>
        <w:rPr>
          <w:b/>
        </w:rPr>
        <w:t xml:space="preserve">Esimerkki 5.252</w:t>
      </w:r>
    </w:p>
    <w:p>
      <w:r>
        <w:t xml:space="preserve">Pidän todella "rapeista" suklaakekseistä ... pehmeät ovat kemiallisesti pehmennettyjä ja mielestäni ällöttäviä.  Näissä on hyvä maku, ja ne sopivat hyvin matkoille (vaikkakin kaikkien rapeiden keksien syöminen autossa ei ole suositeltavaa ... odottakaa taukopaikkaa!) ja erityisesti esikoululaisten välipaloiksi.</w:t>
      </w:r>
    </w:p>
    <w:p>
      <w:r>
        <w:rPr>
          <w:b/>
        </w:rPr>
        <w:t xml:space="preserve">Tulos</w:t>
      </w:r>
    </w:p>
    <w:p>
      <w:r>
        <w:t xml:space="preserve">Hyvät "kaupasta ostetut" keksit</w:t>
      </w:r>
    </w:p>
    <w:p>
      <w:r>
        <w:rPr>
          <w:b/>
        </w:rPr>
        <w:t xml:space="preserve">Esimerkki 5.253</w:t>
      </w:r>
    </w:p>
    <w:p>
      <w:r>
        <w:t xml:space="preserve">7-vuotias tyttäreni piti sitä hyvänä, mutta joi vain 1/2 tölkistä. Minusta se maistui vesitetylle appelsiinilimsalle, jossa oli hyvin vähän poreilua ja outo jälkimaku. Sen pitäisi olla 100-prosenttista mehua, jossa on C-vitamiinia ja joka on hiilihapotettu. Okei, tässä on ajatukseni joko ostaa 100% appelsiinimehua, joka maistuu kuin se olisi tullut suoraan puusta, tai ostaa appelsiinipoppia. Minulle tämä tuote ei lennä hyllystä.</w:t>
      </w:r>
    </w:p>
    <w:p>
      <w:r>
        <w:rPr>
          <w:b/>
        </w:rPr>
        <w:t xml:space="preserve">Tulos</w:t>
      </w:r>
    </w:p>
    <w:p>
      <w:r>
        <w:t xml:space="preserve">Ei ollut hitti meillä...</w:t>
      </w:r>
    </w:p>
    <w:p>
      <w:r>
        <w:rPr>
          <w:b/>
        </w:rPr>
        <w:t xml:space="preserve">Esimerkki 5.254</w:t>
      </w:r>
    </w:p>
    <w:p>
      <w:r>
        <w:t xml:space="preserve">Mikä hauska talviherkku!  Tämä on täydellinen kuppi kaakaota sekunneissa!  Me tykkäämme laittaa ruokalusikallisen tai kaksi paksua kermavaahtoa mukin pohjalle ennen valmistusta! Perheen suosikki.</w:t>
      </w:r>
    </w:p>
    <w:p>
      <w:r>
        <w:rPr>
          <w:b/>
        </w:rPr>
        <w:t xml:space="preserve">Tulos</w:t>
      </w:r>
    </w:p>
    <w:p>
      <w:r>
        <w:t xml:space="preserve">Talvinen ilo!!!</w:t>
      </w:r>
    </w:p>
    <w:p>
      <w:r>
        <w:rPr>
          <w:b/>
        </w:rPr>
        <w:t xml:space="preserve">Esimerkki 5.255</w:t>
      </w:r>
    </w:p>
    <w:p>
      <w:r>
        <w:t xml:space="preserve">Valmistan nämä uuniperunat leivänpaahtimessa. Ne sopivat täydellisesti hampurilaisen, pihvin tai kanaruoan seuraksi. Kokeile niitä. Pidät niistä varmasti!</w:t>
      </w:r>
    </w:p>
    <w:p>
      <w:r>
        <w:rPr>
          <w:b/>
        </w:rPr>
        <w:t xml:space="preserve">Tulos</w:t>
      </w:r>
    </w:p>
    <w:p>
      <w:r>
        <w:t xml:space="preserve">Tattarit ...</w:t>
      </w:r>
    </w:p>
    <w:p>
      <w:r>
        <w:rPr>
          <w:b/>
        </w:rPr>
        <w:t xml:space="preserve">Esimerkki 5.256</w:t>
      </w:r>
    </w:p>
    <w:p>
      <w:r>
        <w:t xml:space="preserve">Tämä saapui odotettua aikaisemmin, mikä oli hienoa! Jostain syystä tämä tuote kuitenkin haisi hieman "kalanruoalta".... mutta ei hätää, maistui edelleen hyvältä cashew-voilta, mutta haju oli hieman outo - kuin kalanruoka. Lisäksi toivoisin, että tämä tuote olisi luonnonmukainen.</w:t>
      </w:r>
    </w:p>
    <w:p>
      <w:r>
        <w:rPr>
          <w:b/>
        </w:rPr>
        <w:t xml:space="preserve">Tulos</w:t>
      </w:r>
    </w:p>
    <w:p>
      <w:r>
        <w:t xml:space="preserve">Rakastan cashewvoita!</w:t>
      </w:r>
    </w:p>
    <w:p>
      <w:r>
        <w:rPr>
          <w:b/>
        </w:rPr>
        <w:t xml:space="preserve">Esimerkki 5.257</w:t>
      </w:r>
    </w:p>
    <w:p>
      <w:r>
        <w:t xml:space="preserve">Mieheni rakastaa tätä kahvia!  Ostin sen hänelle ja itse asiassa rakastin sitä.  Olen suuri Starbucks-fani, mutta tämä sopii myös minulle.  Suosittelen lämpimästi tätä tuotetta.</w:t>
      </w:r>
    </w:p>
    <w:p>
      <w:r>
        <w:rPr>
          <w:b/>
        </w:rPr>
        <w:t xml:space="preserve">Tulos</w:t>
      </w:r>
    </w:p>
    <w:p>
      <w:r>
        <w:t xml:space="preserve">Yksi parhaista kahveista!</w:t>
      </w:r>
    </w:p>
    <w:p>
      <w:r>
        <w:rPr>
          <w:b/>
        </w:rPr>
        <w:t xml:space="preserve">Esimerkki 5.258</w:t>
      </w:r>
    </w:p>
    <w:p>
      <w:r>
        <w:t xml:space="preserve">Perheeni oli onnekas saadessaan tämän tuotteen useita vuosia sitten ystävältäni.  Tyttäreni ei syö mitään muuta pannukakkuseosta, ja kaikki, joille valmistan niitä, pitävät niitä erinomaisina.</w:t>
      </w:r>
    </w:p>
    <w:p>
      <w:r>
        <w:rPr>
          <w:b/>
        </w:rPr>
        <w:t xml:space="preserve">Tulos</w:t>
      </w:r>
    </w:p>
    <w:p>
      <w:r>
        <w:t xml:space="preserve">Parhaat pannukakut ikinä!!</w:t>
      </w:r>
    </w:p>
    <w:p>
      <w:r>
        <w:rPr>
          <w:b/>
        </w:rPr>
        <w:t xml:space="preserve">Esimerkki 5.259</w:t>
      </w:r>
    </w:p>
    <w:p>
      <w:r>
        <w:t xml:space="preserve">Perunat olivat hyviä. Kaksi 12 oz:n tarjotinta riittää 4 aikuiselle, joten rehellisesti sanottuna ei ole rahan arvoista. 10 dollaria kahdesta pienestä tarjottimesta on paljon jopa helppouteen ja laatuun nähden. Kuten sanoin, ne olivat hyviä ja helppoja valmistaa ja onneksi meitä oli vain neljä tänään jouluillallisella, muuten en olisi saanut tarpeeksi. 24 oz. perunoita kuulostaa isommalta kuin se on lol. (ei Omahan vika)</w:t>
      </w:r>
    </w:p>
    <w:p>
      <w:r>
        <w:rPr>
          <w:b/>
        </w:rPr>
        <w:t xml:space="preserve">Tulos</w:t>
      </w:r>
    </w:p>
    <w:p>
      <w:r>
        <w:t xml:space="preserve">Tatarimuusia</w:t>
      </w:r>
    </w:p>
    <w:p>
      <w:r>
        <w:rPr>
          <w:b/>
        </w:rPr>
        <w:t xml:space="preserve">Esimerkki 5.260</w:t>
      </w:r>
    </w:p>
    <w:p>
      <w:r>
        <w:t xml:space="preserve">Tuoksu ei ollut mielestäni muuta kuin kutsuva.  Lämpimät porsaankuoret on minulle uusi käsite.  Maku oli mielestäni erittäin hyvä.  Minulla ei ollut ongelmia kypsennysajan kanssa, eikä pussi romahtanut tuotteen päälle.  Ainoa valitukseni on, että suolaa oli aivan liikaa.</w:t>
      </w:r>
    </w:p>
    <w:p>
      <w:r>
        <w:rPr>
          <w:b/>
        </w:rPr>
        <w:t xml:space="preserve">Tulos</w:t>
      </w:r>
    </w:p>
    <w:p>
      <w:r>
        <w:t xml:space="preserve">Erittäin hyvä maku, mutta LIIAN PALJON SUOLAA</w:t>
      </w:r>
    </w:p>
    <w:p>
      <w:r>
        <w:rPr>
          <w:b/>
        </w:rPr>
        <w:t xml:space="preserve">Esimerkki 5.261</w:t>
      </w:r>
    </w:p>
    <w:p>
      <w:r>
        <w:t xml:space="preserve">Muiden Amazonin arvostelujen perusteella kokeilin tätä tuotetta.  Ensimmäinen lähetys oli loistava; herkullinen.  Luulin löytäneeni uuden terveellisen välipalani. Toinen lähetys oli huoli ja pettymys.  Ajattelin jopa soittaa yhtiölle; mutta en tehnyt niin.  Useissa eri paketeissa oli uskomattoman kovia paloja, jotka eivät varmasti olleet manteleita.  Aloin pelätä, että lohkean hampaani, joten en ole tilannut enempää.</w:t>
      </w:r>
    </w:p>
    <w:p>
      <w:r>
        <w:rPr>
          <w:b/>
        </w:rPr>
        <w:t xml:space="preserve">Tulos</w:t>
      </w:r>
    </w:p>
    <w:p>
      <w:r>
        <w:t xml:space="preserve">Mutta laatu näyttää heikkenevän</w:t>
      </w:r>
    </w:p>
    <w:p>
      <w:r>
        <w:rPr>
          <w:b/>
        </w:rPr>
        <w:t xml:space="preserve">Esimerkki 5.262</w:t>
      </w:r>
    </w:p>
    <w:p>
      <w:r>
        <w:t xml:space="preserve">Tämä on fantastinen tuote, ja toivoisin, että sitä olisi helposti saatavilla useimmissa kaupoissa. Sen maku ei ole paras mahdollinen, mutta se on 2,5 unssin annos, ja se loppuu hetkessä. Se maistuu enemmän tai vähemmän kuin tiivistetty makea tee. Tiedoksi, että olen juonut 5 tunnin energiaa, ja se maistuu PALJON pahemmalta. Laitan maistiaiset tuloksista. Siinä on 150mg kofeiinia, mikä vastaa isoja punaisia härkiä ja monstereita. En voi sietää sukraloosia ja sokerinkorvikkeita, ja tämä on yksi ainoista shotin kokoisista energiajuomista, jossa on vain sokeria. Sokeria on 9g, mikä ei ole kamalaa. Join ennen 4 16oz. Red Bullia päivässä kofeiinin vuoksi, ja tämä antaa minulle paljon parempaa energiaa ja on paljon hienovaraisempaa. Suosin mustaa kahvia, mutta en voi enää juoda 8-12 kupillista päivässä. Kaiken kaikkiaan Steaz tekee sen oikein; aitoja orgaanisia ainesosia maltillisissa määrissä, ja ne tuottavat suuria tuloksia.</w:t>
      </w:r>
    </w:p>
    <w:p>
      <w:r>
        <w:rPr>
          <w:b/>
        </w:rPr>
        <w:t xml:space="preserve">Tulos</w:t>
      </w:r>
    </w:p>
    <w:p>
      <w:r>
        <w:t xml:space="preserve">Suuri luonnollinen energia</w:t>
      </w:r>
    </w:p>
    <w:p>
      <w:r>
        <w:rPr>
          <w:b/>
        </w:rPr>
        <w:t xml:space="preserve">Esimerkki 5.263</w:t>
      </w:r>
    </w:p>
    <w:p>
      <w:r>
        <w:t xml:space="preserve">KCupsit ovat taivaan lahja; KCupsien joukossa nämä ovat lähellä huippua.  Keurigin keitin on siunaus, kuumia juomia sekunneissa, enimmäkseen kahvia; mutta kahvien joukossa on suurempia ja pienempiä, ja niin näyttää olevan myös kuuman kaakaon joukossa.  Tämä on niin runsas ja elinvoimainen, että se kuuluttaa itsensä kahden huoneen päästä.  Silkkinen, pehmeä, täynnä kaikkea sitä, mitä suklaan pitäisi antaa, se on pakollinen tässä taloudessa.</w:t>
      </w:r>
    </w:p>
    <w:p>
      <w:r>
        <w:rPr>
          <w:b/>
        </w:rPr>
        <w:t xml:space="preserve">Tulos</w:t>
      </w:r>
    </w:p>
    <w:p>
      <w:r>
        <w:t xml:space="preserve">Suklaataivas!</w:t>
      </w:r>
    </w:p>
    <w:p>
      <w:r>
        <w:rPr>
          <w:b/>
        </w:rPr>
        <w:t xml:space="preserve">Esimerkki 5.264</w:t>
      </w:r>
    </w:p>
    <w:p>
      <w:r>
        <w:t xml:space="preserve">Olen tilannut Amazonista useita eri kahvimerkkejä.  Tämä on hyvää kahvia, mutta laatikosta puuttui kaksi kappaletta ja yksi kuppi oli revennyt ja tyhjä.</w:t>
      </w:r>
    </w:p>
    <w:p>
      <w:r>
        <w:rPr>
          <w:b/>
        </w:rPr>
        <w:t xml:space="preserve">Tulos</w:t>
      </w:r>
    </w:p>
    <w:p>
      <w:r>
        <w:t xml:space="preserve">Hyvää kahvia</w:t>
      </w:r>
    </w:p>
    <w:p>
      <w:r>
        <w:rPr>
          <w:b/>
        </w:rPr>
        <w:t xml:space="preserve">Esimerkki 5.265</w:t>
      </w:r>
    </w:p>
    <w:p>
      <w:r>
        <w:t xml:space="preserve">Ostin tämän karkin kokeillakseni sitä välipalaksi. En pidä purukumista. Joten se oli minun virheeni. Mutta mansikan maku on ok. Pussi on jättimäinen. Joten se on hyvä jos on paljon lapsia syömässä niitä. He mainostavat viiden kilon pussia, he eivät pelleile.</w:t>
      </w:r>
    </w:p>
    <w:p>
      <w:r>
        <w:rPr>
          <w:b/>
        </w:rPr>
        <w:t xml:space="preserve">Tulos</w:t>
      </w:r>
    </w:p>
    <w:p>
      <w:r>
        <w:t xml:space="preserve">Hariubo Gummi</w:t>
      </w:r>
    </w:p>
    <w:p>
      <w:r>
        <w:rPr>
          <w:b/>
        </w:rPr>
        <w:t xml:space="preserve">Esimerkki 5.266</w:t>
      </w:r>
    </w:p>
    <w:p>
      <w:r>
        <w:t xml:space="preserve">Amazonin ulkopakkaus saapui hyväkuntoisena!  Valitettavasti alamäki siitä eteenpäin.  Pakkaus, joka sisälsi kermavaahtoja, oli vaurioitunut; alkuperäinen laatikon sinetti oli teipattu päälle (uudelleen suljettu aiemmin avattu?); laatikon ulkopinnalla oleva viimeinen käyttöpäivä oli 4 kuukautta (yleensä näissä on vähintään 12 kuukautta, yleensä 18 kuukautta). Lähetti palautetta Amazonille useita päiviä sitten.  Ilmeisesti kuuroille korville (eli Amazon ei vastannut).</w:t>
      </w:r>
    </w:p>
    <w:p>
      <w:r>
        <w:rPr>
          <w:b/>
        </w:rPr>
        <w:t xml:space="preserve">Tulos</w:t>
      </w:r>
    </w:p>
    <w:p>
      <w:r>
        <w:t xml:space="preserve">VAROITUS!</w:t>
      </w:r>
    </w:p>
    <w:p>
      <w:r>
        <w:rPr>
          <w:b/>
        </w:rPr>
        <w:t xml:space="preserve">Esimerkki 5.267</w:t>
      </w:r>
    </w:p>
    <w:p>
      <w:r>
        <w:t xml:space="preserve">Saimme ehdottomasti mukavan valikoiman K-kuppeja, mutta odotimme innolla persikkateetä, joka ei sisältynyt lähetykseemme. Unohdin rivin, jossa sanotaan, että joitakin makuja voidaan korvata, mutta yksi korvikkeistamme oli kuuma kahvisekoitus, jossa oli munatotia, ranskalaista paahtoleipää ja kolmatta talven tyyppistä makua. Hieman harhaanjohtava siitä, mitä kuvassa on.</w:t>
      </w:r>
    </w:p>
    <w:p>
      <w:r>
        <w:rPr>
          <w:b/>
        </w:rPr>
        <w:t xml:space="preserve">Tulos</w:t>
      </w:r>
    </w:p>
    <w:p>
      <w:r>
        <w:t xml:space="preserve">Ei koko kesää?</w:t>
      </w:r>
    </w:p>
    <w:p>
      <w:r>
        <w:rPr>
          <w:b/>
        </w:rPr>
        <w:t xml:space="preserve">Esimerkki 5.268</w:t>
      </w:r>
    </w:p>
    <w:p>
      <w:r>
        <w:t xml:space="preserve">NÄMÄ HERKUT OVAT AINOAT, JOITA 14-VUOTIAS KOIRANI SYÖ. SE RAKASTAA NIITÄ.</w:t>
      </w:r>
    </w:p>
    <w:p>
      <w:r>
        <w:rPr>
          <w:b/>
        </w:rPr>
        <w:t xml:space="preserve">Tulos</w:t>
      </w:r>
    </w:p>
    <w:p>
      <w:r>
        <w:t xml:space="preserve">ERITTÄIN TERVEELLISTÄ HERKKUA KOIRILLE</w:t>
      </w:r>
    </w:p>
    <w:p>
      <w:r>
        <w:rPr>
          <w:b/>
        </w:rPr>
        <w:t xml:space="preserve">Esimerkki 5.269</w:t>
      </w:r>
    </w:p>
    <w:p>
      <w:r>
        <w:t xml:space="preserve">Istun tässä, (Switch-)juoma kädessä, ja yritän päättää, miten kuvailisin Switch Kiwi Berryä. Se on kevyesti hiilihapotettu, mistä pidän, mutta liian makea makuuni (ajattele mansikkakarkkia). Suutuntuma on melko pyöreä ja siinä on hieman täyteläisyyttä. Se on valmistettu mehutiivisteistä ja hiilihapotetusta vedestä, ja pienessä 8 oz:n purkissa on 135 kaloria sokeria. En kutsuisi sitä terveelliseksi juomaksi, eikä sillä, onko se luonnollista vai ei, ole minulle merkitystä.</w:t>
      </w:r>
    </w:p>
    <w:p>
      <w:r>
        <w:rPr>
          <w:b/>
        </w:rPr>
        <w:t xml:space="preserve">Tulos</w:t>
      </w:r>
    </w:p>
    <w:p>
      <w:r>
        <w:t xml:space="preserve">Liian makea, karkin maku</w:t>
      </w:r>
    </w:p>
    <w:p>
      <w:r>
        <w:rPr>
          <w:b/>
        </w:rPr>
        <w:t xml:space="preserve">Esimerkki 5.270</w:t>
      </w:r>
    </w:p>
    <w:p>
      <w:r>
        <w:t xml:space="preserve">Tilasin joululahjaksi tyttäreni koulusta kuponkeja, joilla sai 30,00 dollaria Ohama-pihveistä.  Olin innoissani kokeillessani niitä, koska minua on pommitettu heidän mainoksillaan viimeiset kaksi vuotta, ja olin valmis testaamaan niitä.  Menin verkkoon ja katselin heidän pakettejaan ja odotin innolla, että saisin pakettini hienoja ruokia ja voisin valmistaa niitä.  Tein valintani ja ihastuin joihinkin viime hetken lisäpalveluihin, vapaaehtoisesti.  Menin maksamaan ja käyttämään lahjakortteja ja no, voit käyttää vain yhtä kerrallaan, ja kun minulla oli 2 lahjakorttia $15.00:lla, luulin luonnollisesti saavani $30.00 alennuksen kokonaishinnasta.  Tämän sanottuani olin silti valmis jatkamaan tilausta.  129,00 dollaria myöhemmin olin tilannut yhden pakettitarjouksista ja lisäosat.  Sain tilaukseni ups 5-7 päivän kuluessa pakattuna styro-jäähdyttimeen. jäähdyttimeen oli pakattu useita pahvilaatikoita, joissa oli tyhjiöpakattuja pieniä pihvejä.  Olen henkilö, joka rakastaa grillausta ja tekee niin noin 4 iltana viikossa, joten tiedän hieman lihasta ja siitä, miten sitä valmistetaan.  Ensinnäkään tämä ei ole huippuluokan Dry-aged-lihaa tai wet-aged-lihaa, vaan huonompaa kuin hyvästä lihakaupasta ostettava laatu.  Pihvit ovat noin 30,00 dollaria kilolta kuljetuksen ja korkeiden hintojen jälkeen.  Hampurilaiset ovat pieniä pakastekiekkoja, jotka ovat kuivia.  Olen niin pettynyt määrään ja laatuun, että minulla ei ole sanoja kuvaamaan, kuinka pettynyt olen tähän koko kauppaan.  Kaiken kukkuraksi sain sähköpostikupongin 20,00 dollaria alennusta seuraavasta tilauksestani, joten ostamani kuponki oli 5,00 dollaria enemmän kuin verkkokaupoissa.  Wow Tee itsellesi palvelus ja käytä rahasi hyvässä lihakaupassa tai ruokakaupassa!!!!</w:t>
      </w:r>
    </w:p>
    <w:p>
      <w:r>
        <w:rPr>
          <w:b/>
        </w:rPr>
        <w:t xml:space="preserve">Tulos</w:t>
      </w:r>
    </w:p>
    <w:p>
      <w:r>
        <w:t xml:space="preserve">Yliarvostettu (ylihinnoiteltu) pakastettu liha</w:t>
      </w:r>
    </w:p>
    <w:p>
      <w:r>
        <w:rPr>
          <w:b/>
        </w:rPr>
        <w:t xml:space="preserve">Esimerkki 5.271</w:t>
      </w:r>
    </w:p>
    <w:p>
      <w:r>
        <w:t xml:space="preserve">Olen Stingerin tuotteiden suuri fani. Nämä pienet purukumigeelit eivät kuitenkaan tee mitään verrattuna Stingerin hunajapakkauksiin. Jos olet maantie- tai maastopyöräilijä ja tarvitset nopean energiapyrähdyksen, jotta et jäisi jumiin viimeisellä mäellä, nämä eivät auta. Itse asiassa ainoa hyöty, jonka minä (tai kukaan ratsastuskaverini) olen havainnut, on se, että ne saavat suupielet veteen. Tämä voisi ehkä auttaa veden kulutuksessa, kun ratsastetaan aavikolla (Moab, Fruita). Arvelen, että näitä ei ole tarkoitettu harjoitteluun. Ehkä ihmiset käyttävät niitä vain töissä estääkseen Starburstin tai jonkin vähemmän terveellisen syömisen?!</w:t>
      </w:r>
    </w:p>
    <w:p>
      <w:r>
        <w:rPr>
          <w:b/>
        </w:rPr>
        <w:t xml:space="preserve">Tulos</w:t>
      </w:r>
    </w:p>
    <w:p>
      <w:r>
        <w:t xml:space="preserve">Jätä tämä väliin, jos et halua Bonkia!</w:t>
      </w:r>
    </w:p>
    <w:p>
      <w:r>
        <w:rPr>
          <w:b/>
        </w:rPr>
        <w:t xml:space="preserve">Esimerkki 5.272</w:t>
      </w:r>
    </w:p>
    <w:p>
      <w:r>
        <w:t xml:space="preserve">Kahvi oli pikemminkin vaaleaa kuin keskipaahtoista.  En usko, että ostaisin sitä uudestaan, vaikka se olikin edullinen ostos.</w:t>
      </w:r>
    </w:p>
    <w:p>
      <w:r>
        <w:rPr>
          <w:b/>
        </w:rPr>
        <w:t xml:space="preserve">Tulos</w:t>
      </w:r>
    </w:p>
    <w:p>
      <w:r>
        <w:t xml:space="preserve">Wolfgang Puck -kahvi Keurig-koneeseen</w:t>
      </w:r>
    </w:p>
    <w:p>
      <w:r>
        <w:rPr>
          <w:b/>
        </w:rPr>
        <w:t xml:space="preserve">Esimerkki 5.273</w:t>
      </w:r>
    </w:p>
    <w:p>
      <w:r>
        <w:t xml:space="preserve">Hyvä valikoima makuja, mikä tekee siitä hyödyllisen näytteen, jotta voit valita haluamasi tyypin. Sopii hyvin myös eväspaketeiksi tai annostelluksi välipalaksi.</w:t>
      </w:r>
    </w:p>
    <w:p>
      <w:r>
        <w:rPr>
          <w:b/>
        </w:rPr>
        <w:t xml:space="preserve">Tulos</w:t>
      </w:r>
    </w:p>
    <w:p>
      <w:r>
        <w:t xml:space="preserve">Pop Chips 6 makua Variety Pack</w:t>
      </w:r>
    </w:p>
    <w:p>
      <w:r>
        <w:rPr>
          <w:b/>
        </w:rPr>
        <w:t xml:space="preserve">Esimerkki 5.274</w:t>
      </w:r>
    </w:p>
    <w:p>
      <w:r>
        <w:t xml:space="preserve">He kieltäytyvät toimittamasta tätä hienoa teetä Kanadaan.  Minun on mentävä Lähi-itään etsimään sitä ja tuomaan se takaisin.</w:t>
      </w:r>
    </w:p>
    <w:p>
      <w:r>
        <w:rPr>
          <w:b/>
        </w:rPr>
        <w:t xml:space="preserve">Tulos</w:t>
      </w:r>
    </w:p>
    <w:p>
      <w:r>
        <w:t xml:space="preserve">Lipton Darjelling Tea -tölkit</w:t>
      </w:r>
    </w:p>
    <w:p>
      <w:r>
        <w:rPr>
          <w:b/>
        </w:rPr>
        <w:t xml:space="preserve">Esimerkki 5.275</w:t>
      </w:r>
    </w:p>
    <w:p>
      <w:r>
        <w:t xml:space="preserve">Pidän siitä, että tässä vaniljanmakuisessa tuotteessa ei ole alkoholia, joten voin lisätä sitä vauvani pannukakkuihin.  Minusta se ei maistu samalta kuin tavallinen tuote.  Se on mielestäni melko mautonta.</w:t>
      </w:r>
    </w:p>
    <w:p>
      <w:r>
        <w:rPr>
          <w:b/>
        </w:rPr>
        <w:t xml:space="preserve">Tulos</w:t>
      </w:r>
    </w:p>
    <w:p>
      <w:r>
        <w:t xml:space="preserve">bland</w:t>
      </w:r>
    </w:p>
    <w:p>
      <w:r>
        <w:rPr>
          <w:b/>
        </w:rPr>
        <w:t xml:space="preserve">Esimerkki 5.276</w:t>
      </w:r>
    </w:p>
    <w:p>
      <w:r>
        <w:t xml:space="preserve">Jos pidät vuohenjuustosta ja savustetuista juustoista, tulet rakastamaan tätä.  Siinä on hyvin savuinen kermainen maku.  Kokeile sitä kekseihin levitettynä pienen mustan tryffeliöljyn kera.</w:t>
      </w:r>
    </w:p>
    <w:p>
      <w:r>
        <w:rPr>
          <w:b/>
        </w:rPr>
        <w:t xml:space="preserve">Tulos</w:t>
      </w:r>
    </w:p>
    <w:p>
      <w:r>
        <w:t xml:space="preserve">Fantastinen vuohenjuusto</w:t>
      </w:r>
    </w:p>
    <w:p>
      <w:r>
        <w:rPr>
          <w:b/>
        </w:rPr>
        <w:t xml:space="preserve">Esimerkki 5.277</w:t>
      </w:r>
    </w:p>
    <w:p>
      <w:r>
        <w:t xml:space="preserve">Luin kaikki arvostelut kaikista markkinoilla olevista kaakaokupista ja päätin kokeilla tätä ensimmäisenä. Se ei ole hyvä. Jopa pienimmän kupin asetuksella se maistuu vesitetylle ja siinä on selvä "muovinen" maku. Luulen, että tämä on kaikkien k-kupillisten kuumien suklaiden luontainen ongelma. Kuppiin ei vain mahdu tarpeeksi suklaata, jotta se ei maistuisi vesitetylle. Aion pysyä vanhalla tavalla valmistetussa kaakaossa.</w:t>
      </w:r>
    </w:p>
    <w:p>
      <w:r>
        <w:rPr>
          <w:b/>
        </w:rPr>
        <w:t xml:space="preserve">Tulos</w:t>
      </w:r>
    </w:p>
    <w:p>
      <w:r>
        <w:t xml:space="preserve">Ei hyvä</w:t>
      </w:r>
    </w:p>
    <w:p>
      <w:r>
        <w:rPr>
          <w:b/>
        </w:rPr>
        <w:t xml:space="preserve">Esimerkki 5.278</w:t>
      </w:r>
    </w:p>
    <w:p>
      <w:r>
        <w:t xml:space="preserve">On sääli käyttää niin paljon maissisiirappia vauvoille! Olen hyvin pettynyt, kun huomasin sen. Samanlainen Kiinassa myytävä on vielä parempaa.</w:t>
      </w:r>
    </w:p>
    <w:p>
      <w:r>
        <w:rPr>
          <w:b/>
        </w:rPr>
        <w:t xml:space="preserve">Tulos</w:t>
      </w:r>
    </w:p>
    <w:p>
      <w:r>
        <w:t xml:space="preserve">On sääli käyttää niin paljon maissisiirappia vauvoille!</w:t>
      </w:r>
    </w:p>
    <w:p>
      <w:r>
        <w:rPr>
          <w:b/>
        </w:rPr>
        <w:t xml:space="preserve">Esimerkki 5.279</w:t>
      </w:r>
    </w:p>
    <w:p>
      <w:r>
        <w:t xml:space="preserve">Mieheni ja minä molemmat maistelimme herneitä tänään ja ne olivat herkullisia!  Valtava edistysaskel verrattuna muihin kokeilemiimme vauvanruokiin!  Kunpa vain olisi enemmän makuja valittavana....  Olemme kuitenkin lopettaneet tämän tuotteen ostamisen Amazonin RIITTÄVIEN pakkausmäärien perusteella.  Yksi syy miksi pidin tästä tuotteesta oli se, että koin vihreämmäksi käyttää vauvanruokaa ilman lasipurkkeja.  Kuitenkin 32 jauhepakkauksen lähettämistä varten Amazon laittoi 4 pientä laatikkoa, joissa oli 8 jauhepakkausta, isompaan laatikkoon, ympäröi isomman laatikon muovipehmusteilla ja laittoi laatikon vielä isomman laatikon sisään!  Aivan kuin he olisivat olleet huolissaan siitä, että jauhepakkaukset rikkoutuisivat?!  Katso oheinen kuva.  Ostimme sitä ~4 kertaa ja joka kerta sama yli-tappava pakkaus.  Vaikka ei olisikaan huolissaan ympäristövaikutuksista, oli ärsyttävää hajottaa ja hävittää niin paljon pakkauksia vain muutaman vauvanruoka-annoksen takia.</w:t>
      </w:r>
    </w:p>
    <w:p>
      <w:r>
        <w:rPr>
          <w:b/>
        </w:rPr>
        <w:t xml:space="preserve">Tulos</w:t>
      </w:r>
    </w:p>
    <w:p>
      <w:r>
        <w:t xml:space="preserve">Herneet ovat herkullisia!  ...Mutta sen Amazon-pakkaus on naurettava...</w:t>
      </w:r>
    </w:p>
    <w:p>
      <w:r>
        <w:rPr>
          <w:b/>
        </w:rPr>
        <w:t xml:space="preserve">Esimerkki 5.280</w:t>
      </w:r>
    </w:p>
    <w:p>
      <w:r>
        <w:t xml:space="preserve">Minulla oli hyviä kokemuksia muista Amazonin päivittäistavaratuotteista, ja nämä olivat edullisia, joten ostin kolmen pakkauksen. Ne eivät olleet kamalia, mutta ne eivät maistu samalta kuin kaupasta ostetut. Ne maistuvat halvoilta geneerisiltä suklaakekseiltä. Mikä ei välttämättä ole huono asia, mutta ei sitä, mitä odotin hinnan ja Chips Ahoy -merkin perusteella.  Ne ovat halvemman makuisia, hieman tunkkaisia ja niissä on paljon vähemmän suklaalastuja. En ole syönyt kaupasta ostettua Chips Ahoyta muutamaan kuukauteen, joten ehkä he ovat muuttaneet reseptiä kaikkien näiden keksien osalta, mutta jos näin ei ole, nämä vaikuttavat halvoilta kopioilta, jotka on tehty halvemmista ainesosista.</w:t>
      </w:r>
    </w:p>
    <w:p>
      <w:r>
        <w:rPr>
          <w:b/>
        </w:rPr>
        <w:t xml:space="preserve">Tulos</w:t>
      </w:r>
    </w:p>
    <w:p>
      <w:r>
        <w:t xml:space="preserve">Ei kuten kaupassa</w:t>
      </w:r>
    </w:p>
    <w:p>
      <w:r>
        <w:rPr>
          <w:b/>
        </w:rPr>
        <w:t xml:space="preserve">Esimerkki 5.281</w:t>
      </w:r>
    </w:p>
    <w:p>
      <w:r>
        <w:t xml:space="preserve">Se maistuu kevyeltä ja kuohkealta.  Pidin mausta, mutta en "vaihtaisi" ja ostaisi tätä suosikkimehujeni/popin sijasta.  Jos joku ojentaisi sen minulle, en kieltäytyisi siitä.</w:t>
      </w:r>
    </w:p>
    <w:p>
      <w:r>
        <w:rPr>
          <w:b/>
        </w:rPr>
        <w:t xml:space="preserve">Tulos</w:t>
      </w:r>
    </w:p>
    <w:p>
      <w:r>
        <w:t xml:space="preserve">Kevyt mehu kuplien kanssa</w:t>
      </w:r>
    </w:p>
    <w:p>
      <w:r>
        <w:rPr>
          <w:b/>
        </w:rPr>
        <w:t xml:space="preserve">Esimerkki 5.282</w:t>
      </w:r>
    </w:p>
    <w:p>
      <w:r>
        <w:t xml:space="preserve">Tilanne oli huono ennen kuin avasimme ne. Näin ne, kun tulimme. Minä avasin. Siinä oli vähän vihreää väriä. En tiennyt mitä se oli. Olin hyvin järkyttynyt. Älkää ostako tätä tuotetta.</w:t>
      </w:r>
    </w:p>
    <w:p>
      <w:r>
        <w:rPr>
          <w:b/>
        </w:rPr>
        <w:t xml:space="preserve">Tulos</w:t>
      </w:r>
    </w:p>
    <w:p>
      <w:r>
        <w:t xml:space="preserve">Se menee huonoksi ennen kuin avaamme</w:t>
      </w:r>
    </w:p>
    <w:p>
      <w:r>
        <w:rPr>
          <w:b/>
        </w:rPr>
        <w:t xml:space="preserve">Esimerkki 5.283</w:t>
      </w:r>
    </w:p>
    <w:p>
      <w:r>
        <w:t xml:space="preserve">Nämä ovat vain ramen-nuudeleita kätevässä mikrossa lämmitettävässä kupissa. Nuudeleita, ripaus kuivattuja vihanneksia ja TVP:tä sekä suola-... siis makupaketti. Valmistus on älyttömän helppoa... avaa foliokansi, lisää makupaketin sisältö, lisää vettä riviin, taita kansi takaisin alas, nokita kolme minuuttia, sekoita ja nauti.  Tulos on juuri sitä, mitä ramen-kulhosta voi odottaa. Paljon nuudeleita ja lientä, ja kulhon pohjalla on muutama vihannespala ja pieniä kuutioita teksturoitua soijaproteiinia, jonka pitäisi olla kanaa. Maku on juuri sellainen kuin kananmakuiselta keitolta voisi odottaa, mutta siinä on mukavan mausteinen potku kurkun takaosaan. Tämä mausteisuus pysyy miellyttävästi huulilla muutaman minuutin ajan.  Mistä ei siis voi pitää? Vaikka et tarkkailisi natriuminsaantia, tämä on suolan nuolaisu kulhossa. Vaikka noudattaisit ravintoarvotietopaneelin "annosohjeita" ja jakaisit tämän ystäväsi tai rakkaasi kanssa (Joo, totta!), saat yli kolmanneksen päivittäisestä suolansaannistasi. Jos olet kuten useimmat meistä ja otat kaikki kolme unssia itse, natriumin saantisi on peräti 74 % päivittäisestä suositellusta enimmäismäärästä.  Hinta on myös hieman kova ramen-tuotteelle. Kaiken kaikkiaan se ei ole tarpeeksi uutta ja erilaista kuin sellokääreessä oleva ramen, jotta ostaisin tämän.</w:t>
      </w:r>
    </w:p>
    <w:p>
      <w:r>
        <w:rPr>
          <w:b/>
        </w:rPr>
        <w:t xml:space="preserve">Tulos</w:t>
      </w:r>
    </w:p>
    <w:p>
      <w:r>
        <w:t xml:space="preserve">Mausteiset Ramen-nuudelit</w:t>
      </w:r>
    </w:p>
    <w:p>
      <w:r>
        <w:rPr>
          <w:b/>
        </w:rPr>
        <w:t xml:space="preserve">Esimerkki 5.284</w:t>
      </w:r>
    </w:p>
    <w:p>
      <w:r>
        <w:t xml:space="preserve">En juo paljon sokeripitoisia juomia ja virvoitusjuomia.  Yritän tarkkailla sokerin saantia ja inhoan liian makeita juomia.  Sattumalta kokeilin yhtä Slenderize-juomaa ja olin hämmästynyt.  Juoma on todella kevyesti makea, sillä makeutusaineina käytetään luonnollisia hedelmämehuja, asesulfaamikaliumia ja sukraloosia.  Suosittelen ehdottomasti kaikille, jotka haluavat virvoitusjuoman korvikkeen, joka ei silti ole yhtä makea kuin tyypillinen "dieettijuoma".</w:t>
      </w:r>
    </w:p>
    <w:p>
      <w:r>
        <w:rPr>
          <w:b/>
        </w:rPr>
        <w:t xml:space="preserve">Tulos</w:t>
      </w:r>
    </w:p>
    <w:p>
      <w:r>
        <w:t xml:space="preserve">Erinomainen Soda vaihtoehto!</w:t>
      </w:r>
    </w:p>
    <w:p>
      <w:r>
        <w:rPr>
          <w:b/>
        </w:rPr>
        <w:t xml:space="preserve">Esimerkki 5.285</w:t>
      </w:r>
    </w:p>
    <w:p>
      <w:r>
        <w:t xml:space="preserve">Näyttää siltä, että Amazon on saattanut saada huonon erän, tai ne ovat hyvin vanhoja.  Olin innoissani, kun löysin nämä, sillä Husky-shepardillani on allergioita naudan- ja kananlihalle, ja nämä eivät sisältäneet kumpaakaan.  Ne ovat kalliita, mutta päätin kokeilla niitä.  Kun avasin ne, niissä oli kaikenlaisia reikiä (näyttää ilmarei'iltä) ja koiralla (66#) oli vaikeuksia pureskella ne läpi.  Luulen, että se piti mausta, mutta keksien ei pitäisi olla niin vaikeita syödä. Näin useiden muiden ihmisten samoja kommentteja, joten uskon, että joko Amazonin tai valmistajan on selvitettävä, mitä näiden kanssa tapahtuu.  Jos ne olisivat olleet 1,00 dollaria pussi, olisin ajatellut, että sain sen, mistä maksoin.</w:t>
      </w:r>
    </w:p>
    <w:p>
      <w:r>
        <w:rPr>
          <w:b/>
        </w:rPr>
        <w:t xml:space="preserve">Tulos</w:t>
      </w:r>
    </w:p>
    <w:p>
      <w:r>
        <w:t xml:space="preserve">Huono erä koirankeksejä?</w:t>
      </w:r>
    </w:p>
    <w:p>
      <w:r>
        <w:rPr>
          <w:b/>
        </w:rPr>
        <w:t xml:space="preserve">Esimerkki 5.286</w:t>
      </w:r>
    </w:p>
    <w:p>
      <w:r>
        <w:t xml:space="preserve">Rakastan näitä - ne maistuvat hyvältä.  Mutta saan niitä paikallisesta Dollar Storesta. Kaksi tähteä arvosta, viisi mausta.</w:t>
      </w:r>
    </w:p>
    <w:p>
      <w:r>
        <w:rPr>
          <w:b/>
        </w:rPr>
        <w:t xml:space="preserve">Tulos</w:t>
      </w:r>
    </w:p>
    <w:p>
      <w:r>
        <w:t xml:space="preserve">Maku hyvä, liian kallis</w:t>
      </w:r>
    </w:p>
    <w:p>
      <w:r>
        <w:rPr>
          <w:b/>
        </w:rPr>
        <w:t xml:space="preserve">Esimerkki 5.287</w:t>
      </w:r>
    </w:p>
    <w:p>
      <w:r>
        <w:t xml:space="preserve">Nämä ovat loistavia välipaloja esimerkiksi lentokoneessa tai autossa matkustettaessa.  Keksi on pienen keksin muotoinen.  Keksi on vähemmän sotkuinen kuin keksi, joka voi hajota ja murentua, ja tästä syystä se on suosittu herkku.  Rakenne on verrattavissa keskikokoiseen rapeaan sipsiin, ja se on erittäin kevyt syödä.  Useimpien ihmisten ensimmäinen reaktio, kun he syövät keksiä ensimmäistä kertaa, on: "Huh, nämä ovat hyviä!".  Tämä on miellyttävä reaktio, ja näistä kekseistä tulee todennäköisesti suuri menestys ajan mittaan.</w:t>
      </w:r>
    </w:p>
    <w:p>
      <w:r>
        <w:rPr>
          <w:b/>
        </w:rPr>
        <w:t xml:space="preserve">Tulos</w:t>
      </w:r>
    </w:p>
    <w:p>
      <w:r>
        <w:t xml:space="preserve">Oreon makuiset keksit ilman kermatäytettä.</w:t>
      </w:r>
    </w:p>
    <w:p>
      <w:r>
        <w:rPr>
          <w:b/>
        </w:rPr>
        <w:t xml:space="preserve">Esimerkki 5.288</w:t>
      </w:r>
    </w:p>
    <w:p>
      <w:r>
        <w:t xml:space="preserve">Tämä juoma ei ollut minusta maultaan mitään erikoista; se on appelsiinimehua, johon on lisätty hiilihappoa. Mehu on melko hapokasta, eikä siinä tunnu olevan 100 % hedelmämehua. Juoma tulee tölkissä eikä lasipullossa, mikä olisi auttanut juomaa säilyttämään mehukkaan makunsa pidempään. Juoma ei sisällä säilöntäaineita ja se on gluteeniton, ei sisällä sokeria eikä keinotekoisia aromeja. Tässä juomassa ei ole mitään erikoisominaisuuksia, eikä se erotu hyvin monien juomien täyttämillä markkinoilla.  1. &lt;a href="http://www.amazon.com/gp/product/B0014WYXQK"&gt;IZZE Fortified Sparkling Juice, granaattiomena, 8,4 unssin tölkit (pakkaus 24)&lt;/a&gt; 2. &lt;a href="http://www.amazon.com/gp/product/B000Q3ECXM"&gt;Minute Maid Mixed Berry Juice, 24 - 10 fl oz pulloa, 240 fl oz&lt;/a&gt; 3. Cal Valls Certified Organic Juices - Clementine (24 nestemäistä unssia) igourmet.com:lta.</w:t>
      </w:r>
    </w:p>
    <w:p>
      <w:r>
        <w:rPr>
          <w:b/>
        </w:rPr>
        <w:t xml:space="preserve">Tulos</w:t>
      </w:r>
    </w:p>
    <w:p>
      <w:r>
        <w:t xml:space="preserve">Hiilihapotettu appelsiinimehu tölkissä</w:t>
      </w:r>
    </w:p>
    <w:p>
      <w:r>
        <w:rPr>
          <w:b/>
        </w:rPr>
        <w:t xml:space="preserve">Esimerkki 5.289</w:t>
      </w:r>
    </w:p>
    <w:p>
      <w:r>
        <w:t xml:space="preserve">Joko sain 15 tuubia, jotka tulivat huonosta erästä, tai sitten he eivät myy oikeaa Harissaa. Ostin 15 putkea Amazonin kautta Parthenon Foodsilta ja olen käyttänyt niistä 4 tähän mennessä ja koko putken laittamisen jälkeen se ei ole vieläkään lainkaan mausteinen. Normaalisti koko tuubi saisi hikoilemaan vähän!!!!!. Tässä taitaa olla kyse vääränlaisesta esittelystä. Ostan näitä tuubeja Kanadassa ruokakaupasta koko ajan kun olen siellä ja ne antavat mukavasti potkua ja mausteisuutta (kuten pitääkin). Mikäs siinä on?</w:t>
      </w:r>
    </w:p>
    <w:p>
      <w:r>
        <w:rPr>
          <w:b/>
        </w:rPr>
        <w:t xml:space="preserve">Tulos</w:t>
      </w:r>
    </w:p>
    <w:p>
      <w:r>
        <w:t xml:space="preserve">Ei lainkaan mausteinen!</w:t>
      </w:r>
    </w:p>
    <w:p>
      <w:r>
        <w:rPr>
          <w:b/>
        </w:rPr>
        <w:t xml:space="preserve">Esimerkki 5.290</w:t>
      </w:r>
    </w:p>
    <w:p>
      <w:r>
        <w:t xml:space="preserve">Puhdasta myrkyllistä roskaa. Syö myrkkyä, jos haluat. Myrkyllisiä metalleja. Ostakaa tätä roinaa ja syökää itsellenne myrkkyä. Katsokaa kaikkia korkeita arvosanoja. Ilmeisesti ihmiset rakastavat myrkyllisten metallien syömistä. Eivätkö ne ole haitallisia? Söisitkö natriumelohopeafosfaattia? Nauttikaa metalleistanne.</w:t>
      </w:r>
    </w:p>
    <w:p>
      <w:r>
        <w:rPr>
          <w:b/>
        </w:rPr>
        <w:t xml:space="preserve">Tulos</w:t>
      </w:r>
    </w:p>
    <w:p>
      <w:r>
        <w:t xml:space="preserve">syö vain alumiinia</w:t>
      </w:r>
    </w:p>
    <w:p>
      <w:r>
        <w:rPr>
          <w:b/>
        </w:rPr>
        <w:t xml:space="preserve">Esimerkki 5.291</w:t>
      </w:r>
    </w:p>
    <w:p>
      <w:r>
        <w:t xml:space="preserve">SWITCH ei ole huono tuote, mutta ei myöskään loistava.  Pidän siitä, että se on täysin luonnollinen kuohumehu.  Tölkin muotoilu on miellyttävää katseltavaa.  Kiwi Berry -maku on kuitenkin hieman siirappimainen minun makuuni.  Lisäksi 135 kaloria tölkissä, joten tässä juomassa on melkein 50 % enemmän kaloreita unssia kohden kuin keskimääräisessä limuvedessä.  Liian paljon minulle.</w:t>
      </w:r>
    </w:p>
    <w:p>
      <w:r>
        <w:rPr>
          <w:b/>
        </w:rPr>
        <w:t xml:space="preserve">Tulos</w:t>
      </w:r>
    </w:p>
    <w:p>
      <w:r>
        <w:t xml:space="preserve">Ei se mitään.</w:t>
      </w:r>
    </w:p>
    <w:p>
      <w:r>
        <w:rPr>
          <w:b/>
        </w:rPr>
        <w:t xml:space="preserve">Esimerkki 5.292</w:t>
      </w:r>
    </w:p>
    <w:p>
      <w:r>
        <w:t xml:space="preserve">Pidän tästä keitosta todella paljon.  Se on mietoa, enkä pidä mistään liian tulisesta.  Se on juuri sopivaa.  Siinä on hyvä maku ja se on jotain, jonka voin ottaa mukaan töihin ja laittaa mikroaaltouuniin. Ostaisin sitä uudelleen ja uudelleen.</w:t>
      </w:r>
    </w:p>
    <w:p>
      <w:r>
        <w:rPr>
          <w:b/>
        </w:rPr>
        <w:t xml:space="preserve">Tulos</w:t>
      </w:r>
    </w:p>
    <w:p>
      <w:r>
        <w:t xml:space="preserve">Maku Thaimaan kookos-inkiväärikeitto</w:t>
      </w:r>
    </w:p>
    <w:p>
      <w:r>
        <w:rPr>
          <w:b/>
        </w:rPr>
        <w:t xml:space="preserve">Esimerkki 5.293</w:t>
      </w:r>
    </w:p>
    <w:p>
      <w:r>
        <w:t xml:space="preserve">Saapuu 15,06 dollaria postimaksun takia käytetyn Friendly 's laatikko. UNFRIENDLY eikö sinusta? Huonoin palvelu koskaan!!!!!_Täysin epäystävällinen! !!!kauhea kauhea kauhea kauhea palvelu!</w:t>
      </w:r>
    </w:p>
    <w:p>
      <w:r>
        <w:rPr>
          <w:b/>
        </w:rPr>
        <w:t xml:space="preserve">Tulos</w:t>
      </w:r>
    </w:p>
    <w:p>
      <w:r>
        <w:t xml:space="preserve">cracker jack</w:t>
      </w:r>
    </w:p>
    <w:p>
      <w:r>
        <w:rPr>
          <w:b/>
        </w:rPr>
        <w:t xml:space="preserve">Esimerkki 5.294</w:t>
      </w:r>
    </w:p>
    <w:p>
      <w:r>
        <w:t xml:space="preserve">Suosittelen tätä tuotetta sen hienojen ominaisuuksien ja todella hyvän maun vuoksi. Erittäin mukava ja rapea välipalaksi tai aterioiden kanssa, kun haluat auttaa hiilihydraattien saannin vähentämisessä.</w:t>
      </w:r>
    </w:p>
    <w:p>
      <w:r>
        <w:rPr>
          <w:b/>
        </w:rPr>
        <w:t xml:space="preserve">Tulos</w:t>
      </w:r>
    </w:p>
    <w:p>
      <w:r>
        <w:t xml:space="preserve">Hienoa sinulle</w:t>
      </w:r>
    </w:p>
    <w:p>
      <w:r>
        <w:rPr>
          <w:b/>
        </w:rPr>
        <w:t xml:space="preserve">Esimerkki 5.295</w:t>
      </w:r>
    </w:p>
    <w:p>
      <w:r>
        <w:t xml:space="preserve">tämä tekee ruokkimisesta matkalla niin helppoa! yksivuotiaani imee pussin alas 5 minuutissa ja hän rakastaa niitä!</w:t>
      </w:r>
    </w:p>
    <w:p>
      <w:r>
        <w:rPr>
          <w:b/>
        </w:rPr>
        <w:t xml:space="preserve">Tulos</w:t>
      </w:r>
    </w:p>
    <w:p>
      <w:r>
        <w:t xml:space="preserve">mikä mahtava idea!</w:t>
      </w:r>
    </w:p>
    <w:p>
      <w:r>
        <w:rPr>
          <w:b/>
        </w:rPr>
        <w:t xml:space="preserve">Esimerkki 5.296</w:t>
      </w:r>
    </w:p>
    <w:p>
      <w:r>
        <w:t xml:space="preserve">Tilasin 6 laatikkoa näitä keksejä. Keksit ovat erittäin hyviä, mutta kaikki keksit (kaikissa 6 laatikossa) olivat pelkkiä murusia, kun sain ne!</w:t>
      </w:r>
    </w:p>
    <w:p>
      <w:r>
        <w:rPr>
          <w:b/>
        </w:rPr>
        <w:t xml:space="preserve">Tulos</w:t>
      </w:r>
    </w:p>
    <w:p>
      <w:r>
        <w:t xml:space="preserve">Kekseistä muruiksi!</w:t>
      </w:r>
    </w:p>
    <w:p>
      <w:r>
        <w:rPr>
          <w:b/>
        </w:rPr>
        <w:t xml:space="preserve">Esimerkki 5.297</w:t>
      </w:r>
    </w:p>
    <w:p>
      <w:r>
        <w:t xml:space="preserve">Jos olet todella janoinen, tämä juoma on tervetullut valinta, vaikka melkein mikä tahansa olisi siinä vaiheessa hyvä valinta.  En kuitenkaan pitänyt tästä mausta yhtä paljon kuin Switchin vesimeloni-mansikka-makusta, joka oli mielestäni erittäin virkistävä.  Kiwi Berry on myös 100-prosenttista mehua. Vaikka juoma on hyvä, siinä on voimakas siirappimainen marjan maku, joka muistutti hieman Robitussin-yskänlääkettä, josta en pidä. En myöskään maistanut kiiviä.  8,3 nestemäisen unssin tölkissä on 135 kaloria, joten sitä kannattaa juoda säästeliäästi.</w:t>
      </w:r>
    </w:p>
    <w:p>
      <w:r>
        <w:rPr>
          <w:b/>
        </w:rPr>
        <w:t xml:space="preserve">Tulos</w:t>
      </w:r>
    </w:p>
    <w:p>
      <w:r>
        <w:t xml:space="preserve">Vahva marjainen maku; ihan hyvä juoma janoon.</w:t>
      </w:r>
    </w:p>
    <w:p>
      <w:r>
        <w:rPr>
          <w:b/>
        </w:rPr>
        <w:t xml:space="preserve">Esimerkki 5.298</w:t>
      </w:r>
    </w:p>
    <w:p>
      <w:r>
        <w:t xml:space="preserve">niin so so.there oli suuria arvosteluja tuotteesta vain teki sen kerran yrittää sitä uudelleen</w:t>
      </w:r>
    </w:p>
    <w:p>
      <w:r>
        <w:rPr>
          <w:b/>
        </w:rPr>
        <w:t xml:space="preserve">Tulos</w:t>
      </w:r>
    </w:p>
    <w:p>
      <w:r>
        <w:t xml:space="preserve">ajattelin, että se olisi parempi</w:t>
      </w:r>
    </w:p>
    <w:p>
      <w:r>
        <w:rPr>
          <w:b/>
        </w:rPr>
        <w:t xml:space="preserve">Esimerkki 5.299</w:t>
      </w:r>
    </w:p>
    <w:p>
      <w:r>
        <w:t xml:space="preserve">Löysin nämä täsmälleen samat tavarat dollarikaupasta.  Se on aika hyvää.  Ei yhtä hyvää tai vahvaa kuin irtonainen kokolehtiteeni, mutta hintaan nähden sitä ei voi voittaa. Pussit eivät koskaan ole yhtä hyviä kuin irtolehdet.  Käytän sitä, jos haluan yhden nopean kupin.  Haudutan irtoteeni 2-3 kertaa, joten minulla on oltava aikaa juoda 2-3 kuppia.  Annoin tälle 4 tähteä, koska se on hyvä diili dollarikaupasta ostettuun rahaan nähden. Jos teen itselleni mukin, ja koska se on halpa, käytän 2 pussia.  Olisin kuitenkin ollut pettynyt, jos olisin maksanut tästä alkuperäisen hinnan täällä.</w:t>
      </w:r>
    </w:p>
    <w:p>
      <w:r>
        <w:rPr>
          <w:b/>
        </w:rPr>
        <w:t xml:space="preserve">Tulos</w:t>
      </w:r>
    </w:p>
    <w:p>
      <w:r>
        <w:t xml:space="preserve">Löytyi dollarikaupasta</w:t>
      </w:r>
    </w:p>
    <w:p>
      <w:r>
        <w:rPr>
          <w:b/>
        </w:rPr>
        <w:t xml:space="preserve">Esimerkki 5.300</w:t>
      </w:r>
    </w:p>
    <w:p>
      <w:r>
        <w:t xml:space="preserve">Tämä on ihana tumman suklaan maku.  Paljon syvempi maku kuin maitosuklaa.  Maitosuklaa on hyvää, mutta siinä ei ole tätä syvää makua.  Aion ostaa tätä uudelleen!!!!</w:t>
      </w:r>
    </w:p>
    <w:p>
      <w:r>
        <w:rPr>
          <w:b/>
        </w:rPr>
        <w:t xml:space="preserve">Tulos</w:t>
      </w:r>
    </w:p>
    <w:p>
      <w:r>
        <w:t xml:space="preserve">SUURI TUOTE!!!!</w:t>
      </w:r>
    </w:p>
    <w:p>
      <w:r>
        <w:rPr>
          <w:b/>
        </w:rPr>
        <w:t xml:space="preserve">Esimerkki 5.301</w:t>
      </w:r>
    </w:p>
    <w:p>
      <w:r>
        <w:t xml:space="preserve">Ostin tämän, koska se oli erittäin edulliseen hintaan.  Se oli kuitenkin todella hyvä.  Rakastan sekoittaa piparminttua tummaan suklaaseen ja ottaa tuplamäärän kuumaa kaakaota.  Aion jatkaa tämän ostamista kunnes sitä ei enää myydä. Se on todella kermaista.  Pidän siitä eniten 6 unssin veden kanssa, antaa paksumman tuntuman.</w:t>
      </w:r>
    </w:p>
    <w:p>
      <w:r>
        <w:rPr>
          <w:b/>
        </w:rPr>
        <w:t xml:space="preserve">Tulos</w:t>
      </w:r>
    </w:p>
    <w:p>
      <w:r>
        <w:t xml:space="preserve">Todella hyvä!</w:t>
      </w:r>
    </w:p>
    <w:p>
      <w:r>
        <w:rPr>
          <w:b/>
        </w:rPr>
        <w:t xml:space="preserve">Esimerkki 5.302</w:t>
      </w:r>
    </w:p>
    <w:p>
      <w:r>
        <w:t xml:space="preserve">Näin helppo tapa ostaa kalorikontrolloidut välipalat.  Ne saapuivat nopeasti.  Niin helppo ottaa mukaan töihin tai kun tarvitset vain helppoa välipalaa.</w:t>
      </w:r>
    </w:p>
    <w:p>
      <w:r>
        <w:rPr>
          <w:b/>
        </w:rPr>
        <w:t xml:space="preserve">Tulos</w:t>
      </w:r>
    </w:p>
    <w:p>
      <w:r>
        <w:t xml:space="preserve">Hyviä välipaloja</w:t>
      </w:r>
    </w:p>
    <w:p>
      <w:r>
        <w:rPr>
          <w:b/>
        </w:rPr>
        <w:t xml:space="preserve">Esimerkki 5.303</w:t>
      </w:r>
    </w:p>
    <w:p>
      <w:r>
        <w:t xml:space="preserve">Tämä on klassinen ramen-valinta.  Lapsemme, 3-6-vuotiaat, rakastavat tätä.  Kun olemme asuntoautolla, meillä on laatikollinen tätä käsillä.  Kulho, hieman vettä ja 2:30 mikroaaltouunissa, ja meillä on valmis pikaruoka. Rikomme nuudelit, kun ne ovat vielä suljetussa pakkauksessa.  Näin lapset eivät sotke niitä syödessään. He eivät tunnu kyllästyvän näihin, emmekä me ole loukkaantuneet siitä, että tuote on vain vettä lisäävä. Meillä jokaisella oli ramenin syömis- ja opiskelupäivämme. Nämä ovat myös loistavia tuotteita, joita voi pitää käsillä työpöytälaatikossa niitä päiviä varten, jolloin unohdat lounaasi tms. töihin.  Varmista vain, että sinulla on laatikossa myös pakkaus paperisia (ei styroa - säästä ympäristöä) kulhoja ja haarukoita/lusikoita.</w:t>
      </w:r>
    </w:p>
    <w:p>
      <w:r>
        <w:rPr>
          <w:b/>
        </w:rPr>
        <w:t xml:space="preserve">Tulos</w:t>
      </w:r>
    </w:p>
    <w:p>
      <w:r>
        <w:t xml:space="preserve">Hyvä valinta</w:t>
      </w:r>
    </w:p>
    <w:p>
      <w:r>
        <w:rPr>
          <w:b/>
        </w:rPr>
        <w:t xml:space="preserve">Esimerkki 5.304</w:t>
      </w:r>
    </w:p>
    <w:p>
      <w:r>
        <w:t xml:space="preserve">Rakastan, rakastan tätä vihreää teetä.  Sitä on hyvin vaikea löytää alueeltamme, ja jotkut paikat internetissä veloittavat suuren hinnan, enkä yleensä saa niin monta laatikkoa kuin tämän kauppiaan kanssa.  Tulen ehdottomasti tilaamaan tältä myyjältä uudelleen!!! Kiitos!!!  Olen riippuvainen vihreästä teestä joka päivä!</w:t>
      </w:r>
    </w:p>
    <w:p>
      <w:r>
        <w:rPr>
          <w:b/>
        </w:rPr>
        <w:t xml:space="preserve">Tulos</w:t>
      </w:r>
    </w:p>
    <w:p>
      <w:r>
        <w:t xml:space="preserve">Tee arvostelu</w:t>
      </w:r>
    </w:p>
    <w:p>
      <w:r>
        <w:rPr>
          <w:b/>
        </w:rPr>
        <w:t xml:space="preserve">Esimerkki 5.305</w:t>
      </w:r>
    </w:p>
    <w:p>
      <w:r>
        <w:t xml:space="preserve">Rakastan Pico Picaa.  Se tuo makua, eikä se ole liian tulista. Syön sitä vähintään 2 ateriaa joka päivä. Se on hyvää munien, pizzan ja vihannesten päällä.  Oikeasti, et voi mennä pieleen.</w:t>
      </w:r>
    </w:p>
    <w:p>
      <w:r>
        <w:rPr>
          <w:b/>
        </w:rPr>
        <w:t xml:space="preserve">Tulos</w:t>
      </w:r>
    </w:p>
    <w:p>
      <w:r>
        <w:t xml:space="preserve">Pico Pica ... PARAS</w:t>
      </w:r>
    </w:p>
    <w:p>
      <w:r>
        <w:rPr>
          <w:b/>
        </w:rPr>
        <w:t xml:space="preserve">Esimerkki 5.306</w:t>
      </w:r>
    </w:p>
    <w:p>
      <w:r>
        <w:t xml:space="preserve">Voikukanjuuren kerrotaan auttavan alentamaan korkeaa verenpainetta, minkä vuoksi juon sitä.  Olen luopunut kahvinjuonnista, ja tämä on maukas korvike, joskin siihen on totuttava.  Kotona käytän irtonaista paahdettua juurta, mutta nämä teepussit ovat loistavia matkoilla.</w:t>
      </w:r>
    </w:p>
    <w:p>
      <w:r>
        <w:rPr>
          <w:b/>
        </w:rPr>
        <w:t xml:space="preserve">Tulos</w:t>
      </w:r>
    </w:p>
    <w:p>
      <w:r>
        <w:t xml:space="preserve">Minun kahvin korvikkeeni</w:t>
      </w:r>
    </w:p>
    <w:p>
      <w:r>
        <w:rPr>
          <w:b/>
        </w:rPr>
        <w:t xml:space="preserve">Esimerkki 5.307</w:t>
      </w:r>
    </w:p>
    <w:p>
      <w:r>
        <w:t xml:space="preserve">Okei. Jos et halua jäädä koukkuun, älä kokeile Plockyn Punaiset pavut ja riisi -tortillasipsejä! Mieheni ja minä aloitimme yhdellä näennäisen anodyynisellä pussilla kaupasta. Nyt olemme juuri saaneet toisen laatikollisen. Se ei tule kestämään kauan. Varokaa.</w:t>
      </w:r>
    </w:p>
    <w:p>
      <w:r>
        <w:rPr>
          <w:b/>
        </w:rPr>
        <w:t xml:space="preserve">Tulos</w:t>
      </w:r>
    </w:p>
    <w:p>
      <w:r>
        <w:t xml:space="preserve">Addicted</w:t>
      </w:r>
    </w:p>
    <w:p>
      <w:r>
        <w:rPr>
          <w:b/>
        </w:rPr>
        <w:t xml:space="preserve">Esimerkki 5.308</w:t>
      </w:r>
    </w:p>
    <w:p>
      <w:r>
        <w:t xml:space="preserve">Rakastin Newman's Ownin rinkeleitä, joissa pippuria oli paistettu suoraan rinkeleihin, jotta ne olisivat vain vähän puraisevia. Nämä eivät ole yhtä maukkaita ja kyllä, ne ovat sotkuisia ja ylimaustettuja.  En oikein pidä tästä rinkelinmakuisten rinkelinpalojen sarjasta, vaikka tämä olikin hieman parempi kuin muutamat muut maut.  Jonkun pitäisi yrittää tehdä uudelleen paistettua mustapippuriversiota, kiitos. En ole varma, miksi Newman's Own lopetti.</w:t>
      </w:r>
    </w:p>
    <w:p>
      <w:r>
        <w:rPr>
          <w:b/>
        </w:rPr>
        <w:t xml:space="preserve">Tulos</w:t>
      </w:r>
    </w:p>
    <w:p>
      <w:r>
        <w:t xml:space="preserve">Se on tehty paremmin.</w:t>
      </w:r>
    </w:p>
    <w:p>
      <w:r>
        <w:rPr>
          <w:b/>
        </w:rPr>
        <w:t xml:space="preserve">Esimerkki 5.309</w:t>
      </w:r>
    </w:p>
    <w:p>
      <w:r>
        <w:t xml:space="preserve">Se on niin hyvää!  Taivaallista, jos pidät kanelista.  Maistuu makealta ilman sokeria.</w:t>
      </w:r>
    </w:p>
    <w:p>
      <w:r>
        <w:rPr>
          <w:b/>
        </w:rPr>
        <w:t xml:space="preserve">Tulos</w:t>
      </w:r>
    </w:p>
    <w:p>
      <w:r>
        <w:t xml:space="preserve">Vain Mmmmmmmmmmmm</w:t>
      </w:r>
    </w:p>
    <w:p>
      <w:r>
        <w:rPr>
          <w:b/>
        </w:rPr>
        <w:t xml:space="preserve">Esimerkki 5.310</w:t>
      </w:r>
    </w:p>
    <w:p>
      <w:r>
        <w:t xml:space="preserve">Toinen järjestys.  Erittäin hyvää, tulista, mistä pidän, mutta parasta maistaa omien mieltymysten mukaan.</w:t>
      </w:r>
    </w:p>
    <w:p>
      <w:r>
        <w:rPr>
          <w:b/>
        </w:rPr>
        <w:t xml:space="preserve">Tulos</w:t>
      </w:r>
    </w:p>
    <w:p>
      <w:r>
        <w:t xml:space="preserve">Curry tahna</w:t>
      </w:r>
    </w:p>
    <w:p>
      <w:r>
        <w:rPr>
          <w:b/>
        </w:rPr>
        <w:t xml:space="preserve">Esimerkki 5.311</w:t>
      </w:r>
    </w:p>
    <w:p>
      <w:r>
        <w:t xml:space="preserve">Bisquick Gluten Free oli ok, mutta huonompi kuin Bob's Red Millin ja Hodgson Millin tuotteet. Ohjeiden mukaan tehty pannukakkutaikina oli vetistä, ja tuloksena oli litteitä pannukakkuja.</w:t>
      </w:r>
    </w:p>
    <w:p>
      <w:r>
        <w:rPr>
          <w:b/>
        </w:rPr>
        <w:t xml:space="preserve">Tulos</w:t>
      </w:r>
    </w:p>
    <w:p>
      <w:r>
        <w:t xml:space="preserve">Huonompi pannukakkuja varten</w:t>
      </w:r>
    </w:p>
    <w:p>
      <w:r>
        <w:rPr>
          <w:b/>
        </w:rPr>
        <w:t xml:space="preserve">Esimerkki 5.312</w:t>
      </w:r>
    </w:p>
    <w:p>
      <w:r>
        <w:t xml:space="preserve">Täyteläinen tee, joka ei menetä makua, vaikka se on kofeiiniton. Säilytetään omassa raskaassa vetoketjullisessa muovipussissaan, joka takaa tuoreuden kuljetuksen aikana. Hyvän teen hinta-laatusuhde on erinomainen.</w:t>
      </w:r>
    </w:p>
    <w:p>
      <w:r>
        <w:rPr>
          <w:b/>
        </w:rPr>
        <w:t xml:space="preserve">Tulos</w:t>
      </w:r>
    </w:p>
    <w:p>
      <w:r>
        <w:t xml:space="preserve">Suuri arvo</w:t>
      </w:r>
    </w:p>
    <w:p>
      <w:r>
        <w:rPr>
          <w:b/>
        </w:rPr>
        <w:t xml:space="preserve">Esimerkki 5.313</w:t>
      </w:r>
    </w:p>
    <w:p>
      <w:r>
        <w:t xml:space="preserve">Tämä on todella maukasta kaakaota.  Pidän siitä paljon enemmän kuin tumman suklaan mausta, mutta se on vain minun mieltymykseni....</w:t>
      </w:r>
    </w:p>
    <w:p>
      <w:r>
        <w:rPr>
          <w:b/>
        </w:rPr>
        <w:t xml:space="preserve">Tulos</w:t>
      </w:r>
    </w:p>
    <w:p>
      <w:r>
        <w:t xml:space="preserve">Todella maukasta...</w:t>
      </w:r>
    </w:p>
    <w:p>
      <w:r>
        <w:rPr>
          <w:b/>
        </w:rPr>
        <w:t xml:space="preserve">Esimerkki 5.314</w:t>
      </w:r>
    </w:p>
    <w:p>
      <w:r>
        <w:t xml:space="preserve">Popchipsit ovat erittäin hyviä.  Saadun valikoiman ansiosta voit kokeilla eri makuja.  Toivon vain, että löytäisin niitä paikallisesti.</w:t>
      </w:r>
    </w:p>
    <w:p>
      <w:r>
        <w:rPr>
          <w:b/>
        </w:rPr>
        <w:t xml:space="preserve">Tulos</w:t>
      </w:r>
    </w:p>
    <w:p>
      <w:r>
        <w:t xml:space="preserve">Popchipsit ovat ihanan maukkaita</w:t>
      </w:r>
    </w:p>
    <w:p>
      <w:r>
        <w:rPr>
          <w:b/>
        </w:rPr>
        <w:t xml:space="preserve">Esimerkki 5.315</w:t>
      </w:r>
    </w:p>
    <w:p>
      <w:r>
        <w:t xml:space="preserve">Heillä saattaa olla hienoja tuotteita, mutta toimitus on uskomattoman hidas (toimitettu 12 päivää tilaukseni jälkeen; en ole vielä saanut) ja toimitushinta on kohtuuton.</w:t>
      </w:r>
    </w:p>
    <w:p>
      <w:r>
        <w:rPr>
          <w:b/>
        </w:rPr>
        <w:t xml:space="preserve">Tulos</w:t>
      </w:r>
    </w:p>
    <w:p>
      <w:r>
        <w:t xml:space="preserve">Barry Farms</w:t>
      </w:r>
    </w:p>
    <w:p>
      <w:r>
        <w:rPr>
          <w:b/>
        </w:rPr>
        <w:t xml:space="preserve">Esimerkki 5.316</w:t>
      </w:r>
    </w:p>
    <w:p>
      <w:r>
        <w:t xml:space="preserve">ihanan kanelista! tilaan sitä ehdottomasti uudelleen! ja lämmitettynä pienellä voipalalla se oli maultaan ylivoimaisen hyvää.</w:t>
      </w:r>
    </w:p>
    <w:p>
      <w:r>
        <w:rPr>
          <w:b/>
        </w:rPr>
        <w:t xml:space="preserve">Tulos</w:t>
      </w:r>
    </w:p>
    <w:p>
      <w:r>
        <w:t xml:space="preserve">fantastinen</w:t>
      </w:r>
    </w:p>
    <w:p>
      <w:r>
        <w:rPr>
          <w:b/>
        </w:rPr>
        <w:t xml:space="preserve">Esimerkki 5.317</w:t>
      </w:r>
    </w:p>
    <w:p>
      <w:r>
        <w:t xml:space="preserve">Olen ostanut tämän valmistajilta, ja minun on sanottava, että tämä on ehdottomasti paras tuote, jota olen koskaan maistanut. He valmistavat tätä maatilalla Bensonissa, AZ:ssa, ja se maistuu taivaalliselta. Suosittelen sitä lämpimästi kaikkeen... Minulla on tapana viipaloida omenoita ja dipata niitä. Olen kokeillut sitä myös paahtoleivän päällä.</w:t>
      </w:r>
    </w:p>
    <w:p>
      <w:r>
        <w:rPr>
          <w:b/>
        </w:rPr>
        <w:t xml:space="preserve">Tulos</w:t>
      </w:r>
    </w:p>
    <w:p>
      <w:r>
        <w:t xml:space="preserve">Ehdottomasti paras</w:t>
      </w:r>
    </w:p>
    <w:p>
      <w:r>
        <w:rPr>
          <w:b/>
        </w:rPr>
        <w:t xml:space="preserve">Esimerkki 5.318</w:t>
      </w:r>
    </w:p>
    <w:p>
      <w:r>
        <w:t xml:space="preserve">Tämä on SUURI vohvelisekoitus! Olen allerginen säilöntäaineille ja on suuri haaste löytää ruokaa, joka maistuu hyvältä ilman säilöntäaineita. Olen kokeillut useita muita sekoituksia ja tämä on ylivoimaisesti paras. En todellakaan ymmärrä arvosteluja huonosta mausta ja "kaikista kemikaaleista" - lukekaa muiden sekoitusten etikettejä ja huomaatte, että tämä ei ole täynnä kaikkia näitä ainesosia. On olemassa tietynlaisia ainesosia, joita nämä sekoitukset tarvitsevat, kuten leveningiä, ja kun käytät AITOA voita, EI "tuubivoita", joka sisältää vettä ja muita ikäviä aineita, nämä ovat PARHAITA VAPFLEITA IKINÄ!</w:t>
      </w:r>
    </w:p>
    <w:p>
      <w:r>
        <w:rPr>
          <w:b/>
        </w:rPr>
        <w:t xml:space="preserve">Tulos</w:t>
      </w:r>
    </w:p>
    <w:p>
      <w:r>
        <w:t xml:space="preserve">paras ikinä!</w:t>
      </w:r>
    </w:p>
    <w:p>
      <w:r>
        <w:rPr>
          <w:b/>
        </w:rPr>
        <w:t xml:space="preserve">Esimerkki 5.319</w:t>
      </w:r>
    </w:p>
    <w:p>
      <w:r>
        <w:t xml:space="preserve">Kun olimme perheemme kanssa retkeilemässä Joshin, 8-vuotiaan kultaisen koiramme kanssa, koiranruoka loppui kesken. Pysähdyimme Wegman's marketissa Erie PA:ssa ostamaan laadukasta ruokaa. Päädyimme Harmony Farmin kanaan. Josh piti siitä heti. Olemme sekoittaneet sitä sen normaaliin ruokaan (Canidae). Hän on erittäin terve ja leikkisä, turkki kiiltää. Hän on onnellinen pentu.</w:t>
      </w:r>
    </w:p>
    <w:p>
      <w:r>
        <w:rPr>
          <w:b/>
        </w:rPr>
        <w:t xml:space="preserve">Tulos</w:t>
      </w:r>
    </w:p>
    <w:p>
      <w:r>
        <w:t xml:space="preserve">Hyvä tuote:</w:t>
      </w:r>
    </w:p>
    <w:p>
      <w:r>
        <w:rPr>
          <w:b/>
        </w:rPr>
        <w:t xml:space="preserve">Esimerkki 5.320</w:t>
      </w:r>
    </w:p>
    <w:p>
      <w:r>
        <w:t xml:space="preserve">nirsoilevat kissani eivät syöneet tätä ruokaa, joten annoin sen naapurilleni, joka pelastaa kissoja, jotta ruoka ei menisi hukkaan....</w:t>
      </w:r>
    </w:p>
    <w:p>
      <w:r>
        <w:rPr>
          <w:b/>
        </w:rPr>
        <w:t xml:space="preserve">Tulos</w:t>
      </w:r>
    </w:p>
    <w:p>
      <w:r>
        <w:t xml:space="preserve">Kissani eivät söisi sitä...</w:t>
      </w:r>
    </w:p>
    <w:p>
      <w:r>
        <w:rPr>
          <w:b/>
        </w:rPr>
        <w:t xml:space="preserve">Esimerkki 5.321</w:t>
      </w:r>
    </w:p>
    <w:p>
      <w:r>
        <w:t xml:space="preserve">Rakastan Wolfgang Puckin kahveille antamia nimiä, mutta kahvin kuvaukset jättävät paljon toivomisen varaa.  Tässä tapauksessa odotin "Breakfast in Bed" -kahvin kohdalla paljon maukkaampaa kahvia kuin mitä se tarjosi.  "Breakfast in Bed" on medium-paahtojen vaaleaa puolta, ja sen maku on mieto, mutta ei kovin mieleenpainuva.  Positiivista on, että se on pehmeä kahvi eikä lainkaan hapokas.  Parempi valinta on mielestäni &lt;a href="http://www.amazon.com/gp/product/B001CHFUDC"&gt;Coffee People Donut Shop Medium Roast, Extra Bold for Keurig Brewers, 24-Count K-Cups (Pack of 2)&lt;/a&gt;, jota saa myös 50 kappaleen pakkauksessa.  LISÄTTY: Toinen mukava, pehmeä keskipaahtoinen sekoitus on &lt;a href="http://www.amazon.com/gp/product/B002APWQ0K"&gt;Timothy's World Coffee, Kona Blend for Keurig Brewers, Medium, 50-Count K-Cups&lt;/a&gt; LISÄTTY: niille, jotka pitävät kevyemmästä pehmeästä sekoituksesta, kokeile &lt;a href="http://www.amazon.com/gp/product/B00196QVPM"&gt;Keurig Green Mountain Coffee Roasters 80 K - Cup Colombian Fair Trade Slect Medium Roast Coffee&lt;/a&gt; (linkki vain tuoteselosteeseen, ei parhaaseen hintaan).</w:t>
      </w:r>
    </w:p>
    <w:p>
      <w:r>
        <w:rPr>
          <w:b/>
        </w:rPr>
        <w:t xml:space="preserve">Tulos</w:t>
      </w:r>
    </w:p>
    <w:p>
      <w:r>
        <w:t xml:space="preserve">Ei erinomainen. Vaaleasta keskipaahtoon. Sileä, ei hapokas.</w:t>
      </w:r>
    </w:p>
    <w:p>
      <w:r>
        <w:rPr>
          <w:b/>
        </w:rPr>
        <w:t xml:space="preserve">Esimerkki 5.322</w:t>
      </w:r>
    </w:p>
    <w:p>
      <w:r>
        <w:t xml:space="preserve">810 MILIGRAMMIA SUOLAA ANNOSTA KERRALLA ei ole terveellinen määrä!  Silti tämän tiivistetyn keiton muut ainesosat tekevät siitä niin herkullisen, että jopa kaltaiseni "suolalaskurin" on vaikea vastustaa sitä!  TÄMÄ EI OLE VÄLIPALARUOKAA!  Sitä pitää SEKOITTAA muiden, mieluiten täysin suolattomien ainesosien kanssa!  Tästä "tiivistetystä herkusta" ei voi tehdä vain keittoa.  Olen käyttänyt sitä (suolattoman tonnikalan ja/tai lohen kanssa) majoneesin sijasta ja lisännyt siihen leivänmuruja herkullisen tonnikalalevitteen valmistukseen!  Joten - nauttikaa tästä tiivistekeitosta!  Olkaa vain tietoisia sen sisältämästä vaarallisesta natriumin määrästä, ja juokaa, syökää ja kokatkaa sen kanssa sen mukaisesti.  ...............................................................  HUOMAUTUS CAMPBELL'SILLE: Ymmärrän, että suolaa käytetään säilöntäaineena.  Mutta myös E-VITAMIINI on hyvä säilöntäaine.  Ehkä voisitte käyttää vähemmän suolaa ja enemmän E-vitamiinia keittojenne säilömiseen? Toivon niin!  Ja odotan innokkaasti sitä päivää, jolloin teette niin!  Kiitos!</w:t>
      </w:r>
    </w:p>
    <w:p>
      <w:r>
        <w:rPr>
          <w:b/>
        </w:rPr>
        <w:t xml:space="preserve">Tulos</w:t>
      </w:r>
    </w:p>
    <w:p>
      <w:r>
        <w:t xml:space="preserve">S O.....Y U M M Y...........B U T....S O ...M U C H....S A L T !</w:t>
      </w:r>
    </w:p>
    <w:p>
      <w:r>
        <w:rPr>
          <w:b/>
        </w:rPr>
        <w:t xml:space="preserve">Esimerkki 5.323</w:t>
      </w:r>
    </w:p>
    <w:p>
      <w:r>
        <w:t xml:space="preserve">En ole rusinoiden, hedelmäkakun tai minkään muunkaan sellaisen ystävä, mutta minun oli pakko tietää, miltä Spotted Dick maistuu, joten ostin sellaisen. Se ei ollut niin pahaa kuin nimi tai kuva pakkauksessa antaa ymmärtää... mutta ei se ollut myöskään aivan loistavaa mulkkua. Voisin nähdä tämän sopivan hyvin teen tai vahvan alkoholijuoman kanssa. Kaiken kaikkiaan tämä mulkku ei ollut erityisen hyvää tai huonoa, mutta en aio kiirehtiä syömään sitä uudelleen. Kyseessä on mauton, sienimäinen kakku, jossa on hedelmiä, eikä se maistunut erityisen pahalta tai hyvältä.  Purkki on hyvä naurattaa, jos on hieman (MINÄ!) kypsymätön amerikkalainen! Olen varma, että jotkut amerikkalaiset sanat ja nimet ovat aika hauskoja myös Englannissa. Oli miten oli, jos olet kiimassa, hae itsellesi tölkki Heinz Spotted Dickiä. Jos pidät Spotted Dickistä, saatat pitää tätä tavaraa erittäin tyydyttävänä!</w:t>
      </w:r>
    </w:p>
    <w:p>
      <w:r>
        <w:rPr>
          <w:b/>
        </w:rPr>
        <w:t xml:space="preserve">Tulos</w:t>
      </w:r>
    </w:p>
    <w:p>
      <w:r>
        <w:t xml:space="preserve">Minulla on ollut parempaa....Se oli hieman mautonta.</w:t>
      </w:r>
    </w:p>
    <w:p>
      <w:r>
        <w:rPr>
          <w:b/>
        </w:rPr>
        <w:t xml:space="preserve">Esimerkki 5.324</w:t>
      </w:r>
    </w:p>
    <w:p>
      <w:r>
        <w:t xml:space="preserve">tämä on ehkä parasta kahvia, mitä on koskaan tehty. olen juonut tätä monta kertaa aikaisemmin tavallisina papuina, jotka jauhan itse, mutta en koskaan k-kupissa.  Maistuu täsmälleen samalta ja on ehkä lempikahvini ikinä.</w:t>
      </w:r>
    </w:p>
    <w:p>
      <w:r>
        <w:rPr>
          <w:b/>
        </w:rPr>
        <w:t xml:space="preserve">Tulos</w:t>
      </w:r>
    </w:p>
    <w:p>
      <w:r>
        <w:t xml:space="preserve">hyvää kahvia</w:t>
      </w:r>
    </w:p>
    <w:p>
      <w:r>
        <w:rPr>
          <w:b/>
        </w:rPr>
        <w:t xml:space="preserve">Esimerkki 5.325</w:t>
      </w:r>
    </w:p>
    <w:p>
      <w:r>
        <w:t xml:space="preserve">Jos tämän nimi olisi "Medium Roast", antaisin sille 4 tähteä. Se on hyvää kahvia.  Mutta tämän nimi on French Vanilla Caramel, ja tämä arvostelu perustuu tuotteen nimeen.  Haluan sanoa, että vanilja ja karamelli ovat ehkä lempimakujani... kahvi, jäätelö, karkki, mitä tahansa... jos siinä on vaniljaa tai karamellia, rakastan sitä.  Tätä lukuun ottamatta.  Missä on vanilja? Missä on karamelli? Älkääkä ymmärtäkö minua väärin: en yritä sanoa, että maut olisivat liian mietoja. Tarkoitan, että niitä ei ole olemassakaan. Ja siksi tämä kahvi saa nimen perusteella 1 tähden.</w:t>
      </w:r>
    </w:p>
    <w:p>
      <w:r>
        <w:rPr>
          <w:b/>
        </w:rPr>
        <w:t xml:space="preserve">Tulos</w:t>
      </w:r>
    </w:p>
    <w:p>
      <w:r>
        <w:t xml:space="preserve">Pettymys</w:t>
      </w:r>
    </w:p>
    <w:p>
      <w:r>
        <w:rPr>
          <w:b/>
        </w:rPr>
        <w:t xml:space="preserve">Esimerkki 5.326</w:t>
      </w:r>
    </w:p>
    <w:p>
      <w:r>
        <w:t xml:space="preserve">Ne ovat ihan hyviä, mutta mieheni syö niitä vain, kun olemme autossa. Pidämme niitä siellä keliakiaa varten. (Vaikea löytää, kun vaeltaa ympäriinsä.) Hän ei syö niitä muuten. Ne ovat ehdottomasti vadelmamaisia, mutta jotenkin kuivia.   Emme ole koskaan kokeilleet muita välipalapatukoita, joten rehellisesti sanottuna ne saattavat olla normi. Enpä tiedä.   Pidämme kyllä Enjoy Lifen muista tuotteista.   Ne ovat GF, niissä ei ole MSG:tä tai siihen liittyviä tuotteita eikä aspartaatteja.</w:t>
      </w:r>
    </w:p>
    <w:p>
      <w:r>
        <w:rPr>
          <w:b/>
        </w:rPr>
        <w:t xml:space="preserve">Tulos</w:t>
      </w:r>
    </w:p>
    <w:p>
      <w:r>
        <w:t xml:space="preserve">Ole hyvin varovainen marjojen suhteen.</w:t>
      </w:r>
    </w:p>
    <w:p>
      <w:r>
        <w:rPr>
          <w:b/>
        </w:rPr>
        <w:t xml:space="preserve">Esimerkki 5.327</w:t>
      </w:r>
    </w:p>
    <w:p>
      <w:r>
        <w:t xml:space="preserve">se on mitä on.... ja se teki työtä, jota varten se oli tehty. kestää kauan, jos u hoitaa sitä, mutta on helposti kasvanut ulos, kun vasta aloitat ur oman studionsa.</w:t>
      </w:r>
    </w:p>
    <w:p>
      <w:r>
        <w:rPr>
          <w:b/>
        </w:rPr>
        <w:t xml:space="preserve">Tulos</w:t>
      </w:r>
    </w:p>
    <w:p>
      <w:r>
        <w:t xml:space="preserve">Iffy</w:t>
      </w:r>
    </w:p>
    <w:p>
      <w:r>
        <w:rPr>
          <w:b/>
        </w:rPr>
        <w:t xml:space="preserve">Esimerkki 5.328</w:t>
      </w:r>
    </w:p>
    <w:p>
      <w:r>
        <w:t xml:space="preserve">Niinpä ostin granaattiomenamelassia tehdäkseni Fattoushia, herkullista lähi-idän salaattia, jossa on kasviksia, kesäkurpitsaa, tomaatteja ja paloja paistettua, jäljelle jäänyttä pitaleipää.  Wowee, Fattoush on nyt lempisalaattini, olen syönyt sitä viime aikoina niin usein, että kirpeän sitruunamainen kastike on saanut suunurkat muuttumaan hieman vaaleanpunaisiksi ja raaoiksi, youch. Minulla on tapana tehdä niin, että löydän ruoan josta todella pidän, ja syön sitä sitten niin paljon, että melkein sairastun siihen.  Joka tapauksessa Fattoush-salaattikastike, jossa on monimutkainen sekoitus sumakkia, oliiviöljyä ja erilaisia yrttejä ja mausteita, vaati puoli teelusikallista granaattiomenasulaa.  Olin onnekas, kun löysin sitä venäläisestä ruokakaupasta (YAY!).  Kauppa on kuitenkin kaukana, joten jouduin etsimään lisää netistä, luojan kiitos Amazonista.  Myönnettäköön, että pulloni kestää todennäköisesti vuosia, jos teen sillä vain Fattoushia, yksi tahmea puolikas teelusikallinen kerrallaan, joten olen käyttänyt sitä muutamissa muissakin asioissa.  Lisäsin teelusikallisen sitruunaisen kanamarinadin joukkoon, pienen palan kreikkalaisen jogurtin joukkoon (piti lisätä hunajaa, koska se oli hapanta!), pienen määrän joululohen tuorejuustotukkuun, käytin sitä Fesenjenissä, persialaisessa kanan ja saksanpähkinöiden muhennoksessa, käytin muutaman ruokalusikallisen tahmeaa ainetta valkosipulimaiseen grillikastikkeeseen, ja se oli parasta grilliruokaa koskaan.  Älkää vain tehkö niin kuin minä tein ja yrittäkö korvata melassin melassikekseissä granaattiomenamelassilla, mikä kamala sotku, keksit näyttivät normaaleilta, hieman normaalia vaaleammilta, mutta se haju!  Ja maku!  Ewwww!</w:t>
      </w:r>
    </w:p>
    <w:p>
      <w:r>
        <w:rPr>
          <w:b/>
        </w:rPr>
        <w:t xml:space="preserve">Tulos</w:t>
      </w:r>
    </w:p>
    <w:p>
      <w:r>
        <w:t xml:space="preserve">Älä käytä tätä tavallisen melassin sijasta!</w:t>
      </w:r>
    </w:p>
    <w:p>
      <w:r>
        <w:rPr>
          <w:b/>
        </w:rPr>
        <w:t xml:space="preserve">Esimerkki 5.329</w:t>
      </w:r>
    </w:p>
    <w:p>
      <w:r>
        <w:t xml:space="preserve">Rakastan näitä välipaloja...loistavia nopeaan korjaukseen sekä välipalaksi, joka ei lisää valtavasti kaloreita tai rasvaa, mikä huolestuttaa monia! Loistava maku sekä johdonmukaisuus!</w:t>
      </w:r>
    </w:p>
    <w:p>
      <w:r>
        <w:rPr>
          <w:b/>
        </w:rPr>
        <w:t xml:space="preserve">Tulos</w:t>
      </w:r>
    </w:p>
    <w:p>
      <w:r>
        <w:t xml:space="preserve">Loistava herkku/välipala</w:t>
      </w:r>
    </w:p>
    <w:p>
      <w:r>
        <w:rPr>
          <w:b/>
        </w:rPr>
        <w:t xml:space="preserve">Esimerkki 5.330</w:t>
      </w:r>
    </w:p>
    <w:p>
      <w:r>
        <w:t xml:space="preserve">Ne maistuvat hyvältä ja antavat paljon vastinetta sille, mitä maksat. Liha oli korkealaatuista. Odotin kuitenkin, että jokainen purkki sisältäisi yhden keskikokoisen fileen. Pikemminkin nämä ovat noin 6 pientä fileetä purkissa, paljon enemmän kuin sardiinit on pakattu (mutta nämä ovat vain fileitä). Oli hieman pettymys sen vuoksi, ja tiedot olisivat voineet olla selkeämmät.</w:t>
      </w:r>
    </w:p>
    <w:p>
      <w:r>
        <w:rPr>
          <w:b/>
        </w:rPr>
        <w:t xml:space="preserve">Tulos</w:t>
      </w:r>
    </w:p>
    <w:p>
      <w:r>
        <w:t xml:space="preserve">Melko hyvä</w:t>
      </w:r>
    </w:p>
    <w:p>
      <w:r>
        <w:rPr>
          <w:b/>
        </w:rPr>
        <w:t xml:space="preserve">Esimerkki 5.331</w:t>
      </w:r>
    </w:p>
    <w:p>
      <w:r>
        <w:t xml:space="preserve">Tiedätkö, mikä on yksi lempiäänistäni? Purkin avautumisen ääni. Minusta se on outoa, koska en ole suuri limonadin juoja... koska minusta useimmat limonadit ovat aivan liian makeita tai sokerisia.  Tämä on arvostelu Switchin Orange Tangerine -juomalle. En ole koskaan kuullutkaan niistä, mutta minulla oli aika janoinen olo, joten tilasin tölkin Viini-ohjelmasta. Se on 8,3 unssin tölkki 100-prosenttisesti hiilihapotettua mehua (sekä purukumia, luonnollisia maku- ja väriaineita, askorbiinihappoa ja soijaa). En tiedä, mitä mieltä ollaan joistakin ainesosista, mutta tiedän varmasti, että pidän: siitä, että se on vain 8 unssia ja että siinä ei ole maissisiirappia!  Se maistuu hyvin samalta kuin purkitetut Minute Maid -juomat, erityisesti Vallencia Orange -juoma... mutta siinä on hieman sairaan makea jälkimaku.  En tiedä, juoksisinko ostamaan 24 pakettia, mutta jos näkisin tämän ravintolassa, harkitsisin sitä varmasti maukkaana lisänä voileivän ja perunalastujen lounaalle.  Viimeinen asia, josta pidän, koskee yritystä: se vaikuttaa olevan itsenäisesti omistettu liike, ja siitä pidän.</w:t>
      </w:r>
    </w:p>
    <w:p>
      <w:r>
        <w:rPr>
          <w:b/>
        </w:rPr>
        <w:t xml:space="preserve">Tulos</w:t>
      </w:r>
    </w:p>
    <w:p>
      <w:r>
        <w:t xml:space="preserve">Kiinteä mehutarjonta</w:t>
      </w:r>
    </w:p>
    <w:p>
      <w:r>
        <w:rPr>
          <w:b/>
        </w:rPr>
        <w:t xml:space="preserve">Esimerkki 5.332</w:t>
      </w:r>
    </w:p>
    <w:p>
      <w:r>
        <w:t xml:space="preserve">Juuri tätä etsin leipoakseni chouquetteja (puffeja, joiden päällä on pieniä sokerihelmiä). Toimii loistavasti, nam!!</w:t>
      </w:r>
    </w:p>
    <w:p>
      <w:r>
        <w:rPr>
          <w:b/>
        </w:rPr>
        <w:t xml:space="preserve">Tulos</w:t>
      </w:r>
    </w:p>
    <w:p>
      <w:r>
        <w:t xml:space="preserve">Täydellistä!</w:t>
      </w:r>
    </w:p>
    <w:p>
      <w:r>
        <w:rPr>
          <w:b/>
        </w:rPr>
        <w:t xml:space="preserve">Esimerkki 5.333</w:t>
      </w:r>
    </w:p>
    <w:p>
      <w:r>
        <w:t xml:space="preserve">Minulle oli melkoinen sitoumus ostaa tämä määrä porsaankuorta Amazonista, mutta päätin, että "kokeilen" sitä, koska pidän ruokakaupoissa myytävistä porsaankuorista ja ajattelin, että nämä voisivat olla vain parempia, koska ne olisivat tuoreempia mikroaaltouunissa.  Ne maistuvat hyvältä ja niissä on mielestäni juuri sopiva määrä maustetta.  KUINKA kaksi asiaa....haju on "outo", kun ne tulevat mikroaaltouunista.  Makuasioista riippumatta en tunnu tottuvan tuoksuun.  Toiseksi, kun kyse on popcornista, minun täytyy popcornia popcornia vähemmän kuin pakkauksen ohjeet mikroaaltouunissa tai se palaa.  Huomasin, että näiden porsaankuorien kanssa oli päinvastoin.  Minun oli kypsennettävä portviinikarpaloita PITEMMÄN aikaa kuin pakkauksen ohjeissa sanotaan, muuten ne eivät poksahtaneet kauniisti ja olivat hieman pureskeltuja.  Jos siis huomaat, että kypsennät näitä eivätkä ne tunnu tarpeeksi rapeilta, kypsennä niitä mikroaaltouunissa pidempään kuin ohjeissa sanotaan.</w:t>
      </w:r>
    </w:p>
    <w:p>
      <w:r>
        <w:rPr>
          <w:b/>
        </w:rPr>
        <w:t xml:space="preserve">Tulos</w:t>
      </w:r>
    </w:p>
    <w:p>
      <w:r>
        <w:t xml:space="preserve">Melko hyvä, mutta en ole varma, että ostan uudelleen.</w:t>
      </w:r>
    </w:p>
    <w:p>
      <w:r>
        <w:rPr>
          <w:b/>
        </w:rPr>
        <w:t xml:space="preserve">Esimerkki 5.334</w:t>
      </w:r>
    </w:p>
    <w:p>
      <w:r>
        <w:t xml:space="preserve">Kuten toinen arvostelija totesi, monet tämän tuotteen arvostelut koskevat itse asiassa ERILAISTA raakakaakaojauhetta - elävästä ja tietoisesta, ecuadorilaisesta criollo raakakaakaojauheesta. Sitä tilasin noin 3 kuukautta sitten ja se oli UPEAA! Olen melkein lopussa, ja kun menin tilaamaan uudelleen, amazon-tilini ohjasi minut tähän tuotteeseen, SAQUIN???, jota en tilannut, ja se on kalliimpi - sama perushinta, mutta sain sen ILMAISELLA toimituksella, en 15 taalaa, joten se on suuri hinnannousu.  Tiedän, että se oli vielä elossa ja tietoinen helmikuun puolivälissä, mutta äskettäin jotain muuttui. Olen todella hämmentynyt/ärsyyntynyt siitä, miten arvosteluni "alive and aware raw cacao" vaihtui eri merkkiin eri myyjältä?!?!! Tarkoitan, eikö he voi vain sanoa "out of stock" tai "currently unavailable", kuten he tekevät muiden tavaroiden kanssa. miksi he vaihtavat arvosteluja ympäriinsä? Vaikuttaa hyvin salakavalalta siirtää arvosteluja eri tuotteesta uudempaan, varsinkin kun, kuten toinen arvostelija totesi, ne EIVÄT ole vertailukelpoisia ja tämä SAQUINin tuote on kamalaa verrattuna siihen, mitä saimme alive and awareilta. myös hinnannousu on aika järkyttävää! kai se johtuu markkinoista, ja raakakaakao on kysytympää. Harmi, että se oli niin mahtava hinta todella mahtavasta kaakaosta. Tilasin hiljattain alive and awarein raakakriollokaakaon nibsejä ja suosittelen niitä lämpimästi. ne ovat kuten kuvauksessa lukee, alive and awareilta, ei joltain muulta merkiltä. Suoraan sanottuna alan ihmetellä joitakin "tuotemerkkejä" ja "myyjiä", jotka toimittavat Amazonista. Tiedän, että heillä on varastoja eri puolilla maata, mutta se on hieman epäilyttävää, ja toivoisin vain, että olisi enemmän avoimuutta siitä, mikä tulee Amazonista ja mikä tulee eri yritykseltä. näyttää siltä, että halal everyday, alive and aware jne. ovat melkein vaihdettavissa keskenään, koska amazon otti vapauden ottaa arvostelut alive and awareista ja lähettää ne halaleveryday/saquiniin. Ovatko nämä todella eri yrityksiä, jotka ovat amazonin alaisuudessa, vai onko kyseessä amazon vain eri nimellä? kuten toinen arvostelija sanoi, hän tilasi jotain, jonka kuvauksessa luki "alive and aware", ja kun se tuli, se oli peräisin saquinista/halal everydayista. kuka tietää. haluan vain lisää avoimuutta, jotta voin luottaa enemmän, kun tilaan amazonista.  Toistaiseksi aion etsiä toisen lähteen, ei amazonin kautta, joka seisoo kaakaonsa takana. minulle on erittäin tärkeää, terveyshyötyjen ja ekologisten/sosiaalisten vaikutusten vuoksi, että tiedän saavani ensiluokkaista, sertifioitua orgaanista raakakaakaota. jos amazon aikoo olla niin nihkeä ja salakavalasti, menen muualle. (heiluttaa sormea amazonille!) Luulen, että jätän toistaiseksi seuraavan arvostelun elävänä ja tietoisena siltä varalta, että he tuovat sen takaisin.  Taivaan tähden Besty, tämä kama ROCKS!!!! Se on niin hyvä arvo myös, ehkä paras siellä, koska olen def shoppaili ympäri.  Olen kokeillut muutamaa eri merkkiä raakaa orgaanista kaakaojauhetta, ja tämä on varmasti huippuluokkaa.  Kunnianosoitukset Alive and Aware:lle siitä, että se tarjoaa sitä niin kohtuulliseen hintaan!!! En ole varsinainen raakaruokailija, mutta yritän noudattaa neopaleoprotokollaa, joka sisältää superruokia, kuten raakakaakaota.  Oikein valmistettuna ja juuri sopivasti luonnollisen makeutusaineen kanssa tämä on mielestäni todella syyllisyydentuntoa herättämätön nautinto.  Se on täynnä antioksidantteja, kuten luultavasti tiedätkin.  Hanki siis iso pussi.  Voit sitten jakaa sitä ystävillesi ja perheellesi ja saada heidät tutustumaan tähän superhyvään superruokaan "jumalten" (theobroma), kuten he sanovat :) Suosikkitapani nauttia sitä on itse asiassa ei niinkään kuumana kaakaona - vatkkaan sen vain varovasti lämmitettyyn tuoreeseen (raakapohjaiseen) täysmaitoon tai kermaan (jotta se ei olisi liian kuumaa ja jotta ravintoaineet säilyisivät mahdollisimman hyvin, tiedän, että se ei ole 100-prosenttisesti raakaa, mutta hei, näin minä rakastan sitä!), lisään juuri ja juuri tarpeeksi makeutusainetta (pidän durra-melassista, vajaa t-lusikallinen), hieman maca-jauhetta, ripaus aitoa suolaa, ja kun se on huolellisesti vatkattu, kruunaan sen lusikallisella EVO COCONUT OIL - YUMM!!!! Olen käännyttänyt kaikki, jopa lapset, joita vahdin (jotka ennen pitivät enemmän swiss missistä). Tai teen tiivistettyä lämmintä kaakaojuomaa ilman macaa ja kookosöljyä ja sekoitan sen sitten raakamaitooni, jolloin saan puoli litraa raakasuklaamaitoa, kevyesti makeutettuna.  Sinun on parempi uskoa, että se menee nopeasti!!!  Rakastan sitä, että perheeni saa vanhan kunnon ruoholla ruokittuja eläinrasvoja, joissa on biosaatavia A- ja D-vitamiineja ja X-tekijä (lue Weston A Price) ja runsaasti antioksidantteja kaakaosta.  Lisäksi kaakao aktivoi seratoniinireseptoreita, ja anteeksi, että olen hieman epäselvä, mutta tiedätte, että se saa teidät tuntemaan olonne hyväksi ja onnelliseksi!!! Käsittele sitä myös EVO-kookosöljyn ja makeutusaineen, kuten durran tai hunajan tai vaahterasiirapin kanssa cuisinartissasi taivaallisia tryffeleitä varten - jäähdytä jääkaappiin, jotta kookosöljyn rakenne olisi kunnollinen.  Olen usein heittää liotettu, kuivatut pähkinät ja kuivatut sulattamattomia hedelmiä ja silputtu kookospähkinä terveellisiä tryffeli energiapatukoita. vain käsitellä erissä, jotta se on tavallaan homogeeninen. Kuten nuo lara-patukat, mutta halvemmalla ja ilman pakkauksia ja jopa luomu- tai raakapatukoita. Anna mennä vaan! Osta tämä valtava pussi, jaa hyvyys ja olet terveempi ja onnellisempi siitä. Minä takaan!!!  RAUHA olkoon kanssasi!</w:t>
      </w:r>
    </w:p>
    <w:p>
      <w:r>
        <w:rPr>
          <w:b/>
        </w:rPr>
        <w:t xml:space="preserve">Tulos</w:t>
      </w:r>
    </w:p>
    <w:p>
      <w:r>
        <w:t xml:space="preserve">EI sitä, mitä alun perin tilasin! BOO, amazon!</w:t>
      </w:r>
    </w:p>
    <w:p>
      <w:r>
        <w:rPr>
          <w:b/>
        </w:rPr>
        <w:t xml:space="preserve">Esimerkki 5.335</w:t>
      </w:r>
    </w:p>
    <w:p>
      <w:r>
        <w:t xml:space="preserve">Kesti pari kertaa tottua suolakurkun makuun.  Mutta nyt olen koukussa ja minun on pidettävä pullo käsillä.</w:t>
      </w:r>
    </w:p>
    <w:p>
      <w:r>
        <w:rPr>
          <w:b/>
        </w:rPr>
        <w:t xml:space="preserve">Tulos</w:t>
      </w:r>
    </w:p>
    <w:p>
      <w:r>
        <w:t xml:space="preserve">Mcclures bloody Mary mix</w:t>
      </w:r>
    </w:p>
    <w:p>
      <w:r>
        <w:rPr>
          <w:b/>
        </w:rPr>
        <w:t xml:space="preserve">Esimerkki 5.336</w:t>
      </w:r>
    </w:p>
    <w:p>
      <w:r>
        <w:t xml:space="preserve">Minusta tämä sooda oli samanaikaisesti makea ja hapan, mikä on mielenkiintoista, eikä siinä ollut katkeraa jälkimakua tai tavallisen tumman soodan hapokkuutta. Minulle se oli hieman liian makea, enkä maistanut kiiviä enkä innostunut tuoreiden mansikoiden mausta. Itse asiassa se ei ollut kovinkaan paljon erilainen kuin Hanson's (vaikka pidänkin niiden mausta enemmän). Se on 100-prosenttista mehua ja hiilihapotettua - ajattelin, että se maistuisi joko kuohuviinisiideriltä tai joltain appelsiinisoodan kaltaiselta, mutta kumpikaan ei pidä paikkaansa. Se tuntuu hieman raskaammalta kuin siideri eikä niin kuplivalta kuin appelsiinisooda. Siinä ei oikein ole tuoretta hedelmän makua, ja se on hieman raskas maku (ei siis mikään hienovarainen, kevyt maku).  Koska tämä on 100 % mehua, se voisi olla lapsille parempi valinta kuin limsa. Mutta 135 kaloria ja 11 % RDA-sokerista pienessä 8 oz:n tölkissä on 11 %, joten väriaineet ja lisäaineet parantavat vain. Jos sokerit huolestuttavat sinua, vertaa tätä Soda Clubin juomiin ja olet paljon tyytyväisempi siellä. Siinä on kuitenkin 100 % C-vitamiinia RDA-arvosta, joten siitä saattaa olla myös pientä hyötyä flunssan torjunnassa. Aikuiselle, minä jättäisin väliin. Limsa on mitoitettu lapsille ja se tarkoittaa myös enemmän syntyvää jätettä. Olisi liian helppoa juoda 4 tällaista, ja vaikka se onkin rasvaton, se ei ole kaloripitoinen.  Lopputulos: Pidän siitä, mutta en rakasta sitä; se oli kuitenkin liian pieni, siinä oli liikaa kaloreita ja se on liian kallis jokapäiväiseen kulutukseen.</w:t>
      </w:r>
    </w:p>
    <w:p>
      <w:r>
        <w:rPr>
          <w:b/>
        </w:rPr>
        <w:t xml:space="preserve">Tulos</w:t>
      </w:r>
    </w:p>
    <w:p>
      <w:r>
        <w:t xml:space="preserve">Makea/mausteinen mukava hiilihappo - et huomaa, että kyseessä ei ole perinteinen sooda.</w:t>
      </w:r>
    </w:p>
    <w:p>
      <w:r>
        <w:rPr>
          <w:b/>
        </w:rPr>
        <w:t xml:space="preserve">Esimerkki 5.337</w:t>
      </w:r>
    </w:p>
    <w:p>
      <w:r>
        <w:t xml:space="preserve">Olen vähähiilihydraattisella ruokavaliolla ja olen laihtunut 25 kiloa.  Olin niin väsynyt syömään lihaa koko ajan, mutta olin liian hermostunut ostamaan pastaa, kunnes törmäsin tähän tuotteeseen Amazonissa.  Kypsennän sitä minuutin tai kaksi pidempään kuin ohjeissa ja lisään sen päälle täysrasvaista kreikkalaista jogurttia ja parmankermajuustoa, ja yksi annos on niin täyttävä ja herkullinen.  Ehdottomasti parantaa himoni ja olen nyt tilannut ja säästänyt.  Aviomieheni ja poikani rakastavat sitä myös!</w:t>
      </w:r>
    </w:p>
    <w:p>
      <w:r>
        <w:rPr>
          <w:b/>
        </w:rPr>
        <w:t xml:space="preserve">Tulos</w:t>
      </w:r>
    </w:p>
    <w:p>
      <w:r>
        <w:t xml:space="preserve">FANTASTINEN</w:t>
      </w:r>
    </w:p>
    <w:p>
      <w:r>
        <w:rPr>
          <w:b/>
        </w:rPr>
        <w:t xml:space="preserve">Esimerkki 5.338</w:t>
      </w:r>
    </w:p>
    <w:p>
      <w:r>
        <w:t xml:space="preserve">Jos ihmiset lukisivat ainesosat, he suhtautuisivat lopputuotteeseen vähemmän kriittisesti.  Kokeilin niitä vain pannukakkuina, ja ne sopivat erinomaisesti. Käytin sokerin sijasta erytritolia, ja ne maistuivat hyvin ja kypsyivät hyvin.  En edes käyttänyt tehosekoitinta sekoittamiseen.</w:t>
      </w:r>
    </w:p>
    <w:p>
      <w:r>
        <w:rPr>
          <w:b/>
        </w:rPr>
        <w:t xml:space="preserve">Tulos</w:t>
      </w:r>
    </w:p>
    <w:p>
      <w:r>
        <w:t xml:space="preserve">Ihana sekoitus hirssi-, garbanzo- ja ruskeaa riisijauhoa.</w:t>
      </w:r>
    </w:p>
    <w:p>
      <w:r>
        <w:rPr>
          <w:b/>
        </w:rPr>
        <w:t xml:space="preserve">Esimerkki 5.339</w:t>
      </w:r>
    </w:p>
    <w:p>
      <w:r>
        <w:t xml:space="preserve">Minulla oli melko suuret toiveet Busy Bonea kohtaan. Minulla on suuri, aktiivinen pureskelija (sellainen koira, jolla on oltava koko ajan useita luita valittavana, jos et halua sen pureskelevan sängyn runkoa). Toivoin, että Busy Bone -luun "pitkäkestoisuuslupauksen" ansiosta voisin antaa sille vain yhden tällaisen ja minulla olisi aikaa tiskata. Miksi en kuvailisi mitä tapahtui seuraavaksi.... Olin keittiössä tiskaamassa. Oli kulunut noin vartti siitä, kun olin antanut koiralle luun. Olin syvällä harmissani itsestäni, koska en ollut huuhtonut kyseisiä astioita, ja jynssäsin voimakkaasti, kun korviini kantautui kauhea ääni: kauhea ja ahdistavan tuttu rapiseva ääni. Koira söi sänkyäni. Menen makuuhuoneeseen nuhtelemaan sitä, ja jo ennen kuin ehdin katsoa sängyn kehystä, huomaan, millaisen sotkun se on aiheuttanut. Busy Bone jättää jotenkin pieniä ruskeita murusia KAIKKIIN lattialle. Niitä on liian pieniä ja lukuisia käsin poimittavaksi ja liian muhjuisia imurille siivottavaksi, joten ne on pestävä matosta tiskirätillä. Ja mainitsinko jo, että ne ovat kalliita? Pysyttelen jatkossakin oikeissa luissa, jotka ostan lihakauppiaalta. Ne ovat halvempia, kestävät pidempään eivätkä jätä hirveää sotkua.</w:t>
      </w:r>
    </w:p>
    <w:p>
      <w:r>
        <w:rPr>
          <w:b/>
        </w:rPr>
        <w:t xml:space="preserve">Tulos</w:t>
      </w:r>
    </w:p>
    <w:p>
      <w:r>
        <w:t xml:space="preserve">Kallis, sotkuinen ja nopea</w:t>
      </w:r>
    </w:p>
    <w:p>
      <w:r>
        <w:rPr>
          <w:b/>
        </w:rPr>
        <w:t xml:space="preserve">Esimerkki 5.340</w:t>
      </w:r>
    </w:p>
    <w:p>
      <w:r>
        <w:t xml:space="preserve">Nämä olivat inhottavia, ne olivat niin rasvaisia ja liian runsaita minun verelleni, ja lisäksi niistä puuttui paljon makua, ei lainkaan mausteisen jalapenon makua.  Olin niin pettynyt näihin sipseihin, olen aina kuullut paljon hyvää näistä sipseistä, mutta sanon teille, yäk yäk yäk yäk.  Antakaa minulle kipusipsejä milloin tahansa.  Ehkä on olemassa parempi sipsi merkki, mutta pysyn kaukana näistä sipseistä. Kunpa voisin antaa näille nolla tähteä, jos voisin.</w:t>
      </w:r>
    </w:p>
    <w:p>
      <w:r>
        <w:rPr>
          <w:b/>
        </w:rPr>
        <w:t xml:space="preserve">Tulos</w:t>
      </w:r>
    </w:p>
    <w:p>
      <w:r>
        <w:t xml:space="preserve">Minulla on ollut parempia "Jalapeno Kettle Chips"-sipsejä, -</w:t>
      </w:r>
    </w:p>
    <w:p>
      <w:r>
        <w:rPr>
          <w:b/>
        </w:rPr>
        <w:t xml:space="preserve">Esimerkki 5.341</w:t>
      </w:r>
    </w:p>
    <w:p>
      <w:r>
        <w:t xml:space="preserve">Yksinkertaisesti ilkeää!!! Tämä tuote maistui pahvilta, hyvin laimealta eikä siinä ollut lainkaan makua.  Erittäin pettynyt</w:t>
      </w:r>
    </w:p>
    <w:p>
      <w:r>
        <w:rPr>
          <w:b/>
        </w:rPr>
        <w:t xml:space="preserve">Tulos</w:t>
      </w:r>
    </w:p>
    <w:p>
      <w:r>
        <w:t xml:space="preserve">Kauhea</w:t>
      </w:r>
    </w:p>
    <w:p>
      <w:r>
        <w:rPr>
          <w:b/>
        </w:rPr>
        <w:t xml:space="preserve">Esimerkki 5.342</w:t>
      </w:r>
    </w:p>
    <w:p>
      <w:r>
        <w:t xml:space="preserve">nämä eivät ole DOP, ne ovat vain "sertifioituja", mikä ei tarkoita mitään merkittävää. heidän pitäisi mennä askeleen pidemmälle ja kirjoittaa "osaston sertifioima". todelliset dop-tomaatit ovat paljon parempia.</w:t>
      </w:r>
    </w:p>
    <w:p>
      <w:r>
        <w:rPr>
          <w:b/>
        </w:rPr>
        <w:t xml:space="preserve">Tulos</w:t>
      </w:r>
    </w:p>
    <w:p>
      <w:r>
        <w:t xml:space="preserve">Ei DOP</w:t>
      </w:r>
    </w:p>
    <w:p>
      <w:r>
        <w:rPr>
          <w:b/>
        </w:rPr>
        <w:t xml:space="preserve">Esimerkki 5.343</w:t>
      </w:r>
    </w:p>
    <w:p>
      <w:r>
        <w:t xml:space="preserve">Lapset pitävät kaakaosta. Täydellistä, kun et voi tehdä lapsille kuumaa kaakaota. Maistuu myös hyvältä. 24 lasku? Ei hassumpi...</w:t>
      </w:r>
    </w:p>
    <w:p>
      <w:r>
        <w:rPr>
          <w:b/>
        </w:rPr>
        <w:t xml:space="preserve">Tulos</w:t>
      </w:r>
    </w:p>
    <w:p>
      <w:r>
        <w:t xml:space="preserve">Ei voi valittaa...</w:t>
      </w:r>
    </w:p>
    <w:p>
      <w:r>
        <w:rPr>
          <w:b/>
        </w:rPr>
        <w:t xml:space="preserve">Esimerkki 5.344</w:t>
      </w:r>
    </w:p>
    <w:p>
      <w:r>
        <w:t xml:space="preserve">Tämä on ramenia, halpaa, helppoa ja nopeaa nuudeliateriaa, joka on melko halpaa. Siinä on hyvät ja huonot puolensa, mutta enimmäkseen se on ihan ok. Kanan maku on hyvä. Joidenkin mielestä se on liian suolaista, minä pidän siitä sellaisenaan. Hinta täällä Amazonissa on verrattavissa joihinkin elintarvikkeisiin, kun se ei ole myynnissä, korkeampi kuin toiset. Silti, jos olet kuten minä ja haluat välttää kauppoja niin paljon kuin mahdollista, ehkä 1 dollaria enemmän 24:stä ei ole niin suuri asia. Ravitsemuksellisesti se on melko meh. Voisit tehdä paljon parempaa. Mutta se on myös monipuolinen pohja - voit aina lisätä siihen paljon vihanneksia, lihaa, muita mausteita, melkein mitä tahansa, jotta siitä tulisi parempi ateriavaihtoehto. Pidämme sitä talossa nopeita lounaita varten, kun kukaan ei halua valmistaa ateriaa vain itselleen.</w:t>
      </w:r>
    </w:p>
    <w:p>
      <w:r>
        <w:rPr>
          <w:b/>
        </w:rPr>
        <w:t xml:space="preserve">Tulos</w:t>
      </w:r>
    </w:p>
    <w:p>
      <w:r>
        <w:t xml:space="preserve">Hyvä hinta, nopeat ja helpot ateriat</w:t>
      </w:r>
    </w:p>
    <w:p>
      <w:r>
        <w:rPr>
          <w:b/>
        </w:rPr>
        <w:t xml:space="preserve">Esimerkki 5.345</w:t>
      </w:r>
    </w:p>
    <w:p>
      <w:r>
        <w:t xml:space="preserve">Olen ostanut tämän tuotteen kerran aiemmin Amazonista.  Se toimitettiin nopeasti ja ehjänä.  Tämä on ainoa ruoka, jota koiramme syö, ja ostimme sitä ennen PetSmartista New Yorkissa, mutta Arizonassa sitä ei löydy mistään.  Tämä ruoka on kokonaisvaltaista eikä siinä ole lainkaan luonnottomia tuotteita.  Yritämme antaa koirallemme laadukasta koiranruokaa ja tämä oli sitä.  Joten nyt käytämme Amazonin kautta ja koiramme on melko tyytyväinen.  Ostin kaksinkertaisen määrän saadakseni ilmaisen toimituksen.  Se oli erittäin hyvä kauppa.</w:t>
      </w:r>
    </w:p>
    <w:p>
      <w:r>
        <w:rPr>
          <w:b/>
        </w:rPr>
        <w:t xml:space="preserve">Tulos</w:t>
      </w:r>
    </w:p>
    <w:p>
      <w:r>
        <w:t xml:space="preserve">Harmony Farms arvostelu</w:t>
      </w:r>
    </w:p>
    <w:p>
      <w:r>
        <w:rPr>
          <w:b/>
        </w:rPr>
        <w:t xml:space="preserve">Esimerkki 5.346</w:t>
      </w:r>
    </w:p>
    <w:p>
      <w:r>
        <w:t xml:space="preserve">Eräs työkaverini lähti Jamaikalle lomalle helmikuussa ja osti minulle 1 kilon pussin maata.  Sen viimeinen käyttöpäivä oli maaliskuussa.  Keitin sen heti kun pääsin kotiin.  Minusta se maistui halvalta kahvilta, joka oli ollut viikon ulkona ulkona.  Johtuikohan se vanhenemispäivästä, vai maistuuko tämä kahvi todella tältä.  Jos näin on, en osta enää koskaan.  Kaiken hypen perusteella odotin paljon enemmän.</w:t>
      </w:r>
    </w:p>
    <w:p>
      <w:r>
        <w:rPr>
          <w:b/>
        </w:rPr>
        <w:t xml:space="preserve">Tulos</w:t>
      </w:r>
    </w:p>
    <w:p>
      <w:r>
        <w:t xml:space="preserve">En pitänyt siitä.</w:t>
      </w:r>
    </w:p>
    <w:p>
      <w:r>
        <w:rPr>
          <w:b/>
        </w:rPr>
        <w:t xml:space="preserve">Esimerkki 5.347</w:t>
      </w:r>
    </w:p>
    <w:p>
      <w:r>
        <w:t xml:space="preserve">Ostin nämä, koska toivoin terveellistä vaihtoehtoa sipseille. No, ne ovatkin melko terveellisiä: käsissä ei ole lainkaan rasvaisia jäämiä ja ne ovat hyvin kevyitä ja ilmavia. En kuitenkaan päässyt yli mausta, jota voin verrata vain hieman palaneeseen popcorniin. Jos tätä palaneen makua ei olisi ollut, nämä olisivat voineet olla maistuvampia, mutta makunystyräni keskittyivät koko ajan tuohon yhteen seikkaan. Myöskään mausteet eivät olleet johdonmukaisesti voimakkaita. Cheddar oli o.k. Bbq oli luultavasti lähimpänä tavallisia perunalastuja... maku oli kuin suoraan Laysin pussista. Olin kuitenkin hyvin pettynyt hapankerma-sipuli-mausteseokseen, joka oli liian kevyt, ja etikka-suola -mausteseokseen, jossa ei ollut niin vahvaa makua kuin olisin halunnut.  Kaiken kaikkiaan suosittelisin näitä jollekin, joka haluaa syödä terveellisesti eikä välitä vesitetystä versiosta paistetuista sipseistä. Minä en kuitenkaan voinut syödä niitä. Annoin avaamattomat pussit pois työkavereille (kukaan heistäkään ei ollut vaikuttunut, mutta he eivät ole dieetillä... onnekkaat koirat). Toistaiseksi pitäydyn paistetuissa kultakaloissa ja pupukekseissä.</w:t>
      </w:r>
    </w:p>
    <w:p>
      <w:r>
        <w:rPr>
          <w:b/>
        </w:rPr>
        <w:t xml:space="preserve">Tulos</w:t>
      </w:r>
    </w:p>
    <w:p>
      <w:r>
        <w:t xml:space="preserve">Kuin hieman hiiltynyt popcorn</w:t>
      </w:r>
    </w:p>
    <w:p>
      <w:r>
        <w:rPr>
          <w:b/>
        </w:rPr>
        <w:t xml:space="preserve">Esimerkki 5.348</w:t>
      </w:r>
    </w:p>
    <w:p>
      <w:r>
        <w:t xml:space="preserve">En ymmärrä, miksi kukaan haluaisi juoda tätä kamaa!?? Tölkki on 1/3 pienempi kuin tavallinen limsatölkki, siinä on enemmän sokeria ja kaloreita, eikä se maistu kovin hyvältä. Se on myös hieman kallista siihen nähden, mitä saat.......tarvitseeko sanoa enempää?......En usko!</w:t>
      </w:r>
    </w:p>
    <w:p>
      <w:r>
        <w:rPr>
          <w:b/>
        </w:rPr>
        <w:t xml:space="preserve">Tulos</w:t>
      </w:r>
    </w:p>
    <w:p>
      <w:r>
        <w:t xml:space="preserve">LIIAN MAKEA JA LIIAN PIENI! SWITCH!??? I THINK NOT!</w:t>
      </w:r>
    </w:p>
    <w:p>
      <w:r>
        <w:rPr>
          <w:b/>
        </w:rPr>
        <w:t xml:space="preserve">Esimerkki 5.349</w:t>
      </w:r>
    </w:p>
    <w:p>
      <w:r>
        <w:t xml:space="preserve">Suosittelen tämän sijaan tätä samaan hintaan: &lt;a href="http://www.amazon.com/gp/product/B000HD0PEQ"&gt;Swiss Miss Hot Cocoa Mix, Milk Chocolate, 16-Count Envelopes (Pack of 8)&lt;/a&gt; Tämä asia jää vajaaksi, huomasin itse lisääväni maitoa tai maidottomia kermavaahtoja kuppiini, jotta se maistuisi hieman kermaiselta.  Muuten se maistuu enemmän tai vähemmän kamalalta.  Kun vihasin sitä, päätin tehdä sen kupin kuuman maidon kanssa, päätin vain kaataa sen kuumaan maitokuppiin, ja se maistuu paljon paremmalta.  Mun mielestä niissä pitää lisätä maitojauhetta tai maidotonta kermavaahtoa.  Se parantaisi tätä tuotetta niin paljon.  Ne ovat kuitenkin varkaita, yleensä supermarketista saa 10 kirjekuorta kuumaa kaakaota, joka maistuu paremmalta kuin tämä, alle viidellä taalalla, osta kaksi alle kymmenellä, ja silti käytät vähemmän kuin mitä käytin näihin.  Luulin todella ostavani laatua, tämä ei todellakaan ole, ellen käytä maitoa, mikä on kuin huijaisin itseäni ja käyttäisin ylimääräistä rahaa.  Olen juonut tavallista kuumaa kaakaota supermarketista suoraan vedellä, joka maistui paljon paremmalta kuin tämä.  VÄLTÄ!</w:t>
      </w:r>
    </w:p>
    <w:p>
      <w:r>
        <w:rPr>
          <w:b/>
        </w:rPr>
        <w:t xml:space="preserve">Tulos</w:t>
      </w:r>
    </w:p>
    <w:p>
      <w:r>
        <w:t xml:space="preserve">Se on ok, mutta ei todellakaan ole hintansa arvoinen.</w:t>
      </w:r>
    </w:p>
    <w:p>
      <w:r>
        <w:rPr>
          <w:b/>
        </w:rPr>
        <w:t xml:space="preserve">Esimerkki 5.350</w:t>
      </w:r>
    </w:p>
    <w:p>
      <w:r>
        <w:t xml:space="preserve">Yhdysvalloissa valmistetun Cadbury-suklaan versio eroaa maultaan Yhdistyneen kuningaskunnan versiosta, jota olen syönyt lapsesta asti. En pitänyt tästä uudesta mausta. Kaikille intialaisille ystävilleni - ostakaa tätä suklaata, jos se on valmistettu joko Yhdistyneessä kuningaskunnassa tai Intiassa; muuten tulette pettymään kuten minä.</w:t>
      </w:r>
    </w:p>
    <w:p>
      <w:r>
        <w:rPr>
          <w:b/>
        </w:rPr>
        <w:t xml:space="preserve">Tulos</w:t>
      </w:r>
    </w:p>
    <w:p>
      <w:r>
        <w:t xml:space="preserve">Erittäin erilainen maku kuin "Made in UK" tai "Made in India" -versiossa.</w:t>
      </w:r>
    </w:p>
    <w:p>
      <w:r>
        <w:rPr>
          <w:b/>
        </w:rPr>
        <w:t xml:space="preserve">Esimerkki 5.351</w:t>
      </w:r>
    </w:p>
    <w:p>
      <w:r>
        <w:t xml:space="preserve">laadukasta ruokaa, mutta hinta on erittäin korkea. luv amazonin ilmainen toimitus yli $25.</w:t>
      </w:r>
    </w:p>
    <w:p>
      <w:r>
        <w:rPr>
          <w:b/>
        </w:rPr>
        <w:t xml:space="preserve">Tulos</w:t>
      </w:r>
    </w:p>
    <w:p>
      <w:r>
        <w:t xml:space="preserve">laadulla on korkea hinta</w:t>
      </w:r>
    </w:p>
    <w:p>
      <w:r>
        <w:rPr>
          <w:b/>
        </w:rPr>
        <w:t xml:space="preserve">Esimerkki 5.352</w:t>
      </w:r>
    </w:p>
    <w:p>
      <w:r>
        <w:t xml:space="preserve">Tämä oli koiralleni uusi ruoka, ja se näyttää sopeutuneen tähän tuotteeseen erittäin hyvin. Kiitos, ja toivoisin, että tästä tuotteesta olisi saatavilla enemmän kuponkeja.</w:t>
      </w:r>
    </w:p>
    <w:p>
      <w:r>
        <w:rPr>
          <w:b/>
        </w:rPr>
        <w:t xml:space="preserve">Tulos</w:t>
      </w:r>
    </w:p>
    <w:p>
      <w:r>
        <w:t xml:space="preserve">KOIRANRUOKA</w:t>
      </w:r>
    </w:p>
    <w:p>
      <w:r>
        <w:rPr>
          <w:b/>
        </w:rPr>
        <w:t xml:space="preserve">Esimerkki 5.353</w:t>
      </w:r>
    </w:p>
    <w:p>
      <w:r>
        <w:t xml:space="preserve">Ihmiset varo, jos ostat tämän tuotteen verkosta. Olen tilannut 12 pulloa O.N.E., odotin tämän olevan sama kuin mitä ostin kaupasta, mutta tämä myyjä petti minut, Pullot ovat sinetti rikki ja kookosveden maku ei ole mitä odotin, olen varma, että tämä myyjä / henkilö, joka pakkaa pullot, lisäsi vettä rikkomalla sinetin. Olen tuhlannut rahojani tähän tuotteeseen, en koskaan osta tätä netistä muutamalla dollarilla halvalla sen sijaan, että menisin lähikauppaan ja ostaisin sen. arvosanani tälle tuotteelle on 0/5.  Lyhyesti sanottuna, Sinetti rikki, laimennettu ja ei verrattavissa siihen, jonka ostin kaupasta.</w:t>
      </w:r>
    </w:p>
    <w:p>
      <w:r>
        <w:rPr>
          <w:b/>
        </w:rPr>
        <w:t xml:space="preserve">Tulos</w:t>
      </w:r>
    </w:p>
    <w:p>
      <w:r>
        <w:t xml:space="preserve">Älä osta tätä tuotetta tältä myyjältä</w:t>
      </w:r>
    </w:p>
    <w:p>
      <w:r>
        <w:rPr>
          <w:b/>
        </w:rPr>
        <w:t xml:space="preserve">Esimerkki 5.354</w:t>
      </w:r>
    </w:p>
    <w:p>
      <w:r>
        <w:t xml:space="preserve">En ole nähnyt näitä hyllyssä vähään aikaan, joten päätin ostaa ne täältä, vaikka 12 laatikkoa onkin paljon. Ne ovat hyviä voin ja hunajan kanssa. En ole kokeillut niitä minkään muun kanssa. Ne ovat hyvin ohuita ja hauraita, joten mitä tahansa niiden päälle laitetaankin, ne erottuvat.  Mutta ne ovat silti terveellisen makuisia.</w:t>
      </w:r>
    </w:p>
    <w:p>
      <w:r>
        <w:rPr>
          <w:b/>
        </w:rPr>
        <w:t xml:space="preserve">Tulos</w:t>
      </w:r>
    </w:p>
    <w:p>
      <w:r>
        <w:t xml:space="preserve">erittäin mukava</w:t>
      </w:r>
    </w:p>
    <w:p>
      <w:r>
        <w:rPr>
          <w:b/>
        </w:rPr>
        <w:t xml:space="preserve">Esimerkki 5.355</w:t>
      </w:r>
    </w:p>
    <w:p>
      <w:r>
        <w:t xml:space="preserve">Minusta ne olivat erittäin hyviä sipsejä, herkullisia! ja heti kun ne loppuvat, tilaan pian lisää.</w:t>
      </w:r>
    </w:p>
    <w:p>
      <w:r>
        <w:rPr>
          <w:b/>
        </w:rPr>
        <w:t xml:space="preserve">Tulos</w:t>
      </w:r>
    </w:p>
    <w:p>
      <w:r>
        <w:t xml:space="preserve">Loistavia pelimerkkejä!!</w:t>
      </w:r>
    </w:p>
    <w:p>
      <w:r>
        <w:rPr>
          <w:b/>
        </w:rPr>
        <w:t xml:space="preserve">Esimerkki 5.356</w:t>
      </w:r>
    </w:p>
    <w:p>
      <w:r>
        <w:t xml:space="preserve">Olemme etsineet "luonnollisia" keinoja, jotka auttaisivat meitä nukkumaan, koska meillä tuntuu aina olevan liikaa stressiä ja kiireinen aikataulu. Kyllä, meidän olisi luultavasti parempi mennä joogatunnille, mutta tämä on hyvä toinen vaihtoehto. Tämä auttaa nukahtamaan ja pysymään unessa. Join puolet ensimmäisenä iltana ja se riitti minulle. Noin 30 minuutin kuluttua olin valmis nukkumaan! Heräsin virkistyneenä, eikä minulla ollut unihäiriöistä huumekrapulaa, joten se on valtava bonus.  Annoin tuotteelle 3 tähteä (sen ansaitseman 5 tähden sijaan), koska heidän pakkaustyönsä oli parhaimmillaan marginaalista. Tuote saapui 2 rikkinäisen pullon kanssa, mikä tähän hintaan on 6 dollarin tappio! Pullot ovat lasia, ja kaikki mitä he tekivät oli kääriä yksi kerros pienikuplaista kuplamuovia kotelon ympärille ja laittaa se isompaan laatikkoon, jossa oli ylimääräistä tilaa liikkua laatikossa. Iso pakkaus epäonnistui, mutta tuote on mahtava.</w:t>
      </w:r>
    </w:p>
    <w:p>
      <w:r>
        <w:rPr>
          <w:b/>
        </w:rPr>
        <w:t xml:space="preserve">Tulos</w:t>
      </w:r>
    </w:p>
    <w:p>
      <w:r>
        <w:t xml:space="preserve">Suuri tuote auttaa sinua nukkumaan</w:t>
      </w:r>
    </w:p>
    <w:p>
      <w:r>
        <w:rPr>
          <w:b/>
        </w:rPr>
        <w:t xml:space="preserve">Esimerkki 5.357</w:t>
      </w:r>
    </w:p>
    <w:p>
      <w:r>
        <w:t xml:space="preserve">Ainoa syy 3 tähteen olivat yksittäisten teiden pakkaukset.  Rakastan tätä teetä, minulla on purkkipakkaukset automaattisessa toimituksessa.  Olin lähdössä matkalle ja tilasin nämä, jotta voisin ottaa niitä mukaani matkalle.  Ennen kotoa lähtöä otin osan pakkauksesta ja laitoin ne matkalaukkuun.  Saavuin hotelliin ja yritin avata pikkupakkauksia.  Yksittäisiä paketteja oli mahdotonta avata.  Minulla ei ollut mukanani veistä, joten päädyin käyttämään kynsileikkuria kunkin teepakkauksen avaamiseen.  Toivottavasti tämä oli vain ensimmäisen laatikon ongelma, mutta en suosittele ostamaan tätä teetä laatikoissa, vaan kanistereissa.  Jos ostat laatikoita, pidä lähelläsi jotain, jolla voit avata jokaisen teepakkauksen.</w:t>
      </w:r>
    </w:p>
    <w:p>
      <w:r>
        <w:rPr>
          <w:b/>
        </w:rPr>
        <w:t xml:space="preserve">Tulos</w:t>
      </w:r>
    </w:p>
    <w:p>
      <w:r>
        <w:t xml:space="preserve">Loistava tee, kamala pakkaus</w:t>
      </w:r>
    </w:p>
    <w:p>
      <w:r>
        <w:rPr>
          <w:b/>
        </w:rPr>
        <w:t xml:space="preserve">Esimerkki 5.358</w:t>
      </w:r>
    </w:p>
    <w:p>
      <w:r>
        <w:t xml:space="preserve">+ Todella todella maukkaita +Paljon terveellisempiä kuin lähes kaikki muut perunalastut +Valikoima erilaisia makuja, pidä tätä valtavana näytteenottona -Sea Salt &amp; Vinegar on mielettömän hapan. Henkilökohtaisesti olen sitä mieltä, että he liioittelivat etikan kanssa. -On vaikea pysähtyä yhteen annokseen, mutta pidän sitä hyvän välipalan merkkinä :P.</w:t>
      </w:r>
    </w:p>
    <w:p>
      <w:r>
        <w:rPr>
          <w:b/>
        </w:rPr>
        <w:t xml:space="preserve">Tulos</w:t>
      </w:r>
    </w:p>
    <w:p>
      <w:r>
        <w:t xml:space="preserve">Uudet suosikkimunchit löytyivät!</w:t>
      </w:r>
    </w:p>
    <w:p>
      <w:r>
        <w:rPr>
          <w:b/>
        </w:rPr>
        <w:t xml:space="preserve">Esimerkki 5.359</w:t>
      </w:r>
    </w:p>
    <w:p>
      <w:r>
        <w:t xml:space="preserve">Hyytelö ei jähmettynyt hyvin ja on sen vuoksi lähes nestemäinen. Maku ei ole mansikan makuinen. Ei suosittele ostamista.</w:t>
      </w:r>
    </w:p>
    <w:p>
      <w:r>
        <w:rPr>
          <w:b/>
        </w:rPr>
        <w:t xml:space="preserve">Tulos</w:t>
      </w:r>
    </w:p>
    <w:p>
      <w:r>
        <w:t xml:space="preserve">Mansikka hyytelö</w:t>
      </w:r>
    </w:p>
    <w:p>
      <w:r>
        <w:rPr>
          <w:b/>
        </w:rPr>
        <w:t xml:space="preserve">Esimerkki 5.360</w:t>
      </w:r>
    </w:p>
    <w:p>
      <w:r>
        <w:t xml:space="preserve">Ei aivan niin hyvä kuin mainostettiin.  Suklaan maku on kemiallisen makuinen ja kookos tuntuu hieman väärältä.</w:t>
      </w:r>
    </w:p>
    <w:p>
      <w:r>
        <w:rPr>
          <w:b/>
        </w:rPr>
        <w:t xml:space="preserve">Tulos</w:t>
      </w:r>
    </w:p>
    <w:p>
      <w:r>
        <w:t xml:space="preserve">Tavallinen</w:t>
      </w:r>
    </w:p>
    <w:p>
      <w:r>
        <w:rPr>
          <w:b/>
        </w:rPr>
        <w:t xml:space="preserve">Esimerkki 5.361</w:t>
      </w:r>
    </w:p>
    <w:p>
      <w:r>
        <w:t xml:space="preserve">Monet Kiinasta peräisin olevat kananrintaiset herkut aiheuttavat koirien sairastumista (katso lisätietoja FDA:n verkkosivuilta).  Tämä ei kuulu niihin, mutta kun aloin ostaa sitä, se oli valmistettu Yhdysvalloissa.  Nyt se on valmistettu Kiinassa.  Vaikka koirani ovat jo pitkään rakastaneet tätä herkkua, olen parhaillaan etsimässä korvaavaa tuotetta, joka on valmistettu turvallisessa maassa.</w:t>
      </w:r>
    </w:p>
    <w:p>
      <w:r>
        <w:rPr>
          <w:b/>
        </w:rPr>
        <w:t xml:space="preserve">Tulos</w:t>
      </w:r>
    </w:p>
    <w:p>
      <w:r>
        <w:t xml:space="preserve">VALMISTETTU KIINASSA</w:t>
      </w:r>
    </w:p>
    <w:p>
      <w:r>
        <w:rPr>
          <w:b/>
        </w:rPr>
        <w:t xml:space="preserve">Esimerkki 5.362</w:t>
      </w:r>
    </w:p>
    <w:p>
      <w:r>
        <w:t xml:space="preserve">Kasvoin lapsena Yunnanin teellä - se oli aina äitini suosikki - joten olin iloinen, kun löysin edullisen ja laadukkaan lähteen, joka sopi erinomaisesti kaltaiselleni "suuren määrän" tavalliselle teenjuojalle. Tämä tee on jokapäiväinen vakioteeni. Yunnan on siinä mielessä mukava, että se haudutetaan tummana, joten sitä ei tarvita paljon kerrallaan. Se on aromaattinen ja maukas ilman lisäaineita. Jos haluat jotain kukkaisempaa, mutta Earl Greytä hienovaraisempaa, tämä Yunnan tai Keemun voi olla mukava vaihtoehto.</w:t>
      </w:r>
    </w:p>
    <w:p>
      <w:r>
        <w:rPr>
          <w:b/>
        </w:rPr>
        <w:t xml:space="preserve">Tulos</w:t>
      </w:r>
    </w:p>
    <w:p>
      <w:r>
        <w:t xml:space="preserve">Mukavan makuinen tee puristiselle mustan teen ystävälle.</w:t>
      </w:r>
    </w:p>
    <w:p>
      <w:r>
        <w:rPr>
          <w:b/>
        </w:rPr>
        <w:t xml:space="preserve">Esimerkki 5.363</w:t>
      </w:r>
    </w:p>
    <w:p>
      <w:r>
        <w:t xml:space="preserve">Vaikka vahvistus olisi maksimissa, äänenvoimakkuus ei ole kovin kova.  Käytän sitä Shure SM57 -mikrofonin ja Macbookini kanssa (Audacityn avulla).  On oltava hyvin lähellä mikrofonia ja puhuttava melko kovaa.  Kun käytän Shure-mikrofoneja mikserin kanssa (analogisella tavalla), äänenvoimakkuusongelmia ei ole.  Se on helppo ottaa käyttöön, sillä se on lähes "plug and play".  Sinun on valittava tulolähde.</w:t>
      </w:r>
    </w:p>
    <w:p>
      <w:r>
        <w:rPr>
          <w:b/>
        </w:rPr>
        <w:t xml:space="preserve">Tulos</w:t>
      </w:r>
    </w:p>
    <w:p>
      <w:r>
        <w:t xml:space="preserve">Huono äänenvoimakkuus Shure SM57:n kanssa</w:t>
      </w:r>
    </w:p>
    <w:p>
      <w:r>
        <w:rPr>
          <w:b/>
        </w:rPr>
        <w:t xml:space="preserve">Esimerkki 5.364</w:t>
      </w:r>
    </w:p>
    <w:p>
      <w:r>
        <w:t xml:space="preserve">Olin pettynyt saadessani Earth's Best Organic Snakin' Fruit Rings Banana -hedelmärenkaita, koska se sattui lapseeni, kun hän puri kovaan ja tunkkaiseen herkkuun.</w:t>
      </w:r>
    </w:p>
    <w:p>
      <w:r>
        <w:rPr>
          <w:b/>
        </w:rPr>
        <w:t xml:space="preserve">Tulos</w:t>
      </w:r>
    </w:p>
    <w:p>
      <w:r>
        <w:t xml:space="preserve">kova, tunkkainen, sattuu lapsen suuhun.</w:t>
      </w:r>
    </w:p>
    <w:p>
      <w:r>
        <w:rPr>
          <w:b/>
        </w:rPr>
        <w:t xml:space="preserve">Esimerkki 5.365</w:t>
      </w:r>
    </w:p>
    <w:p>
      <w:r>
        <w:t xml:space="preserve">Minun oli pakko kokeilla tätä appelsiini-mandariini-makua, koska olin kokeillut vesimeloni-mansikka-makua enkä pitänyt siitä kovinkaan paljon, mutta halusin antaa tälle yhtiölle toisen mahdollisuuden. Pidän enemmän tästä Appelsiini-mandariinista; siinä on mukava sitrushedelmien maku ja hiilihappoisen kuohuvan tuntu kielen päällä. Annan sille arvosanan 3, se on parempi kuin vesimeloni/mansikka, ja join koko tölkin jäällä.</w:t>
      </w:r>
    </w:p>
    <w:p>
      <w:r>
        <w:rPr>
          <w:b/>
        </w:rPr>
        <w:t xml:space="preserve">Tulos</w:t>
      </w:r>
    </w:p>
    <w:p>
      <w:r>
        <w:t xml:space="preserve">Kuohuva sitrushedelmä</w:t>
      </w:r>
    </w:p>
    <w:p>
      <w:r>
        <w:rPr>
          <w:b/>
        </w:rPr>
        <w:t xml:space="preserve">Esimerkki 5.366</w:t>
      </w:r>
    </w:p>
    <w:p>
      <w:r>
        <w:t xml:space="preserve">Tämä tuote ei tuoksu minusta kovin hyvältä.  Itse asiassa joudun käyttämään haarukkaa palojen "mureuttamiseen" vanhalle kissanpennulleni.</w:t>
      </w:r>
    </w:p>
    <w:p>
      <w:r>
        <w:rPr>
          <w:b/>
        </w:rPr>
        <w:t xml:space="preserve">Tulos</w:t>
      </w:r>
    </w:p>
    <w:p>
      <w:r>
        <w:t xml:space="preserve">Viipaloidut kovat kanahodarit kissoille!</w:t>
      </w:r>
    </w:p>
    <w:p>
      <w:r>
        <w:rPr>
          <w:b/>
        </w:rPr>
        <w:t xml:space="preserve">Esimerkki 5.367</w:t>
      </w:r>
    </w:p>
    <w:p>
      <w:r>
        <w:t xml:space="preserve">Olen käyttänyt Cento San Marzano DOP-sertifioituja tomaatteja monta kertaa aiemmin ja ollut aina tyytyväinen näiden loistavien tomaattien laatuun. Tämä on kuitenkin 1. kerta, kun tilasin tämän tuotteen Amazonista, ja KAIKKI 12 tölkkiä saapuivat täysin lommoilla ja kolhuilla! Kauhea esillepano kalliille tuotteelle. Sivuhuomautuksena, yhdessäkään saamassani tölkissä ei ole "DOP CERTIFIED" -merkintää, vaan ainoastaan "CERTIFIED" eikä sarjanumeroa tölkkien kyljessä, joten en ole varma, ovatko nämä tomaatit todella DOP-sertifioituja vai eivät????</w:t>
      </w:r>
    </w:p>
    <w:p>
      <w:r>
        <w:rPr>
          <w:b/>
        </w:rPr>
        <w:t xml:space="preserve">Tulos</w:t>
      </w:r>
    </w:p>
    <w:p>
      <w:r>
        <w:t xml:space="preserve">Kaikki 12 tölkkiä olivat kauhean kolhittuja ja lommoisia!</w:t>
      </w:r>
    </w:p>
    <w:p>
      <w:r>
        <w:rPr>
          <w:b/>
        </w:rPr>
        <w:t xml:space="preserve">Esimerkki 5.368</w:t>
      </w:r>
    </w:p>
    <w:p>
      <w:r>
        <w:t xml:space="preserve">Olen hiilihapollisten virvoitusjuomien ja mehujuomien suuri ystävä. Joten vaikka en pitänyt Switch Black Cherry -makuista, halusin suhtautua avoimin mielin Switch Kiwi Berry -makuiseen mehuun. Vaikka aloitin avoimin mielin, juotuani suurimman osan tölkistä toivoin, että olisin pitänyt suuni kiinni. Hiilihapotustaso oli mielestäni tyydyttävä, mutta minusta niin sanottu Kiwi Berry -maku voidaan tiivistää yhteen hyvin tekniseen termiin - Yäk! Maku ei vain ollut huono alaspäin mentäessä, vaan se jätti pitkäkestoisen epämiellyttävän jälkimaun. Lisäksi 8,3 fl oz:n juoma sisältää runsaasti hiilihydraatteja (34 g), sokeria (33 g) ja kaloreita (135). Yleinen mielipiteeni tästä tuotteesta on sama kuin Black Cherry -lajikkeesta - eli sitä ei kannata juoda edes ilmaiseksi (kuten tein Vine-ohjelman ansiosta). Jos nämä havainnot eivät käännä sinua pois, juo ja nauti!</w:t>
      </w:r>
    </w:p>
    <w:p>
      <w:r>
        <w:rPr>
          <w:b/>
        </w:rPr>
        <w:t xml:space="preserve">Tulos</w:t>
      </w:r>
    </w:p>
    <w:p>
      <w:r>
        <w:t xml:space="preserve">Voitko sanoa YUCK?!!!!!</w:t>
      </w:r>
    </w:p>
    <w:p>
      <w:r>
        <w:rPr>
          <w:b/>
        </w:rPr>
        <w:t xml:space="preserve">Esimerkki 5.369</w:t>
      </w:r>
    </w:p>
    <w:p>
      <w:r>
        <w:t xml:space="preserve">Lapset rakastavat kuumaa kaakaota, ja minä pidän siitä, että voin saada tavaraa toimitettua minulle silloin, kun tarvitsen sitä ilman huolta tilauksesta.</w:t>
      </w:r>
    </w:p>
    <w:p>
      <w:r>
        <w:rPr>
          <w:b/>
        </w:rPr>
        <w:t xml:space="preserve">Tulos</w:t>
      </w:r>
    </w:p>
    <w:p>
      <w:r>
        <w:t xml:space="preserve">Kuuma kaakao juuri ajallaan</w:t>
      </w:r>
    </w:p>
    <w:p>
      <w:r>
        <w:rPr>
          <w:b/>
        </w:rPr>
        <w:t xml:space="preserve">Esimerkki 5.370</w:t>
      </w:r>
    </w:p>
    <w:p>
      <w:r>
        <w:t xml:space="preserve">Minä pidän vahvasta kahvista, mutta mieheni ei pidä siitä niin vahvasta.  Minulle se sopii hyvin.  Hän sai sen toimimaan itselleen niin, että hän keittää puolitoista kupillista, ja se sopii hänelle.  Se myös saa KCupin kestämään kaksi kertaa kauemmin!</w:t>
      </w:r>
    </w:p>
    <w:p>
      <w:r>
        <w:rPr>
          <w:b/>
        </w:rPr>
        <w:t xml:space="preserve">Tulos</w:t>
      </w:r>
    </w:p>
    <w:p>
      <w:r>
        <w:t xml:space="preserve">Green Mountain K-kupit</w:t>
      </w:r>
    </w:p>
    <w:p>
      <w:r>
        <w:rPr>
          <w:b/>
        </w:rPr>
        <w:t xml:space="preserve">Esimerkki 5.371</w:t>
      </w:r>
    </w:p>
    <w:p>
      <w:r>
        <w:t xml:space="preserve">Minua häiritsee se, että nämä herkut, kuten monet arvostelijat toteavat, ovat niin "riippuvuutta aiheuttavia". Myös koirani rakastaa niitä, mutta on nyt alkanut vältellä aterioitaan ja syö vain näitä herkkuja. Yrittäessäni ymmärtää koiran nykyistä anoreksiaa, sain hiljattain tietää FDA:n 19. joulukuuta 2008 antamasta neuvonnasta, jossa todetaan, että yksi oire, joka on syytä huomioida Kiinassa valmistettuja kananlihapihvejä syövillä koirilla, on "ruokahalun väheneminen, vaikka jotkut saattavat jatkaa herkkujen syöntiä sulkemalla pois muun ruoan". Ole siis hyvin varovainen sen suhteen, että koirat tuntuvat olevan hulluna näihin herkkuihin.  Vaikka Dogswell-yhtiö ilmoittaa selvästi, että heidän tuotteensa eivät ole saastuneita ja että kolmannen osapuolen testaajat ovat vahvistaneet tämän, tietävätkö yhtiön omistajat todella, mitä Kiinassa tapahtuu kulissien takana?  Tai ketä saatetaan lahjoa tiettyjen erien testaamisesta?  Minä ja eläinlääkärini emme ole keksineet mitään muuta selitystä koirani ruokahaluttomuudelle kuin sen, että se osuu yksiin sen lisääntyneen kiinnostuksen (ja nyt AINOASTAAN kiinnostuksen) Happy Hipsin kanssa sen jälkeen, kun aloin hoitaa sitä sillä viime keväänä.  Onneksi sen munuaistoiminta on edelleen kunnossa, mutta jos tutkit asiaa internetistä, monet muut koirat eivät olleet yhtä onnekkaita ja kuolivat munuaisten vajaatoimintaan. Katso tämä linkki FDA:n verkkosivuille, jossa kehotetaan kuluttajia varovaisuuteen Kiinasta peräisin olevien kananlihatuotteiden käytössä.  Ole tietoinen!  [...]</w:t>
      </w:r>
    </w:p>
    <w:p>
      <w:r>
        <w:rPr>
          <w:b/>
        </w:rPr>
        <w:t xml:space="preserve">Tulos</w:t>
      </w:r>
    </w:p>
    <w:p>
      <w:r>
        <w:t xml:space="preserve">VARO: VALMISTETTU KIINASSA</w:t>
      </w:r>
    </w:p>
    <w:p>
      <w:r>
        <w:rPr>
          <w:b/>
        </w:rPr>
        <w:t xml:space="preserve">Esimerkki 5.372</w:t>
      </w:r>
    </w:p>
    <w:p>
      <w:r>
        <w:t xml:space="preserve">Jos tämä on mielestäsi liian herkullista, etkä voi lopettaa sen syömistä, suosittelen lukemaan: William Hope Hodgesonin novelli "The Voice in the Night".  Voin käytännössä taata, ettet enää koskaan elämässäsi halua syödä Heinz Spotted Dick Sponge Puddingia, 10 unssin tölkki, 6:n pakkaus, (tai minkään muun kokoista), kun olet lukenut tämän tarinan!  Syö sen sijaan jotain terveellistä ja terveellistä - kuten Toscanan maitoa : ).</w:t>
      </w:r>
    </w:p>
    <w:p>
      <w:r>
        <w:rPr>
          <w:b/>
        </w:rPr>
        <w:t xml:space="preserve">Tulos</w:t>
      </w:r>
    </w:p>
    <w:p>
      <w:r>
        <w:t xml:space="preserve">A.....W A Y....T O....S T O P.....E A T I N T A .....T I I N T Ä .....P U D D I N T A</w:t>
      </w:r>
    </w:p>
    <w:p>
      <w:r>
        <w:rPr>
          <w:b/>
        </w:rPr>
        <w:t xml:space="preserve">Esimerkki 5.373</w:t>
      </w:r>
    </w:p>
    <w:p>
      <w:r>
        <w:t xml:space="preserve">Poksahtaa täysin, vain vähän ylimääräisiä ytimiä perinteisellä liedellä.  Pieniä, pörröisiä ytimiä, ei paljon "virhepaloja", jotka ovat vain osittain kehittyneet.  Vaimoni sanoo, että ne ovat hieman liian pieniä hänen makuunsa, mutta minä ja lapset rakastamme tätä popcornia.</w:t>
      </w:r>
    </w:p>
    <w:p>
      <w:r>
        <w:rPr>
          <w:b/>
        </w:rPr>
        <w:t xml:space="preserve">Tulos</w:t>
      </w:r>
    </w:p>
    <w:p>
      <w:r>
        <w:t xml:space="preserve">Aivan liian pieni vaimoni makuun, mutta minä ja lapset rakastamme sitä.</w:t>
      </w:r>
    </w:p>
    <w:p>
      <w:r>
        <w:rPr>
          <w:b/>
        </w:rPr>
        <w:t xml:space="preserve">Esimerkki 5.374</w:t>
      </w:r>
    </w:p>
    <w:p>
      <w:r>
        <w:t xml:space="preserve">Minulla oli monta k-kuppia, mutta 1,29 kappaleelta. Otan vain täydennyskupin mukaan kauppaan ja annan jonkun muun tehdä minulle kupin. Olen ostanut k-kuppeja myynnissä niinkin halvalla kuin .54 kappale. Green mountain on yksi paremmista kahveista mutta ollaan realistisia hinnan kanssa huh.</w:t>
      </w:r>
    </w:p>
    <w:p>
      <w:r>
        <w:rPr>
          <w:b/>
        </w:rPr>
        <w:t xml:space="preserve">Tulos</w:t>
      </w:r>
    </w:p>
    <w:p>
      <w:r>
        <w:t xml:space="preserve">ylihintainen</w:t>
      </w:r>
    </w:p>
    <w:p>
      <w:r>
        <w:rPr>
          <w:b/>
        </w:rPr>
        <w:t xml:space="preserve">Esimerkki 5.375</w:t>
      </w:r>
    </w:p>
    <w:p>
      <w:r>
        <w:t xml:space="preserve">Ostin sen, koska se oli myynnissä. Energiansa puolesta se toimii, mutta maku jättää toivomisen varaa. Yritin sekoittaa sitä veteen, jotta siitä tulisi juotavampaa.</w:t>
      </w:r>
    </w:p>
    <w:p>
      <w:r>
        <w:rPr>
          <w:b/>
        </w:rPr>
        <w:t xml:space="preserve">Tulos</w:t>
      </w:r>
    </w:p>
    <w:p>
      <w:r>
        <w:t xml:space="preserve">Ei maistu niin hyvältä, mutta antaa sinulle energiaa.</w:t>
      </w:r>
    </w:p>
    <w:p>
      <w:r>
        <w:rPr>
          <w:b/>
        </w:rPr>
        <w:t xml:space="preserve">Esimerkki 5.376</w:t>
      </w:r>
    </w:p>
    <w:p>
      <w:r>
        <w:t xml:space="preserve">Ostin tämän teen naapurilleni lahjaksi, hän on etsinyt sassafras-teetä jo pitkään, en tiennyt, että sitä oli niin vaikea löytää!  Hän rakastaa sitä ehdottomasti, se oli loistava yllätysjoululahja.</w:t>
      </w:r>
    </w:p>
    <w:p>
      <w:r>
        <w:rPr>
          <w:b/>
        </w:rPr>
        <w:t xml:space="preserve">Tulos</w:t>
      </w:r>
    </w:p>
    <w:p>
      <w:r>
        <w:t xml:space="preserve">vaikea löytää teetä</w:t>
      </w:r>
    </w:p>
    <w:p>
      <w:r>
        <w:rPr>
          <w:b/>
        </w:rPr>
        <w:t xml:space="preserve">Esimerkki 5.377</w:t>
      </w:r>
    </w:p>
    <w:p>
      <w:r>
        <w:t xml:space="preserve">Tämä kahvi on erittäin heikkoa. Siitä puuttuu maku, kuin juo kuppi kuumaa vettä, yäk! Ei sitä, mitä odotin Green Mountainilta ja nimeltä "Nantucket Blend".</w:t>
      </w:r>
    </w:p>
    <w:p>
      <w:r>
        <w:rPr>
          <w:b/>
        </w:rPr>
        <w:t xml:space="preserve">Tulos</w:t>
      </w:r>
    </w:p>
    <w:p>
      <w:r>
        <w:t xml:space="preserve">WEAK</w:t>
      </w:r>
    </w:p>
    <w:p>
      <w:r>
        <w:rPr>
          <w:b/>
        </w:rPr>
        <w:t xml:space="preserve">Esimerkki 5.378</w:t>
      </w:r>
    </w:p>
    <w:p>
      <w:r>
        <w:t xml:space="preserve">Myönnän, että pidän vahvan makuisesta mutta ei palaneen makuisesta kahvista. Annan neljä tähteä Tully House Blendille, mutta tämä Breakfast Blend on aika heikko. Tilattuamme niitä viisikymmentä kuppia, olemme mieheni kanssa epätoivoissaan yrittäneet käyttää ne loppuun laittamalla kuppia espresso-asentoon ja käyttämällä 2-3 kuppia Expresso-asennossa tarpeen mukaan täyttämään kahvikuppimme. Olen varma, että se on hieno kcup, jos pidät heikosta kahvista, mutta....</w:t>
      </w:r>
    </w:p>
    <w:p>
      <w:r>
        <w:rPr>
          <w:b/>
        </w:rPr>
        <w:t xml:space="preserve">Tulos</w:t>
      </w:r>
    </w:p>
    <w:p>
      <w:r>
        <w:t xml:space="preserve">Erittäin mautonta ja heikkoa kahvia</w:t>
      </w:r>
    </w:p>
    <w:p>
      <w:r>
        <w:rPr>
          <w:b/>
        </w:rPr>
        <w:t xml:space="preserve">Esimerkki 5.379</w:t>
      </w:r>
    </w:p>
    <w:p>
      <w:r>
        <w:t xml:space="preserve">Ostin nämä keksit, koska ajattelin, että ne olisivat tavallisia kaurakoriinikeksejä. Väärin! Pidän suklaalastusta ja kaurarouhe-rusinakekseistä, mutta nämä yhdistelmäkeksit eivät vain toimi hyvin yhteen. Olisinpa lukenut tuoteselosteen huolellisemmin. Jopa lapseni sanoivat "Blech!".</w:t>
      </w:r>
    </w:p>
    <w:p>
      <w:r>
        <w:rPr>
          <w:b/>
        </w:rPr>
        <w:t xml:space="preserve">Tulos</w:t>
      </w:r>
    </w:p>
    <w:p>
      <w:r>
        <w:t xml:space="preserve">Huono makuyhdistelmä</w:t>
      </w:r>
    </w:p>
    <w:p>
      <w:r>
        <w:rPr>
          <w:b/>
        </w:rPr>
        <w:t xml:space="preserve">Esimerkki 5.380</w:t>
      </w:r>
    </w:p>
    <w:p>
      <w:r>
        <w:t xml:space="preserve">Olen kotoisin Detroitista, ja minut kasvatettiin Vernor's ginger ale -juomalla.  Kun muutin Kaliforniaan, minun oli kuitenkin vaikea löytää Vernor'sia.  Se ilmestyi sieltä sun täältä ja katosi sitten.  Ilman mainontaa se ei kai koskaan löytänyt kotia.  Suosin muovipulloja, mutta ihanteellinen koko on 16,9 oz (500 ml) tai litran pullo.  Kahden litran pullon ongelma on se, että yhdeltä ihmiseltä (minulta) kestää liian kauan juoda se, jolloin se menee tyhjäksi.  Joka tapauksessa Vernor's on ainutlaatuinen siinä mielessä, että sitä kypsytetään tammessa muistaakseni kolme vuotta.  Se antaa hienon, ainutlaatuisen maun.  Toivon, että se yleistyisi uudelleen ja tulisi laajemmin saataville.  (Äskettäin näin sen myynnissä Redwood Cityssä Kalifornian Bay Area -alueella, San Franciscon eteläpuolella).  Seuraavana päivänä se oli kadonnut!</w:t>
      </w:r>
    </w:p>
    <w:p>
      <w:r>
        <w:rPr>
          <w:b/>
        </w:rPr>
        <w:t xml:space="preserve">Tulos</w:t>
      </w:r>
    </w:p>
    <w:p>
      <w:r>
        <w:t xml:space="preserve">Vanhin virvoitusjuoma on edelleen paras!</w:t>
      </w:r>
    </w:p>
    <w:p>
      <w:r>
        <w:rPr>
          <w:b/>
        </w:rPr>
        <w:t xml:space="preserve">Esimerkki 5.381</w:t>
      </w:r>
    </w:p>
    <w:p>
      <w:r>
        <w:t xml:space="preserve">Kenen hullu idea tämä oli?  Jonkun, joka työskenteli Bear Sternsillä tai AIG:llä myymässä johdannaisia?  Vai onko tämä Bernie Madoffin tapa kostaa meille kaikille vankilasta?  Miksi ottaa mukava mehu, kuten Kiwi Berry, ja lisätä siihen hiilihappoa?  Se on liian makea virkistäväksi juomaksi, ja hiilihappo saa minut haluamaan menettää sen.  Kaksi asiaa, joita voi sanoa sen puolesta, on se, että se on AINOASTAAN 8,3 unssia (miksei 8,2 tai 8,7) tai 245 ml (miksei 250), ja tölkki palautetaan 5 sentin panttimaksua vastaan.  Kyse ei ole siitä, että tässä pienessä määrässä on 33 grammaa sokeria, vaan siitä, että se on kuin purukumi, maku kestää ja kestää ja kestää... huuhtele suuvedellä tai oluella päästäksesi siitä eroon.  Yuch.  Zeb Kantrowitz</w:t>
      </w:r>
    </w:p>
    <w:p>
      <w:r>
        <w:rPr>
          <w:b/>
        </w:rPr>
        <w:t xml:space="preserve">Tulos</w:t>
      </w:r>
    </w:p>
    <w:p>
      <w:r>
        <w:t xml:space="preserve">Mitä sanot sen jälkeen, kun olet sanonut, että se on VILE?</w:t>
      </w:r>
    </w:p>
    <w:p>
      <w:r>
        <w:rPr>
          <w:b/>
        </w:rPr>
        <w:t xml:space="preserve">Esimerkki 5.382</w:t>
      </w:r>
    </w:p>
    <w:p>
      <w:r>
        <w:t xml:space="preserve">Olen suuri suklaa-pähkinävoi-friikki, ja olen etsinyt maapähkinävoi-kuppikaakaota jo jonkin aikaa. Lopulta murtui ja tilasin tämän muutaman kuukauden mittaisen pohdinnan jälkeen. Nyt myönnän, etten lukenut ohjeita ensimmäinen kuppi ja aluksi oli kuin wow hieman suklaata vettä ja lisäsi muutaman lusikallisen lisää sekoitusta minun kuppi ja se parani, mutta se ei ollut aivan mitä odotin ja tämä oli tehty vedellä (olin töissä ja oli vähän valinnanvaraa) Seuraavana päivänä päätin kokeilla sitä uudelleen kotona minun kuuma kaakao kone maitoa ja siellä oli SUURI parannus!!! Joten tuloksena aion kokeilla kokeilua tänä iltana ja tehdä pirtelön tehosekoittimessa sekoituksesta!!!! Sanoin, että olen maapähkinävoikuppi-friikki!!!!</w:t>
      </w:r>
    </w:p>
    <w:p>
      <w:r>
        <w:rPr>
          <w:b/>
        </w:rPr>
        <w:t xml:space="preserve">Tulos</w:t>
      </w:r>
    </w:p>
    <w:p>
      <w:r>
        <w:t xml:space="preserve">Melko hyvä</w:t>
      </w:r>
    </w:p>
    <w:p>
      <w:r>
        <w:rPr>
          <w:b/>
        </w:rPr>
        <w:t xml:space="preserve">Esimerkki 5.383</w:t>
      </w:r>
    </w:p>
    <w:p>
      <w:r>
        <w:t xml:space="preserve">Tämä tuote on hyvä. Minusta tuntuu kuitenkin, että hiilihappoisuus on korostunut hieman enemmän kuin hedelmäinen maku. Ellei hiilihappoa tietysti todella haluta. Mehun maku ei ollut mielestäni yhtä hyvä kuin Juicy Juicessa. Ja hinta on ~50% enemmän per unssia kohden Switch vs Juicy Juice omalla alueellani.  Sanoisin, että kaikille, jotka ovat kiinnostuneita tästä tuotteesta... antakaa makunystyröidenne ohjata.</w:t>
      </w:r>
    </w:p>
    <w:p>
      <w:r>
        <w:rPr>
          <w:b/>
        </w:rPr>
        <w:t xml:space="preserve">Tulos</w:t>
      </w:r>
    </w:p>
    <w:p>
      <w:r>
        <w:t xml:space="preserve">Kaipaa hedelmäisempää makua.</w:t>
      </w:r>
    </w:p>
    <w:p>
      <w:r>
        <w:rPr>
          <w:b/>
        </w:rPr>
        <w:t xml:space="preserve">Esimerkki 5.384</w:t>
      </w:r>
    </w:p>
    <w:p>
      <w:r>
        <w:t xml:space="preserve">Olen käyttänyt tuotteitanne jo vuosia, ja nyt olen kaupungissa, jossa niitä myydään vain hyvin pienissä pulloissa.  Olen tottunut ostamaan tuotteenne puoli litraa ja haluaisin tehdä ostokseni verkossa.  Olen yrittänyt käyttää muita tuotteita, jotka kalpenevat Original Barbecue Sauce -grillikastikkeellenne verrattuna.</w:t>
      </w:r>
    </w:p>
    <w:p>
      <w:r>
        <w:rPr>
          <w:b/>
        </w:rPr>
        <w:t xml:space="preserve">Tulos</w:t>
      </w:r>
    </w:p>
    <w:p>
      <w:r>
        <w:t xml:space="preserve">BEST!!!!</w:t>
      </w:r>
    </w:p>
    <w:p>
      <w:r>
        <w:rPr>
          <w:b/>
        </w:rPr>
        <w:t xml:space="preserve">Esimerkki 5.385</w:t>
      </w:r>
    </w:p>
    <w:p>
      <w:r>
        <w:t xml:space="preserve">Pidän tästä kaakaomerkistä eniten siinä, että kun otan sen pois keurigista, se ei vuoda kaikkialle.  Jostain syystä kaikki aiemmin ostamani kaakaot vuotavat kaikkialle, kun ne ottaa pois kahvipannusta.  Minun kahvini ei tee niin, joten en ole varma, mistä se johtuu.  Tämä on hyvä diili myös saamastasi määrästä, ja maistuu herkulliselta!</w:t>
      </w:r>
    </w:p>
    <w:p>
      <w:r>
        <w:rPr>
          <w:b/>
        </w:rPr>
        <w:t xml:space="preserve">Tulos</w:t>
      </w:r>
    </w:p>
    <w:p>
      <w:r>
        <w:t xml:space="preserve">Nami!</w:t>
      </w:r>
    </w:p>
    <w:p>
      <w:r>
        <w:rPr>
          <w:b/>
        </w:rPr>
        <w:t xml:space="preserve">Esimerkki 5.386</w:t>
      </w:r>
    </w:p>
    <w:p>
      <w:r>
        <w:t xml:space="preserve">Join tätä teetä ensimmäisen kerran Naniboujou Lodge -hotellissa Minnesotan pohjoisrannikolla, ja ostin sieltä pienen paketin. Jäin koukkuun, joten juotuani ensimmäisen ostamani palan halusin saada lisää tätä teetä ASAP. Olin iloinen nähdessäni sen myynnissä näin suurina määrinä täällä. Join ennen kahvia, mutta nykyään pidän paljon enemmän teestä - erityisesti Ashbys Afternoon Tea - ja annoin juuri pois pussillisen kahvia, jota en tule koskaan juomaan. En ole koskaan oikein ymmärtänyt, miksi britit ovat niin innostuneita teestä, mutta - en tiedä, onko tämä tyypillinen brittitee vai ei - nyt ymmärrän, miksi he rakentavat iltapäivänsä tällaisen korkealaatuisen teen ympärille. Upeaa.</w:t>
      </w:r>
    </w:p>
    <w:p>
      <w:r>
        <w:rPr>
          <w:b/>
        </w:rPr>
        <w:t xml:space="preserve">Tulos</w:t>
      </w:r>
    </w:p>
    <w:p>
      <w:r>
        <w:t xml:space="preserve">Kaikkien aikojen suosikkiteeni</w:t>
      </w:r>
    </w:p>
    <w:p>
      <w:r>
        <w:rPr>
          <w:b/>
        </w:rPr>
        <w:t xml:space="preserve">Esimerkki 5.387</w:t>
      </w:r>
    </w:p>
    <w:p>
      <w:r>
        <w:t xml:space="preserve">Tämä on melkoinen ostos verrattuna muihin kuumiin suklaisiin. Lapset rakastavat sitä nopeaa ja helppoa.Tilaan tätä kaakaota uudelleen.</w:t>
      </w:r>
    </w:p>
    <w:p>
      <w:r>
        <w:rPr>
          <w:b/>
        </w:rPr>
        <w:t xml:space="preserve">Tulos</w:t>
      </w:r>
    </w:p>
    <w:p>
      <w:r>
        <w:t xml:space="preserve">namia</w:t>
      </w:r>
    </w:p>
    <w:p>
      <w:r>
        <w:rPr>
          <w:b/>
        </w:rPr>
        <w:t xml:space="preserve">Esimerkki 5.388</w:t>
      </w:r>
    </w:p>
    <w:p>
      <w:r>
        <w:t xml:space="preserve">Olen hyvin pettynyt tähän tuotteeseen, koska en voinut nähdä, kuinka monta kaloria siinä on, kun tilasin sen. Sain sen ja nyt näen, että siinä on 60 kaloria ruokalusikallista kohti. Rakeisessa sokerissa on vain 45 kaloria ruokalusikallista kohti. Miten Agave-nektari voisi olla parempi kuin sokeri?</w:t>
      </w:r>
    </w:p>
    <w:p>
      <w:r>
        <w:rPr>
          <w:b/>
        </w:rPr>
        <w:t xml:space="preserve">Tulos</w:t>
      </w:r>
    </w:p>
    <w:p>
      <w:r>
        <w:t xml:space="preserve">Miten tämä voisi olla hyvä asia?</w:t>
      </w:r>
    </w:p>
    <w:p>
      <w:r>
        <w:rPr>
          <w:b/>
        </w:rPr>
        <w:t xml:space="preserve">Esimerkki 5.389</w:t>
      </w:r>
    </w:p>
    <w:p>
      <w:r>
        <w:t xml:space="preserve">Nämä liikkuvat paperit ovat hienoja, ne maistuvat hämmästyttäviltä ja ne palavat hitaasti ja estävät myös tervan juoksemisen paperia pitkin.</w:t>
      </w:r>
    </w:p>
    <w:p>
      <w:r>
        <w:rPr>
          <w:b/>
        </w:rPr>
        <w:t xml:space="preserve">Tulos</w:t>
      </w:r>
    </w:p>
    <w:p>
      <w:r>
        <w:t xml:space="preserve">mehukas jays</w:t>
      </w:r>
    </w:p>
    <w:p>
      <w:r>
        <w:rPr>
          <w:b/>
        </w:rPr>
        <w:t xml:space="preserve">Esimerkki 5.390</w:t>
      </w:r>
    </w:p>
    <w:p>
      <w:r>
        <w:t xml:space="preserve">Minun oli valitettavasti palautettava tämä tuote.  Tuotteen sivulla sanottiin nimenomaan, että Calamares oli pakattu oliiviöljyyn.  Varsinaisessa pakkauksessa ainesosat kuitenkin osoittivat, että ne oli pakattu toiseen öljyyn....an epäterveelliseen öljyyn.  Se oli huono uutinen.  Hyvä uutinen on se, että Amazon oli tavalliseen tapaansa ystävällinen ja ammattitaitoinen antaessaan minun palauttaa tämän tuotteen, jota ei katsota palautettavaksi.  Siksi ostan kaiken verkosta Amazon.comista.  He ovat parhaita.</w:t>
      </w:r>
    </w:p>
    <w:p>
      <w:r>
        <w:rPr>
          <w:b/>
        </w:rPr>
        <w:t xml:space="preserve">Tulos</w:t>
      </w:r>
    </w:p>
    <w:p>
      <w:r>
        <w:t xml:space="preserve">Pakattu väärään öljyyn.</w:t>
      </w:r>
    </w:p>
    <w:p>
      <w:r>
        <w:rPr>
          <w:b/>
        </w:rPr>
        <w:t xml:space="preserve">Esimerkki 5.391</w:t>
      </w:r>
    </w:p>
    <w:p>
      <w:r>
        <w:t xml:space="preserve">Nämä ovat ok. Pidän enemmän bataatista ja molemmissa on hyvä kuitupitoisuus.</w:t>
      </w:r>
    </w:p>
    <w:p>
      <w:r>
        <w:rPr>
          <w:b/>
        </w:rPr>
        <w:t xml:space="preserve">Tulos</w:t>
      </w:r>
    </w:p>
    <w:p>
      <w:r>
        <w:t xml:space="preserve">ener g englantilaisia muffinsseja</w:t>
      </w:r>
    </w:p>
    <w:p>
      <w:r>
        <w:rPr>
          <w:b/>
        </w:rPr>
        <w:t xml:space="preserve">Esimerkki 5.392</w:t>
      </w:r>
    </w:p>
    <w:p>
      <w:r>
        <w:t xml:space="preserve">Pahin!!! se on aivan kauhean karvas ja vahva, eikä pähkinän makua voi maistaa ollenkaan!!!!!.  Älkää ostako tätä tuotetta säästäkää rahanne!!!!!</w:t>
      </w:r>
    </w:p>
    <w:p>
      <w:r>
        <w:rPr>
          <w:b/>
        </w:rPr>
        <w:t xml:space="preserve">Tulos</w:t>
      </w:r>
    </w:p>
    <w:p>
      <w:r>
        <w:t xml:space="preserve">MAHTAVIN kahvi !</w:t>
      </w:r>
    </w:p>
    <w:p>
      <w:r>
        <w:rPr>
          <w:b/>
        </w:rPr>
        <w:t xml:space="preserve">Esimerkki 5.393</w:t>
      </w:r>
    </w:p>
    <w:p>
      <w:r>
        <w:t xml:space="preserve">Minulla on useita eri tapoja liittää XLR-mikrofoneja tietokoneisiini webinaareissa käytettäväksi, ja ajattelin, että tämä malli olisi yksinkertaisempi kuljettaa ja liittää, mutta kun yritin käyttää sitä Shure SM58 -mikrofonin kanssa, sen tuottama äänenvoimakkuus oli noin 25 % siitä, mihin olen tottunut, eikä se ollut tarkoitukseeni riittävä.</w:t>
      </w:r>
    </w:p>
    <w:p>
      <w:r>
        <w:rPr>
          <w:b/>
        </w:rPr>
        <w:t xml:space="preserve">Tulos</w:t>
      </w:r>
    </w:p>
    <w:p>
      <w:r>
        <w:t xml:space="preserve">Ei tarjoa riittävästi äänenvoimakkuutta</w:t>
      </w:r>
    </w:p>
    <w:p>
      <w:r>
        <w:rPr>
          <w:b/>
        </w:rPr>
        <w:t xml:space="preserve">Esimerkki 5.394</w:t>
      </w:r>
    </w:p>
    <w:p>
      <w:r>
        <w:t xml:space="preserve">Tämä sinappi EI ole tarkoitettu maltillisille, vaan niille, jotka todella arvostavat hyvää saksalaista ruokaa!  Tämä tuote on alkuperäinen kuin sauer kraut und rot Kohl!  Sen maku on hyvin omaperäinen ja aito niille, jotka arvostavat sinappiinsa pientä vipinää.  Kokeile sitä brattien, hampurilaisten (jne.) kanssa, etkä yksinkertaisesti tule pettymään.  Alles Gute!  Jim</w:t>
      </w:r>
    </w:p>
    <w:p>
      <w:r>
        <w:rPr>
          <w:b/>
        </w:rPr>
        <w:t xml:space="preserve">Tulos</w:t>
      </w:r>
    </w:p>
    <w:p>
      <w:r>
        <w:t xml:space="preserve">Thomy Scharfer Senf</w:t>
      </w:r>
    </w:p>
    <w:p>
      <w:r>
        <w:rPr>
          <w:b/>
        </w:rPr>
        <w:t xml:space="preserve">Esimerkki 5.395</w:t>
      </w:r>
    </w:p>
    <w:p>
      <w:r>
        <w:t xml:space="preserve">Olen ollut ruusunpuutarhuri monta vuotta, muistan, kun Ortho valmisti tätä tuotetta ja sitä kutsuttiin Rose Pride -nimellä.  Tämä tuote todella auttaa tuholaisiin ja tauteihin, joita ruusuilla on taipumus saada.  Vaikka se ei pysäytä kaikkia tuholaisia (sokeriruokotuholaisia), se pysäyttää suurimmat tuholaiset, jotka aiheuttavat vakavia vahinkoja ja levittävät tauteja.  Käsittelen kaikki kasvini samalla kuukausittaisella kuurilla ja varmistan, että teen sen joka neljäs tai kuudes viikko, ja merkitsen sen kalenteriini.  Kuten eräs toinen arvostelija sanoi, et näe välittömiä tuloksia, koska se on systeeminen.  Parhaan tuloksen saat, kun luet pakkauksen ja työstät rakeet maaperään ja kastelet ne.</w:t>
      </w:r>
    </w:p>
    <w:p>
      <w:r>
        <w:rPr>
          <w:b/>
        </w:rPr>
        <w:t xml:space="preserve">Tulos</w:t>
      </w:r>
    </w:p>
    <w:p>
      <w:r>
        <w:t xml:space="preserve">Helppo ruusun hoito ja hyvä tuote</w:t>
      </w:r>
    </w:p>
    <w:p>
      <w:r>
        <w:rPr>
          <w:b/>
        </w:rPr>
        <w:t xml:space="preserve">Esimerkki 5.396</w:t>
      </w:r>
    </w:p>
    <w:p>
      <w:r>
        <w:t xml:space="preserve">hyvä maku! nämä tulivat turvallisesti pakattuina... ne olivat tuoreita ja herkullisia! rakastan näitä Twizzlers!</w:t>
      </w:r>
    </w:p>
    <w:p>
      <w:r>
        <w:rPr>
          <w:b/>
        </w:rPr>
        <w:t xml:space="preserve">Tulos</w:t>
      </w:r>
    </w:p>
    <w:p>
      <w:r>
        <w:t xml:space="preserve">raikas ja rasvainen!</w:t>
      </w:r>
    </w:p>
    <w:p>
      <w:r>
        <w:rPr>
          <w:b/>
        </w:rPr>
        <w:t xml:space="preserve">Esimerkki 5.397</w:t>
      </w:r>
    </w:p>
    <w:p>
      <w:r>
        <w:t xml:space="preserve">Sen jälkeen kun minulla on ollut Keurig K-kuppikahvinkeitin, en ole koskaan juonut niin kamalaa kahvia!  Maistuu pahvilta!  Otan yleensä joko Donut Shopin k-kuppeja tai Paul Neuman's Ownia.  Myös Midnight Express, kaikki hyvää.  Mutta tämä Morning Blendin roska ei ole yhtään hyvää.  Ei enää ikinä!</w:t>
      </w:r>
    </w:p>
    <w:p>
      <w:r>
        <w:rPr>
          <w:b/>
        </w:rPr>
        <w:t xml:space="preserve">Tulos</w:t>
      </w:r>
    </w:p>
    <w:p>
      <w:r>
        <w:t xml:space="preserve">Folgers instant on vähintään yhtä hyvää kuin tämä! Kauheaa tavaraa!</w:t>
      </w:r>
    </w:p>
    <w:p>
      <w:r>
        <w:rPr>
          <w:b/>
        </w:rPr>
        <w:t xml:space="preserve">Esimerkki 5.398</w:t>
      </w:r>
    </w:p>
    <w:p>
      <w:r>
        <w:t xml:space="preserve">Tämä on kunnon kuppi kahvia. Yummyness! Olen saanut ainakin 3 ystävää tutustumaan tähän kahviin. Vankka ja ilmava</w:t>
      </w:r>
    </w:p>
    <w:p>
      <w:r>
        <w:rPr>
          <w:b/>
        </w:rPr>
        <w:t xml:space="preserve">Tulos</w:t>
      </w:r>
    </w:p>
    <w:p>
      <w:r>
        <w:t xml:space="preserve">yum</w:t>
      </w:r>
    </w:p>
    <w:p>
      <w:r>
        <w:rPr>
          <w:b/>
        </w:rPr>
        <w:t xml:space="preserve">Esimerkki 5.399</w:t>
      </w:r>
    </w:p>
    <w:p>
      <w:r>
        <w:t xml:space="preserve">Tiedättekö, etsin internetistä sanoja "temptations" ja "oksennus", kun törmäsin näihin arvosteluihin.  Olin yllättynyt kuullessani, etten ole ainoa, jolla on ollut ongelmia tämän tuotteen kanssa.  Tunnin sisällä näiden herkkujen syömisestä kissani oksentaa noin 40 minuuttia.  En tajunnut sen syyksi ennen kuin toisella kerralla, kun syötin niitä hänelle.  Se on todella paha, koska se ei saa kissaa oksentamaan kerralla.  Se voi oksentaa vain vähän kerrallaan, ja sinun on pakko seurata sitä ympäriinsä siivoamassa oksennusta ((tai lukitsemalla se kylpyhuoneeseen (mikä on kamalaa)).</w:t>
      </w:r>
    </w:p>
    <w:p>
      <w:r>
        <w:rPr>
          <w:b/>
        </w:rPr>
        <w:t xml:space="preserve">Tulos</w:t>
      </w:r>
    </w:p>
    <w:p>
      <w:r>
        <w:t xml:space="preserve">Saat jotkut kissat oksentamaan</w:t>
      </w:r>
    </w:p>
    <w:p>
      <w:r>
        <w:rPr>
          <w:b/>
        </w:rPr>
        <w:t xml:space="preserve">Esimerkki 5.400</w:t>
      </w:r>
    </w:p>
    <w:p>
      <w:r>
        <w:t xml:space="preserve">Chipotle-makua puoltaa yleensä se, että savustetut jalapenot ovat hieman miedompia ja maukkaampia kuin tavalliset (raa'at) jalapenot.  Näin ei ole tämän jauheen kohdalla.  Tämä "Chili Chipotle Powder" on HOT HOT HOT HOT HOT, ja siitä puuttuu todella paljon makua.  Toinen asia on se, että tämä on erittäin hienojakoista, joten kun ripottelen sitä kastikkeeseen, sitä joutuu ilmaan tarpeeksi ja päädyn hengittämään sitä, ja tuntuu kuin polttaisin nenääni.  YUCK!  Pitäydy tavallisessa vanhassa yleisessä "chilijauheessa" tämän sijaan.</w:t>
      </w:r>
    </w:p>
    <w:p>
      <w:r>
        <w:rPr>
          <w:b/>
        </w:rPr>
        <w:t xml:space="preserve">Tulos</w:t>
      </w:r>
    </w:p>
    <w:p>
      <w:r>
        <w:t xml:space="preserve">Liian mausteinen "maku", liian hieno jauhatus.</w:t>
      </w:r>
    </w:p>
    <w:p>
      <w:r>
        <w:rPr>
          <w:b/>
        </w:rPr>
        <w:t xml:space="preserve">Esimerkki 5.401</w:t>
      </w:r>
    </w:p>
    <w:p>
      <w:r>
        <w:t xml:space="preserve">Ole varovainen...vaikka tämä on listattu gluteenittomassa osiossa, se EI ole gluteeniton.</w:t>
      </w:r>
    </w:p>
    <w:p>
      <w:r>
        <w:rPr>
          <w:b/>
        </w:rPr>
        <w:t xml:space="preserve">Tulos</w:t>
      </w:r>
    </w:p>
    <w:p>
      <w:r>
        <w:t xml:space="preserve">ei gluteeniton</w:t>
      </w:r>
    </w:p>
    <w:p>
      <w:r>
        <w:rPr>
          <w:b/>
        </w:rPr>
        <w:t xml:space="preserve">Esimerkki 5.402</w:t>
      </w:r>
    </w:p>
    <w:p>
      <w:r>
        <w:t xml:space="preserve">Kuivattuja marjoja, jotka ovat edelleen rakenteeltaan ja aromiltaan tyypillisiä. Patapaisti on niin paljon parempaa, kun puoli tusinaa marjoja on litistetty leipälaudalle ja kauhottu suolakurkkuseokseen. Mutta kymmenen vuoden päästä yrittää löytää niitä - juku. Nyt siis tiedän etsiä niitä Amazonista.</w:t>
      </w:r>
    </w:p>
    <w:p>
      <w:r>
        <w:rPr>
          <w:b/>
        </w:rPr>
        <w:t xml:space="preserve">Tulos</w:t>
      </w:r>
    </w:p>
    <w:p>
      <w:r>
        <w:t xml:space="preserve">IHANIA KATAJANMARJOJA</w:t>
      </w:r>
    </w:p>
    <w:p>
      <w:r>
        <w:rPr>
          <w:b/>
        </w:rPr>
        <w:t xml:space="preserve">Esimerkki 5.403</w:t>
      </w:r>
    </w:p>
    <w:p>
      <w:r>
        <w:t xml:space="preserve">Ostin nämä lapsenlapsilleni, koska ne ovat earths best ja luomua. He pitävät niistä, mutta eivät yhtä hyvin kuin kanelista. Maistoin niitä, ja ne maistuivat mielestäni vähän likaisilta.</w:t>
      </w:r>
    </w:p>
    <w:p>
      <w:r>
        <w:rPr>
          <w:b/>
        </w:rPr>
        <w:t xml:space="preserve">Tulos</w:t>
      </w:r>
    </w:p>
    <w:p>
      <w:r>
        <w:t xml:space="preserve">orgaaniset hunajahiutaleet</w:t>
      </w:r>
    </w:p>
    <w:p>
      <w:r>
        <w:rPr>
          <w:b/>
        </w:rPr>
        <w:t xml:space="preserve">Esimerkki 5.404</w:t>
      </w:r>
    </w:p>
    <w:p>
      <w:r>
        <w:t xml:space="preserve">Hyvä, mutta ei suosikkini.........Newman's Own Organics Adult Dog Food Formula, 7-Pound Bag....Ostan nyt koirilleni Taste of the Wild Salmonia aivan loistavaa tavaraa, osta se Amazonista!~ Mitä vähemmän täyteaineita, sitä parempi ei aterioita koirilleni!~</w:t>
      </w:r>
    </w:p>
    <w:p>
      <w:r>
        <w:rPr>
          <w:b/>
        </w:rPr>
        <w:t xml:space="preserve">Tulos</w:t>
      </w:r>
    </w:p>
    <w:p>
      <w:r>
        <w:t xml:space="preserve">Hyvä, mutta ei suosikkini.........</w:t>
      </w:r>
    </w:p>
    <w:p>
      <w:r>
        <w:rPr>
          <w:b/>
        </w:rPr>
        <w:t xml:space="preserve">Esimerkki 5.405</w:t>
      </w:r>
    </w:p>
    <w:p>
      <w:r>
        <w:t xml:space="preserve">Riisijauho, sokeri, happamuudensäätöaineet ( leivinjauhe, natriumalumiinifosfaatti, monokalsiumfosfaatti), muunnettu perunatärkkelys, suola, ksantaanikumi, SAATTAA SISÄLTÄÄ SOIJAN AINESOSIA.</w:t>
      </w:r>
    </w:p>
    <w:p>
      <w:r>
        <w:rPr>
          <w:b/>
        </w:rPr>
        <w:t xml:space="preserve">Tulos</w:t>
      </w:r>
    </w:p>
    <w:p>
      <w:r>
        <w:t xml:space="preserve">ainesosat - joita ei ollut lueteltu missään, mitä näin.</w:t>
      </w:r>
    </w:p>
    <w:p>
      <w:r>
        <w:rPr>
          <w:b/>
        </w:rPr>
        <w:t xml:space="preserve">Esimerkki 5.406</w:t>
      </w:r>
    </w:p>
    <w:p>
      <w:r>
        <w:t xml:space="preserve">Pidin lähes kaikista näistä paitsi cheddarista.  Nämä ovat täynnä makua, ja ne ovat hyvä vaihtoehto tavallisille perunalastuille, ja ne ovat 80-prosenttisesti yhtä hyviä.  Parhaiten näitä voi kuvailla niin, että ne ovat kuin riisikakkuja, paitsi että ne on tehty perunoista.  Inhoan riisivihanneksia, mutta rakastin näitä (vain rakenne on verrattuna riisikakkuihin, ei maku)ja aion varmasti ostaa niitä uudelleen tulevaisuudessa.  Suosittelen antamaan näille mahdollisuuden, ne ovat loistava terveellinen ja nopea välipala.</w:t>
      </w:r>
    </w:p>
    <w:p>
      <w:r>
        <w:rPr>
          <w:b/>
        </w:rPr>
        <w:t xml:space="preserve">Tulos</w:t>
      </w:r>
    </w:p>
    <w:p>
      <w:r>
        <w:t xml:space="preserve">Täysin nautittu</w:t>
      </w:r>
    </w:p>
    <w:p>
      <w:r>
        <w:rPr>
          <w:b/>
        </w:rPr>
        <w:t xml:space="preserve">Esimerkki 5.407</w:t>
      </w:r>
    </w:p>
    <w:p>
      <w:r>
        <w:t xml:space="preserve">Ostin juuri BIsquick GF:n ja yritin tehdä ensimmäiseksi pisarakeksejä (resepti on ilmoitettu pakkauksessa).  Nämä eivät ole sellaisia, jotka on rullattu ja leikattu - nämä ovat "pisarakeksejä".  Tulokset olivat erittäin maukkaita.  Tämän GF bisquickin maku on hyvin samankaltainen kuin alkuperäisen, mutta maku ei ole niin kirpeä kuin alkuperäisessä.  Jos haluat samanlaisen kirnupiimän maun, sinun täytyy käyttää kirnupiimää maidon sijasta keksien reseptissä.  Huomasin jotain muutakin outoa, joka saattaa olla ongelma niille, jotka ovat vasta-alkajia; näyttää siltä, että vaadittu sekoitusmäärä ei ole aivan oikea.  Luin laatikon kyljestä, että laatikossa on 3 2/3 kupillista sekoitusta (11 annosta, joissa kussakin on 1/3 kupillista).  Keksien reseptissä vaadittiin 2 kuppia sekoitusta. Mittailin kasoittain teelusikallisia mittakuppiin, eikä pussissa ole jäljellä edes kupillista sekoitusta?????.  Tiedän, että tässä sekoituksessa ei ole vehnäjauhoja ja ehkä sellainen jauho mitataan eri tavalla, ehkä jos olisin kaivanut pussista mittakupin, olisin käyttänyt vähemmän, mutta resepti tuli oikein.  Eli laatikossa on varmaan painovirhe.  Oletan, että mittasin oikein, koska minulla on keksejä, joita voi kastaa kastikkeeseen, peittää voilla ja hillolla tai viipaloida McDonald'sin herkullisia aamiaisvoileipiä varten. Kun noudatan ohjeita, minulla on PALJON keksejä.  Jos olet sinkku tai kokkaat vain kahdelle, saatat haluta puolittaa reseptin.  Sinulla on silti paljon, etkä käytä laatikkoa läpi niin nopeasti.  Tämä sekoitus maksoi minulle noin 5,00 dollaria, eikä minulla ole tarpeeksi jäljellä, jotta voisin tehdä mitään muuta ilman, että ostan toisen laatikon, minkä aion tehdä, koska nämä keksit ovat todella, todella hyviä.  Silti, jos tarkkailet budjettiasi, älä valmista enempää kuin tarvitset.  Näistä kekseistä: namia, melko kullanruskeita (koska resepti vaatii kananmunia), ja niitä voi leikata hieman murenevin reunoin, aivan kuten gluteenisia keksejä.  Ilman kananmunia et luultavasti saa kaunista silmää miellyttävää väriä.  Vaikka ne ovatkin pisarakeksejä, niihin on silti leikattava lyhennettä tai margariinia. Jos sinulla ei ole leikkuria, sinun on käytettävä pitkää haarukkaa.  Se on vaikeampaa, joten jos olet keliakia, joka on himoinnut keksejä, osta leikkuri.  Se maksaa yhtä paljon kuin laatikko tätä sekoitusta.  Keksireseptissä tarvitaan myös maitoa, joten jos haluat sen alkuperäistä bisquickia muistuttavan kirpeän maun, sinun on käytettävä kirnupiimää.  Seos koostuu riisijauhoista, sokerista, hapatteesta, perunatärkkelyksestä, suolasta ja ksantumkumista.  Monet riisijauhoista tehdyt sekoitukset ja herkut maistuvat rakeisilta.  Bisquick on tehnyt loistavaa työtä riisijauhon kanssa.  Se ei ole lainkaan rakeinen; toistan, se ei ole lainkaan rakeinen.  Niille, jotka ovat vasta-alkajia keliakian parissa; tärkkelyksen, kuten maissin, perunan tai tapiokan, käyttäminen on normaalia, ja se tuo leivonnaiseen keveyttä, joka ei olisi mahdollista pelkällä riisijauholla.  Taikina on yksinkertaisesti ruokasoodaa tai -jauhetta, ja sitä tarvitaan kohoamiseen.  Sokeria ja suolaa tarvitaan makua ja koostumusta varten, ja kyllä, ne ovat välttämättömiä.  Ksantumikumi on täysin luonnollinen ainesosa, ja se antaa keliakialle turvallisille leivonnaisille hieman joustavuutta (se toimii gluteenin korvikkeena).  Ksantumipurukumia on lähes kaikissa keliakiaa sairastaville tarkoitetuissa leivonnaisissa.  Voitko vain tehdä oman sekoituksen ja käyttää vähemmän rahaa?  Toki, mutta sinun on hyvin vaikea löytää yhtä hienoksi jauhettua riisijauhoa kuin riisijauho, joka on tämän sekoituksen tärkein ainesosa.  Muut pakkauksessa luetellut reseptit ovat pannukakkuja, vohveleita, mansikkakakkuja, pizzapohjaa, lopullisia kananpoikia ja uunissa paistettua kanaa varten.  Lisää reseptejä löydät heidän verkkosivuiltaan.  Suosittelen tätä tuotetta maun vuoksi.  Toivoisin kuitenkin, että laatikossa olisi enemmän sekoitusta hintaan nähden.</w:t>
      </w:r>
    </w:p>
    <w:p>
      <w:r>
        <w:rPr>
          <w:b/>
        </w:rPr>
        <w:t xml:space="preserve">Tulos</w:t>
      </w:r>
    </w:p>
    <w:p>
      <w:r>
        <w:t xml:space="preserve">Erittäin maukkaita keksejä!</w:t>
      </w:r>
    </w:p>
    <w:p>
      <w:r>
        <w:rPr>
          <w:b/>
        </w:rPr>
        <w:t xml:space="preserve">Esimerkki 5.408</w:t>
      </w:r>
    </w:p>
    <w:p>
      <w:r>
        <w:t xml:space="preserve">Tämä on mielestäni yksi parhaista vaihtoehdoista.  Rakastan myös Amazonia, mutta heidän on neuvoteltava parempi hinta Tassimo-levyille.  Nämä ovat saatavilla BedBath &amp; Beyondissa 10 dollarilla. ja saan aina 20% alennuksen, joka laskee sen 8,00 dollariin --- ne olivat 7,50 dollaria (ennen 20%: n alennusta helposti saatavilla olevia kuponkeja) noin 3 kuukautta sitten asti.  Tämäkin on erinomainen sekoitus, jossa on täysi maku - ei katkeraa - luulen, että se on suosikkini.</w:t>
      </w:r>
    </w:p>
    <w:p>
      <w:r>
        <w:rPr>
          <w:b/>
        </w:rPr>
        <w:t xml:space="preserve">Tulos</w:t>
      </w:r>
    </w:p>
    <w:p>
      <w:r>
        <w:t xml:space="preserve">hyvää kahvia - hirveä hinta</w:t>
      </w:r>
    </w:p>
    <w:p>
      <w:r>
        <w:rPr>
          <w:b/>
        </w:rPr>
        <w:t xml:space="preserve">Esimerkki 5.409</w:t>
      </w:r>
    </w:p>
    <w:p>
      <w:r>
        <w:t xml:space="preserve">Nautin silloin tällöin hyvästä kupillisesta kuumaa kaakaota, ja tämä on "hyvää tavaraa"!!!  Sen lisäksi, että tänä aikana, jolloin K-kuppien hinnat ovat hallitsemattomia, tämä tuote on erittäin kohtuuhintainen.</w:t>
      </w:r>
    </w:p>
    <w:p>
      <w:r>
        <w:rPr>
          <w:b/>
        </w:rPr>
        <w:t xml:space="preserve">Tulos</w:t>
      </w:r>
    </w:p>
    <w:p>
      <w:r>
        <w:t xml:space="preserve">Hyvä kaakao - SUURI hinta</w:t>
      </w:r>
    </w:p>
    <w:p>
      <w:r>
        <w:rPr>
          <w:b/>
        </w:rPr>
        <w:t xml:space="preserve">Esimerkki 5.410</w:t>
      </w:r>
    </w:p>
    <w:p>
      <w:r>
        <w:t xml:space="preserve">okei tämä arvostelu olisi siitä, miten se maistui, mutta se ei koskaan saapunut ovelleni...tilasin sen ja he eivät edes lähettäneet sitä eww.this sivusto imee pallit.he eivät edes palauta rahojani, kun puhuin heille.ewwthis sivusto imee ja toivon, että se suljetaan.VERY VERY SOY SOON!!!! EWW!!!!!!!ps I rate them negative 1000</w:t>
      </w:r>
    </w:p>
    <w:p>
      <w:r>
        <w:rPr>
          <w:b/>
        </w:rPr>
        <w:t xml:space="preserve">Tulos</w:t>
      </w:r>
    </w:p>
    <w:p>
      <w:r>
        <w:t xml:space="preserve">eww</w:t>
      </w:r>
    </w:p>
    <w:p>
      <w:r>
        <w:rPr>
          <w:b/>
        </w:rPr>
        <w:t xml:space="preserve">Esimerkki 5.411</w:t>
      </w:r>
    </w:p>
    <w:p>
      <w:r>
        <w:t xml:space="preserve">Tämä on parasta, mitä olen koskaan syönyt.  Jos pidät sinapista ja tykkäät piparjuuresta, tätä tuotetta kannattaa kokeilla. Ensimmäinen kokemukseni Thomysta oli useita vuosia sitten, kun poikani asui Saksassa.  Hänellä oli tapana lähettää sitä kotiin, mutta kun hän muutti takaisin Yhdysvaltoihin, toimitukset katkesivat.  Mutta kun ilmoititte minulle, että sitä oli saatavilla, olin hurmioitunut. Seos on herkullinen, ja se sopii hyvin suosikkikekseihin ja juustoalkupaloihin tai mihin tahansa sinapin kanssa nautittavaan.  Se tuo siihen pientä piristystä. Kokeile sitä, et tule katumaan.</w:t>
      </w:r>
    </w:p>
    <w:p>
      <w:r>
        <w:rPr>
          <w:b/>
        </w:rPr>
        <w:t xml:space="preserve">Tulos</w:t>
      </w:r>
    </w:p>
    <w:p>
      <w:r>
        <w:t xml:space="preserve">Thomy sinappihullu</w:t>
      </w:r>
    </w:p>
    <w:p>
      <w:r>
        <w:rPr>
          <w:b/>
        </w:rPr>
        <w:t xml:space="preserve">Esimerkki 5.412</w:t>
      </w:r>
    </w:p>
    <w:p>
      <w:r>
        <w:t xml:space="preserve">Sain tämän k-cup näytteenottopakkauksessa, paras k-cup tähän mennessä.  Jos pidät hyvästä vahvasta kahvista, jossa on paljon makua ja pieni ripaus kaakaota, tämä on sitä.  Ei kitkerää jälkimakua.  Tämä menee uusintatilauslistani kärkeen, täydellinen K Cup -järjestelmään.  Tämän postauksen yhdellä arvostelijalla, joka antoi sille yhden tähden, ei ole makuhermoja.</w:t>
      </w:r>
    </w:p>
    <w:p>
      <w:r>
        <w:rPr>
          <w:b/>
        </w:rPr>
        <w:t xml:space="preserve">Tulos</w:t>
      </w:r>
    </w:p>
    <w:p>
      <w:r>
        <w:t xml:space="preserve">Karibu Mahonki</w:t>
      </w:r>
    </w:p>
    <w:p>
      <w:r>
        <w:rPr>
          <w:b/>
        </w:rPr>
        <w:t xml:space="preserve">Esimerkki 5.413</w:t>
      </w:r>
    </w:p>
    <w:p>
      <w:r>
        <w:t xml:space="preserve">Kaikki viiden tähden arvostelut vakuuttivat minut ostamaan nämä... Toivon, etten olisi ostanut niitä :( On kulunut kaksi kuukautta siitä, kun ostin ne, ja minulla on edelleen neljä kuudesta pakkauksesta avaamattomana.  Ne ovat aivan surkeita.  Blue Diamondin chililimelillä maustetut mantelit sen sijaan ovat Mmm Mmm hyviä!</w:t>
      </w:r>
    </w:p>
    <w:p>
      <w:r>
        <w:rPr>
          <w:b/>
        </w:rPr>
        <w:t xml:space="preserve">Tulos</w:t>
      </w:r>
    </w:p>
    <w:p>
      <w:r>
        <w:t xml:space="preserve">Ei ole suuri fani näistä</w:t>
      </w:r>
    </w:p>
    <w:p>
      <w:r>
        <w:rPr>
          <w:b/>
        </w:rPr>
        <w:t xml:space="preserve">Esimerkki 5.414</w:t>
      </w:r>
    </w:p>
    <w:p>
      <w:r>
        <w:t xml:space="preserve">Ostin tämän tuotteen yli vuosi sitten, ja voin sanoa, että tämä on minulle ihan hyvä tuote, mutta se voi olla täydellinen sinulle.  Minulla oli tapana aina kurottautua ylähyllylle, ottaa k-kuppilaatikkoni, seuloa ne läpi löytääkseni haluamani ja keittää sitten kahvini. Yritin käyttää puulaatikkoa, mutta kun sinne mahtuu vain 20 kuppia ja käytät useita k-kuppeja päivässä, minusta tuntui, että täytin sen aina, eikä minulla ollut tarpeeksi tilaa vaihtelulle.  Ostin tämän ajatellen, että se oli täydellinen, 36 kupin tilalla pitäisi kestää minua vähintään muutaman viikon. Keurig istuisi suoraan päälle ja veisi vähemmän tilaa. Mitä muuta voisin pyytää? Sitten kun toin sen kotiin, totuus kuitenkin paljastui.  Vedin on erittäin hyvin tehty ja toimii täydellisesti. Keurigin kokoon lisätään kuitenkin noin 3 tuumaa. Kaappieni korkeudesta johtuen se nosti konetta juuri sen verran, ettei sitä voi enää avata tarpeeksi, koska kahva osuu kaappiin. Muutaman päivän ajan vedin sen ulos ja käytin sitä näin, mutta se kävi liian ärsyttäväksi. Sen sijaan käytän nyt vetoa, mutta en kahvinkeitintä sen päällä. Sen sijaan siinä on nyt veitsilohkoni, koska ne voi edelleen tulla ulos aivan hyvin.  Jos keurigisi on asetettu ilman kaappia sen yläpuolella, tämä vaihtoehto on enemmän kuin täydellinen. Minusta kuitenkin tuntuu, että se vain lisäsi hieman sotkua, mutta olen valmis käsittelemään sitä laatikon mukavuuden vuoksi.</w:t>
      </w:r>
    </w:p>
    <w:p>
      <w:r>
        <w:rPr>
          <w:b/>
        </w:rPr>
        <w:t xml:space="preserve">Tulos</w:t>
      </w:r>
    </w:p>
    <w:p>
      <w:r>
        <w:t xml:space="preserve">Ok ratkaisu, riippuen keittiönne kokoonpanosta</w:t>
      </w:r>
    </w:p>
    <w:p>
      <w:r>
        <w:rPr>
          <w:b/>
        </w:rPr>
        <w:t xml:space="preserve">Esimerkki 5.415</w:t>
      </w:r>
    </w:p>
    <w:p>
      <w:r>
        <w:t xml:space="preserve">Rakastan tätä TEAa. Sen maku on hyvin pehmeä eikä se ole kitkerää kuten muut teet. Olen samaa mieltä siitä, että naru tuntuu irtoavan helposti, mutta voin elää sen kanssa. Ei se ole iso juttu! TEAn laatu korvaa sen.</w:t>
      </w:r>
    </w:p>
    <w:p>
      <w:r>
        <w:rPr>
          <w:b/>
        </w:rPr>
        <w:t xml:space="preserve">Tulos</w:t>
      </w:r>
    </w:p>
    <w:p>
      <w:r>
        <w:t xml:space="preserve">Hienoa laatuteetä!</w:t>
      </w:r>
    </w:p>
    <w:p>
      <w:r>
        <w:rPr>
          <w:b/>
        </w:rPr>
        <w:t xml:space="preserve">Esimerkki 5.416</w:t>
      </w:r>
    </w:p>
    <w:p>
      <w:r>
        <w:t xml:space="preserve">Nämä k-kupit ovat juuri sitä, mitä poikani halusi!  Hinta oli erinomainen ja maku on runsas.  Suosittelen näitä kaikille, jotka haluavat hyvän kupin kuumaa pikakaakaakaota.</w:t>
      </w:r>
    </w:p>
    <w:p>
      <w:r>
        <w:rPr>
          <w:b/>
        </w:rPr>
        <w:t xml:space="preserve">Tulos</w:t>
      </w:r>
    </w:p>
    <w:p>
      <w:r>
        <w:t xml:space="preserve">Herkullista!</w:t>
      </w:r>
    </w:p>
    <w:p>
      <w:r>
        <w:rPr>
          <w:b/>
        </w:rPr>
        <w:t xml:space="preserve">Esimerkki 5.417</w:t>
      </w:r>
    </w:p>
    <w:p>
      <w:r>
        <w:t xml:space="preserve">Kahvi on hyvin subjektiivinen asia.  Jotkut pitävät kahvista, joka lähentelee teetä, toiset taas pitävät siitä, mitä eräs kuuluisan Battlestar Galactica -pilotin mukaan nimetty kansallinen ketju tarjoilee.  Tiedoksi, että rakastan Dunkin Donutsin kahvin hieman hapanta makua, ja "sen toisen ketjun" kahvi muistuttaa mielestäni uudelleen hydratoitua tupakantuhkaa.  Monien vuosien ajan me vielä perkoolasimme kahvia... useimpien suurten nimimerkkien valmiiksi jauhetun kahvin kanssa tarvittiin perkolaattori, jotta kahvi saisi makunsa esiin, mutta jälleen kerran, makusi voi vaihdella.  Keurigin kanssa suosikkikahvini oli Paul Neumans Extra Bold...., koska se ei näyttänyt Extra Boldilta.  Kunnes ostat niitä 80 kappaletta ja kyllästyt makuun.  Sitten suosikkejani olivat Caribut....mutta jotain tapahtui tuolle merkille (katso arvostelut) ja olen samaa mieltä, he tekivät jotain... joko he eivät laita niin paljon kuppeihin tai he muuttivat sekoitusta, papujen hankintaa jne...... tuhlasivat rahaa Caribuihin enkä aio palata takaisin siihen merkkiin.  Wolfgang Puck sai siis kyytiä, kokeilin 4 eri makua.  Tämä, Sorrento, ei ole suosikkini joukosta (tällä hetkellä Colombian Chef's Reserve).  Siinä on rohkeampi vahvuus (jota uskon kovien kahvinjuojien pitävän Mediumina), mutta minusta siinä on yksinkertaisesti palanut maku.  Kerma ja makeutusaine eivät korjaa tätä, ja siksi olen hieman pettynyt....mutta jälleen kerran se oli puukko pimeässä.  Luulen, että jos pidät kahvissasi hieman rohkeammasta, hieman poltetummasta mausta...tämä voi olla sinua varten.  Pidän kolumbialaisen Chef's Reserven luonteesta, mutta se ei ole yhtä vahva, ja ehkä se on vain se, mihin makuni on kallellaan.  En kuitenkaan usko, että Wolfgang Puckin valikoimasta voi saada huonoa kahvia.  En voi sanoa samaa joistakin muista K-kuppimerkkeistä.</w:t>
      </w:r>
    </w:p>
    <w:p>
      <w:r>
        <w:rPr>
          <w:b/>
        </w:rPr>
        <w:t xml:space="preserve">Tulos</w:t>
      </w:r>
    </w:p>
    <w:p>
      <w:r>
        <w:t xml:space="preserve">Ei tämän sekoituksen fani</w:t>
      </w:r>
    </w:p>
    <w:p>
      <w:r>
        <w:rPr>
          <w:b/>
        </w:rPr>
        <w:t xml:space="preserve">Esimerkki 5.418</w:t>
      </w:r>
    </w:p>
    <w:p>
      <w:r>
        <w:t xml:space="preserve">Siskoni antoi kissoilleen nämä ja rakasti niitä, joten hankin ne omille kissoilleni. Meidän 4 kissaamme ovat oksentaneet paljon viime aikoina, ja jäljitimme sen näihin herkkuihin. Googleta whiskas temptations recall... ne vedettiin takaisin vähän aikaa sitten, enkä tiedä, miksi niitä on vielä hyllyissä. Älkää ostako näitä... Ne tekevät kissasi sairaaksi ja kuka tietää mitä muuta se tekee niiden sisäelimistölle. Pitäkää kissanne erossa tästä tuotteesta!</w:t>
      </w:r>
    </w:p>
    <w:p>
      <w:r>
        <w:rPr>
          <w:b/>
        </w:rPr>
        <w:t xml:space="preserve">Tulos</w:t>
      </w:r>
    </w:p>
    <w:p>
      <w:r>
        <w:t xml:space="preserve">Terveysriski kissoille</w:t>
      </w:r>
    </w:p>
    <w:p>
      <w:r>
        <w:rPr>
          <w:b/>
        </w:rPr>
        <w:t xml:space="preserve">Esimerkki 5.419</w:t>
      </w:r>
    </w:p>
    <w:p>
      <w:r>
        <w:t xml:space="preserve">Nämä keksit ovat kamalia. Ne maistuvat palaneilta ja ovat rakenteeltaan kamalia. On olemassa melko paljon muita GF-keksejä, kokeile niitä sen sijaan. Olen kokeillut monia Glutinon tuotteita (makaroni ja juusto, pizza, rinkelit, keksit, rinkelit, rinkelit ja heidän leipänsä) ja ainoa tuote, jota kannattaa ostaa uudelleen, on rinkelit. GF-tuotteita alkaa olla saatavilla yhä enemmän, kokeile niitä (Udi's, Rudi's, jotkut Amy's-tuotteet).</w:t>
      </w:r>
    </w:p>
    <w:p>
      <w:r>
        <w:rPr>
          <w:b/>
        </w:rPr>
        <w:t xml:space="preserve">Tulos</w:t>
      </w:r>
    </w:p>
    <w:p>
      <w:r>
        <w:t xml:space="preserve">Maku palanut!</w:t>
      </w:r>
    </w:p>
    <w:p>
      <w:r>
        <w:rPr>
          <w:b/>
        </w:rPr>
        <w:t xml:space="preserve">Esimerkki 5.420</w:t>
      </w:r>
    </w:p>
    <w:p>
      <w:r>
        <w:t xml:space="preserve">Maku on tietysti mielipide, mutta minun vaatimaton mielipiteeni on, että tämä on paras Keurig-kahvi, ja olen kokeillut miljardeja. Rakastan tummapaahtoista kahvia, mutta Starbucksin French roast, Sumatra ja muut, joita en muista käsin, maistuvat minulle tunkkaisilta tai eivät ole yhtä rohkeita. En voi sietää mitään Cariboun muita tummia paahtoja, kuten Obsidiania, jota saa joskus Targetista. Kaiken kaikkiaan toivon, että tämä pysyy täällä, Angen henkilökohtainen suosikki.</w:t>
      </w:r>
    </w:p>
    <w:p>
      <w:r>
        <w:rPr>
          <w:b/>
        </w:rPr>
        <w:t xml:space="preserve">Tulos</w:t>
      </w:r>
    </w:p>
    <w:p>
      <w:r>
        <w:t xml:space="preserve">Suosikkini</w:t>
      </w:r>
    </w:p>
    <w:p>
      <w:r>
        <w:rPr>
          <w:b/>
        </w:rPr>
        <w:t xml:space="preserve">Esimerkki 5.421</w:t>
      </w:r>
    </w:p>
    <w:p>
      <w:r>
        <w:t xml:space="preserve">Onko se mehu vai sooda?  Se on molempia!  Switch Kiwi Berry -säilykejuomassa on riittävästi hiilihappoa, jotta se on "soodamaista", mutta se ei ole liian voimakas.  Tämä tietty maku koostuu erilaisista hedelmämehuista, enkä todellakaan maistanut liikaa kiiviä tai mansikkaa.  Minulle omenamehun maku oli hallitseva.  Pidän hedelmämehuista ja erilaisista juomavalinnoista, ja pidän todella paljon tämän juoman koostumuksesta.  Se on kuitenkin hieman liian makea makuuni ja melko kaloripitoinen.  Jos kalorimäärä olisi ollut pienempi, arvosanani olisi korkeampi.  Lapset todennäköisesti nauttisivat tästä juomasta todella paljon, ja se on ehdottomasti terveellisempi vaihtoehto kuin virvoitusjuomat tai muut sokeriset vaihtoehdot.  Olisin kiinnostunut kokeilemaan muita makuja!</w:t>
      </w:r>
    </w:p>
    <w:p>
      <w:r>
        <w:rPr>
          <w:b/>
        </w:rPr>
        <w:t xml:space="preserve">Tulos</w:t>
      </w:r>
    </w:p>
    <w:p>
      <w:r>
        <w:t xml:space="preserve">Ainutlaatuinen välittäjä...</w:t>
      </w:r>
    </w:p>
    <w:p>
      <w:r>
        <w:rPr>
          <w:b/>
        </w:rPr>
        <w:t xml:space="preserve">Esimerkki 5.422</w:t>
      </w:r>
    </w:p>
    <w:p>
      <w:r>
        <w:t xml:space="preserve">Koska kaikki ovat antaneet hyviä arvosteluja siitä, että heidän nirsoilevat koiransa rakastavat sitä ja syövät sitä aina, ajattelin, että myös minun nirsoileva koirani nauttisi siitä.  Hinta määrästä on myös erittäin hyvä ottaen huomioon, että se on kaikki orgaaninen, mutta valitettavasti koirani vihaa sitä....  Se haistaa sen ja kävelee pois ja kun yritän piilottaa ruokaa, se löytää tiensä syödä tämän ruoan ympärille.  En aio ostaa sitä uudelleen, mutta toivon todella, että koirani nauttisi siitä, jotta voisin jatkaa tämän tuotemerkin tukemista.</w:t>
      </w:r>
    </w:p>
    <w:p>
      <w:r>
        <w:rPr>
          <w:b/>
        </w:rPr>
        <w:t xml:space="preserve">Tulos</w:t>
      </w:r>
    </w:p>
    <w:p>
      <w:r>
        <w:t xml:space="preserve">Kunpa koirani pitäisi siitä</w:t>
      </w:r>
    </w:p>
    <w:p>
      <w:r>
        <w:rPr>
          <w:b/>
        </w:rPr>
        <w:t xml:space="preserve">Esimerkki 5.423</w:t>
      </w:r>
    </w:p>
    <w:p>
      <w:r>
        <w:t xml:space="preserve">Tämä on aika hyvää teetä. Toivoisin vain, että PG Tips tekisi kapseleita Keurigin keittimelle.  Ehkä joskus!</w:t>
      </w:r>
    </w:p>
    <w:p>
      <w:r>
        <w:rPr>
          <w:b/>
        </w:rPr>
        <w:t xml:space="preserve">Tulos</w:t>
      </w:r>
    </w:p>
    <w:p>
      <w:r>
        <w:t xml:space="preserve">Hyvää teetä</w:t>
      </w:r>
    </w:p>
    <w:p>
      <w:r>
        <w:rPr>
          <w:b/>
        </w:rPr>
        <w:t xml:space="preserve">Esimerkki 5.424</w:t>
      </w:r>
    </w:p>
    <w:p>
      <w:r>
        <w:t xml:space="preserve">Ja ne ovat heille hyväksi! Niissä on täysjyvävehnäkukkaa, eikä niissä ole fruktoosipitoista maissisiirappia, kuten monissa muissa kekseissä.</w:t>
      </w:r>
    </w:p>
    <w:p>
      <w:r>
        <w:rPr>
          <w:b/>
        </w:rPr>
        <w:t xml:space="preserve">Tulos</w:t>
      </w:r>
    </w:p>
    <w:p>
      <w:r>
        <w:t xml:space="preserve">Vauvani ja taaperoni rakastavat näitä</w:t>
      </w:r>
    </w:p>
    <w:p>
      <w:r>
        <w:rPr>
          <w:b/>
        </w:rPr>
        <w:t xml:space="preserve">Esimerkki 5.425</w:t>
      </w:r>
    </w:p>
    <w:p>
      <w:r>
        <w:t xml:space="preserve">Näin tämän tuotteen paikallisessa ruokakaupassani, ja ajattelin kokeilla sitä.  Täytyy myöntää, että olin hyvin yllättynyt siitä, miten paljon pidin tästä tuotteesta.  Minusta se oli virkistävää, ja minusta tuntui, että minulla oli hieman enemmän energiaa. Ostaisin tätä tuotetta mielelläni uudelleen ja uudelleen.  Neuvo niille, jotka valittavat, että se ei maistu tarpeeksi "kookosmaiselta".  Kookosvesi ja kookosmaito ovat kaksi hyvin erilaista asiaa.  Kookosvesi tulee vihreästä, kypsymättömästä kookospähkinästä, kun taas maito tulee siitä, mitä me kaikki ajattelemme kookospähkinästä... kovasta, ruskeasta, kuitupeitteisestä kuoresta.  Aivan kuten vihreä banaani ja kypsä banaani maistuvat erilaisilta, sama pätee myös kookospähkinään.  Jos et ajattele tätä kookosjuomana tai pina coladana, nautit siitä luultavasti vielä enemmän.</w:t>
      </w:r>
    </w:p>
    <w:p>
      <w:r>
        <w:rPr>
          <w:b/>
        </w:rPr>
        <w:t xml:space="preserve">Tulos</w:t>
      </w:r>
    </w:p>
    <w:p>
      <w:r>
        <w:t xml:space="preserve">Erittäin maukasta</w:t>
      </w:r>
    </w:p>
    <w:p>
      <w:r>
        <w:rPr>
          <w:b/>
        </w:rPr>
        <w:t xml:space="preserve">Esimerkki 5.426</w:t>
      </w:r>
    </w:p>
    <w:p>
      <w:r>
        <w:t xml:space="preserve">Kyllä, otan kupin juuri nyt.  Kävin ympäri kaupunkia etsimässä tätä kahvia sen jälkeen, kun minut oli kutsuttu voittoa tavoittelemattomaan järjestöön juhlaillalliselle, ja herkullisen ruoan lisäksi he tarjosivat sen päälle tätä uskomattoman herkullista kahvia.  Maksoin ja ylimääräiset 20 taalaa saadakseni sen oikealla tavalla ja se on rahan arvoista. Suosittelen lämpimästi.</w:t>
      </w:r>
    </w:p>
    <w:p>
      <w:r>
        <w:rPr>
          <w:b/>
        </w:rPr>
        <w:t xml:space="preserve">Tulos</w:t>
      </w:r>
    </w:p>
    <w:p>
      <w:r>
        <w:t xml:space="preserve">Kyllä, tämä on todella erinomaista kahvia!!!!</w:t>
      </w:r>
    </w:p>
    <w:p>
      <w:r>
        <w:rPr>
          <w:b/>
        </w:rPr>
        <w:t xml:space="preserve">Esimerkki 5.427</w:t>
      </w:r>
    </w:p>
    <w:p>
      <w:r>
        <w:t xml:space="preserve">Pidän melkein kaikesta, mitä Emeril opettaa tai myy, mutta tämä ei ole niin vahvaa ja rohkeaa kahvia, ja toivoin hieman enemmän BAMia, mutta se on miellyttävää, ja juon 50 k-kuppiani, mutta palaan luultavasti takaisin Timothyn Double Black Diamondiin tai johonkin, jossa on hieman enemmän kuoppaa. Mukava päivällisen jälkeen mutta ei mikään todellinen herättäjä ylempänä</w:t>
      </w:r>
    </w:p>
    <w:p>
      <w:r>
        <w:rPr>
          <w:b/>
        </w:rPr>
        <w:t xml:space="preserve">Tulos</w:t>
      </w:r>
    </w:p>
    <w:p>
      <w:r>
        <w:t xml:space="preserve">Ei niin rohkea ja vahva kuin toivotaan</w:t>
      </w:r>
    </w:p>
    <w:p>
      <w:r>
        <w:rPr>
          <w:b/>
        </w:rPr>
        <w:t xml:space="preserve">Esimerkki 5.428</w:t>
      </w:r>
    </w:p>
    <w:p>
      <w:r>
        <w:t xml:space="preserve">Tuote oli juuri sellainen kuin odotin ja sama kuin aiemmin vähittäiskaupoista ostettu tuote.</w:t>
      </w:r>
    </w:p>
    <w:p>
      <w:r>
        <w:rPr>
          <w:b/>
        </w:rPr>
        <w:t xml:space="preserve">Tulos</w:t>
      </w:r>
    </w:p>
    <w:p>
      <w:r>
        <w:t xml:space="preserve">purkitettu makrilli</w:t>
      </w:r>
    </w:p>
    <w:p>
      <w:r>
        <w:rPr>
          <w:b/>
        </w:rPr>
        <w:t xml:space="preserve">Esimerkki 5.429</w:t>
      </w:r>
    </w:p>
    <w:p>
      <w:r>
        <w:t xml:space="preserve">olemme syöttäneet kissoillemme paljon tavaraa. Nämä 2 poikakissaa eivät ole nirsoilijoita. Ne rakastivat Purinaa. Ne rakastivat Nutroa. Ne rakastivat Iamsia. Ne rakastavat kaikkea, mitä niille syötämme.  Tämä arvostelu perustuu siihen, mitä me, niiden kiintyneet omistajat, rakastamme. Tietyn iän jälkeen eläinlääkäri neuvoi meitä harkitsemaan senioriruokaa - ja vähähiilihydraattisempaa ruokaa, koska kissat olivat lihavia. Kokeilimme muutamia ruokalajeja. Joissakin ei tapahtunut mitään muutosta. Jotkut saivat pehkun haisemaan.  Joissain oli liian pieniä ruokia, ja kissat oksennuttivat niitä, koska niiden ei tarvinnut pureskella niitä nielaistakseen niitä....  Tämä Felidae on tehnyt tehtävänsä. Ei mainittavia ongelmia. Se on tasaista pehkua ja siedettävää nenän päällä. Kissat rakastavat sitä. Jauhelihan on sopivan kokoinen pureskeltavaksi. Ja tässä on se potku: Sen jälkeen kun kissat olivat syöttäneet Felidaa, niiden käytös parani. Niiden turkki on superpehmeä ja rehevä - molemmat ovat uusia parannuksia, jotka voimme suoraan liittää tähän ruokaan. Olemme nyt uskollisia Felidae-ravinnon kuluttajia.  Lisäksi maissituotteen puuttuminen rehusta näyttää vähentävän tai poistavan kissojen allergisten ystäviemme reaktioita.</w:t>
      </w:r>
    </w:p>
    <w:p>
      <w:r>
        <w:rPr>
          <w:b/>
        </w:rPr>
        <w:t xml:space="preserve">Tulos</w:t>
      </w:r>
    </w:p>
    <w:p>
      <w:r>
        <w:t xml:space="preserve">keskimääräistä parempi, keskimääräistä kalliimpi.</w:t>
      </w:r>
    </w:p>
    <w:p>
      <w:r>
        <w:rPr>
          <w:b/>
        </w:rPr>
        <w:t xml:space="preserve">Esimerkki 5.430</w:t>
      </w:r>
    </w:p>
    <w:p>
      <w:r>
        <w:t xml:space="preserve">Rakastan Goyan salaatti- ja vihannesmausteita, kokeilin niitä kerran ja jäin koukkuun, se on ainoa asia, jota käytän salaatteihini nyt. Rakastan pieniä pakkauksia, voin helposti ottaa ne mukaan ravintolaan. Rakastan myös sitä, että siinä on paljon vähemmän kaloreita kuin tavallisessa salaattikastikkeessa.Onneksi asuinalueellani oli tätä tuotetta saatavilla lyhyen aikaa ja pääsin kokeilemaan sitä. Valitettavasti alue, jolla asun, lopetti tuotteen myynnin, ja tiedän tämän, koska tutkin kaikki kaupat kaupungissa, jossa asun, sekä ympäröivissä kaupungeissa. Lopulta menin Amazoniin ja löysin tuotteen, valitettavasti tuolloin ne ovat loppuneet varastosta, odotin kuusi kuukautta ja lopulta Amazonilla oli tuote jälleen. Päädyin ostamaan 24:n kahdeksan laatikon pakkauksen varmistaakseni, ettei tuote enää koskaan loppuisi. Koska minulla oli niin paljon, pystyin jakamaan sen ystävien ja perheen kanssa.</w:t>
      </w:r>
    </w:p>
    <w:p>
      <w:r>
        <w:rPr>
          <w:b/>
        </w:rPr>
        <w:t xml:space="preserve">Tulos</w:t>
      </w:r>
    </w:p>
    <w:p>
      <w:r>
        <w:t xml:space="preserve">täydellinen salaattikastike</w:t>
      </w:r>
    </w:p>
    <w:p>
      <w:r>
        <w:rPr>
          <w:b/>
        </w:rPr>
        <w:t xml:space="preserve">Esimerkki 5.431</w:t>
      </w:r>
    </w:p>
    <w:p>
      <w:r>
        <w:t xml:space="preserve">50 kilon pussillinen kaurahiutaleita tuntui aivan liian suurelta määrältä, mutta ajan mittaan löysin sille yhä uusia käyttötarkoituksia. Minulla on niin paljon reseptejä, joita teen viikoittain, että ne alkavat loppua! Tämä on erittäin laadukasta kaurahiutaletta ja paljon halvempaa ja parempaa kuin mikään, mitä olen löytänyt ruokakaupasta.</w:t>
      </w:r>
    </w:p>
    <w:p>
      <w:r>
        <w:rPr>
          <w:b/>
        </w:rPr>
        <w:t xml:space="preserve">Tulos</w:t>
      </w:r>
    </w:p>
    <w:p>
      <w:r>
        <w:t xml:space="preserve">Suuri tapa tilata</w:t>
      </w:r>
    </w:p>
    <w:p>
      <w:r>
        <w:rPr>
          <w:b/>
        </w:rPr>
        <w:t xml:space="preserve">Esimerkki 5.432</w:t>
      </w:r>
    </w:p>
    <w:p>
      <w:r>
        <w:t xml:space="preserve">Sain joululahjaksi Keurigin K-Cup-panimot, joissa oli näytekupit kahvia ja teetä, mutta ei kaakaota, joten kokeilin tätä tuotemerkkiä ja pidän niistä, mutta en ole vielä kokeillut muita tuotemerkkejä, jotta voisin verrata niitä. Ostaisin näitä uudelleen, kunnes löydän jonkun, josta pidän enemmän.</w:t>
      </w:r>
    </w:p>
    <w:p>
      <w:r>
        <w:rPr>
          <w:b/>
        </w:rPr>
        <w:t xml:space="preserve">Tulos</w:t>
      </w:r>
    </w:p>
    <w:p>
      <w:r>
        <w:t xml:space="preserve">Kuuma kaakao</w:t>
      </w:r>
    </w:p>
    <w:p>
      <w:r>
        <w:rPr>
          <w:b/>
        </w:rPr>
        <w:t xml:space="preserve">Esimerkki 5.433</w:t>
      </w:r>
    </w:p>
    <w:p>
      <w:r>
        <w:t xml:space="preserve">Minulla on vakiovillakoira ja pomeranialainen, jotka molemmat viihtyvät erinomaisesti tällä ruoalla. Olen vaihtanut ne toiseen ruokaan (hinnan vuoksi) pari kertaa ja päätynyt takaisin natural balanceen.</w:t>
      </w:r>
    </w:p>
    <w:p>
      <w:r>
        <w:rPr>
          <w:b/>
        </w:rPr>
        <w:t xml:space="preserve">Tulos</w:t>
      </w:r>
    </w:p>
    <w:p>
      <w:r>
        <w:t xml:space="preserve">Loistava ruoka koiralleni, jolla on herkkä vatsa.</w:t>
      </w:r>
    </w:p>
    <w:p>
      <w:r>
        <w:rPr>
          <w:b/>
        </w:rPr>
        <w:t xml:space="preserve">Esimerkki 5.434</w:t>
      </w:r>
    </w:p>
    <w:p>
      <w:r>
        <w:t xml:space="preserve">sain tämän postissa mukava pakkaus ja kaikki avasi sen nähdä sen yhden palvelevat pussit 3oz kuumaa vettä pussiin ...ei gallonan koko =( joten päätin tehdä joitakin ja se maistui kuin pieni vaaleanpunainen purukumi "kaksinkertainen kupla" käytin saada lapsena yuck niin ei mitä odotin....</w:t>
      </w:r>
    </w:p>
    <w:p>
      <w:r>
        <w:rPr>
          <w:b/>
        </w:rPr>
        <w:t xml:space="preserve">Tulos</w:t>
      </w:r>
    </w:p>
    <w:p>
      <w:r>
        <w:t xml:space="preserve">YUCK!!!</w:t>
      </w:r>
    </w:p>
    <w:p>
      <w:r>
        <w:rPr>
          <w:b/>
        </w:rPr>
        <w:t xml:space="preserve">Esimerkki 5.435</w:t>
      </w:r>
    </w:p>
    <w:p>
      <w:r>
        <w:t xml:space="preserve">Suosittelen tätä hyvänä peruskahvina.  Siinä on tyydyttävä maku ja siitä saa monta hyvää kupillista kahvia.  Juon kahvini mieluiten mustana ja huomasin tämän tuottavan hyvän kupin.  Se ei ole kitkerää, ja vaikka minulla oli kofeiiniton kahvi, se ei maistunut lattealta, kuten monet kofeiinittomat kahvit tekevät.</w:t>
      </w:r>
    </w:p>
    <w:p>
      <w:r>
        <w:rPr>
          <w:b/>
        </w:rPr>
        <w:t xml:space="preserve">Tulos</w:t>
      </w:r>
    </w:p>
    <w:p>
      <w:r>
        <w:t xml:space="preserve">Hyvää kahvia, ei mitään erikoista</w:t>
      </w:r>
    </w:p>
    <w:p>
      <w:r>
        <w:rPr>
          <w:b/>
        </w:rPr>
        <w:t xml:space="preserve">Esimerkki 5.436</w:t>
      </w:r>
    </w:p>
    <w:p>
      <w:r>
        <w:t xml:space="preserve">Tilasin kolme erilaista Yogi-teetä hyvien arvostelujen perusteella - sitruuna-inkivääri, vatsanlievitys ja vihreä tee super antioksidantti. Valitettavasti ne kaikki maistuvat täsmälleen samalta -- kuin lakritsi. Jos pidät lakritsin mausta, pidät tästä teestä. Jos etsit jotain, joka todella maistuu sitruunalta ja inkivääriltä, katso muualta.</w:t>
      </w:r>
    </w:p>
    <w:p>
      <w:r>
        <w:rPr>
          <w:b/>
        </w:rPr>
        <w:t xml:space="preserve">Tulos</w:t>
      </w:r>
    </w:p>
    <w:p>
      <w:r>
        <w:t xml:space="preserve">Miksi ne kaikki maistuvat lakritsilta?</w:t>
      </w:r>
    </w:p>
    <w:p>
      <w:r>
        <w:rPr>
          <w:b/>
        </w:rPr>
        <w:t xml:space="preserve">Esimerkki 5.437</w:t>
      </w:r>
    </w:p>
    <w:p>
      <w:r>
        <w:t xml:space="preserve">Näissä patukoissa on erittäin hyvä, pureskeltava rakenne, jota suklaalastut korostavat. Koska niissä on vain 2 grammaa proteiinia 40 gramman patukassa, en pitäisi niitä ateriankorvikkeena, mutta jos etsit gluteenitonta välipalaa, nämä pehmeät keksipatukat saattavat sopia siihen.</w:t>
      </w:r>
    </w:p>
    <w:p>
      <w:r>
        <w:rPr>
          <w:b/>
        </w:rPr>
        <w:t xml:space="preserve">Tulos</w:t>
      </w:r>
    </w:p>
    <w:p>
      <w:r>
        <w:t xml:space="preserve">Kiva välipala</w:t>
      </w:r>
    </w:p>
    <w:p>
      <w:r>
        <w:rPr>
          <w:b/>
        </w:rPr>
        <w:t xml:space="preserve">Esimerkki 5.438</w:t>
      </w:r>
    </w:p>
    <w:p>
      <w:r>
        <w:t xml:space="preserve">Big Easy oli ennen yksi parhaista rohkeista sekoituksista.  EI ENÄÄ. Noin viikko sitten saamani 50 kappaleen laatikko on yksi vastenmielisimmistä sekoituksista, joita olen koskaan maistanut. Erittäin BITTER, ei mitään erottuvaa tuoksua, ei makujen monimutkaisuutta, ei mitään. Jos olisin Emeril, en haluaisi nimeäni enää yhdistettävän siihen. Ehkä tämä asia korjaantuu, mutta niin kauan kuin he leikkivät kahvin kemiallisella sarjalla, tätä sekoitusta on parasta välttää.</w:t>
      </w:r>
    </w:p>
    <w:p>
      <w:r>
        <w:rPr>
          <w:b/>
        </w:rPr>
        <w:t xml:space="preserve">Tulos</w:t>
      </w:r>
    </w:p>
    <w:p>
      <w:r>
        <w:t xml:space="preserve">Oli ennen paras - EI ENÄÄ!</w:t>
      </w:r>
    </w:p>
    <w:p>
      <w:r>
        <w:rPr>
          <w:b/>
        </w:rPr>
        <w:t xml:space="preserve">Esimerkki 5.439</w:t>
      </w:r>
    </w:p>
    <w:p>
      <w:r>
        <w:t xml:space="preserve">Soitin juuri asiakaspalveluun ja sain tietää, että lokakuusta 2011 lähtien kaikki purkit ovat BPA-vapaita. MUTTA...ennen lokakuuta 2011 valmistettuja purkkeja on edelleen saatavilla markkinoilla. Yleensä kaikilla näillä tuotteilla on pitkä säilyvyysaika, koska ne on tyhjiötiivistetty. Joten purkkeja, joissa on BPA-vuori kannessa, on edelleen markkinoilla. Kuluttajat eivät erota niitä toisistaan. Joten mitä järkeä on ostaa näitä, kun ei tiedä, antaako vauva lapselleen jotain, joka on BPA-vapaata, vai ei? Tämä on hyvin hyvin pettymys earth's bestiltä.</w:t>
      </w:r>
    </w:p>
    <w:p>
      <w:r>
        <w:rPr>
          <w:b/>
        </w:rPr>
        <w:t xml:space="preserve">Tulos</w:t>
      </w:r>
    </w:p>
    <w:p>
      <w:r>
        <w:t xml:space="preserve">Ei täysin BPA-vapaa!!!!!!!!!!!!!</w:t>
      </w:r>
    </w:p>
    <w:p>
      <w:r>
        <w:rPr>
          <w:b/>
        </w:rPr>
        <w:t xml:space="preserve">Esimerkki 5.440</w:t>
      </w:r>
    </w:p>
    <w:p>
      <w:r>
        <w:t xml:space="preserve">Ensimmäinen ainesosa on etikka. Jokaisen, joka käyttää tulista kastiketta uskonnollisesti, pitäisi ymmärtää, mitä se tarkoittaa. Luin muut arvostelut ja odotin paljon enemmän kuin mitä sain. Siinä on hyvä maku, mutta se on vain muutaman askeleen tabascon yläpuolella. Muiden arvostelijoiden kuvausten perusteella vaikuttaa siltä, että tämän tuotteen tulisuus vaihtelee paljon, mikä tarkoittaa, että sen laatu vaihtelee paljon. Saamani pullo on todella kesy, kaukana, kaukana minun Dave's Ghost Pepper, Dave's Ultimate Insanity, Blair's After Death, Da Bomb Beyond Insanity, Da Bomb Ground Zero, Professor Phardtpounder's Colon Cleanser, se on puutteellinen kastike. Helvetti, Sriracha on tulisempi kuin tämä. Jos sinulla on onnea ja saat kuuman pullon, onneksi olkoon. Minä käytän omaani runsain mitoin halpaan pizzaan, koska muuhun se ei kelpaa.</w:t>
      </w:r>
    </w:p>
    <w:p>
      <w:r>
        <w:rPr>
          <w:b/>
        </w:rPr>
        <w:t xml:space="preserve">Tulos</w:t>
      </w:r>
    </w:p>
    <w:p>
      <w:r>
        <w:t xml:space="preserve">Ei se mitään.</w:t>
      </w:r>
    </w:p>
    <w:p>
      <w:r>
        <w:rPr>
          <w:b/>
        </w:rPr>
        <w:t xml:space="preserve">Esimerkki 5.441</w:t>
      </w:r>
    </w:p>
    <w:p>
      <w:r>
        <w:t xml:space="preserve">Kissani rakastavat tätä ruokaa. Rahaansa nähden se on loistava tuote. Saan sitä joka kuukausi.  Kissat rakastavat makua.</w:t>
      </w:r>
    </w:p>
    <w:p>
      <w:r>
        <w:rPr>
          <w:b/>
        </w:rPr>
        <w:t xml:space="preserve">Tulos</w:t>
      </w:r>
    </w:p>
    <w:p>
      <w:r>
        <w:t xml:space="preserve">Suuri kauppa</w:t>
      </w:r>
    </w:p>
    <w:p>
      <w:r>
        <w:rPr>
          <w:b/>
        </w:rPr>
        <w:t xml:space="preserve">Esimerkki 5.442</w:t>
      </w:r>
    </w:p>
    <w:p>
      <w:r>
        <w:t xml:space="preserve">Jos yrität syödä terveellisesti (kuten minä), mutta rakastat roskaruokaa (kuten minäkin), nämä sipsit ovat juuri sinulle.  Olen luopunut perunalastuista ja ranskalaisista perunoista pyrkiessäni syömään ilman syyllisyyttä, mutta voileipä kaipaa jotain lisuketta. Nämä sipsit tuovat voileivän lisukkeeksi rapeutta, ja ne ovat loistava välipala vain 100 kalorilla. Niissä ei ole säilöntäaineita, ei keinotekoisia maku- tai väriaineita, ei kolesterolia, 0 grammaa tyydyttyneitä rasvoja, o grammaa transrasvaa, ja ne ovat gluteenittomia. Ainesosat ovat perunahiutaleet, perunatärkkelys, safloriöljy ja/tai auringonkukkaöljy, riisijauho, merisuola. Ne sopivat mainiosti koululounaaseen tai koulun jälkeiseksi välipalaksi. Tilasin ne tilausohjelmalla, laatikko kuukaudessa, mutta saatan joutua lisäämään ylimääräisen lähetyksen. Kaikki, joille olen antanut pakkauksen, rakastivat niitä myös ja tulivat hakemaan lisää.</w:t>
      </w:r>
    </w:p>
    <w:p>
      <w:r>
        <w:rPr>
          <w:b/>
        </w:rPr>
        <w:t xml:space="preserve">Tulos</w:t>
      </w:r>
    </w:p>
    <w:p>
      <w:r>
        <w:t xml:space="preserve">Hyviä sipsejä, eivätkä ne ole haitaksi sinulle</w:t>
      </w:r>
    </w:p>
    <w:p>
      <w:r>
        <w:rPr>
          <w:b/>
        </w:rPr>
        <w:t xml:space="preserve">Esimerkki 5.443</w:t>
      </w:r>
    </w:p>
    <w:p>
      <w:r>
        <w:t xml:space="preserve">Rakastan tätä purukumia.  On hyvin masentavaa, että sitä on niin vaikea löytää.  Olin koukussa Cinnamon Extraan, kunnes se katosi.  Nyt tätä tuotetta ei ole saatavilla.  Tämä maailma tarvitsee lisää kanelin ystäviä.</w:t>
      </w:r>
    </w:p>
    <w:p>
      <w:r>
        <w:rPr>
          <w:b/>
        </w:rPr>
        <w:t xml:space="preserve">Tulos</w:t>
      </w:r>
    </w:p>
    <w:p>
      <w:r>
        <w:t xml:space="preserve">Rakastan tätä purukumia</w:t>
      </w:r>
    </w:p>
    <w:p>
      <w:r>
        <w:rPr>
          <w:b/>
        </w:rPr>
        <w:t xml:space="preserve">Esimerkki 5.444</w:t>
      </w:r>
    </w:p>
    <w:p>
      <w:r>
        <w:t xml:space="preserve">tämä oli niinoooo herkullista, mutta harmi, että söin ne liian nopeasti ja sain 2 pds! minun vikani!</w:t>
      </w:r>
    </w:p>
    <w:p>
      <w:r>
        <w:rPr>
          <w:b/>
        </w:rPr>
        <w:t xml:space="preserve">Tulos</w:t>
      </w:r>
    </w:p>
    <w:p>
      <w:r>
        <w:t xml:space="preserve">rinkeliparatiisi!</w:t>
      </w:r>
    </w:p>
    <w:p>
      <w:r>
        <w:rPr>
          <w:b/>
        </w:rPr>
        <w:t xml:space="preserve">Esimerkki 5.445</w:t>
      </w:r>
    </w:p>
    <w:p>
      <w:r>
        <w:t xml:space="preserve">Olin ennen ostajana luonnonmukaisessa/luomuruokakaupassa.  Tämä on paras keitto, jota olen koskaan syönyt purkissa.  Olen hyvin nirso simpukkakeiton suhteen, sillä suosikkini on Ritz Carltonin simpukkakeitto.  Lisää vain voita, maitoa/kermaa ja mustapippuria.  Ota mukaan tuoretta maissileipää ja voita, niin olet taivaassa.</w:t>
      </w:r>
    </w:p>
    <w:p>
      <w:r>
        <w:rPr>
          <w:b/>
        </w:rPr>
        <w:t xml:space="preserve">Tulos</w:t>
      </w:r>
    </w:p>
    <w:p>
      <w:r>
        <w:t xml:space="preserve">paras</w:t>
      </w:r>
    </w:p>
    <w:p>
      <w:r>
        <w:rPr>
          <w:b/>
        </w:rPr>
        <w:t xml:space="preserve">Esimerkki 5.446</w:t>
      </w:r>
    </w:p>
    <w:p>
      <w:r>
        <w:t xml:space="preserve">Luettuani useita hehkuvia arvosteluja tästä tuotteesta, päätin ostaa sen ja nähdä itse, kuinka hyvä se on.  Kun olin noudattanut ohjeita, maistoin erilaisia tuotteita, joita pakkauksessa ehdotettiin. Mikään niistä ei näyttänyt vaikuttavan. Sitruunoissa huomasin lievän makumuutoksen, mutta sitruuna ei kuitenkaan ollut makeampi.  Lopputulos; tuote on ylihypetetty, eikä mielestäni ole ostamisen arvoinen. Tiedän, etten todellakaan osta sitä enää koskaan.</w:t>
      </w:r>
    </w:p>
    <w:p>
      <w:r>
        <w:rPr>
          <w:b/>
        </w:rPr>
        <w:t xml:space="preserve">Tulos</w:t>
      </w:r>
    </w:p>
    <w:p>
      <w:r>
        <w:t xml:space="preserve">Ei tee mitään</w:t>
      </w:r>
    </w:p>
    <w:p>
      <w:r>
        <w:rPr>
          <w:b/>
        </w:rPr>
        <w:t xml:space="preserve">Esimerkki 5.447</w:t>
      </w:r>
    </w:p>
    <w:p>
      <w:r>
        <w:t xml:space="preserve">Olen hieman järkyttynyt siitä, että tämä niin sanottu terveysruokatuote on valmistettu Kiinassa kasvatetuista ainesosista.  Olisin utelias näkemään, mikä on jokaisen suupalan hiilijalanjälki.  Muistakaa myös, että kiinalaisissa ainesosissa ja tuotteissa on todettu olevan kaikenlaisia epäpuhtauksia, kuten lyijyä leluissa ja melamiinia maidossa ja muissa vientielintarvikkeissa. Kaikki tämän välipalan ainesosat ovat laajalti saatavilla Yhdysvalloissa.  Miksi emme tukisi tuotteita ja yrityksiä, jotka hankkivat tuotteita paikallisesti, ja ottaisimme huomioon oman taloutemme, ennen kuin myymme ne pois hieman halvemman hinnan vuoksi?  Ostovalinnoillasi on merkitystä.  Lakataan odottamasta, että yritykset ja hallitukset huolehtivat turvallisuudestamme ja taloudestamme.  Ne eivät koskaan tee niin.  Voimme muuttaa näiden yritysten tapaa harjoittaa liiketoimintaa pitkän aikavälin terveytemme ja taloudellisen hyvinvointimme hyväksi. Tehkää ostopäätökset viisaasti.</w:t>
      </w:r>
    </w:p>
    <w:p>
      <w:r>
        <w:rPr>
          <w:b/>
        </w:rPr>
        <w:t xml:space="preserve">Tulos</w:t>
      </w:r>
    </w:p>
    <w:p>
      <w:r>
        <w:t xml:space="preserve">Mikä on tämän tuotteen hiilijalanjälki?</w:t>
      </w:r>
    </w:p>
    <w:p>
      <w:r>
        <w:rPr>
          <w:b/>
        </w:rPr>
        <w:t xml:space="preserve">Esimerkki 5.448</w:t>
      </w:r>
    </w:p>
    <w:p>
      <w:r>
        <w:t xml:space="preserve">Popchipsit ovat loistava syyllisyydentuntoa herättämätön tapa lisätä ruokavalioon rapeutta ilman ylimääräistä rasvaa ja sokeria. Ne ovat puhtaita, kevyitä, herkullisen tyydyttäviä ja niitä on saatavana useissa eri mauissa.Ne sopivat erinomaisesti lounaslaatikkoon. Popchipsit ovat tästä lähtien käsillä kotonamme!</w:t>
      </w:r>
    </w:p>
    <w:p>
      <w:r>
        <w:rPr>
          <w:b/>
        </w:rPr>
        <w:t xml:space="preserve">Tulos</w:t>
      </w:r>
    </w:p>
    <w:p>
      <w:r>
        <w:t xml:space="preserve">Topchips!</w:t>
      </w:r>
    </w:p>
    <w:p>
      <w:r>
        <w:rPr>
          <w:b/>
        </w:rPr>
        <w:t xml:space="preserve">Esimerkki 5.449</w:t>
      </w:r>
    </w:p>
    <w:p>
      <w:r>
        <w:t xml:space="preserve">Ostin tämän muutama vuosi sitten ja pidin siitä todella paljon.  Heidän on täytynyt muuttaa reseptiä, koska tämä maistui vain oudolta, jotenkin lääkkeelliseltä.</w:t>
      </w:r>
    </w:p>
    <w:p>
      <w:r>
        <w:rPr>
          <w:b/>
        </w:rPr>
        <w:t xml:space="preserve">Tulos</w:t>
      </w:r>
    </w:p>
    <w:p>
      <w:r>
        <w:t xml:space="preserve">outo maku</w:t>
      </w:r>
    </w:p>
    <w:p>
      <w:r>
        <w:rPr>
          <w:b/>
        </w:rPr>
        <w:t xml:space="preserve">Esimerkki 5.450</w:t>
      </w:r>
    </w:p>
    <w:p>
      <w:r>
        <w:t xml:space="preserve">Rehellisesti sanottuna en odottanut tältä liikoja, mutta ajattelin kokeilla sitä, jotta saisin jotain erilaista Keurigiini. Täytyy sanoa, että olin iloisesti yllättynyt siitä, miten hyvä tämä on.  Suosikkini on tumma suklaa, mutta myös piparminttu on erittäin hyvää.  En ole varsinainen maitosuklaan ystävä, mutta sekoitin sen kahvin kanssa mokkapalaksi ja se oli erittäin hyvää. Ostaisin tätä ehdottomasti uudelleen.</w:t>
      </w:r>
    </w:p>
    <w:p>
      <w:r>
        <w:rPr>
          <w:b/>
        </w:rPr>
        <w:t xml:space="preserve">Tulos</w:t>
      </w:r>
    </w:p>
    <w:p>
      <w:r>
        <w:t xml:space="preserve">Yllättävän hyvä.</w:t>
      </w:r>
    </w:p>
    <w:p>
      <w:r>
        <w:rPr>
          <w:b/>
        </w:rPr>
        <w:t xml:space="preserve">Esimerkki 5.451</w:t>
      </w:r>
    </w:p>
    <w:p>
      <w:r>
        <w:t xml:space="preserve">Kuten muutkin ovat sanoneet, tämä on maultaan TODELLA MAUSTEETON!  Ohjeiden mukaan 1 paketti 16 oz:aan vettä.  Pakkauksessa on 6 pakettia.  Päätin kokeilla tätä, koska olen periaatteessa laiska ja halusin (makeuttamatonta, maustamatonta) jääteetä, jota voisin valmistaa hetken mielijohteesta.  Aloitin 1 paketilla 16 oz vettä kohti; sitten 2 pakettia 16 oz vettä kohti ja sain jonkin verran makua.  Nyt käytän 3 pakettia per 16 oz vettä.  (Tein melko suuren tilauksen, jotta voisin kokeilla sitä JA saada sitä koko syksyn ja talven ajan.)  Koska käytän kolminkertaisen määrän tuotetta saadakseni jonkin verran makua, en luultavasti tilaa tätä tuotetta uudelleen.</w:t>
      </w:r>
    </w:p>
    <w:p>
      <w:r>
        <w:rPr>
          <w:b/>
        </w:rPr>
        <w:t xml:space="preserve">Tulos</w:t>
      </w:r>
    </w:p>
    <w:p>
      <w:r>
        <w:t xml:space="preserve">Stash Premium Minttu vihreä jääteejauhe</w:t>
      </w:r>
    </w:p>
    <w:p>
      <w:r>
        <w:rPr>
          <w:b/>
        </w:rPr>
        <w:t xml:space="preserve">Esimerkki 5.452</w:t>
      </w:r>
    </w:p>
    <w:p>
      <w:r>
        <w:t xml:space="preserve">Toisen pojistani piti laihduttaa, toisen ei.  Laitoin tämän ruoan lattialle pullealle kaverille ja proteiinipitoisen, sivutuotteettoman ruoan ylemmäs, jonne vain laiha poikani pääsee hyppimään.  Ylempänä oleva ruoka istuu tunkkaisena.  Molemmat tykkäävät kovasti tästä ruuasta.  Ja pullea poikani on laihtunut noin unssin viikossa.</w:t>
      </w:r>
    </w:p>
    <w:p>
      <w:r>
        <w:rPr>
          <w:b/>
        </w:rPr>
        <w:t xml:space="preserve">Tulos</w:t>
      </w:r>
    </w:p>
    <w:p>
      <w:r>
        <w:t xml:space="preserve">Kissani rakastavat tätä "dieettiruokaa" enemmän kuin tavallista ruokaa.</w:t>
      </w:r>
    </w:p>
    <w:p>
      <w:r>
        <w:rPr>
          <w:b/>
        </w:rPr>
        <w:t xml:space="preserve">Esimerkki 5.453</w:t>
      </w:r>
    </w:p>
    <w:p>
      <w:r>
        <w:t xml:space="preserve">Nämä ovat todella hyviä, annoin niitä muille ihmisille ja he pitivät niistä myös. Tavalliset maustetut kestävät hyvin käyttää niitä kauhoina omien dippejen tai salsan kanssa. BBq-maustettujen syöminen tuo mieleen muistoja menneiltä vuosilta, jolloin söin BBq-possun nahkoja ajaessani kuorma-auton takapenkillä ampumaradalla. Mielestäni pippuriset voisivat tarvita enemmän pippuria, mutta ne ovat silti hyviä ja sopivat hyvin välipalaksi tai lounaan lisukkeeksi 100 Cal per pakkaus.</w:t>
      </w:r>
    </w:p>
    <w:p>
      <w:r>
        <w:rPr>
          <w:b/>
        </w:rPr>
        <w:t xml:space="preserve">Tulos</w:t>
      </w:r>
    </w:p>
    <w:p>
      <w:r>
        <w:t xml:space="preserve">maistuu hyvältä vähemmän rasvaa.</w:t>
      </w:r>
    </w:p>
    <w:p>
      <w:r>
        <w:rPr>
          <w:b/>
        </w:rPr>
        <w:t xml:space="preserve">Esimerkki 5.454</w:t>
      </w:r>
    </w:p>
    <w:p>
      <w:r>
        <w:t xml:space="preserve">Suosittelen lämpimästi tätä tuotetta.  Kalorimäärää ei voi voittaa.  Suosikkikäyttöni on laittaa kahden palan väliin luonnollista rapeaa maapähkinävoita ja karhunvatukkahilloa.  Sopii hyvin myös juuston kanssa.  Terveellinen tuote.</w:t>
      </w:r>
    </w:p>
    <w:p>
      <w:r>
        <w:rPr>
          <w:b/>
        </w:rPr>
        <w:t xml:space="preserve">Tulos</w:t>
      </w:r>
    </w:p>
    <w:p>
      <w:r>
        <w:t xml:space="preserve">Loistava tuote</w:t>
      </w:r>
    </w:p>
    <w:p>
      <w:r>
        <w:rPr>
          <w:b/>
        </w:rPr>
        <w:t xml:space="preserve">Esimerkki 5.455</w:t>
      </w:r>
    </w:p>
    <w:p>
      <w:r>
        <w:t xml:space="preserve">Vaniljan makua on tuskin havaittavissa.  Hapan maku, ei ollenkaan sitä mitä odotin.  Breakfast in Bed ja Hawaiian Hazelnut ovat paljon parempia vaihtoehtoja.</w:t>
      </w:r>
    </w:p>
    <w:p>
      <w:r>
        <w:rPr>
          <w:b/>
        </w:rPr>
        <w:t xml:space="preserve">Tulos</w:t>
      </w:r>
    </w:p>
    <w:p>
      <w:r>
        <w:t xml:space="preserve">Pettynyt</w:t>
      </w:r>
    </w:p>
    <w:p>
      <w:r>
        <w:rPr>
          <w:b/>
        </w:rPr>
        <w:t xml:space="preserve">Esimerkki 5.456</w:t>
      </w:r>
    </w:p>
    <w:p>
      <w:r>
        <w:t xml:space="preserve">Minulla on kolme koiraa.  Kaksi näistä kolmesta syö normaalisti melkein mitä tahansa, mitä niiden kulhoihin laitetaan.  Kolmas (Yorkie) on aina ollut nirso. Viimeisten parin vuoden ajan olin ostanut niitä kalliita ruokamerkkejä, joissa luvataan "luonnollisia ainesosia ja parempaa terveyttä". Päätin kokeilla Newman's Ownia.  Yksikään koiristani ei tunnu olevan hulluna tähän ruokaan (ei millään pahalla edesmennyttä herra Newmania kohtaan).  Jos sekoitan Newman's Ownia toisen merkin kanssa, koirat pyrkivät valitsemaan (syömään) "toisen" ruuan ja jättävät Newman's Ownin kulhoon.  Jos niillä on nälkä eikä muuta ole tarjolla, ne syövät Newman's Ownia. En ole täällä "tyrmäämässä" Newman's Ownia.  Kerron vain kokemukseni. Muuten: ruoka ei ole vanhaa. Se ei haise vanhentuneelta tai vanhalta.</w:t>
      </w:r>
    </w:p>
    <w:p>
      <w:r>
        <w:rPr>
          <w:b/>
        </w:rPr>
        <w:t xml:space="preserve">Tulos</w:t>
      </w:r>
    </w:p>
    <w:p>
      <w:r>
        <w:t xml:space="preserve">Ovatko kolme koiraani liian nirso?</w:t>
      </w:r>
    </w:p>
    <w:p>
      <w:r>
        <w:rPr>
          <w:b/>
        </w:rPr>
        <w:t xml:space="preserve">Esimerkki 5.457</w:t>
      </w:r>
    </w:p>
    <w:p>
      <w:r>
        <w:t xml:space="preserve">WOW!  Kiitos BISQUICKille gluteenittoman tuotteen kehittämisestä.  Kokeilin sitä ja se toimii ihanasti.  Tähän mennessä olen käyttänyt ot vohveleihin (resepti laatikossa), jotka olivat erinomaisia ja paistettuun kanaan ja SPIKE resepti, joka oli myös ihana.  Kaikki gluteenittomia tuotteita tarvitsevat pitävät tästä.</w:t>
      </w:r>
    </w:p>
    <w:p>
      <w:r>
        <w:rPr>
          <w:b/>
        </w:rPr>
        <w:t xml:space="preserve">Tulos</w:t>
      </w:r>
    </w:p>
    <w:p>
      <w:r>
        <w:t xml:space="preserve">Gluteeniton Bisquick</w:t>
      </w:r>
    </w:p>
    <w:p>
      <w:r>
        <w:rPr>
          <w:b/>
        </w:rPr>
        <w:t xml:space="preserve">Esimerkki 5.458</w:t>
      </w:r>
    </w:p>
    <w:p>
      <w:r>
        <w:t xml:space="preserve">Saatu kuten kuvassa. Anoppini pitää näistä ja Walgreens lopetti niiden kuljetuksen. Oli hienoa, että sain ne Amazonista.</w:t>
      </w:r>
    </w:p>
    <w:p>
      <w:r>
        <w:rPr>
          <w:b/>
        </w:rPr>
        <w:t xml:space="preserve">Tulos</w:t>
      </w:r>
    </w:p>
    <w:p>
      <w:r>
        <w:t xml:space="preserve">Altoids</w:t>
      </w:r>
    </w:p>
    <w:p>
      <w:r>
        <w:rPr>
          <w:b/>
        </w:rPr>
        <w:t xml:space="preserve">Esimerkki 5.459</w:t>
      </w:r>
    </w:p>
    <w:p>
      <w:r>
        <w:t xml:space="preserve">Olen käyttänyt tavallista XLR- ja USB-kaapelia Shure 58 -dynaamisen mikrofonin kanssa, joka toimii hyvin, lukuun ottamatta ärsyttävää sihisevää kohinaa, joka liittyy suurimpaan osaan laulutallenteistani.  Ostin Iciclen siinä toivossa, että se poistaisi nämä ääniongelmat.  Kun sain Icicle-mikrofonin, en malttanut odottaa, että sain kytkettyä sen päälle ja otettua sen "koeajoon". Valitettavasti sain heti virheilmoituksen - ajureita ei pystytä lataamaan.  Tämä on plug and play -laite, joten ajureita ei tarvitse ladata, ja tiesin, että jokin oli pielessä. Kolmen uudelleenkäynnistyksen ja USB-keskittimien ja -porttien poistamisen jälkeen lukuisia kertoja, kuten Iciclen vianmäärityssivustolla ehdotettiin, se ei edelleenkään onnistunut.  Menin Iciclen verkkosivustolle ja kirjauduin tikettiin, jossa selitin ongelmat yksityiskohtaisesti ja kerroin, että käytössäni oli Windows 7.  Seuraavana päivänä sain sähköpostiviestin, jossa minua kehotettiin lähettämään Icicle takaisin, koska siinä oli viallinen ohjain.  Amazon oli SUURI lähettämään korvaavan tuotteen, kun palautus oli matkalla.  Joten sain korvaavan Icicle-ohjaimen tänään, otin sen pois pakkauksestaan ja hengästyneenä kytkin sen sisään toivoen menestystä. Ei sellaista onnea - tuli sama virheilmoitus ajureista. Päätin googlettaa ongelmani:  "Bam!, se vei minut Guitar Centerin arvosteluun Iciclestä, jonka tuotespesifikaatioista käy selvästi ilmi, että se ei ole yhteensopiva Windows 7:n kanssa.  Amazonin on ryhdyttävä toimeen ja lisättävä tämä tietoihinsa.  Sitä ei ole missään Amazonin kuvauksessa, eikä Iciclen "teknikoilla" itselläänkään ollut aavistustakaan asiasta. Minusta tämä riittämättömyys sinisen mikrofonin teknisen tiimin kanssa oli sietämätöntä.  Heillä on luultavasti ei-teknisiä CSR:iä, jotka teeskentelevät olevansa teknikkoja kaikessa vianmäärityksessä. Se on yksi tapa säästää rahaa, mutta olkaa hyvät ihmiset - jos aiotte antaa meille "teknistä tukea", niin sanokaa se.  Jos se ei ole oikeasti teknistä tukea, sanokaa, että se on asiakaspalvelua.  Olen kauhean pettynyt siihen, että tätä laitetta ei ole päivitetty uudempien tekniikoiden mukaiseksi.  Windows 7 on ollut saatavilla jo jonkin aikaa.  Icicle-pakkauksen mukana tulevassa pienessä minivihkossa ei ole mitään mainintaa siitä, että Windows 7 ei ole yhteensopiva - siinä annetaan vain asetustiedot Macille ja Windowsille (ei näytetä, mikä käyttöjärjestelmä).  Lähetän Icicleni takaisin Amazonille hyvitystä varten ja minun on etsittävä jotain, joka toimii Windows 7:n kanssa.  Jos sinulla on tietokone, joka on ostettu vuonna 2011 tai myöhemmin, säästä itsesi vaivalta ja älä vaivaudu tämän tuotteen kanssa, sillä käyttöjärjestelmäsi on todennäköisesti Windows 7.</w:t>
      </w:r>
    </w:p>
    <w:p>
      <w:r>
        <w:rPr>
          <w:b/>
        </w:rPr>
        <w:t xml:space="preserve">Tulos</w:t>
      </w:r>
    </w:p>
    <w:p>
      <w:r>
        <w:t xml:space="preserve">Blue Icicle - ei toimi Windows 7:ssä!</w:t>
      </w:r>
    </w:p>
    <w:p>
      <w:r>
        <w:rPr>
          <w:b/>
        </w:rPr>
        <w:t xml:space="preserve">Esimerkki 5.460</w:t>
      </w:r>
    </w:p>
    <w:p>
      <w:r>
        <w:t xml:space="preserve">Ostin nämä keksit luettuani kaikki ylistävät arvostelut, mutta ne olivat hyvin kuivia, niissä ei ollut paljon suklaata ja niistä jäi epämiellyttävä jälkimaku. En ymmärrä, mistä tämä kaikki kohu johtuu. Vaikka nämä olisivat ainoat saatavilla olevat GF-keksit, en silti ostaisi niitä uudelleen.</w:t>
      </w:r>
    </w:p>
    <w:p>
      <w:r>
        <w:rPr>
          <w:b/>
        </w:rPr>
        <w:t xml:space="preserve">Tulos</w:t>
      </w:r>
    </w:p>
    <w:p>
      <w:r>
        <w:t xml:space="preserve">Ei mitään erikoista.</w:t>
      </w:r>
    </w:p>
    <w:p>
      <w:r>
        <w:rPr>
          <w:b/>
        </w:rPr>
        <w:t xml:space="preserve">Esimerkki 5.461</w:t>
      </w:r>
    </w:p>
    <w:p>
      <w:r>
        <w:t xml:space="preserve">VIHAAN SUKRALOOSIA.  Rehellisesti sanottuna en ymmärrä, miten muut ihmiset EIVÄT VOI maistaa sitä, kun sitä on makeutetuissa tuotteissa. Siinä on sellainen epämiellyttävän väärennetty maku, jota en vain voi olla huomaamatta. Minusta jokaisen yrityksen, joka käyttää tuota roskaruokaa, pitäisi laissa vaatia mainitsemaan se laatikossaan ja kaikessa mainonnassaan.  Tästä huolimatta näyttää siltä, että tässä kuumassa kaakaossa on vähemmän sukraloosia kuin Cafe Escapes Hot Cocoa -kaakaossa, ja siksi minun on annettava sille korkeammat arvosanat kuin kilpailijoille.  Silti en voi uskoa, että tämä tuote JA sen lähin kilpailija käyttävät sukraloosia, mutta eivät sano, että ne ovat dieetti-, lite-, vähäsokerisia tai muuten luonnottomasti makeutettuja tuotteita. Se on turhauttavaa. Voin maistaa sen aineen, ja inhoan sitä todella. En pidä myöskään sukraloosin kemiallisesta koostumuksesta, mutta en puhu siitä tässä yhteydessä (uskokaa pois: luonnollinen sokeri on pitkällä aikavälillä paljon parempi vaihtoehto).  On olemassa yksi toinenkin vaihtoehto kuumalle kaakaolle K-Cupissa, ja se on Swiss Miss. Valitettavasti Swiss Miss K-kupit ovat naurettavan kalliita ja niitä on vaikea löytää.  Minun mielipiteeni? On luultavasti parempi, jos hankit suosikkikaakaosi paketeissa ja käytät Keurigin kuumaa vettä -toimintoa. Ei ole K-Cupin mukavuuden arvoista, jos joudut sietämään keinotekoisia makeutusaineita tai huomattavasti korkeampia hintoja. Yli seitsemänkymmentäviisi senttiä kupillista vesipohjaista kuumaa kaakaota kohden on minulle suunnilleen raja.  Jos siis pidät sakkaroosista/Splendasta, ota tämä ja nauti siitä oudosta jälkimausta ja selvästi ei-sokerisesta mausta. Jos kuitenkin olet kuten minä, etkä voi sietää tuota keinotekoista ainetta, vältä tätä tuotetta ja etsi toinen vaihtoehto.  Kolme tähteä siitä, että maistuu kunnolliselta kamalasta keinotekoisesta makeutusaineesta huolimatta. Miinus kaksi tähteä siitä, että tuote on keinotekoisesti makeutettu eikä sitä mainita missään.  PÄIVITYS: Sain juuri selville, että myös Swiss Miss K-kupit käyttävät sukraloosia. Ainoa vaihtoehtosi on siis hankkia pakkauksia ja käyttää Keurigia kuuman veden annostelijana. Miten pettymys.  PÄIVITYS 02/12: Tutkimuksen jälkeen löysin, että on olemassa yksi K-Cup-kuumakaakaakao, jossa ei ole sukraloosia; siinä on kuitenkin sen sijaan fruktoosia (ei paras mahdollinen kompromissi, koska se maistuu mielestäni erilaiselta kuin sokeri/sakkaroosi), eikä siinä ole varsinaista sokeria/sakkaroosia. Tuo on Green Mountain Coffee Hot Cocoa. Valitettavasti sen arvosteluissa sanotaan, että siinä on voimakas kookoksen maku (luultavasti siksi, että toinen ainesosa on kookosöljy) ja se on suolaisen makuinen, joten olen välttänyt sitä. Se on myös kalliimpaa kupillista kohden, ja ellet ole sitä mieltä, että yksi kupillinen kaakaota on yli dollarin ja 25 sentin arvoinen (toisin kuin 12 paketin laatikko, joka on noin kaksi dollaria), niin kokeile sitä. Minä pidättäydyn tässä vaiheessa ja pysyn pakettien käytössä.  Haluaisin myös selventää vielä kerran, että huolimatta siitä, mitä joissakin kommenteissa sanotaan, Cafe Escapes Hot Cocoa K-Cups, Swiss Miss Hot Cocoa K-Cups ja Grove Square Hot Cocoa K-Cups käyttävät KAIKKI sukraloosia. Kyllä, joissakin niistä on sokeria, mutta se on LISÄKSI sukraloosia/Splendaa, ei yksinään.  Vaihtoehtosi ovat siis tällä hetkellä puhdas sukraloosi, sukraloosi ja sokeri tai puhdas fruktoosi. Mikään niistä ei ole minusta ruokahalua herättävä, ja kaikki ne tekevät kaakaokupin hinnasta melko epämiellyttävän.  43 annosta sokerilla makeutettua kaakaota kanisterissa maksaa noin kuusi dollaria, eikä se ole sen monimutkaisempaa kuin K-Cup, jos osaa käyttää lusikkaa.</w:t>
      </w:r>
    </w:p>
    <w:p>
      <w:r>
        <w:rPr>
          <w:b/>
        </w:rPr>
        <w:t xml:space="preserve">Tulos</w:t>
      </w:r>
    </w:p>
    <w:p>
      <w:r>
        <w:t xml:space="preserve">Miksei kukaan voi tehdä kuumaa kaakaota ilman sukraloosia/Splendaa?</w:t>
      </w:r>
    </w:p>
    <w:p>
      <w:r>
        <w:rPr>
          <w:b/>
        </w:rPr>
        <w:t xml:space="preserve">Esimerkki 5.462</w:t>
      </w:r>
    </w:p>
    <w:p>
      <w:r>
        <w:t xml:space="preserve">Olin hiljattain kokeillut samanlaista tuotetta Trader Joe'sista, ja koska lähelläni ei tällä hetkellä ole TJ:tä, päätin kokeilla tätä helpommin saatavilla olevaa muunnelmaa.  En oikein pitänyt tästä jutusta liikaa.  Ensinnäkin pakkauksia on liikaa minun makuuni.  Liikaa pois heitettävää.  Ja olen samaa mieltä edellisen arvostelijan kanssa siitä, että ne ovat aika isoja pahvipakkauksia siihen nähden, kuinka paljon niihin mahtuu.  Pakkauksen sisällä on 4 pakkausta - yksi nuudeleille ja kolme erilaisille mausteille.  Sitten pitää lisätä vettä.  Ne antavat täyttöviivan, mutta se on aika hankala.  Sitten mikroaaltouunissa 3 minuuttia.  Sitten sekoitetaan, sitten taas mikroaaltouuniin minuutiksi.  Trader Joe'sissa on vain kaksi pakettia - yksi nuudeleita ja yksi kastiketta varten - eikä siinä ole vettä.  Mikroaaltouunissa vain 2 minuuttia ja olet valmis.  Ja ne ovat paljon maukkaampia.  En pitänyt tämän koostumuksesta (kaikki pakkautui liikaa yhteen), eikä siinä ollut juurikaan makua, varsinkin kun ottaa huomioon, että laitoin siihen kolme eri maustepakettia.  Aika kokeilla paria muuta merkkiä näistä jutuista....</w:t>
      </w:r>
    </w:p>
    <w:p>
      <w:r>
        <w:rPr>
          <w:b/>
        </w:rPr>
        <w:t xml:space="preserve">Tulos</w:t>
      </w:r>
    </w:p>
    <w:p>
      <w:r>
        <w:t xml:space="preserve">Eh...</w:t>
      </w:r>
    </w:p>
    <w:p>
      <w:r>
        <w:rPr>
          <w:b/>
        </w:rPr>
        <w:t xml:space="preserve">Esimerkki 5.463</w:t>
      </w:r>
    </w:p>
    <w:p>
      <w:r>
        <w:t xml:space="preserve">Tiedätkö, miten suklaa muuttuu vaaleanruskeaksi, kun se vanhenee? Sellaisia nämä olivat alkuun. Ne olivat tuon vaaleamman ruskean sävyisiä kuin ne olisivat vanhoja. Tuo osa ei vain maistunut oikealta, mutta sisällä oleva likööri oli hyvää. Nämä karkit eivät olleet tuoreita.</w:t>
      </w:r>
    </w:p>
    <w:p>
      <w:r>
        <w:rPr>
          <w:b/>
        </w:rPr>
        <w:t xml:space="preserve">Tulos</w:t>
      </w:r>
    </w:p>
    <w:p>
      <w:r>
        <w:t xml:space="preserve">vaikutti vanhalta</w:t>
      </w:r>
    </w:p>
    <w:p>
      <w:r>
        <w:rPr>
          <w:b/>
        </w:rPr>
        <w:t xml:space="preserve">Esimerkki 5.464</w:t>
      </w:r>
    </w:p>
    <w:p>
      <w:r>
        <w:t xml:space="preserve">Kookosvettä ja tilkka ananasta Tämä on virkistävää!  Se on makea, mutta ei liian makea.  Kookoksen maku ei ole voimakas, eikä ananas ole niin voimakas, että se maistuisi siirapilta.  Se on puhtaan makuista.  Pakkauksen mukaan "siinä on viisi tärkeää elektrolyyttiä, enemmän kaliumia kuin banaanissa, ei rasvaa, ei kolesterolia eikä säilöntäaineita".  Siinä on hiukan kuitua, 0,8 g proteiinia ja 16 g sokereita.  Epäilen, että suurin osa sokerista tulee ananaksesta, mutta myös "ruokosokerimehu" on yksi ainesosista. 8,5 tuuman pakkauksessa on 75 kaloria.  Jos kirjaudut subscribe &amp; save -järjestelmään, se maksaa alle 1 dollarin per laatikko.  Itse asiassa kartonki on ainoa asia, josta en pidä tässä juomassa.  Sitä on tavallaan vaikea juoda suoraan siitä, koska juodessa ei pääse ilmaa sisään, mikä tekee tyhjiön.  Tämä ratkaistiin kaatamalla se lasiin.  *whew* Tämä oli hyvää.  Aion ehdottomasti hankkia lisää, ja suosittelen tätä lämpimästi ihmisille, jotka pitävät ananasmehusta.</w:t>
      </w:r>
    </w:p>
    <w:p>
      <w:r>
        <w:rPr>
          <w:b/>
        </w:rPr>
        <w:t xml:space="preserve">Tulos</w:t>
      </w:r>
    </w:p>
    <w:p>
      <w:r>
        <w:t xml:space="preserve">Paljon makua, mutta ei liian makeaa.</w:t>
      </w:r>
    </w:p>
    <w:p>
      <w:r>
        <w:rPr>
          <w:b/>
        </w:rPr>
        <w:t xml:space="preserve">Esimerkki 5.465</w:t>
      </w:r>
    </w:p>
    <w:p>
      <w:r>
        <w:t xml:space="preserve">Ostettu kolme kiloa.  Saapui hyvin pakattuna.  Yritän löytää korvaavan paahtimen tälle sekoitukselle.  Tämä on hyvää, mutta ei loistavaa... jatkamme etsimistä.</w:t>
      </w:r>
    </w:p>
    <w:p>
      <w:r>
        <w:rPr>
          <w:b/>
        </w:rPr>
        <w:t xml:space="preserve">Tulos</w:t>
      </w:r>
    </w:p>
    <w:p>
      <w:r>
        <w:t xml:space="preserve">Ihan o.k.</w:t>
      </w:r>
    </w:p>
    <w:p>
      <w:r>
        <w:rPr>
          <w:b/>
        </w:rPr>
        <w:t xml:space="preserve">Esimerkki 5.466</w:t>
      </w:r>
    </w:p>
    <w:p>
      <w:r>
        <w:t xml:space="preserve">Valitettavasti kaikki pakkauskokokuvaukset tuotesivulla ovat virheellisiä.  Nämä eivät ole 1,25 unssin pakkauksia eivätkä 1 unssin pakkauksia (kuten jäljempänä kuvauksessa mainitaan).  Ne ovat .08oz-pakkauksia.  Erittäin pettynyt tähän seikkaan.  Kirsikkapäät ovat kuitenkin maukkaita ja toimitus oli nopea.</w:t>
      </w:r>
    </w:p>
    <w:p>
      <w:r>
        <w:rPr>
          <w:b/>
        </w:rPr>
        <w:t xml:space="preserve">Tulos</w:t>
      </w:r>
    </w:p>
    <w:p>
      <w:r>
        <w:t xml:space="preserve">Harhaanjohtava</w:t>
      </w:r>
    </w:p>
    <w:p>
      <w:r>
        <w:rPr>
          <w:b/>
        </w:rPr>
        <w:t xml:space="preserve">Esimerkki 5.467</w:t>
      </w:r>
    </w:p>
    <w:p>
      <w:r>
        <w:t xml:space="preserve">Minusta tämä purkkituote sopii paremmin ihmisille, joiden kädet eivät ole yhtä näppärät kuin makeutusainepakkausten käyttäminen/avaaminen.  Tämä tuote toimii hyvin sekä kylmissä että kuumissa tuotteissa, kuten kotitekoisessa limonadissa ja kahvissa.  Helppo avata kansi. Tuote liukenee helpommin kylmiin nesteisiin kuin monet muut steviatyypit.</w:t>
      </w:r>
    </w:p>
    <w:p>
      <w:r>
        <w:rPr>
          <w:b/>
        </w:rPr>
        <w:t xml:space="preserve">Tulos</w:t>
      </w:r>
    </w:p>
    <w:p>
      <w:r>
        <w:t xml:space="preserve">Suuri makeutusaine!</w:t>
      </w:r>
    </w:p>
    <w:p>
      <w:r>
        <w:rPr>
          <w:b/>
        </w:rPr>
        <w:t xml:space="preserve">Esimerkki 5.468</w:t>
      </w:r>
    </w:p>
    <w:p>
      <w:r>
        <w:t xml:space="preserve">Tämä on kotitaloutemme suosikki vihreä tee.  Olemme käyttäneet sitä jo vuosia.  Olin iloinen, että löysin sen täältä Amazonista, muuten meidän olisi pitänyt matkustaa noin neljäkymmentä kilometriä itämaiseen ruokakauppaan ostaaksemme sen.  Tavallisista ruokakaupoista ei voi enää edes ostaa minkäänlaista lehtiteetä.  Muuten "Ban Cha" tarkoittaa Japanissa yksinkertaisesti tavallista tai jokapäiväistä teetä.  Ei seremoniateetä.</w:t>
      </w:r>
    </w:p>
    <w:p>
      <w:r>
        <w:rPr>
          <w:b/>
        </w:rPr>
        <w:t xml:space="preserve">Tulos</w:t>
      </w:r>
    </w:p>
    <w:p>
      <w:r>
        <w:t xml:space="preserve">Hyvä perker-upper</w:t>
      </w:r>
    </w:p>
    <w:p>
      <w:r>
        <w:rPr>
          <w:b/>
        </w:rPr>
        <w:t xml:space="preserve">Esimerkki 5.469</w:t>
      </w:r>
    </w:p>
    <w:p>
      <w:r>
        <w:t xml:space="preserve">Nautin näistä k-kupeista, kun käytin niitä. Ne maistuivat aika hyvältä. Huomasin kuitenkin nopeasti, että Keurig-keittimessäni alkoi esiintyä ongelmia sen jälkeen, kun aloin käyttää näitä ja muita Grove Squaren k-kuppeja. Jopa silloin, kun keitin muita kuppeja, sain puoliksi keitettyjä kahvikuppeja, pienempiä kuppeja ja muita ongelmia. Puhdistin keittimen noudattaen kaikkia käyttöohjeen ohjeita ja vinkkejä. Ongelmat ilmenivät uudelleen heti, kun käytin näitä k-kuppeja. Huomasin, että Grove Square k-kupit sotkivat keittimeni pahasti. Jouduin puhdistamaan keittimen kaikki osat kokonaan, mukaan lukien keittokorin alueen, vesisäiliön ja sisäisen mekanismin. Kun olin suorittanut koko puhdistusprosessin vielä kaksi kertaa, panimoni palautui normaaliksi. En tule enää tilaamaan mitään Grove Squaren tuotteita.</w:t>
      </w:r>
    </w:p>
    <w:p>
      <w:r>
        <w:rPr>
          <w:b/>
        </w:rPr>
        <w:t xml:space="preserve">Tulos</w:t>
      </w:r>
    </w:p>
    <w:p>
      <w:r>
        <w:t xml:space="preserve">Hyvä maku, huono tuote</w:t>
      </w:r>
    </w:p>
    <w:p>
      <w:r>
        <w:rPr>
          <w:b/>
        </w:rPr>
        <w:t xml:space="preserve">Esimerkki 5.470</w:t>
      </w:r>
    </w:p>
    <w:p>
      <w:r>
        <w:t xml:space="preserve">Vaikka resepti olisi kuinka sekaisin, tämä sekoitus tekee perheeni silti onnelliseksi sunnuntaiaamuna :)</w:t>
      </w:r>
    </w:p>
    <w:p>
      <w:r>
        <w:rPr>
          <w:b/>
        </w:rPr>
        <w:t xml:space="preserve">Tulos</w:t>
      </w:r>
    </w:p>
    <w:p>
      <w:r>
        <w:t xml:space="preserve">Me rakastamme sitä.</w:t>
      </w:r>
    </w:p>
    <w:p>
      <w:r>
        <w:rPr>
          <w:b/>
        </w:rPr>
        <w:t xml:space="preserve">Esimerkki 5.471</w:t>
      </w:r>
    </w:p>
    <w:p>
      <w:r>
        <w:t xml:space="preserve">En pidä kofeiinittomasta kahvista.  Minusta siinä on jälkimaku.  Mutta ajattelin kokeilla tätä.  Se todella yllätti minut.  Siinä on pehmeä, täyteläinen maku, jossa on hyvin vähän jälkimakua.  Aion ehdottomasti ostaa sitä uudelleen vähentääkseni kofeiinia kotitaloudessamme.</w:t>
      </w:r>
    </w:p>
    <w:p>
      <w:r>
        <w:rPr>
          <w:b/>
        </w:rPr>
        <w:t xml:space="preserve">Tulos</w:t>
      </w:r>
    </w:p>
    <w:p>
      <w:r>
        <w:t xml:space="preserve">Yllättävän hyvä</w:t>
      </w:r>
    </w:p>
    <w:p>
      <w:r>
        <w:rPr>
          <w:b/>
        </w:rPr>
        <w:t xml:space="preserve">Esimerkki 5.472</w:t>
      </w:r>
    </w:p>
    <w:p>
      <w:r>
        <w:t xml:space="preserve">Rakastan Cheezies-juustoja aivan valtavasti, ja otan aina Kanadaan palatessani mukaani muutaman ison pussin. Olin niin innoissani, kun Amazon alkoi myydä niitä. Ostin 2 pussia ajatellen, että saisin kohtuullisen kokoisia pusseja hintaan nähden. Valitettavasti pussi on vain 210 g tai 1/2 lb (pienempi kuin tavallinen sipsipussi). Saamani pussit olisivat maksaneet Kanadassa noin 3 dollaria. Ei kannata Amazonissa tarjottuun 7 dollarin hintaan. Tämä on ensimmäinen kerta, kun olen pettynyt Amazoniin ja sen hintoihin. Tämä ei ole investoinnin arvoinen.</w:t>
      </w:r>
    </w:p>
    <w:p>
      <w:r>
        <w:rPr>
          <w:b/>
        </w:rPr>
        <w:t xml:space="preserve">Tulos</w:t>
      </w:r>
    </w:p>
    <w:p>
      <w:r>
        <w:t xml:space="preserve">Kanadalainen, joka rakastaa Cheeziesiä, mutta järkyttynyt korkeasta hinnasta!</w:t>
      </w:r>
    </w:p>
    <w:p>
      <w:r>
        <w:rPr>
          <w:b/>
        </w:rPr>
        <w:t xml:space="preserve">Esimerkki 5.473</w:t>
      </w:r>
    </w:p>
    <w:p>
      <w:r>
        <w:t xml:space="preserve">Nämä jutut maistuvat niin pahalta, etten löytänyt toimistostani ketään, joka olisi voinut syödä yhden vedonlyönnin jälkeen!  Ne ovat aivan pahanmakuisia.  En voi eläessäni ymmärtää, miten mikään yritys on voinut tuoda näitä markkinoille. kun avaat ne, ne tuoksuvat vanukkaalta, mikä on hyvä asia, paitsi silloin, kun maistat niitä, ja silloin tuntuu, että sinua on huijattu.  Niissä ei ole juuri mitään makua, ja ne ovat rakenteeltaan kuin sulaa muovia.  Toinen tapa kuvata niitä on, että ne ovat kuin itärasvaa, paitsi että mielestäni itärasvan syöminen voisi olla parempi.  Älkääkä luulko, että suklaiset ovat marginaalisesti parempia.  Snack Pack, hävetkää.</w:t>
      </w:r>
    </w:p>
    <w:p>
      <w:r>
        <w:rPr>
          <w:b/>
        </w:rPr>
        <w:t xml:space="preserve">Tulos</w:t>
      </w:r>
    </w:p>
    <w:p>
      <w:r>
        <w:t xml:space="preserve">Miten tämä on koskaan päässyt markkinoille?</w:t>
      </w:r>
    </w:p>
    <w:p>
      <w:r>
        <w:rPr>
          <w:b/>
        </w:rPr>
        <w:t xml:space="preserve">Esimerkki 5.474</w:t>
      </w:r>
    </w:p>
    <w:p>
      <w:r>
        <w:t xml:space="preserve">Ostin tämän tuotteen parista syystä.  Ensinnäkin k-kuppien hinnan vuoksi tämä tarjosi edullisemman vaihtoehdon.  Toiseksi voin käyttää valitsemaani kahvia (kofeiiniton, luomukahvi, vesikäsitelty).  Ensimmäiset pari kertaa, kun käytin näitä, kahvi oli hyvin heikkoa.  Avasin tavallisen k-kupin, joka minulla oli, nähdäkseni, oliko jauhatuskoossa eroa käyttämääni kuppiin; eroa ei ollut.  Sitten kaadoin k-kupin sisällön kertakäyttöiseen k-kuppiini, eikä se mahtunut.  Ilmeisesti kertakäyttökuppeihin mahtuu vähemmän kahvia, mikä voisi selittää heikkouden.  Huomasin myös, että kertakäyttökupit vuotavat reunan ympäriltä, ja usein kuppiini jää jauhoja.  Aloin pakata kuppeihin niin paljon kahvia kuin pystyin, niin että sain juuri ja juuri korkin kiinni.  Näin kahvista tuli paljon parempaa.  Ne vuotivat kuitenkin edelleen, kahviin jäi edelleen jauhoja, ja Keurigin toiminta hidastui huomattavasti.  Puhumattakaan siivoamisesta...  Yritykseni käyttää Keurigia, jotta kaikki voivat keittää haluamaansa kahvia, ja meillä on myös pari teetä ja kaakaota juovaa henkilöä.  Aina kun käytän kertakäyttökuppeja, minun on pyyhittävä kone, tippalevy ja kuppini.  Minun on myös puhdistettava kuppisäiliön sisäpuoli, jotta seuraavan henkilön ei tarvitse sietää minun tähteitäni.  Kaiken kaikkiaan nämä olivat mukava idea, mutta niiden vaatima työmäärä tekee tavallisten k-kuppien mukavuudesta maksettavasta lisämaksusta houkuttelevamman.  Käytän luultavasti loppuun, mitä minulla on, ja palaan sitten takaisin tavallisiin k-kuppeihin tai etsin kaatopaikkaystävällisemmän ratkaisun.</w:t>
      </w:r>
    </w:p>
    <w:p>
      <w:r>
        <w:rPr>
          <w:b/>
        </w:rPr>
        <w:t xml:space="preserve">Tulos</w:t>
      </w:r>
    </w:p>
    <w:p>
      <w:r>
        <w:t xml:space="preserve">Ei sitä mitä toivoin...</w:t>
      </w:r>
    </w:p>
    <w:p>
      <w:r>
        <w:rPr>
          <w:b/>
        </w:rPr>
        <w:t xml:space="preserve">Esimerkki 5.475</w:t>
      </w:r>
    </w:p>
    <w:p>
      <w:r>
        <w:t xml:space="preserve">Tilasin tämän tuotteen ja Urbanin valkoisen tryffeliöljyn, ja se saapui rikkinäisenä, koska se lähetettiin laatikossa, jonka sisällä ei ollut mitään suojaavaa. Se oli vain 4 lasipulloa, jotka heitettiin laatikkoon ja lähetettiin. Laatikossa ei myöskään ollut mitään merkintöjä, jotka olisivat kertoneet, että se oli hauras tai että sen sisällä oli lasia.  Kun yritin mennä verkkoon ja palauttaa sen, minulle sanottiin, että tuotteita ei voi palauttaa.  Joten ostin vain kallista, rikkinäistä öljyä.  En5 osta tästä enää koskaan ja kehotan kaikkia muita tekemään samoin.</w:t>
      </w:r>
    </w:p>
    <w:p>
      <w:r>
        <w:rPr>
          <w:b/>
        </w:rPr>
        <w:t xml:space="preserve">Tulos</w:t>
      </w:r>
    </w:p>
    <w:p>
      <w:r>
        <w:t xml:space="preserve">huono merenkulku</w:t>
      </w:r>
    </w:p>
    <w:p>
      <w:r>
        <w:rPr>
          <w:b/>
        </w:rPr>
        <w:t xml:space="preserve">Esimerkki 5.476</w:t>
      </w:r>
    </w:p>
    <w:p>
      <w:r>
        <w:t xml:space="preserve">Rakastan The Meadowia.  Joten tämä arvostelu kertoo enemmän siitä, kuinka paljon rakastan tätä kauppaa, kuin suolasta (joka on muuten upea).  Sain tilaukseni paljon odotettua nopeammin, mikä oli mukavaa.  Suosittelen ostamaan mitä tahansa näiltä mahtavilta ihmisiltä, ja vielä parempi, jos voit käydä heidän ihanassa myymälässään Portlandissa.  Tämä on yksi romanttisimmista kaupoista, joita on olemassa.  Tryffelisuolalaatikon avaaminen ja tuoksuvan tuoksun haistaminen ei ollut yhtä maagista kuin heidän upeaan myymäläänsä, joka on täynnä kukkia, suolaa, suklaata ja viiniä.  Ah, se on kuin taivaan maku.  Suola on mahtavaa. kiitos Niittymäki.</w:t>
      </w:r>
    </w:p>
    <w:p>
      <w:r>
        <w:rPr>
          <w:b/>
        </w:rPr>
        <w:t xml:space="preserve">Tulos</w:t>
      </w:r>
    </w:p>
    <w:p>
      <w:r>
        <w:t xml:space="preserve">Yksi lempipaikoistani maan päällä</w:t>
      </w:r>
    </w:p>
    <w:p>
      <w:r>
        <w:rPr>
          <w:b/>
        </w:rPr>
        <w:t xml:space="preserve">Esimerkki 5.477</w:t>
      </w:r>
    </w:p>
    <w:p>
      <w:r>
        <w:t xml:space="preserve">Tämän kuuman kaakaon Chocolate Mocha -maku on todella hyvä. Se eroaa tavallisesta kuumasta kaakaosta, sillä siinä on ripaus kahvia. Laatu on ehdottomasti kohdallaan, mielestäni se on parempi kuin Godiva-merkki. Sekoittuu erittäin helposti, ei jäämiä ja toimii maidon tai jopa veden kanssa sekoitettuna puoliksi ja puoliksi. Täytyy sanoa, että samaa makua on hieman liikaa, olisin halunnut mieluummin 4 eri makua, koska pakkaukset ovat suuria. Sen arvoinen kuitenkin! A++</w:t>
      </w:r>
    </w:p>
    <w:p>
      <w:r>
        <w:rPr>
          <w:b/>
        </w:rPr>
        <w:t xml:space="preserve">Tulos</w:t>
      </w:r>
    </w:p>
    <w:p>
      <w:r>
        <w:t xml:space="preserve">Maistuu hyvältä, mutta siinä on paljon yhtä makua.</w:t>
      </w:r>
    </w:p>
    <w:p>
      <w:r>
        <w:rPr>
          <w:b/>
        </w:rPr>
        <w:t xml:space="preserve">Esimerkki 5.478</w:t>
      </w:r>
    </w:p>
    <w:p>
      <w:r>
        <w:t xml:space="preserve">Aloin jo ajatella, että Snyder ja minä emme vain jaa samaa käsitystä siitä, mikä on hyvää välipalan mauissa. Olen kokeillut useita heidän muita rinkelinpalojen makujaan (Buffalo Wing ja Honey Mustard) ja pettynyt kovasti. Täytyy sanoa, että nämä Cheddar Cheese -makuiset palat eivät ole vain hyviä, vaan aivan uskomattoman hyviä! Niissä on erittäin täyteläinen, voinen juuston maku ja miellyttävä hiivainen jälkimaku. Nämä ovat täysin koukuttavia. Koko iso pussi on erittäin helppo ahmia läpi yhdellä kertaa.</w:t>
      </w:r>
    </w:p>
    <w:p>
      <w:r>
        <w:rPr>
          <w:b/>
        </w:rPr>
        <w:t xml:space="preserve">Tulos</w:t>
      </w:r>
    </w:p>
    <w:p>
      <w:r>
        <w:t xml:space="preserve">Snyderin paras maku</w:t>
      </w:r>
    </w:p>
    <w:p>
      <w:r>
        <w:rPr>
          <w:b/>
        </w:rPr>
        <w:t xml:space="preserve">Esimerkki 5.479</w:t>
      </w:r>
    </w:p>
    <w:p>
      <w:r>
        <w:t xml:space="preserve">Vesi maistuu hyvältä. Yleensä suosin vain puhdistettua vettä (tein tutkimusta tästä aikoinaan gradussa), mutta toimistokäyttöön tämä täyttää laskun. Mielestäni se maistuu hyvältä ja näyttää edustavalta.  Pullot ovat (tietenkin) kierrätettäviä, joten en tunne syyllisyyttä siitä, että pidän myös pullon laadusta. Minulla oli kerran joku, joka nouti vettä, ja hän sai ketjun ruokakaupan merkin edullisesti - mutta pullo oli niin hatara. En pidä siitä yhtään. Tämä on parasta molemmista maailmoista.  Lähetys saapui minulle täysin ehjänä.</w:t>
      </w:r>
    </w:p>
    <w:p>
      <w:r>
        <w:rPr>
          <w:b/>
        </w:rPr>
        <w:t xml:space="preserve">Tulos</w:t>
      </w:r>
    </w:p>
    <w:p>
      <w:r>
        <w:t xml:space="preserve">Tyytyväinen ostokseen</w:t>
      </w:r>
    </w:p>
    <w:p>
      <w:r>
        <w:rPr>
          <w:b/>
        </w:rPr>
        <w:t xml:space="preserve">Esimerkki 5.480</w:t>
      </w:r>
    </w:p>
    <w:p>
      <w:r>
        <w:t xml:space="preserve">Olen suuri fani useimmille pakastekuivatuille hedelmille ja vihanneksille, ne ovat rapeita ja maukkaita, eikä niihin ole lisätty MITÄÄN.  Tomaatinpalaset ovat erittäin kuivia ja sitkeitä, enemmänkin kuin vanhat aurinkokuivattuja, ja minulle ne ovat hyviä vain keitettyihin ruokiin käytettynä.  Arvostan kyllä sitä, että nämä ovat luomua!</w:t>
      </w:r>
    </w:p>
    <w:p>
      <w:r>
        <w:rPr>
          <w:b/>
        </w:rPr>
        <w:t xml:space="preserve">Tulos</w:t>
      </w:r>
    </w:p>
    <w:p>
      <w:r>
        <w:t xml:space="preserve">Ihan OK</w:t>
      </w:r>
    </w:p>
    <w:p>
      <w:r>
        <w:rPr>
          <w:b/>
        </w:rPr>
        <w:t xml:space="preserve">Esimerkki 5.481</w:t>
      </w:r>
    </w:p>
    <w:p>
      <w:r>
        <w:t xml:space="preserve">Rakastan tätä kahvia. Toivoisin, että se tulisi valmiiksi jauhettuna, koska minulla ei ole kahvimyllyä ja käytän sen sijaan tehosekoitinta. Mutta se on sen arvoista. Monissa maustetuissa kahveissa, joita olen kokeillut, tuntuu olevan vain maustettu tuoksu, joka ei yllä kahviin, mutta tämä onnistuu molemmissa.</w:t>
      </w:r>
    </w:p>
    <w:p>
      <w:r>
        <w:rPr>
          <w:b/>
        </w:rPr>
        <w:t xml:space="preserve">Tulos</w:t>
      </w:r>
    </w:p>
    <w:p>
      <w:r>
        <w:t xml:space="preserve">Erittäin maukas</w:t>
      </w:r>
    </w:p>
    <w:p>
      <w:r>
        <w:rPr>
          <w:b/>
        </w:rPr>
        <w:t xml:space="preserve">Esimerkki 5.482</w:t>
      </w:r>
    </w:p>
    <w:p>
      <w:r>
        <w:t xml:space="preserve">Kuljetus: Tilattu viikon 1 sunnuntaina.  Laatikossa viikon 2 perjantaina. Saatu keskiviikkona viikolla 3. Se, joka on vastuussa toimituksesta (Amazon tai Blue), otti aikansa pudottaakseen sen tähän 8 "x5" laatikkoon.  Tuote: Tällä hetkellä testaan muunninta Shure PG58:n kanssa. Gain on uskomattoman alhainen ja ärsyttävä ääni äänittäessä. Uskon, että tuote on toimintakunnossa; harmi, että minun on selvitettävä, miten laitteistoa muokataan oikein.</w:t>
      </w:r>
    </w:p>
    <w:p>
      <w:r>
        <w:rPr>
          <w:b/>
        </w:rPr>
        <w:t xml:space="preserve">Tulos</w:t>
      </w:r>
    </w:p>
    <w:p>
      <w:r>
        <w:t xml:space="preserve">En ole kovin tyytyväinen tähän mennessä...</w:t>
      </w:r>
    </w:p>
    <w:p>
      <w:r>
        <w:rPr>
          <w:b/>
        </w:rPr>
        <w:t xml:space="preserve">Esimerkki 5.483</w:t>
      </w:r>
    </w:p>
    <w:p>
      <w:r>
        <w:t xml:space="preserve">Vehnätön brownie-seos ei ole minun makuuni.  En aio tilata uudelleen. Mieluummin en syö suklaata kuin näitä brownieita.</w:t>
      </w:r>
    </w:p>
    <w:p>
      <w:r>
        <w:rPr>
          <w:b/>
        </w:rPr>
        <w:t xml:space="preserve">Tulos</w:t>
      </w:r>
    </w:p>
    <w:p>
      <w:r>
        <w:t xml:space="preserve">Vehnätön brownie mix</w:t>
      </w:r>
    </w:p>
    <w:p>
      <w:r>
        <w:rPr>
          <w:b/>
        </w:rPr>
        <w:t xml:space="preserve">Esimerkki 5.484</w:t>
      </w:r>
    </w:p>
    <w:p>
      <w:r>
        <w:t xml:space="preserve">Pidän yleensä ananas- ja kookosjuomista, mutta tämä juoma ei vain maistunut minusta kovin hyvältä. Maku ei muistuta läheskään Pina Coladan makua, ja siinä oli oikeastaan vaikea maistaa ananasta tai kookosta.  Se maistuu vain kirpeältä ja hieman happamalta... kuin vesi, jossa on hieman sokeria ja hapokkuutta. Joo, ei todellakaan sellainen maku, jota kaipaan. En ole varma, reagoivatko kaikki tähän juomaan samalla tavalla, mutta minuun se ei vain vetänyt puoleensa. Halusin todella pitää siitä, koska kuten sanoin aiemmin... Rakastan yleensä ananas-kookosjuomia.</w:t>
      </w:r>
    </w:p>
    <w:p>
      <w:r>
        <w:rPr>
          <w:b/>
        </w:rPr>
        <w:t xml:space="preserve">Tulos</w:t>
      </w:r>
    </w:p>
    <w:p>
      <w:r>
        <w:t xml:space="preserve">Ei vain maistunut hyvältä</w:t>
      </w:r>
    </w:p>
    <w:p>
      <w:r>
        <w:rPr>
          <w:b/>
        </w:rPr>
        <w:t xml:space="preserve">Esimerkki 5.485</w:t>
      </w:r>
    </w:p>
    <w:p>
      <w:r>
        <w:t xml:space="preserve">He tekivät erittäin hyvää työtä tilauksen lähettämisessä nopeasti....Ei mitään verrattuna Ace Hardwareen, jolla kesti viikko lähettää.</w:t>
      </w:r>
    </w:p>
    <w:p>
      <w:r>
        <w:rPr>
          <w:b/>
        </w:rPr>
        <w:t xml:space="preserve">Tulos</w:t>
      </w:r>
    </w:p>
    <w:p>
      <w:r>
        <w:t xml:space="preserve">Erittäin oikea-aikainen toimitus</w:t>
      </w:r>
    </w:p>
    <w:p>
      <w:r>
        <w:rPr>
          <w:b/>
        </w:rPr>
        <w:t xml:space="preserve">Esimerkki 5.486</w:t>
      </w:r>
    </w:p>
    <w:p>
      <w:r>
        <w:t xml:space="preserve">Tavallinen vähärasvainen maito Horizon sai hieman yli kuukauden päässä vanhenemispäivästä. Tarkoitukseni oli ostaa täysmaitoa, mutta tuoteseloste on sekava. Lähetin sähköpostia asiakastukeen - ei vastausta, 3 viikon kuluttua tarkistin asian ja huomasin, että he olivat suurentaneet kuvaa (hyvä), mutta jättäneet tuotekuvauksen ennalleen. Minulle se on hullun kallis toimitus, kun saan saman rasvattoman tai vähärasvaisen maidon StopNShopista tai Market Basketista. Vaikeaa on löytää täysmaitoa. Hassua, että täysmaidosta luonnontuotteena tuli epäsuosittu. Luulen, että liian monet ihmiset ovat huolissaan ylipainosta:)</w:t>
      </w:r>
    </w:p>
    <w:p>
      <w:r>
        <w:rPr>
          <w:b/>
        </w:rPr>
        <w:t xml:space="preserve">Tulos</w:t>
      </w:r>
    </w:p>
    <w:p>
      <w:r>
        <w:t xml:space="preserve">Horizon Organic Plain luomumaito, 8 unssin aseptiset kartonkipakkaukset (Pakkaus 18 kpl)</w:t>
      </w:r>
    </w:p>
    <w:p>
      <w:r>
        <w:rPr>
          <w:b/>
        </w:rPr>
        <w:t xml:space="preserve">Esimerkki 5.487</w:t>
      </w:r>
    </w:p>
    <w:p>
      <w:r>
        <w:t xml:space="preserve">Naurahdin hieman, kun luin, että tähän soodaan ei ole lisätty sokeria, kun tarkistin tölkin etiketin, koska siinä on jo 34 grammaa sokeria, jos siihen lisätään vielä jotain muuta, kaikki, jotka kokeilevat tätä juomaa, ovat sokerihulluja.  Sooda on maukasta ja melko kuohuvaa, mielestäni siinä on enemmän hiilihappoa kuin Fantassa, joka menee helpommin tyhjäksi.  Tölkki on energiajuomalle tyypillisen kokoinen, mutta tämä ei ole energiajuoma, vaan pelkkä hedelmänmakuinen limsa.  Se on maustettu luonnollisesti, mutta se on ainoa ero tavallisiin soodatyyppisiin juomiin.</w:t>
      </w:r>
    </w:p>
    <w:p>
      <w:r>
        <w:rPr>
          <w:b/>
        </w:rPr>
        <w:t xml:space="preserve">Tulos</w:t>
      </w:r>
    </w:p>
    <w:p>
      <w:r>
        <w:t xml:space="preserve">Kuohuvaa ja maukasta, mutta ei mitään erikoista.</w:t>
      </w:r>
    </w:p>
    <w:p>
      <w:r>
        <w:rPr>
          <w:b/>
        </w:rPr>
        <w:t xml:space="preserve">Esimerkki 5.488</w:t>
      </w:r>
    </w:p>
    <w:p>
      <w:r>
        <w:t xml:space="preserve">jos pakastat vauvanruokaa, tämä on sinulle!!!! erittäin helppo saada se ulos!!!! Tekee työnsä. Varo pesemästä sitä astianpesukoneessa muovinen yläosa voi muuttaa muotoaan ja sen jälkeen ei peitä hyvin.</w:t>
      </w:r>
    </w:p>
    <w:p>
      <w:r>
        <w:rPr>
          <w:b/>
        </w:rPr>
        <w:t xml:space="preserve">Tulos</w:t>
      </w:r>
    </w:p>
    <w:p>
      <w:r>
        <w:t xml:space="preserve">Mukavaa ja helppoa</w:t>
      </w:r>
    </w:p>
    <w:p>
      <w:r>
        <w:rPr>
          <w:b/>
        </w:rPr>
        <w:t xml:space="preserve">Esimerkki 5.489</w:t>
      </w:r>
    </w:p>
    <w:p>
      <w:r>
        <w:t xml:space="preserve">Popchipsit ovat niin hyviä.  Olen noudattanut Painonvartijoita ja laihtunut 50 kiloa ja olen tavoitteessani.  Nämä Popchipsit ovat minun suolainen rapea nautintoni.  Ne maistuvat niin hyvältä,</w:t>
      </w:r>
    </w:p>
    <w:p>
      <w:r>
        <w:rPr>
          <w:b/>
        </w:rPr>
        <w:t xml:space="preserve">Tulos</w:t>
      </w:r>
    </w:p>
    <w:p>
      <w:r>
        <w:t xml:space="preserve">Rakkaus Rakkaus Rakkaus Rakkaus</w:t>
      </w:r>
    </w:p>
    <w:p>
      <w:r>
        <w:rPr>
          <w:b/>
        </w:rPr>
        <w:t xml:space="preserve">Esimerkki 5.490</w:t>
      </w:r>
    </w:p>
    <w:p>
      <w:r>
        <w:t xml:space="preserve">Hankin hiljattain tassimo-keittimen ja pidän siitä todella paljon, mutta ensimmäiset kokeilemani kahvit eivät olleet yhtä hyviä kuin ne, joita valmistin aiemmin pannulla. Tämä lopulta vei kaiken muun mennessään. Se on herkullista. Dark House blend on nyt suosikkini t-levy, kun haluan kahvia. Koska en ole kahvisknobi, en halua hullaantua adjektiiveista, mutta tässä on erittäin syvä ja miellyttävä kahvin maku. Täyteläinen on hyvä tapa kuvailla sitä, toisin kuin vähemmän täyteläistä kahvia, joka saattaa tuoksua hyvältä mutta maistuu juodessa vesittyneeltä. Tämä on ehdottomasti parasta kahvia, jota olen koskaan maistanut kotikeittimestä, ja jopa parempaa kuin mitä monet kahvilat pystyvät tarjoamaan. Siinä ei ole jälkimakua eikä se ole kitkerää. Voit juoda sen mustana ilman makeutusainetta ja nauttia siitä, tai lisätä siihen kermaa. Vaikka käyttäisit paljon kermaa, se ei menetä makuaan. Osta se, ja jätä Starbucksin vihaajat huomiotta. Oikeasti, Starbucksin kahvit eivät ole niin hyviä kuin kaikki väittävät. Dunkin Donutsin kahvi päihittää ne hinnassa ja laadussa.</w:t>
      </w:r>
    </w:p>
    <w:p>
      <w:r>
        <w:rPr>
          <w:b/>
        </w:rPr>
        <w:t xml:space="preserve">Tulos</w:t>
      </w:r>
    </w:p>
    <w:p>
      <w:r>
        <w:t xml:space="preserve">Loistavaa kahvia, mahdollisesti paras tassimokahvi</w:t>
      </w:r>
    </w:p>
    <w:p>
      <w:r>
        <w:rPr>
          <w:b/>
        </w:rPr>
        <w:t xml:space="preserve">Esimerkki 5.491</w:t>
      </w:r>
    </w:p>
    <w:p>
      <w:r>
        <w:t xml:space="preserve">Molemmilla pojillani on autismia ja he ovat tiukalla GFCF-ruokavaliolla.  ENER G:n elintarvikkeet ovat erittäin hyviä.  Nämä keksit ovat herkullisia, vaikka ne ovatkin melko murenevia!  Nuorin poikani kutsuu niitä "valkoisiksi kekseiksi".  Olen ERITTÄIN nirso syöjä - mutta nautin valkoisten keksien syömisestä hänen kanssaan!  Sinun pitäisi kokeilla niitä, kun niihin on sulatettu suklaata... oooh, jumalaista :)</w:t>
      </w:r>
    </w:p>
    <w:p>
      <w:r>
        <w:rPr>
          <w:b/>
        </w:rPr>
        <w:t xml:space="preserve">Tulos</w:t>
      </w:r>
    </w:p>
    <w:p>
      <w:r>
        <w:t xml:space="preserve">Nami</w:t>
      </w:r>
    </w:p>
    <w:p>
      <w:r>
        <w:rPr>
          <w:b/>
        </w:rPr>
        <w:t xml:space="preserve">Esimerkki 5.492</w:t>
      </w:r>
    </w:p>
    <w:p>
      <w:r>
        <w:t xml:space="preserve">Pandan musta lakritsi on erinomainen tuote.  Vadelman maku maistuu lähinnä melassilta.  Tämä on hyvä, jos arvostat täysin luonnollista tuotetta, mutta se ei ole sitä, mitä odotin.  Ostamani kaksi makua on kaikki kulutettu, joten ne maistuivat hyvältä.</w:t>
      </w:r>
    </w:p>
    <w:p>
      <w:r>
        <w:rPr>
          <w:b/>
        </w:rPr>
        <w:t xml:space="preserve">Tulos</w:t>
      </w:r>
    </w:p>
    <w:p>
      <w:r>
        <w:t xml:space="preserve">Maistuu ...</w:t>
      </w:r>
    </w:p>
    <w:p>
      <w:r>
        <w:rPr>
          <w:b/>
        </w:rPr>
        <w:t xml:space="preserve">Esimerkki 5.493</w:t>
      </w:r>
    </w:p>
    <w:p>
      <w:r>
        <w:t xml:space="preserve">Poimin muutaman pussillisen näitä paikallisesta HEB:stä ja en voinut olla kuluttamatta puolta pussia päivässä. Koko varasto ei riittänyt minulle edes viikoksi.  Monet sipsit sanovat, että niillä on rohkea maku, mutta ne eivät koskaan pidä paikkaansa. Näillä kuitenkin on. Kokeilin valkosipuli-parmesaanisipsejä ja ensimmäiseksi ajattelin, kuinka voimakas ja herkullinen parmesaani oli... pian sen jälkeen valkosipulin maku. Yhdistettynä terävään rapeuteen, en voi saada tarpeeksi näistä sipseistä. Melkein pelkään ostaa 24 pakettia, koska tiedän, etteivät ne kestä kuukautta.  Se auttaa myös siinä, että nämä ovat melko terveellisiä. Tarkoitan, että ne ovat perunalastuja, joten täysin syyllisiä ei voi olla... mutta en moiti itseäni siitä, että menen kaupungille. Välttelen vain perunalastukäytävää, jossa nämä ovat, kun minun on pidettävä välipalat vähissä ;)</w:t>
      </w:r>
    </w:p>
    <w:p>
      <w:r>
        <w:rPr>
          <w:b/>
        </w:rPr>
        <w:t xml:space="preserve">Tulos</w:t>
      </w:r>
    </w:p>
    <w:p>
      <w:r>
        <w:t xml:space="preserve">Terveellisempi, paremman makuinen vaihtoehto</w:t>
      </w:r>
    </w:p>
    <w:p>
      <w:r>
        <w:rPr>
          <w:b/>
        </w:rPr>
        <w:t xml:space="preserve">Esimerkki 5.494</w:t>
      </w:r>
    </w:p>
    <w:p>
      <w:r>
        <w:t xml:space="preserve">Valitettavasti minun piti saada tämä tuote, mutta en saanut sitä koskaan.  Kuvittelen, että se on hyvä ottaen huomioon muut kokeilemani tuotteet, mutta valitettavasti näin ei tule käymään.  Silti minun on kirjoitettava arvostelu, joten siinäpä se.</w:t>
      </w:r>
    </w:p>
    <w:p>
      <w:r>
        <w:rPr>
          <w:b/>
        </w:rPr>
        <w:t xml:space="preserve">Tulos</w:t>
      </w:r>
    </w:p>
    <w:p>
      <w:r>
        <w:t xml:space="preserve">Ei ole koskaan saanut tuotetta</w:t>
      </w:r>
    </w:p>
    <w:p>
      <w:r>
        <w:rPr>
          <w:b/>
        </w:rPr>
        <w:t xml:space="preserve">Esimerkki 5.495</w:t>
      </w:r>
    </w:p>
    <w:p>
      <w:r>
        <w:t xml:space="preserve">Tämä tuote toimi hyvin pienille kakkuille.  Se myös maistui hyvältä.  Yli 12 tuuman kakkujen kohdalla se vain veti, kunnes siihen tuli reikä.  Se on melkein liian pehmeä tuote.</w:t>
      </w:r>
    </w:p>
    <w:p>
      <w:r>
        <w:rPr>
          <w:b/>
        </w:rPr>
        <w:t xml:space="preserve">Tulos</w:t>
      </w:r>
    </w:p>
    <w:p>
      <w:r>
        <w:t xml:space="preserve">vain pienille kakkuille</w:t>
      </w:r>
    </w:p>
    <w:p>
      <w:r>
        <w:rPr>
          <w:b/>
        </w:rPr>
        <w:t xml:space="preserve">Esimerkki 5.496</w:t>
      </w:r>
    </w:p>
    <w:p>
      <w:r>
        <w:t xml:space="preserve">Olin pettynyt tämän sekoituksen makuun ja koostumukseen.  Pidän yleensä suurimmasta osasta kokeilemistani Low Carb -annoksista, mutta olin pettynyt juuri tähän.</w:t>
      </w:r>
    </w:p>
    <w:p>
      <w:r>
        <w:rPr>
          <w:b/>
        </w:rPr>
        <w:t xml:space="preserve">Tulos</w:t>
      </w:r>
    </w:p>
    <w:p>
      <w:r>
        <w:t xml:space="preserve">Low Carb Angel Food Puffs</w:t>
      </w:r>
    </w:p>
    <w:p>
      <w:r>
        <w:rPr>
          <w:b/>
        </w:rPr>
        <w:t xml:space="preserve">Esimerkki 5.497</w:t>
      </w:r>
    </w:p>
    <w:p>
      <w:r>
        <w:t xml:space="preserve">Sain nämä anjovikset lahjaksi anjoviksia rakastavalle poikaystävälleni. Vaikka hän piti niistä ihan hyvin, ne olivat aivan liian suolaisia, jotta voisin edes harkita koko purkin läpikäymistä edes kuukausien ajan. Liotimme niitä vedessä ennen nauttimista ja se auttoi, mutta kaiken kaikkiaan uskon, että ne olisivat olleet miellyttävämpiä, jos suolaa olisi ollut noin 1/16 vähemmän.</w:t>
      </w:r>
    </w:p>
    <w:p>
      <w:r>
        <w:rPr>
          <w:b/>
        </w:rPr>
        <w:t xml:space="preserve">Tulos</w:t>
      </w:r>
    </w:p>
    <w:p>
      <w:r>
        <w:t xml:space="preserve">SUOLAISET anjovikset</w:t>
      </w:r>
    </w:p>
    <w:p>
      <w:r>
        <w:rPr>
          <w:b/>
        </w:rPr>
        <w:t xml:space="preserve">Esimerkki 5.498</w:t>
      </w:r>
    </w:p>
    <w:p>
      <w:r>
        <w:t xml:space="preserve">Normaalisti ostan Crispy Green Co:n valmistamia Fruztio-pakastekuivattuja aprikooseja, jotka ovat HERKULLISIA, mutta kaupasta, josta olin hankkimassa niitä, ne olivat loppu pitkään aikaan. Joten päätin kokeilla melonia, koska pidän tuoreesta melonnasta... kuinka huonoja ne voisivat olla? Ainoa vaihtoehtoni oli suuri monipakkaus, joten maksoin rahat toiveikkaana.  Revin pussin auki ja arvostin sisällä olevia yhden annoksen kokoisia pusseja. Avasin yhden ja otin suupalan. Hyi, hyi, hyi! Nämä maistuivat vihreältä, vajaakypsältä cantelouupelta! Toivoin sellaista super makeaa - voisin syödä koko melonin - makua....mutta ei. Nämä olivat niin pahoja, että heitin koko monipakkauksen pois, ja se on paljon sanottu, koska olen hyvin säästäväinen ruokaostosteni kanssa. Tiesin vain, etten KOSKAAN söisi niitä loput. Kunpa voisin antaa paremman arvostelun, mutta en voi. Mutta suosittelen kyllä mainitsemiani aprikooseja....ne ovat super maukkaita ja herkullisia, jos rakastat sitä hapokasta aprikoosin makua!</w:t>
      </w:r>
    </w:p>
    <w:p>
      <w:r>
        <w:rPr>
          <w:b/>
        </w:rPr>
        <w:t xml:space="preserve">Tulos</w:t>
      </w:r>
    </w:p>
    <w:p>
      <w:r>
        <w:t xml:space="preserve">yäk!</w:t>
      </w:r>
    </w:p>
    <w:p>
      <w:r>
        <w:rPr>
          <w:b/>
        </w:rPr>
        <w:t xml:space="preserve">Esimerkki 5.499</w:t>
      </w:r>
    </w:p>
    <w:p>
      <w:r>
        <w:t xml:space="preserve">Sen jälkeen, kun Firecracker-merkkistä suolakurkkumakkaraa valmistanut tehdas paloi, olen joutunut tyytymään yksittäispakattuihin versioihin, jotka eivät maistu läheskään samalta kuin ne, joiden kanssa olen kasvanut, puhumattakaan siitä, että ne ovat puolet pienempiä.  Nämä ovat parhaita suolakurkkumakkaroita, joita olen syönyt sitten viimeisen Firecrackers-purkkini pari vuotta sitten.  Näin surkean arvostelun ja minun oli pakko osoittaa tukeni.  Henkilönä, joka on kasvanut näiden makkaroiden parissa, tiedän varmasti mistä puhun.  Jos haluat polttaa suusi kuumaksi, katso muualle, mutta jos haluat markkinoiden parhaimman makuista pikkelöityä makkaraa tällä hetkellä, älä etsi kauempaa!</w:t>
      </w:r>
    </w:p>
    <w:p>
      <w:r>
        <w:rPr>
          <w:b/>
        </w:rPr>
        <w:t xml:space="preserve">Tulos</w:t>
      </w:r>
    </w:p>
    <w:p>
      <w:r>
        <w:t xml:space="preserve">Mahtavaa!!!</w:t>
      </w:r>
    </w:p>
    <w:p>
      <w:r>
        <w:rPr>
          <w:b/>
        </w:rPr>
        <w:t xml:space="preserve">Esimerkki 5.500</w:t>
      </w:r>
    </w:p>
    <w:p>
      <w:r>
        <w:t xml:space="preserve">Ostin juuri 50 kappaleen laatikon. Aiemmissa arvosteluissa oli todettu, että kuppien kanssa oli ongelmia ja että ne "vuotivat" kahvinporoja kahvikuppiin. Valitettavasti näin on edelleen. Noin 1 kuppia 5:stä on viallinen.Maku on hyvä, kunhan ei välitä paksuista kahvia. EI tule ostamaan tätä uudelleen!!!</w:t>
      </w:r>
    </w:p>
    <w:p>
      <w:r>
        <w:rPr>
          <w:b/>
        </w:rPr>
        <w:t xml:space="preserve">Tulos</w:t>
      </w:r>
    </w:p>
    <w:p>
      <w:r>
        <w:t xml:space="preserve">Viallinen</w:t>
      </w:r>
    </w:p>
    <w:p>
      <w:r>
        <w:rPr>
          <w:b/>
        </w:rPr>
        <w:t xml:space="preserve">Esimerkki 5.501</w:t>
      </w:r>
    </w:p>
    <w:p>
      <w:r>
        <w:t xml:space="preserve">Tämä kastike sopii hyvin kaikkeen kypsennettävään tai grillattavaan tai voit käyttää sitä dippinä vihanneksille jne.  Siinä on juuri tarpeeksi tulisuutta, jotta kaikki maistuu paremmalta.</w:t>
      </w:r>
    </w:p>
    <w:p>
      <w:r>
        <w:rPr>
          <w:b/>
        </w:rPr>
        <w:t xml:space="preserve">Tulos</w:t>
      </w:r>
    </w:p>
    <w:p>
      <w:r>
        <w:t xml:space="preserve">Fantastista!</w:t>
      </w:r>
    </w:p>
    <w:p>
      <w:r>
        <w:rPr>
          <w:b/>
        </w:rPr>
        <w:t xml:space="preserve">Esimerkki 5.502</w:t>
      </w:r>
    </w:p>
    <w:p>
      <w:r>
        <w:t xml:space="preserve">Tämä tuote mainostaa, että se on 100-prosenttisista hedelmämehuista valmistettu virvoitusjuoma, joka on virkistävä.  Olin melko pettynyt makuun. Jos olet koskaan ollut niin onneton, että olet juonut purkitettua (ei jäähdytettyä tai tuorepuristettua) mehua, tiedät, että maku eroaa toisistaan valtavasti. Paha, melkein mätänevä komponentti on siirtynyt tähän limsaan. Siinä on jopa melko outo jälkimaku. En pystynyt juomaan koko tölkkiä loppuun.  Tämä saattaa olla appelsiinin maun ominaisuus. Muut tämän tuotteen hedelmäiset maut saattavat tosiaan maistua hyvältä. Suosittelen kuitenkin appelsiiniversion skillingiä.</w:t>
      </w:r>
    </w:p>
    <w:p>
      <w:r>
        <w:rPr>
          <w:b/>
        </w:rPr>
        <w:t xml:space="preserve">Tulos</w:t>
      </w:r>
    </w:p>
    <w:p>
      <w:r>
        <w:t xml:space="preserve">Ei lunastanut hypeä</w:t>
      </w:r>
    </w:p>
    <w:p>
      <w:r>
        <w:rPr>
          <w:b/>
        </w:rPr>
        <w:t xml:space="preserve">Esimerkki 5.503</w:t>
      </w:r>
    </w:p>
    <w:p>
      <w:r>
        <w:t xml:space="preserve">Koska minulla on ajoittain ruoansulatusvaikeuksia, nämä Kavli Crispy Thins ovat niitä harvoja asioita, joita voin syödä tällaisina aikoina.  Pidän näitä keksejä aina mukana keittoihin lisättäviksi.  On kuitenkin myös aikoja, jolloin ne ovat ainoa asia, jonka voin sulattaa kunnolla.  Tämä on loistava tuote, jota voi pitää mukana, kun on flunssaan tai stressiin liittyviä ruoansulatusvaikeuksia.  Minulle ne toimivat paremmin kuin "banaanit, riisi, omenasose tai paahtoleipä", jota käytetään IBS:n lievittämisessä. Nämä ohuet, helposti pureskeltavat keksit ovat todella hyvä tuote.</w:t>
      </w:r>
    </w:p>
    <w:p>
      <w:r>
        <w:rPr>
          <w:b/>
        </w:rPr>
        <w:t xml:space="preserve">Tulos</w:t>
      </w:r>
    </w:p>
    <w:p>
      <w:r>
        <w:t xml:space="preserve">auttaa ruoansulatusta</w:t>
      </w:r>
    </w:p>
    <w:p>
      <w:r>
        <w:rPr>
          <w:b/>
        </w:rPr>
        <w:t xml:space="preserve">Esimerkki 5.504</w:t>
      </w:r>
    </w:p>
    <w:p>
      <w:r>
        <w:t xml:space="preserve">Minun olisi pitänyt kuunnella negatiivisia arvosteluja, mutta toivoin, että positiiviset arvostelut olisivat enemmän totta. Tryffeleiden maku oli hyvin vähäinen ja se hävisi kokonaan tekemässäni risotossa. Olen samaa mieltä muiden arvostelijoiden kanssa siitä, että tämä oli puumaista ja mautonta. Ei edes tämän hinnan arvoinen tryffeleille.</w:t>
      </w:r>
    </w:p>
    <w:p>
      <w:r>
        <w:rPr>
          <w:b/>
        </w:rPr>
        <w:t xml:space="preserve">Tulos</w:t>
      </w:r>
    </w:p>
    <w:p>
      <w:r>
        <w:t xml:space="preserve">Suuri pettymys</w:t>
      </w:r>
    </w:p>
    <w:p>
      <w:r>
        <w:rPr>
          <w:b/>
        </w:rPr>
        <w:t xml:space="preserve">Esimerkki 5.505</w:t>
      </w:r>
    </w:p>
    <w:p>
      <w:r>
        <w:t xml:space="preserve">Yhtä maukasta kuin tavallinen (gluteeninen) tuote. Ainoa haittapuoli on se, että rahoille ei saa kovin paljon sekoitusta. Puolet laatikosta tarvitaan heidän 12 pannukakkureseptinsä tekemiseen. On hyvä asia, että on kiva, että on vaihtoehtoja - tämä oli kuitenkin ylivoimaisesti paras pannukakkuseos, jota olen kokeillut... ja olen kokeillut paljon!</w:t>
      </w:r>
    </w:p>
    <w:p>
      <w:r>
        <w:rPr>
          <w:b/>
        </w:rPr>
        <w:t xml:space="preserve">Tulos</w:t>
      </w:r>
    </w:p>
    <w:p>
      <w:r>
        <w:t xml:space="preserve">Herkullisia pannukakkuja!</w:t>
      </w:r>
    </w:p>
    <w:p>
      <w:r>
        <w:rPr>
          <w:b/>
        </w:rPr>
        <w:t xml:space="preserve">Esimerkki 5.506</w:t>
      </w:r>
    </w:p>
    <w:p>
      <w:r>
        <w:t xml:space="preserve">Kaikkea, mitä kuudelta suklaalta voi toivoa... kermaista, maitomaista, maukasta, tekee onnelliseksi :) En malta odottaa, että pääsen kokeilemaan muita makuja!</w:t>
      </w:r>
    </w:p>
    <w:p>
      <w:r>
        <w:rPr>
          <w:b/>
        </w:rPr>
        <w:t xml:space="preserve">Tulos</w:t>
      </w:r>
    </w:p>
    <w:p>
      <w:r>
        <w:t xml:space="preserve">Nami!</w:t>
      </w:r>
    </w:p>
    <w:p>
      <w:r>
        <w:rPr>
          <w:b/>
        </w:rPr>
        <w:t xml:space="preserve">Esimerkki 5.507</w:t>
      </w:r>
    </w:p>
    <w:p>
      <w:r>
        <w:t xml:space="preserve">Sulhaseni rakastaa näitä tummaa suklaata ja pähkinöitä sisältäviä myslipatukoita, eikä niitä enää ole saatavilla kaikissa lähialueen ruokakaupoissa!  Jälleen kerran, Amazon tuli läpi ja hän ei voisi olla onnellisempi.</w:t>
      </w:r>
    </w:p>
    <w:p>
      <w:r>
        <w:rPr>
          <w:b/>
        </w:rPr>
        <w:t xml:space="preserve">Tulos</w:t>
      </w:r>
    </w:p>
    <w:p>
      <w:r>
        <w:t xml:space="preserve">Ei löydy mistään muualta!</w:t>
      </w:r>
    </w:p>
    <w:p>
      <w:r>
        <w:rPr>
          <w:b/>
        </w:rPr>
        <w:t xml:space="preserve">Esimerkki 5.508</w:t>
      </w:r>
    </w:p>
    <w:p>
      <w:r>
        <w:t xml:space="preserve">Ostin 0,8 unssin pussin (vaikutti samankokoiselta kuin muut pussit ostettaessa), mutta en tajunnut, että se oli 0,8 unssia verrattuna muihin pusseihin.  Ole vain tietoinen - saattaa olla täydellinen joillekin, mutta ei meille.  Se, että pussissa on 10 perunalastua, ei sovi minulle.  Saattaa olla täydellinen lapsille - mutta vain varoituksena.</w:t>
      </w:r>
    </w:p>
    <w:p>
      <w:r>
        <w:rPr>
          <w:b/>
        </w:rPr>
        <w:t xml:space="preserve">Tulos</w:t>
      </w:r>
    </w:p>
    <w:p>
      <w:r>
        <w:t xml:space="preserve">Pussissa tuskin yhtään lastua!</w:t>
      </w:r>
    </w:p>
    <w:p>
      <w:r>
        <w:rPr>
          <w:b/>
        </w:rPr>
        <w:t xml:space="preserve">Esimerkki 5.509</w:t>
      </w:r>
    </w:p>
    <w:p>
      <w:r>
        <w:t xml:space="preserve">&lt;a href="http://www.amazon.com/gp/product/B0012BSMJM"&gt;Stash Premium Vihreä jääteejauhe, 12 pakkausta (6 kpl)&lt;/a&gt; Helppo sekoittaa ja virkistää jään kanssa.</w:t>
      </w:r>
    </w:p>
    <w:p>
      <w:r>
        <w:rPr>
          <w:b/>
        </w:rPr>
        <w:t xml:space="preserve">Tulos</w:t>
      </w:r>
    </w:p>
    <w:p>
      <w:r>
        <w:t xml:space="preserve">Virkistävä maku</w:t>
      </w:r>
    </w:p>
    <w:p>
      <w:r>
        <w:rPr>
          <w:b/>
        </w:rPr>
        <w:t xml:space="preserve">Esimerkki 5.510</w:t>
      </w:r>
    </w:p>
    <w:p>
      <w:r>
        <w:t xml:space="preserve">Ostin tämän jouluksi 2011.  Rakastan piparminttukuorta ja haluan kokeilla joka vuosi uutta lajia.  Se on minulle hyvin erityinen vuosittainen herkku, joten odotan tuotteelta paljon.  Plussat Scott's Cakesin versiosta:  Hyvä organisointi ja logistiikka: paketti saapui nopeasti, karkki oli hyvin pakattu lähetyslaatikkoon ja kutistettu omaan laatikkoonsa.  Karkit olivat hyvässä kunnossa (eli ei rikkinäisiä paloja) ja tuoreita.  Tämän myyjän piparminttukuoressa saavutetaan mukava sekoitus piparminttua ja valkosuklaan makua.  Valkosuklaa antaa mukavan pehmeän sävyn; se on hyvälaatuista.  Tumma suklaakerros ei häiritse piparminttu- ja valkosuklaan makujen tasapainoa suussa.  Tämä viehätti minua Scott's Cakesissa.  Miinukset: Suklaassa olevien piparminttupalojen laatu oli suuri pettymys.  Mainoksessa mainitaan, että ostajan pitäisi odottaa näkevänsä valkoiseen suklaaseen sekoitettuja karkkipaloja/piparminttutähti-minttupaloja.  Kuva näyttää tukevan tätä väitettä, sillä kuoressa näkyy tukevan kokoisia karkkikepin paloja.  Odotin erittäin rapeaa pureskelukokemusta, joka on mielestäni parhaiden piparminttukuorien tunnusmerkki.  Piparminttukarkkipalat ovat kuitenkin todellisuudessa hyvin pieniä, eikä puremisen yhteydessä ole mitään rapeuden tunnetta.  Piparminttukarkki on koostumukseltaan pureskeltavaa, mikä saa sen näyttämään pikemminkin kinuskilta.  Näin ollen tämän piparminttukarkkiversion nauttimisesta ei ole kuuloaistimusta.</w:t>
      </w:r>
    </w:p>
    <w:p>
      <w:r>
        <w:rPr>
          <w:b/>
        </w:rPr>
        <w:t xml:space="preserve">Tulos</w:t>
      </w:r>
    </w:p>
    <w:p>
      <w:r>
        <w:t xml:space="preserve">Jouluherkku</w:t>
      </w:r>
    </w:p>
    <w:p>
      <w:r>
        <w:rPr>
          <w:b/>
        </w:rPr>
        <w:t xml:space="preserve">Esimerkki 5.511</w:t>
      </w:r>
    </w:p>
    <w:p>
      <w:r>
        <w:t xml:space="preserve">Nautinnollinen tee, jossa on virkistävä maku.  16 kappaleen 6 kpl:n pakkaus on erinomainen ostos verrattuna kauppojen hintoihin.</w:t>
      </w:r>
    </w:p>
    <w:p>
      <w:r>
        <w:rPr>
          <w:b/>
        </w:rPr>
        <w:t xml:space="preserve">Tulos</w:t>
      </w:r>
    </w:p>
    <w:p>
      <w:r>
        <w:t xml:space="preserve">minun teeni</w:t>
      </w:r>
    </w:p>
    <w:p>
      <w:r>
        <w:rPr>
          <w:b/>
        </w:rPr>
        <w:t xml:space="preserve">Esimerkki 5.512</w:t>
      </w:r>
    </w:p>
    <w:p>
      <w:r>
        <w:t xml:space="preserve">Ostan useimmat jauhoni Bob's Red Milliltä 4-packin laatikoissa, jo pelkästään siksi, että kaikki pussit ja laatikot ovat samankokoisia, mikä helpottaa niiden varastointia.  Se on hyvää jauhoa, ja pussi on sopivan kokoinen pienen perheen leipomiseen - myös hyvä muotoinen, joka pysyy tiskillä pystyssä, kun kauhoo jauhoja siitä.</w:t>
      </w:r>
    </w:p>
    <w:p>
      <w:r>
        <w:rPr>
          <w:b/>
        </w:rPr>
        <w:t xml:space="preserve">Tulos</w:t>
      </w:r>
    </w:p>
    <w:p>
      <w:r>
        <w:t xml:space="preserve">Hyvä jauho gluteenitonta leivontaa varten</w:t>
      </w:r>
    </w:p>
    <w:p>
      <w:r>
        <w:rPr>
          <w:b/>
        </w:rPr>
        <w:t xml:space="preserve">Esimerkki 5.513</w:t>
      </w:r>
    </w:p>
    <w:p>
      <w:r>
        <w:t xml:space="preserve">Toivottavasti Amazonilla on aina myös tämä tuote. Olen tilannut sen kahdesti. Erinomainen tuote hintaan nähden. Nami-O!</w:t>
      </w:r>
    </w:p>
    <w:p>
      <w:r>
        <w:rPr>
          <w:b/>
        </w:rPr>
        <w:t xml:space="preserve">Tulos</w:t>
      </w:r>
    </w:p>
    <w:p>
      <w:r>
        <w:t xml:space="preserve">Älä osta mitään muuta, tämä on paras!</w:t>
      </w:r>
    </w:p>
    <w:p>
      <w:r>
        <w:rPr>
          <w:b/>
        </w:rPr>
        <w:t xml:space="preserve">Esimerkki 5.514</w:t>
      </w:r>
    </w:p>
    <w:p>
      <w:r>
        <w:t xml:space="preserve">Syön sinappia kaiken kanssa, ja tämä on ehdottomasti PARAS sinappi, jota olen koskaan maistanut, ja itse asiassa kaikki, joille sanon maistavani sitä, rakastuvat siihen. Mausteinen, maukas, aitoa laatua. Jos pidät mausteisesta sinapista, tulet rakastamaan tätä.</w:t>
      </w:r>
    </w:p>
    <w:p>
      <w:r>
        <w:rPr>
          <w:b/>
        </w:rPr>
        <w:t xml:space="preserve">Tulos</w:t>
      </w:r>
    </w:p>
    <w:p>
      <w:r>
        <w:t xml:space="preserve">Nami!</w:t>
      </w:r>
    </w:p>
    <w:p>
      <w:r>
        <w:rPr>
          <w:b/>
        </w:rPr>
        <w:t xml:space="preserve">Esimerkki 5.515</w:t>
      </w:r>
    </w:p>
    <w:p>
      <w:r>
        <w:t xml:space="preserve">Tässä kanelikakkuleivässä on ihana luonnollinen maku.  Se on kostea ja murea ja loistava pieni makea herkku, kun haluat jotain, joka ei ole kauhean huono ruokavaliollesi.  Se on herkullista!</w:t>
      </w:r>
    </w:p>
    <w:p>
      <w:r>
        <w:rPr>
          <w:b/>
        </w:rPr>
        <w:t xml:space="preserve">Tulos</w:t>
      </w:r>
    </w:p>
    <w:p>
      <w:r>
        <w:t xml:space="preserve">Herkullista!</w:t>
      </w:r>
    </w:p>
    <w:p>
      <w:r>
        <w:rPr>
          <w:b/>
        </w:rPr>
        <w:t xml:space="preserve">Esimerkki 5.516</w:t>
      </w:r>
    </w:p>
    <w:p>
      <w:r>
        <w:t xml:space="preserve">Ravintopirtelö on täynnä kuitua ja se sisältää vain 80 kaloria annosta kohti.Ravintopirtelö on täyttävä. Lisäksi ainesosat ovat luomusertifioituja,mikä on hyvä asia. Ainoa huono puoli on maku. Jos etsit maitosuklaan pehmeää makua tai tumman suklaan makean kitkerää makua et löydä sitä tästä pirtelöstä. Paras tapa, jolla voin kuvailla makua, on "maanläheinen".</w:t>
      </w:r>
    </w:p>
    <w:p>
      <w:r>
        <w:rPr>
          <w:b/>
        </w:rPr>
        <w:t xml:space="preserve">Tulos</w:t>
      </w:r>
    </w:p>
    <w:p>
      <w:r>
        <w:t xml:space="preserve">Ainakin se on luonnonmukaista</w:t>
      </w:r>
    </w:p>
    <w:p>
      <w:r>
        <w:rPr>
          <w:b/>
        </w:rPr>
        <w:t xml:space="preserve">Esimerkki 5.517</w:t>
      </w:r>
    </w:p>
    <w:p>
      <w:r>
        <w:t xml:space="preserve">Vain nopea huomautus... erittäin hyvä ystäväni, joka myös taistelee paino-ongelmia ja rakastaa pastaa, käänsi minut tämän tuotteen puoleen.  Ostimme laatikon Whole Foodsista, ja olin vaikuttunut sen mausta, mutta erityisesti sen vähäisestä kalorimäärästä ja korkeasta kuitupitoisuudesta.  Hämmästyttävästi se on noin 40% halvempi Amazonissa kuin Whole Foodsissa, ja Amazon Prime -asiakkaana säästin postikulut. Palaan pian hakemaan lisää.  Rakastan laatua ja edullisia tarjouksia.</w:t>
      </w:r>
    </w:p>
    <w:p>
      <w:r>
        <w:rPr>
          <w:b/>
        </w:rPr>
        <w:t xml:space="preserve">Tulos</w:t>
      </w:r>
    </w:p>
    <w:p>
      <w:r>
        <w:t xml:space="preserve">Aitoa pastaa, jossa on puolet kaloreista ja suurin osa mausta!</w:t>
      </w:r>
    </w:p>
    <w:p>
      <w:r>
        <w:rPr>
          <w:b/>
        </w:rPr>
        <w:t xml:space="preserve">Esimerkki 5.518</w:t>
      </w:r>
    </w:p>
    <w:p>
      <w:r>
        <w:t xml:space="preserve">Muutaman käyttökerran jälkeen tämä jauhe pilasi kakun. Se on menettänyt nostatusvoimansa. Sen viimeinen käyttöpäivä on vielä hyvin jäljellä, ja säiliö on säilytetty suljettuna ja kuivassa paikassa. Vältä tätä. Aion pyytää hyvitystä.</w:t>
      </w:r>
    </w:p>
    <w:p>
      <w:r>
        <w:rPr>
          <w:b/>
        </w:rPr>
        <w:t xml:space="preserve">Tulos</w:t>
      </w:r>
    </w:p>
    <w:p>
      <w:r>
        <w:t xml:space="preserve">Tuskin leivinjauhe</w:t>
      </w:r>
    </w:p>
    <w:p>
      <w:r>
        <w:rPr>
          <w:b/>
        </w:rPr>
        <w:t xml:space="preserve">Esimerkki 5.519</w:t>
      </w:r>
    </w:p>
    <w:p>
      <w:r>
        <w:t xml:space="preserve">Olemme nauttineet tästä popcornista aivan yhtä paljon ellei jopa enemmän kuin elokuvateatteripopcornista.  Se on kevyttä ja kuohkeaa - pehmeää - ja herkullista.  Luulen, että nautimme siitä hieman enemmän, koska tiedämme, ettei siinä ole palmuöljyä tai kookosöljyä - voimme itse päättää, mitä öljyjä lisäämme tai jätämme pois.  Se toimii hyvin popperin kanssa - itse asiassa juuri viime yönä popper oli täynnä tätä maissia, ja sen jälkeen käytimme toista maissia, koska olimme ostaneet niin paljon toista maissia - nautimme tästä enemmän.</w:t>
      </w:r>
    </w:p>
    <w:p>
      <w:r>
        <w:rPr>
          <w:b/>
        </w:rPr>
        <w:t xml:space="preserve">Tulos</w:t>
      </w:r>
    </w:p>
    <w:p>
      <w:r>
        <w:t xml:space="preserve">Amish Country Baby Valkoinen popcorn</w:t>
      </w:r>
    </w:p>
    <w:p>
      <w:r>
        <w:rPr>
          <w:b/>
        </w:rPr>
        <w:t xml:space="preserve">Esimerkki 5.520</w:t>
      </w:r>
    </w:p>
    <w:p>
      <w:r>
        <w:t xml:space="preserve">Käytetään usein, koska haluamme tehdä aasialaisia ruokia vähintään kerran viikossa.  Rakastan tätä tuotetta.  Nopea toimitus, kuten tavallista.  Ostaisin uudelleen.</w:t>
      </w:r>
    </w:p>
    <w:p>
      <w:r>
        <w:rPr>
          <w:b/>
        </w:rPr>
        <w:t xml:space="preserve">Tulos</w:t>
      </w:r>
    </w:p>
    <w:p>
      <w:r>
        <w:t xml:space="preserve">Osterikastike</w:t>
      </w:r>
    </w:p>
    <w:p>
      <w:r>
        <w:rPr>
          <w:b/>
        </w:rPr>
        <w:t xml:space="preserve">Esimerkki 5.521</w:t>
      </w:r>
    </w:p>
    <w:p>
      <w:r>
        <w:t xml:space="preserve">Erittäin mukava tuote täynnä laatutuotteita - ei halpoja karkkeja kuten muut korit</w:t>
      </w:r>
    </w:p>
    <w:p>
      <w:r>
        <w:rPr>
          <w:b/>
        </w:rPr>
        <w:t xml:space="preserve">Tulos</w:t>
      </w:r>
    </w:p>
    <w:p>
      <w:r>
        <w:t xml:space="preserve">pääsiäiskori</w:t>
      </w:r>
    </w:p>
    <w:p>
      <w:r>
        <w:rPr>
          <w:b/>
        </w:rPr>
        <w:t xml:space="preserve">Esimerkki 5.522</w:t>
      </w:r>
    </w:p>
    <w:p>
      <w:r>
        <w:t xml:space="preserve">tämä tuote on suuri ja niin on yritys Minulla oli ongelma postin kanssa ja he olivat siellä ratkaisemaan ongelman tämä on suuri lahja itsellesi tai muille</w:t>
      </w:r>
    </w:p>
    <w:p>
      <w:r>
        <w:rPr>
          <w:b/>
        </w:rPr>
        <w:t xml:space="preserve">Tulos</w:t>
      </w:r>
    </w:p>
    <w:p>
      <w:r>
        <w:t xml:space="preserve">suuri suuri suuri suuri</w:t>
      </w:r>
    </w:p>
    <w:p>
      <w:r>
        <w:rPr>
          <w:b/>
        </w:rPr>
        <w:t xml:space="preserve">Esimerkki 5.523</w:t>
      </w:r>
    </w:p>
    <w:p>
      <w:r>
        <w:t xml:space="preserve">Sain tämän tuotteen yhden päivän pikakuljetuksen. Valitettavasti, kun se saapui ja avasin sen, näin vain ison sulaneen suklaatäplän, jonka keskellä oli PIENI makadamiapähkinöitä.</w:t>
      </w:r>
    </w:p>
    <w:p>
      <w:r>
        <w:rPr>
          <w:b/>
        </w:rPr>
        <w:t xml:space="preserve">Tulos</w:t>
      </w:r>
    </w:p>
    <w:p>
      <w:r>
        <w:t xml:space="preserve">Luulen, että se menee samalla tavalla anyhoe</w:t>
      </w:r>
    </w:p>
    <w:p>
      <w:r>
        <w:rPr>
          <w:b/>
        </w:rPr>
        <w:t xml:space="preserve">Esimerkki 5.524</w:t>
      </w:r>
    </w:p>
    <w:p>
      <w:r>
        <w:t xml:space="preserve">Perheeni rakastaa Bisquick-pannukakkuja, lapseni eivät huomanneet eroa tämän tuotteen ja tavallisten pannukakkujen välillä. Ainoa ongelma on hinta, aion kokeilla Pamelaa tällä viikolla, hinta vaikuttaa kohtuullisemmalta.</w:t>
      </w:r>
    </w:p>
    <w:p>
      <w:r>
        <w:rPr>
          <w:b/>
        </w:rPr>
        <w:t xml:space="preserve">Tulos</w:t>
      </w:r>
    </w:p>
    <w:p>
      <w:r>
        <w:t xml:space="preserve">Fantastiset pannukakut</w:t>
      </w:r>
    </w:p>
    <w:p>
      <w:r>
        <w:rPr>
          <w:b/>
        </w:rPr>
        <w:t xml:space="preserve">Esimerkki 5.525</w:t>
      </w:r>
    </w:p>
    <w:p>
      <w:r>
        <w:t xml:space="preserve">Halusin rakastaa tätä, mutta en vain rakastanut. Huolimatta siitä, että se on sokeriton, siinä on 15 kaloria per pumppu, ja mielestäni se tarvitsee kolme pumppausta, jotta se lisäisi tarpeeksi makua jäähileisiin vaniljalatteihini. Jos haluat kalorimäärän, tämä ei ole suotuisa. Sanoisin kuitenkin, että jos mielestäsi muut merkit ovat hieman liian makeita tai jos kalorien määrä ei ole liian tärkeä, sinun kannattaa kokeilla tätä, se voi olla juuri sitä, mitä etsit! Sivuhuomautuksena, jos kalorimäärällä ei ole merkitystä, suosittelen heidän kookoskermamakuaan&lt;a href="http://www.amazon.com/gp/product/B005ZU3JJ4"&gt;Amoretti Premium Coconut Cream Syrup (750mL)&lt;/a&gt;, se on herkullista!</w:t>
      </w:r>
    </w:p>
    <w:p>
      <w:r>
        <w:rPr>
          <w:b/>
        </w:rPr>
        <w:t xml:space="preserve">Tulos</w:t>
      </w:r>
    </w:p>
    <w:p>
      <w:r>
        <w:t xml:space="preserve">kunnollinen, mutta Monin on parempi...</w:t>
      </w:r>
    </w:p>
    <w:p>
      <w:r>
        <w:rPr>
          <w:b/>
        </w:rPr>
        <w:t xml:space="preserve">Esimerkki 5.526</w:t>
      </w:r>
    </w:p>
    <w:p>
      <w:r>
        <w:t xml:space="preserve">Tämä on paljon parempaa kuumaa suklaata kuin jotkut arvostelut antavat ymmärtää.  Vaimoni EI juo kahvia (kutsuu sitä "Yäk") ja minä olen hyvin tarkka kahvistani, MUTTA olemme yhtä mieltä siitä, että tämä on aivan ihastuttava kuuma suklaa.  Käytän keskikokoisen kuppikoon asetusta ja se tuntuu olevan paras tälle haudutukselle.  Tämä suklaa ei ole kovinkaan lähellä toista hienoa kuumaa suklaata, jota olemme syöneet Euroopassa matkustaessamme, mutta tämä säästi kuitenkin lentoliput. Mutta tämä ei ole lainkaan huono pikakupillinen nautintoa.  Vaahtokarkkien lisääminen tai kermavaahdon lisääminen veisi sen huippuunsa.  Jos olet yksi niistä, jotka haluavat heittää omansa pois, lähetä minulle.  Hankkiudun niistä eroon puolestasi.  Kiitos!)  Sain tämän tuotteen suoraan Keurigilta toisena kahdesta ilmaiseksi, kun rekisteröin uuden keittimeni ja ostin kaksi.  Ei pystynyt lyömään tuota hintaa täällä, mutta normaalihinnoilla tämä on se juttu.  Pakkauksesta: 60 kaloria, 2g rasvaa, 11g hiilihydraattia, 1g kuitua, 7 G sokeria, 1g proteiinia.  Ainesosat: Sokeria, emäksinen kaakaojauhe, kermavaahto (ja kaikki nuo ainesosat jne.</w:t>
      </w:r>
    </w:p>
    <w:p>
      <w:r>
        <w:rPr>
          <w:b/>
        </w:rPr>
        <w:t xml:space="preserve">Tulos</w:t>
      </w:r>
    </w:p>
    <w:p>
      <w:r>
        <w:t xml:space="preserve">Ehdottoman herkullista</w:t>
      </w:r>
    </w:p>
    <w:p>
      <w:r>
        <w:rPr>
          <w:b/>
        </w:rPr>
        <w:t xml:space="preserve">Esimerkki 5.527</w:t>
      </w:r>
    </w:p>
    <w:p>
      <w:r>
        <w:t xml:space="preserve">Tällaista on paikallisessa ravintolassa, jossa syön säännöllisesti.  Käytän sitä kaikenlaisiin ruokiin ja rakastan sitä.  Se on tulinen, mutta ei vailla makua.  En pidä niistä kastikkeista, jotka vain polttavat, mutta joissa ei ole makua.  Tässä on sekä polttavaa että mahtavaa makua.  Olin yllättynyt, kun löysin sen Amazonista (vain törmäsin siihen).  Suosittelen sitä kaikille, jotka pitävät hyvästä tulisesta kastikkeesta.</w:t>
      </w:r>
    </w:p>
    <w:p>
      <w:r>
        <w:rPr>
          <w:b/>
        </w:rPr>
        <w:t xml:space="preserve">Tulos</w:t>
      </w:r>
    </w:p>
    <w:p>
      <w:r>
        <w:t xml:space="preserve">Rakastan tätä tavaraa</w:t>
      </w:r>
    </w:p>
    <w:p>
      <w:r>
        <w:rPr>
          <w:b/>
        </w:rPr>
        <w:t xml:space="preserve">Esimerkki 5.528</w:t>
      </w:r>
    </w:p>
    <w:p>
      <w:r>
        <w:t xml:space="preserve">Ostimme rinkeleitä tehdaksemme suklaalla päällystettyjä hääsuosikkeja vieraillemme. Rinkelit eivät olisi olleet huonoja mihinkään muuhun, mutta rikkinäisiä oli aivan liikaa... olisimme joutuneet ostamaan viisi tynnyriä lisää. Ainoa valitukseni nyt on, että lähetimme ne takaisin yli kuukausi sitten emmekä ole vieläkään saaneet hyvitystä!</w:t>
      </w:r>
    </w:p>
    <w:p>
      <w:r>
        <w:rPr>
          <w:b/>
        </w:rPr>
        <w:t xml:space="preserve">Tulos</w:t>
      </w:r>
    </w:p>
    <w:p>
      <w:r>
        <w:t xml:space="preserve">häät rinkelit</w:t>
      </w:r>
    </w:p>
    <w:p>
      <w:r>
        <w:rPr>
          <w:b/>
        </w:rPr>
        <w:t xml:space="preserve">Esimerkki 5.529</w:t>
      </w:r>
    </w:p>
    <w:p>
      <w:r>
        <w:t xml:space="preserve">Rakastamme tehdä Hummusta, ja rakastamme tehdä voileipiä, salaattikastikkeita. Yksi lastemme lempiruoista on Tahini kylmien Undon-nuudelien päällä.</w:t>
      </w:r>
    </w:p>
    <w:p>
      <w:r>
        <w:rPr>
          <w:b/>
        </w:rPr>
        <w:t xml:space="preserve">Tulos</w:t>
      </w:r>
    </w:p>
    <w:p>
      <w:r>
        <w:t xml:space="preserve">Paras koskaan syömäni Tahini. Ja me ostamme sitä paljon.</w:t>
      </w:r>
    </w:p>
    <w:p>
      <w:r>
        <w:rPr>
          <w:b/>
        </w:rPr>
        <w:t xml:space="preserve">Esimerkki 5.530</w:t>
      </w:r>
    </w:p>
    <w:p>
      <w:r>
        <w:t xml:space="preserve">Ostin tämän tuotteen arvostelujen perusteella, joissa sanottiin, että se maistuu hyvältä, ja olin erittäin pettynyt. Heti kun aloin hauduttaa sitä, tämä haju täytti keittiöni (tyttäreni jopa kysyi, mikä tämä kamala haju oli). Valitettavasti se oli tämä tee. Kokeilin sitä ja se maistuu myös hikisukilta. Se on niin ällöttävää. Olen kokeillut lisätä hunajaa, juoda sitä kylmänä, juoda sitä kuumana jne. ja ne kaikki maistuvat kamalalta. Mitä tulee laihdutusapuun, en usko. Kai jos olisi paljon ulosteita sisällä, mahdollisesti. Minä jopa tuplasin suositellun määrän enkä silti mitään tapahtunut (ja ei, en myöskään ollut paljon vessassa). Kaiken kaikkiaan tämä tuote oli minulle iso peukku alaspäin.</w:t>
      </w:r>
    </w:p>
    <w:p>
      <w:r>
        <w:rPr>
          <w:b/>
        </w:rPr>
        <w:t xml:space="preserve">Tulos</w:t>
      </w:r>
    </w:p>
    <w:p>
      <w:r>
        <w:t xml:space="preserve">Maistuu hikisiltä jumppasukilta</w:t>
      </w:r>
    </w:p>
    <w:p>
      <w:r>
        <w:rPr>
          <w:b/>
        </w:rPr>
        <w:t xml:space="preserve">Esimerkki 5.531</w:t>
      </w:r>
    </w:p>
    <w:p>
      <w:r>
        <w:t xml:space="preserve">Katsottuani kuvia, jotka joku laittoi tänne ja joissa näkyi murskattu laatikko, minun oli kirjoitettava arvostelu.  Olen ostanut näitä siruja lukuisia kertoja Amazon Warehouse Deals -palvelusta ja joka kerta ne on pakattu täydellisesti.  Loppukesästä oli alennusmyynti ja sain muutaman laatikon/laatikon hieman yli 10,00 dollarilla.  Sipsit olivat tuoreita ja erittäin vaikea syödä vain yksi pussi.  Piilotin ne autotalliin ja muistin ne vasta kun menin sinne; näin en syönyt niitä kaikkia.  Mitä tulee kuviin, jos henkilö otti yhteyttä Amazoniin, hän selvisi ok.  Amazon on loistava käsittelemään valituksia, ja tämä henkilö sai täydellistä asiakaspalvelua, jos hän soitti Amazoniin.  Kiitos hyvänmakuisesta tuotteesta, hyvästä hinnasta ja nopeasta toimituksesta.  Ostan näitä uudelleen...pian.</w:t>
      </w:r>
    </w:p>
    <w:p>
      <w:r>
        <w:rPr>
          <w:b/>
        </w:rPr>
        <w:t xml:space="preserve">Tulos</w:t>
      </w:r>
    </w:p>
    <w:p>
      <w:r>
        <w:t xml:space="preserve">Hyvänmakuiset sirut</w:t>
      </w:r>
    </w:p>
    <w:p>
      <w:r>
        <w:rPr>
          <w:b/>
        </w:rPr>
        <w:t xml:space="preserve">Esimerkki 5.532</w:t>
      </w:r>
    </w:p>
    <w:p>
      <w:r>
        <w:t xml:space="preserve">Pamelan verkkosivustolla esitettyjen ainesosien mukaan seoksessa ei ollut lainkaan maissia.  Pakkauksessa mainitaan maissin johdannaiset sekoituksessa.  Pojanpoikani on allerginen maissille, joten tämä on ongelma.</w:t>
      </w:r>
    </w:p>
    <w:p>
      <w:r>
        <w:rPr>
          <w:b/>
        </w:rPr>
        <w:t xml:space="preserve">Tulos</w:t>
      </w:r>
    </w:p>
    <w:p>
      <w:r>
        <w:t xml:space="preserve">Ei aivan kuten mainostetaan</w:t>
      </w:r>
    </w:p>
    <w:p>
      <w:r>
        <w:rPr>
          <w:b/>
        </w:rPr>
        <w:t xml:space="preserve">Esimerkki 5.533</w:t>
      </w:r>
    </w:p>
    <w:p>
      <w:r>
        <w:t xml:space="preserve">Löysin tämän tuotteen pari vuotta sitten ja pidin sen mausta kahvissa, teessä, hedelmissä ja kaurapuurossa.  Silloin se oli paljon edullisempi paketeissa, mutta olen siirtynyt isoon 12 oz. astiaan ja hinta on erittäin hyvä. En käytä sokeria ja tämä auttaa minua saamaan "makeaa" eikä verensokerin nousua-YEAH!!!</w:t>
      </w:r>
    </w:p>
    <w:p>
      <w:r>
        <w:rPr>
          <w:b/>
        </w:rPr>
        <w:t xml:space="preserve">Tulos</w:t>
      </w:r>
    </w:p>
    <w:p>
      <w:r>
        <w:t xml:space="preserve">Paras maku ikinä!</w:t>
      </w:r>
    </w:p>
    <w:p>
      <w:r>
        <w:rPr>
          <w:b/>
        </w:rPr>
        <w:t xml:space="preserve">Esimerkki 5.534</w:t>
      </w:r>
    </w:p>
    <w:p>
      <w:r>
        <w:t xml:space="preserve">Ostin tämän yksivuotiaalle cockerilleni. Kaikki koirat kuitenkin rakastavat sitä. Kaikki niiden turkki näyttää paremmalta, ne vuodattavat vähemmän, syövät vähemmän, käyttävät vessaa vähemmän, Cockerillani oli yksi krooninen korva siitä lähtien, kun minulla oli se pentuna, joka aiheutti hänelle ongelmia. Se näyttää poistuneen, eikä hajua enää ole. Silmät aiheuttavat sille vähemmän ongelmia. Ja 7-vuotias Yorkieni syö vähemmän, se oksensi koko ajan ja sillä oli herkin vatsa. Mustalla labrallamme oli kuumia kohtia, ja se nuoli turkkinsa pois. Kaikki nämä suuret muutokset tapahtuivat kuukaudessa.  Sekoitan sitä suunnilleen 50/50 Naturals-koiranruokasekoituksen kanssa.  Ne voivat loistavasti.  Syyskuu 2012 Rakastan tätä rodunomaista ruokaa, mutta menin juuri tekemään seuraavan puolikuukausitilaukseni ja olen järkyttynyt hintojen noususta reilussa kuukaudessa!  Maksoin 3. elokuuta 41,79 dollaria 25 kilon pussista, ja nyt on 20. syyskuuta ja hinta on nyt 53,94 dollaria, mikä on 12,15 dollarin hintaero!  Tämä on valtava summa, kun otetaan huomioon, että oletan, että kyseessä on hintapyyntö; koska viljelykasvien hinnalla spekuloidaan :( Aion etsiä tätä tuotetta paikalliselta eläinlääkäriltäni. Saan suuren pussin nyt halvemmalla myös Petcosta heidän tarjoamiensa alennusten ansiosta. He tilaavat isomman pussin jos pyytää.</w:t>
      </w:r>
    </w:p>
    <w:p>
      <w:r>
        <w:rPr>
          <w:b/>
        </w:rPr>
        <w:t xml:space="preserve">Tulos</w:t>
      </w:r>
    </w:p>
    <w:p>
      <w:r>
        <w:t xml:space="preserve">Iloiset koirat</w:t>
      </w:r>
    </w:p>
    <w:p>
      <w:r>
        <w:rPr>
          <w:b/>
        </w:rPr>
        <w:t xml:space="preserve">Esimerkki 5.535</w:t>
      </w:r>
    </w:p>
    <w:p>
      <w:r>
        <w:t xml:space="preserve">Olin ostanut näitä herkkuja cavachonilleni viimeiset kaksi vuotta. Se rakasti niitä.  Viimeisin erä oli huomattavasti huonolaatuisempi... kuivaa ja rapeaa eikä kosteaa ja pureskeltavaa. En tiedä, johtuuko tämä siitä, että valmistus on siirtynyt Yhdysvalloista Kiinaan, vai onko se sattumaa. Joka tapauksessa en aio ostaa näitä enää ja olen siirtynyt muihin herkkuihin.  Huomaa, että Amazon ei antanut minun palauttaa tätä tuotetta, ja olen 30 päivän ostoajan sisällä. En ole tyytyväinen.</w:t>
      </w:r>
    </w:p>
    <w:p>
      <w:r>
        <w:rPr>
          <w:b/>
        </w:rPr>
        <w:t xml:space="preserve">Tulos</w:t>
      </w:r>
    </w:p>
    <w:p>
      <w:r>
        <w:t xml:space="preserve">Laatu on mennyt alamäkeen</w:t>
      </w:r>
    </w:p>
    <w:p>
      <w:r>
        <w:rPr>
          <w:b/>
        </w:rPr>
        <w:t xml:space="preserve">Esimerkki 5.536</w:t>
      </w:r>
    </w:p>
    <w:p>
      <w:r>
        <w:t xml:space="preserve">Hinta oli harhaanjohtava, kun siihen lisättiin korkea toimitusmaksu, tee ei ollut enää se "diili", jollaisena sitä mainostettiin. Vaikka kun se lopulta saapui, se oli puoliksi kunnollista teetä, mutta EI ollut postikulujen ja odottelun arvoinen, menen seuraavalla kerralla paikalliseen teehuoneeseeni.</w:t>
      </w:r>
    </w:p>
    <w:p>
      <w:r>
        <w:rPr>
          <w:b/>
        </w:rPr>
        <w:t xml:space="preserve">Tulos</w:t>
      </w:r>
    </w:p>
    <w:p>
      <w:r>
        <w:t xml:space="preserve">R. Elliott</w:t>
      </w:r>
    </w:p>
    <w:p>
      <w:r>
        <w:rPr>
          <w:b/>
        </w:rPr>
        <w:t xml:space="preserve">Esimerkki 5.537</w:t>
      </w:r>
    </w:p>
    <w:p>
      <w:r>
        <w:t xml:space="preserve">Nämä ovat hyviä, joskin hieman liian suolaisia minun makuuni. Näitä saa kuitenkin noin 40 % halvemmalla mistä tahansa ruokakaupasta. Säästä rahaa!</w:t>
      </w:r>
    </w:p>
    <w:p>
      <w:r>
        <w:rPr>
          <w:b/>
        </w:rPr>
        <w:t xml:space="preserve">Tulos</w:t>
      </w:r>
    </w:p>
    <w:p>
      <w:r>
        <w:t xml:space="preserve">Hyvät mantelit, hirveä hinta</w:t>
      </w:r>
    </w:p>
    <w:p>
      <w:r>
        <w:rPr>
          <w:b/>
        </w:rPr>
        <w:t xml:space="preserve">Esimerkki 5.538</w:t>
      </w:r>
    </w:p>
    <w:p>
      <w:r>
        <w:t xml:space="preserve">Poikani rakastaa näitä pannukakkuja. Paljon terveellisempi vaihtoehto alkuperäisille. Olen innoissani kokeillessani pian muita reseptejä.</w:t>
      </w:r>
    </w:p>
    <w:p>
      <w:r>
        <w:rPr>
          <w:b/>
        </w:rPr>
        <w:t xml:space="preserve">Tulos</w:t>
      </w:r>
    </w:p>
    <w:p>
      <w:r>
        <w:t xml:space="preserve">Tekee loistavia pannukakkuja</w:t>
      </w:r>
    </w:p>
    <w:p>
      <w:r>
        <w:rPr>
          <w:b/>
        </w:rPr>
        <w:t xml:space="preserve">Esimerkki 5.539</w:t>
      </w:r>
    </w:p>
    <w:p>
      <w:r>
        <w:t xml:space="preserve">Minusta se oli paljon maukkaampaa kuin tavalliset tonnikalapussit. Erinomaista laatua, eikä sitä tarvitse "kaunistella".  Laitoin sen mikroon noin 20% teholla 1 minuutiksi ja Shazam!  Uskon, että pieni kuumentaminen tuo makua esiin.</w:t>
      </w:r>
    </w:p>
    <w:p>
      <w:r>
        <w:rPr>
          <w:b/>
        </w:rPr>
        <w:t xml:space="preserve">Tulos</w:t>
      </w:r>
    </w:p>
    <w:p>
      <w:r>
        <w:t xml:space="preserve">Oikea koko, maku</w:t>
      </w:r>
    </w:p>
    <w:p>
      <w:r>
        <w:rPr>
          <w:b/>
        </w:rPr>
        <w:t xml:space="preserve">Esimerkki 5.540</w:t>
      </w:r>
    </w:p>
    <w:p>
      <w:r>
        <w:t xml:space="preserve">Rakastan hyvää kupillista kahvia ja sen tuoksu on yksi sen parhaista puolista, aina siitä, miltä se tuoksuu ennen keittämistä ja lopputuotteeseen asti. Joten kun sain mahdollisuuden kokeilla Melitta-merkkistä kahvia (jota olen nähnyt joissakin paikallisissa ruokakaupoissa) ilmaiseksi, ajattelin, että mitä hittoa? Tuloksena oli kupillinen kahvia, joka on parempaa kuin monet keskivertomerkit, mutta ei silti yhtä hyvää kuin se kahvi, jonka keitän kirjakaupan työpaikallani (kun työskentelen kahvilassa).  Tämän kahvin tuoksu on mahtava, joten siltä osin se ei todellakaan tuottanut pettymystä. Se on myös french press -ystävällinen, mutta niin ovat useimmat kahvit. (Mutta ajattelin mainita sen, koska keitin kahvini sillä tavalla.) Pidän vahvasta kahvista, joten laitoin enemmän kuin suositeltu määrä &amp; sain kupin kahvia, joka oli hieman heikompaa kuin mistä yleensä pidän.  Tämä kahvi maistuu erittäin hyvältä ja on parempaa kuin äitini käyttämä Folgers-kahvi (jonka voin joko ottaa tai jättää), PALJON parempaa kuin Aramarkin surkea kahvi, jota tarjoillaan kokopäivätyössäni (mutta mikä tahansa on parempaa kuin se), mutta ei yhtä hyvää kuin kirjakaupassa (osa-aikatyössäni) valmistamani kahvi tai Dunkin-Donuts-merkkinen kahvi, jota työkaverini valmistaa. (Hänellä on tietty tapa, jolla hän valmistaa sen.) Ja verrattuna niihin kalliisiin gourmet-kahveihin, joita isäni ostaa? Tähän verrattuna tämä on pelkkää roskaa. (Mutta rehellisyyden nimissä jopa minun arvokas kahvilakahvini on roskaa verrattuna. Kuten sanoin, isäni ostaa hyvää tavaraa.)  Ostaisinko pussillisen tätä tuotetta omilla rahoillani? Toki, jos se olisi myynnissä paikallisessa ruokakaupassani. Se on kunnollinen kuppi, ja olen sen verran utelias, että kokeilisin muitakin makuja. Käytän kuitenkin mieluummin 8-12 dollaria pussiin kirjakaupan työpaikallani ja juon sen sijaan sitä. Ennen kuin ostatte suuria määriä tätä kahvia, suosittelen, että mahdolliset ostajat ostavat ensin pussin paikallisesta kaupasta. Kolmen pussin hinta on kohtuullinen (kuusi dollaria), koska pussit maksavat minun kotikulmillani noin seitsemän-kahdeksan dollaria.</w:t>
      </w:r>
    </w:p>
    <w:p>
      <w:r>
        <w:rPr>
          <w:b/>
        </w:rPr>
        <w:t xml:space="preserve">Tulos</w:t>
      </w:r>
    </w:p>
    <w:p>
      <w:r>
        <w:t xml:space="preserve">Maistuu hyvältä, mutta olen syönyt parempaa...</w:t>
      </w:r>
    </w:p>
    <w:p>
      <w:r>
        <w:rPr>
          <w:b/>
        </w:rPr>
        <w:t xml:space="preserve">Esimerkki 5.541</w:t>
      </w:r>
    </w:p>
    <w:p>
      <w:r>
        <w:t xml:space="preserve">Loistavat sirut, hyvä hinta.  Todennäköisesti saat ne itsellesi.  Jos pidät kalasta ja ranskalaisista, jotka on kastettu mallasetikkaan, tulet rakastamaan näitä.  Parhaat suolaviinietikkasipsit, joita olen koskaan syönyt (ja rakastan tätä makua).  Ne ovat upeita deli-voileipien kanssa tai sellaisenaan.  Koska olen havainnut, että S&amp;V maistuu vain lajimme älykkäimmille, tiedän, että iltapäivän välipalani on kokonaan minun, ellen tietenkään törmää toiseen raskasälyiseen, sydämellisesti hengittävään mielen kaltaiseen.  -Yhteenveto - Jos pidät katkeran makean suolaisen etikan mausta ja rapeasta sipseistä, et ahdistu näiden kätevästi pussitettujen suupalojen näkemisestä.  Tämä on ensimmäinen ja ainoa kerta, kun olen sitoutunut ostamaan kokonaisen laatikollisen sipsejä, ja aion tehdä sen uudelleen.  Mmmmm... etikka...</w:t>
      </w:r>
    </w:p>
    <w:p>
      <w:r>
        <w:rPr>
          <w:b/>
        </w:rPr>
        <w:t xml:space="preserve">Tulos</w:t>
      </w:r>
    </w:p>
    <w:p>
      <w:r>
        <w:t xml:space="preserve">Niin herkullisia...Silti seuralaiseni eivät halua koskea niihin.</w:t>
      </w:r>
    </w:p>
    <w:p>
      <w:r>
        <w:rPr>
          <w:b/>
        </w:rPr>
        <w:t xml:space="preserve">Esimerkki 5.542</w:t>
      </w:r>
    </w:p>
    <w:p>
      <w:r>
        <w:t xml:space="preserve">En ole koskaan ennen käyttänyt Tahinia - ja hummukseni oli hyvää, mutta aina jotain puuttui.... Kun sain tietää Tahinista, tilasin sen (ja se toimitettiin äärimmäisen nopeasti) ja käytin sitä. Tulos oli uskomaton! Yksi lusikallinen yhdestä pussista (1lb papuja) valmistettuun hummukseen ja minulla oli suosikkini valmiina!</w:t>
      </w:r>
    </w:p>
    <w:p>
      <w:r>
        <w:rPr>
          <w:b/>
        </w:rPr>
        <w:t xml:space="preserve">Tulos</w:t>
      </w:r>
    </w:p>
    <w:p>
      <w:r>
        <w:t xml:space="preserve">Hyvää hummusta tuloksena!</w:t>
      </w:r>
    </w:p>
    <w:p>
      <w:r>
        <w:rPr>
          <w:b/>
        </w:rPr>
        <w:t xml:space="preserve">Esimerkki 5.543</w:t>
      </w:r>
    </w:p>
    <w:p>
      <w:r>
        <w:t xml:space="preserve">Kokeilin tätä ennen kuin söin normaalia punaista teetä, joten odotin arvostelua. Maku soi edelleen päässäni, se on maanläheisempi kuin rooibos-tee ja vähemmän raikas. Väri on mutaisen veden värinen ja siinä on myös karkeutta ja viskositeettia. Hyvin jokaisen pennin arvoinen.</w:t>
      </w:r>
    </w:p>
    <w:p>
      <w:r>
        <w:rPr>
          <w:b/>
        </w:rPr>
        <w:t xml:space="preserve">Tulos</w:t>
      </w:r>
    </w:p>
    <w:p>
      <w:r>
        <w:t xml:space="preserve">Maistui paremmalta kuin irtonainen rooibos.</w:t>
      </w:r>
    </w:p>
    <w:p>
      <w:r>
        <w:rPr>
          <w:b/>
        </w:rPr>
        <w:t xml:space="preserve">Esimerkki 5.544</w:t>
      </w:r>
    </w:p>
    <w:p>
      <w:r>
        <w:t xml:space="preserve">Tässä ei ole mitään erikoista. Toisin kuin muut arvostelijat, minusta omani oli melko suolaista. Taidan kokeilla muita merkkejä ennen kuin harkitsen tämän ostamista uudelleen.</w:t>
      </w:r>
    </w:p>
    <w:p>
      <w:r>
        <w:rPr>
          <w:b/>
        </w:rPr>
        <w:t xml:space="preserve">Tulos</w:t>
      </w:r>
    </w:p>
    <w:p>
      <w:r>
        <w:t xml:space="preserve">Ne ovat ok</w:t>
      </w:r>
    </w:p>
    <w:p>
      <w:r>
        <w:rPr>
          <w:b/>
        </w:rPr>
        <w:t xml:space="preserve">Esimerkki 5.545</w:t>
      </w:r>
    </w:p>
    <w:p>
      <w:r>
        <w:t xml:space="preserve">Switch Orange Tangerine on periaatteessa 100-prosenttista hedelmämehua, joka on hiilihapotettu ilman makeutusaineita tai säilöntäaineita, mutta se maistui minulle melko lailla Orange Crush -purkin tai Sunkist-soodan kaltaiselta.  Se ei sinänsä ole huono asia... mutta en maksaisi siitä kalliimpaa hintaa, jos haluaisin appelsiinilimua.  Oletettavasti se on hieman terveellisempää kuin pelkkä limsa, mutta maultaan se ei ole mitään erikoista, enkä näin ollen aio nähdä vaivaa etsiäkseni sitä.  (Toisaalta 16-vuotias tyttäreni väitti pitävänsä siitä ENEMMÄN kuin appelsiinilimasta, ja itse asiassa sanoi, että hänen mielestään siinä maistuu viinirypälemehu.  Kuten monissa mehuissa, vaikka se on appelsiinin "maustettua"... viinirypälemehu on tärkeä ainesosa.  Joten hän antaisi sille neljä tähteä).</w:t>
      </w:r>
    </w:p>
    <w:p>
      <w:r>
        <w:rPr>
          <w:b/>
        </w:rPr>
        <w:t xml:space="preserve">Tulos</w:t>
      </w:r>
    </w:p>
    <w:p>
      <w:r>
        <w:t xml:space="preserve">Maistui melko lailla appelsiinilimalta.</w:t>
      </w:r>
    </w:p>
    <w:p>
      <w:r>
        <w:rPr>
          <w:b/>
        </w:rPr>
        <w:t xml:space="preserve">Esimerkki 5.546</w:t>
      </w:r>
    </w:p>
    <w:p>
      <w:r>
        <w:t xml:space="preserve">Tämä on ylivoimaisesti herkullisin välipala, mitä ikinä voi olla!!!  Mantelit ovat superraikkaita ja rapeita, ja kevyt siirappikuorrutus ei ole liian makea.  Koko perheeni rakastaa sitä!</w:t>
      </w:r>
    </w:p>
    <w:p>
      <w:r>
        <w:rPr>
          <w:b/>
        </w:rPr>
        <w:t xml:space="preserve">Tulos</w:t>
      </w:r>
    </w:p>
    <w:p>
      <w:r>
        <w:t xml:space="preserve">Rakastan pähkinää!!</w:t>
      </w:r>
    </w:p>
    <w:p>
      <w:r>
        <w:rPr>
          <w:b/>
        </w:rPr>
        <w:t xml:space="preserve">Esimerkki 5.547</w:t>
      </w:r>
    </w:p>
    <w:p>
      <w:r>
        <w:t xml:space="preserve">Muutama vuosi sitten, kun yksi koiristamme kuoli leikkauskelvottoman aivokasvaimen vuoksi, siirryin käyttämään koirilleni maissitonta ruokaa.  Olin vakuuttunut, oikeassa tai väärässä, siitä, että eläimeni kuoli tarpeettomasti sen jatkuvien korvatulehdusten hoitoon määrättyjen steriodien liiallisen käytön vuoksi.  Uskon, jälleen kerran, oikeassa tai väärässä, että toistuvat korvatulehdukset johtuivat allergiasta maissille... joka osoittautui koiran ruoan pääainesosaksi!  Anteeksi, nousen saippualta ja puutun asiaan... Löysin tämän ruoan sattumalta.  Kaupassa oli vain laihdutusruokaa.  Kävi ilmi, että koirani rakastavat sitä!  En ole koskaan nähnyt niitä niin pirteinä ja täynnä energiaa.  Minulla on coon hound ja kaksi jack russellia (minun koirani eivät ole "pomppivia", vaan rauhallisia, rentoja tyyppejä!).  Ne ahmivat tätä tavaraa ja näyttävät pysyvän kylläisinä... ei enää kerjäämistä keittiössä kuin normaalisti! Kaikkien iho näyttää sileämmältä, silmät ovat kirkkaammat, hemmetti, taidanpa minäkin mennä ottamaan kulhollisen!  Voin vain sanoa, että jos etsit laadukasta koiranruokaa, tämä on sinulle sopiva.  ET TULE PETTYMÄÄN!</w:t>
      </w:r>
    </w:p>
    <w:p>
      <w:r>
        <w:rPr>
          <w:b/>
        </w:rPr>
        <w:t xml:space="preserve">Tulos</w:t>
      </w:r>
    </w:p>
    <w:p>
      <w:r>
        <w:t xml:space="preserve">Tämä on hyvää koiranruokaa!</w:t>
      </w:r>
    </w:p>
    <w:p>
      <w:r>
        <w:rPr>
          <w:b/>
        </w:rPr>
        <w:t xml:space="preserve">Esimerkki 5.548</w:t>
      </w:r>
    </w:p>
    <w:p>
      <w:r>
        <w:t xml:space="preserve">Ostin nämä kissalleni, ja jos annan ne sille, se syö ne, mutta se ei tee temppuja tai juokse syömään niitä. Se on terveellisempi vaihtoehto muille herkuille, mutta en ostaisi niitä uudestaan, koska ostan herkkuja pääasiassa siksi, että voisin kouluttaa kissani tekemään temppuja tai palkita sen hyvästä käytöksestä. Nämä herkut eivät yksinkertaisesti houkuttele sitä tarpeeksi ollakseen oikeasti herkkua.</w:t>
      </w:r>
    </w:p>
    <w:p>
      <w:r>
        <w:rPr>
          <w:b/>
        </w:rPr>
        <w:t xml:space="preserve">Tulos</w:t>
      </w:r>
    </w:p>
    <w:p>
      <w:r>
        <w:t xml:space="preserve">Terveellistä, mutta ei kovin maukasta</w:t>
      </w:r>
    </w:p>
    <w:p>
      <w:r>
        <w:rPr>
          <w:b/>
        </w:rPr>
        <w:t xml:space="preserve">Esimerkki 5.549</w:t>
      </w:r>
    </w:p>
    <w:p>
      <w:r>
        <w:t xml:space="preserve">Rakastan Popchipsia. Niihin voi kestää jonkin aikaa tottua, jos olet tottunut perunalastujen öljyisyyteen, mutta niissä on vain 100 kaloria pussissa. Kun ostat 24 paketin, säästät rahaa pussia kohden, mutta kun niitä on niin monta, on niin suuri houkutus syödä niitä!</w:t>
      </w:r>
    </w:p>
    <w:p>
      <w:r>
        <w:rPr>
          <w:b/>
        </w:rPr>
        <w:t xml:space="preserve">Tulos</w:t>
      </w:r>
    </w:p>
    <w:p>
      <w:r>
        <w:t xml:space="preserve">Vähäkalorinen, maukas välipala!</w:t>
      </w:r>
    </w:p>
    <w:p>
      <w:r>
        <w:rPr>
          <w:b/>
        </w:rPr>
        <w:t xml:space="preserve">Esimerkki 5.550</w:t>
      </w:r>
    </w:p>
    <w:p>
      <w:r>
        <w:t xml:space="preserve">Tämä tuote korvasi Pacen meksikolaisen Four Cheese Salsa con Queson, joka oli paras quesodippi.  Tästä uudesta tuotteesta puuttuu edeltäjänsä maku, ja uusi koostumus on ällöttävä.  Olin hyvin pettynyt siihen, että Pace/Campbells korvasi voittajatuotteen tällä "dudilla".</w:t>
      </w:r>
    </w:p>
    <w:p>
      <w:r>
        <w:rPr>
          <w:b/>
        </w:rPr>
        <w:t xml:space="preserve">Tulos</w:t>
      </w:r>
    </w:p>
    <w:p>
      <w:r>
        <w:t xml:space="preserve">Tuo takaisin Pacen "Meksikolainen neljän juuston Salsa con Queso" -juustosalaatti"</w:t>
      </w:r>
    </w:p>
    <w:p>
      <w:r>
        <w:rPr>
          <w:b/>
        </w:rPr>
        <w:t xml:space="preserve">Esimerkki 5.551</w:t>
      </w:r>
    </w:p>
    <w:p>
      <w:r>
        <w:t xml:space="preserve">Täysin uskomatonta ja erittäin herkullista.  Lempimakuni (parhaasta huonoimpaan):  3. cheddar 4. suola ja pippuri 5. alkuperäinen 6. etikka ja merisuola.</w:t>
      </w:r>
    </w:p>
    <w:p>
      <w:r>
        <w:rPr>
          <w:b/>
        </w:rPr>
        <w:t xml:space="preserve">Tulos</w:t>
      </w:r>
    </w:p>
    <w:p>
      <w:r>
        <w:t xml:space="preserve">Amazing</w:t>
      </w:r>
    </w:p>
    <w:p>
      <w:r>
        <w:rPr>
          <w:b/>
        </w:rPr>
        <w:t xml:space="preserve">Esimerkki 5.552</w:t>
      </w:r>
    </w:p>
    <w:p>
      <w:r>
        <w:t xml:space="preserve">Näiden suolakurkkujen kauheus riittää riistämään järjen.  Ne ovat ruskeita, mössöisiä ja maustettuja mausteilla, jotka tuovat mieleen ruumishuoneen ja ruumiinavaajan.  Kaiken lisäksi jokainen suolakurkku on makeutettu täydellä ruokalusikallisella puhdasta ruokosokeria.  Yksikään elävä ihminen ei voisi syödä kuin yhden ilman, että myisi kuolemattoman sielunsa.</w:t>
      </w:r>
    </w:p>
    <w:p>
      <w:r>
        <w:rPr>
          <w:b/>
        </w:rPr>
        <w:t xml:space="preserve">Tulos</w:t>
      </w:r>
    </w:p>
    <w:p>
      <w:r>
        <w:t xml:space="preserve">Seitsemän päivää huonoa makua suussa</w:t>
      </w:r>
    </w:p>
    <w:p>
      <w:r>
        <w:rPr>
          <w:b/>
        </w:rPr>
        <w:t xml:space="preserve">Esimerkki 5.553</w:t>
      </w:r>
    </w:p>
    <w:p>
      <w:r>
        <w:t xml:space="preserve">Vau, minulla oli suuria toiveita tästä hyvästä lisäyksestä vähähiilihydraattiseen ruokavaliooni, mutta nämä kuoret olivat suuri pettymys.  Kokeilin useita pusseja, mutta en saanut kypsennysaikaa oikein.  Maku oli kamala, rakenne suorastaan kivinen.  Taidan pysyä hyllystä saatavissa olevissa kuorissa.  En aio hankkia näitä uudelleen.  Ei voi suositella, ja varoitan kaikkia, jotka kysyvät mielipidettäni.</w:t>
      </w:r>
    </w:p>
    <w:p>
      <w:r>
        <w:rPr>
          <w:b/>
        </w:rPr>
        <w:t xml:space="preserve">Tulos</w:t>
      </w:r>
    </w:p>
    <w:p>
      <w:r>
        <w:t xml:space="preserve">Ei enää koskaan...</w:t>
      </w:r>
    </w:p>
    <w:p>
      <w:r>
        <w:rPr>
          <w:b/>
        </w:rPr>
        <w:t xml:space="preserve">Esimerkki 5.554</w:t>
      </w:r>
    </w:p>
    <w:p>
      <w:r>
        <w:t xml:space="preserve">Halpaa: Muoviputki, jonka sisällä on oletettavasti kevyt virtapiiri.  Ei ole koskaan toiminut oikein; ei käyttöliittymää, ei tunnettua tapaa kytkeä tai katkaista fantomvirtaa.</w:t>
      </w:r>
    </w:p>
    <w:p>
      <w:r>
        <w:rPr>
          <w:b/>
        </w:rPr>
        <w:t xml:space="preserve">Tulos</w:t>
      </w:r>
    </w:p>
    <w:p>
      <w:r>
        <w:t xml:space="preserve">Halvat</w:t>
      </w:r>
    </w:p>
    <w:p>
      <w:r>
        <w:rPr>
          <w:b/>
        </w:rPr>
        <w:t xml:space="preserve">Esimerkki 5.555</w:t>
      </w:r>
    </w:p>
    <w:p>
      <w:r>
        <w:t xml:space="preserve">Olin kokeillut näitä ystäväni luona ja pidin niistä, mutta en löytänyt niitä mistään kaupasta. Ne sopivat hyvin juhliin tai viikonlopun herkuksi sinulle ja tytöille.</w:t>
      </w:r>
    </w:p>
    <w:p>
      <w:r>
        <w:rPr>
          <w:b/>
        </w:rPr>
        <w:t xml:space="preserve">Tulos</w:t>
      </w:r>
    </w:p>
    <w:p>
      <w:r>
        <w:t xml:space="preserve">Texasgirl012</w:t>
      </w:r>
    </w:p>
    <w:p>
      <w:r>
        <w:rPr>
          <w:b/>
        </w:rPr>
        <w:t xml:space="preserve">Esimerkki 5.556</w:t>
      </w:r>
    </w:p>
    <w:p>
      <w:r>
        <w:t xml:space="preserve">Ostin tämän punaisen kvinoa-annoksen Amazonin tarjouksesta osittain siksi, että minulla on kasvissyöjäsisko ja ystävä, jolla on gluteeniallergia, joten etsin aina uusia ruokia, joita voimme kaikki syödä ja nauttia.  En ole koskaan ennen keittänyt kvinoaa, vaikka olin hiljattain maistanut valkoista lajiketta couscous-ruoassa jonkun toisen kotona.  Toistaiseksi esipesty punainen kvinoa näyttää vaativan pidemmän kypsennyksen kuin useimmissa nettiresepteissä on ehdotettu, enkä ole ollut innostunut kvinoan mausta yksinään tai muutamien mausteiden kanssa.  Luin netistä, että tässä punaisessa lajikkeessa on maanläheisempi maku, enkä ole varma, että se miellyttää minua.  Toisaalta tämä on niin hyvä ravinnonlähde, että olen jatkanut kokeiluja sen käyttämisestä yhdessä muiden raaka-aineiden kanssa, jolloin kvinoan maku voi sekoittua muihin makuihin, joista pidän enemmän.  En kadu tämän ostamista, mutta en ole vielä valmis korvaamaan ruokavaliossani riisiä tai pastaa tai kaurapuuroa pelkällä keitetyllä kvinoalla.</w:t>
      </w:r>
    </w:p>
    <w:p>
      <w:r>
        <w:rPr>
          <w:b/>
        </w:rPr>
        <w:t xml:space="preserve">Tulos</w:t>
      </w:r>
    </w:p>
    <w:p>
      <w:r>
        <w:t xml:space="preserve">ei valmistu ihan niin kuin resepteissä kuvataan, mutta...</w:t>
      </w:r>
    </w:p>
    <w:p>
      <w:r>
        <w:rPr>
          <w:b/>
        </w:rPr>
        <w:t xml:space="preserve">Esimerkki 5.557</w:t>
      </w:r>
    </w:p>
    <w:p>
      <w:r>
        <w:t xml:space="preserve">Tämä juoma ei ollut huono, mutta ei myöskään hyvä. Sen pitäisi olla Kiwi floavord, mutta se ei oikein tee sitä, mitä se yrittää. Siinä on kyllä makea hedelmämehun maku ja se on hiilihapotettu kuten kuvauksessa sanotaan, mutta jotenkin ne eivät sovi hyvin yhteen. Luulen, että lapset pitäisivät mausta. Heitä huijataan helposti luulemaan, että he juovat limsaa. Mutta aikuiselle se on liian makea.</w:t>
      </w:r>
    </w:p>
    <w:p>
      <w:r>
        <w:rPr>
          <w:b/>
        </w:rPr>
        <w:t xml:space="preserve">Tulos</w:t>
      </w:r>
    </w:p>
    <w:p>
      <w:r>
        <w:t xml:space="preserve">Liian makea</w:t>
      </w:r>
    </w:p>
    <w:p>
      <w:r>
        <w:rPr>
          <w:b/>
        </w:rPr>
        <w:t xml:space="preserve">Esimerkki 5.558</w:t>
      </w:r>
    </w:p>
    <w:p>
      <w:r>
        <w:t xml:space="preserve">Ostin tämän lahjaksi poikaystävälleni ja hänen huonekavereidensa koirille. Se näytti todella söpöltä paketissa, mutta jätti koirille hirveästi ilmavaivoja. Ne ovat saksanpaimenkoira, pitbull ja retreiveri melko isokokoisia, mutta se oli hieman kova vatsalle, joten käytä kevyesti.</w:t>
      </w:r>
    </w:p>
    <w:p>
      <w:r>
        <w:rPr>
          <w:b/>
        </w:rPr>
        <w:t xml:space="preserve">Tulos</w:t>
      </w:r>
    </w:p>
    <w:p>
      <w:r>
        <w:t xml:space="preserve">Söpö idea</w:t>
      </w:r>
    </w:p>
    <w:p>
      <w:r>
        <w:rPr>
          <w:b/>
        </w:rPr>
        <w:t xml:space="preserve">Esimerkki 5.559</w:t>
      </w:r>
    </w:p>
    <w:p>
      <w:r>
        <w:t xml:space="preserve">Se oli juuri sitä, mitä etsin. Super nopea toimitus! Hieman mausteinen, mutta hyvä maku!!!!. Ostaisin niitä ehdottomasti uudelleen!</w:t>
      </w:r>
    </w:p>
    <w:p>
      <w:r>
        <w:rPr>
          <w:b/>
        </w:rPr>
        <w:t xml:space="preserve">Tulos</w:t>
      </w:r>
    </w:p>
    <w:p>
      <w:r>
        <w:t xml:space="preserve">Hannahin pikkelöidyt makkarat</w:t>
      </w:r>
    </w:p>
    <w:p>
      <w:r>
        <w:rPr>
          <w:b/>
        </w:rPr>
        <w:t xml:space="preserve">Esimerkki 5.560</w:t>
      </w:r>
    </w:p>
    <w:p>
      <w:r>
        <w:t xml:space="preserve">Blah... muuta en edes keksi. Siellä on varmasti parempaa luomua.</w:t>
      </w:r>
    </w:p>
    <w:p>
      <w:r>
        <w:rPr>
          <w:b/>
        </w:rPr>
        <w:t xml:space="preserve">Tulos</w:t>
      </w:r>
    </w:p>
    <w:p>
      <w:r>
        <w:t xml:space="preserve">Vain blah....</w:t>
      </w:r>
    </w:p>
    <w:p>
      <w:r>
        <w:rPr>
          <w:b/>
        </w:rPr>
        <w:t xml:space="preserve">Esimerkki 5.561</w:t>
      </w:r>
    </w:p>
    <w:p>
      <w:r>
        <w:t xml:space="preserve">Hyvä hinta tuotteelle... olin aloittanut vauvalleni similac soijamehua, mutta se oli liikaa poikani vatsalle... tämä kaava oli tervetullut muutos.... valitettavasti se tuli juuri silloin, kun similac palautti kaikki isommat säiliöt (ostin 34oz tölkin tukkukaupasta) ja pienemmät säiliöt olivat loppuneet paikallisista myymälöistä... ei mikään hauska tilanne... tämän 6-packin löytäminen kohtuulliseen hintaan oli kaivattu ja arvostettu pelastus!</w:t>
      </w:r>
    </w:p>
    <w:p>
      <w:r>
        <w:rPr>
          <w:b/>
        </w:rPr>
        <w:t xml:space="preserve">Tulos</w:t>
      </w:r>
    </w:p>
    <w:p>
      <w:r>
        <w:t xml:space="preserve">Similac Sensitive</w:t>
      </w:r>
    </w:p>
    <w:p>
      <w:r>
        <w:rPr>
          <w:b/>
        </w:rPr>
        <w:t xml:space="preserve">Esimerkki 5.562</w:t>
      </w:r>
    </w:p>
    <w:p>
      <w:r>
        <w:t xml:space="preserve">Pyöräilykerhon pyöräilynjohtajana käytän energiajuomana kookosvettä (jossa on paljon kaliumia ja C-vitamiinia). Suosin tätä tuotetta etnisistä markkinoista saataviin tuotteisiin verrattuna, koska siihen ei ole lisätty sokeria eikä sitä ole keitetty.</w:t>
      </w:r>
    </w:p>
    <w:p>
      <w:r>
        <w:rPr>
          <w:b/>
        </w:rPr>
        <w:t xml:space="preserve">Tulos</w:t>
      </w:r>
    </w:p>
    <w:p>
      <w:r>
        <w:t xml:space="preserve">Kookosvesi</w:t>
      </w:r>
    </w:p>
    <w:p>
      <w:r>
        <w:rPr>
          <w:b/>
        </w:rPr>
        <w:t xml:space="preserve">Esimerkki 5.563</w:t>
      </w:r>
    </w:p>
    <w:p>
      <w:r>
        <w:t xml:space="preserve">Tämä on uusi "Dublin" -dr pippuri, joka on nyt pullotettu Temple Texasissa.  Tämä on tuotettu sen jälkeen, kun Dr. Pepper pakotti Dublinin pois tuotannosta.  Se ei ole sama kuin Dublin Dr. Pepper, siksi se on niin halpaa.  Jos haluatte oikeaa, maksatte siitä enemmän.</w:t>
      </w:r>
    </w:p>
    <w:p>
      <w:r>
        <w:rPr>
          <w:b/>
        </w:rPr>
        <w:t xml:space="preserve">Tulos</w:t>
      </w:r>
    </w:p>
    <w:p>
      <w:r>
        <w:t xml:space="preserve">Ei "Dublin" Dr Pepper</w:t>
      </w:r>
    </w:p>
    <w:p>
      <w:r>
        <w:rPr>
          <w:b/>
        </w:rPr>
        <w:t xml:space="preserve">Esimerkki 5.564</w:t>
      </w:r>
    </w:p>
    <w:p>
      <w:r>
        <w:t xml:space="preserve">Ras el Hanout on monipuolinen marokkolainen mausteseos, jota voidaan käyttää lihan marinointiin (pienen öljyn ja etikan ja ehkä hieman murskatun valkosipulin kanssa), muhennosten valmistukseen tai vain oliiviöljyn (ja ehkä pienen murskatun valkosipulin) kanssa leivän kastamiseen.  Löydät monia reseptejä, joissa sitä käytetään, kun googletat esimerkiksi "ras el hanout lamb recipe".  Huomaa, että se kirjoitetaan joskus "ras el hanoud", joten voit löytää vielä enemmän reseptejä, joissa käytetään sitä.  Löysin sen ensimmäisen kerran Istanbulin kuuluisilta (ja kalliilta) maustemarkkinoilta.  Tämä Angelina'sin sekoitus on lähes yhtä hyvä.  Huomaa, että tälle mausteseokselle ei ole olemassa yhtä ainoaa reseptiä, vaan on olemassa monia yksityisiä reseptejä, joissa on paljon vaihtelua.</w:t>
      </w:r>
    </w:p>
    <w:p>
      <w:r>
        <w:rPr>
          <w:b/>
        </w:rPr>
        <w:t xml:space="preserve">Tulos</w:t>
      </w:r>
    </w:p>
    <w:p>
      <w:r>
        <w:t xml:space="preserve">Suuri mausteseos</w:t>
      </w:r>
    </w:p>
    <w:p>
      <w:r>
        <w:rPr>
          <w:b/>
        </w:rPr>
        <w:t xml:space="preserve">Esimerkki 5.565</w:t>
      </w:r>
    </w:p>
    <w:p>
      <w:r>
        <w:t xml:space="preserve">Ajattelin, että kuuman kaakaon saaminen olisi mukavaa vaihtelua, mutta sen jälkeen kun koneeni on tukkeutunut, neulojen puhdistaminen ja huuhtelun suorittaminen jokaisen kupin valmistuksen jälkeen, olen todennut, että on nopeampaa pysyä paketissa pikakaakaakaota ja lämmittää vettä mikroaaltouunissa.</w:t>
      </w:r>
    </w:p>
    <w:p>
      <w:r>
        <w:rPr>
          <w:b/>
        </w:rPr>
        <w:t xml:space="preserve">Tulos</w:t>
      </w:r>
    </w:p>
    <w:p>
      <w:r>
        <w:t xml:space="preserve">kallis</w:t>
      </w:r>
    </w:p>
    <w:p>
      <w:r>
        <w:rPr>
          <w:b/>
        </w:rPr>
        <w:t xml:space="preserve">Esimerkki 5.566</w:t>
      </w:r>
    </w:p>
    <w:p>
      <w:r>
        <w:t xml:space="preserve">Hyvälaatuista kauraa. Paketti tuli ajallaan. Kaura toimi hyvin resepteissä. Myönnän, että sinkkuna ostimme poikaystäväni kanssa nämä kaurat aamiaisruoaksi - se riitti meille vuodeksi.  Muuten erinomainen ostos.</w:t>
      </w:r>
    </w:p>
    <w:p>
      <w:r>
        <w:rPr>
          <w:b/>
        </w:rPr>
        <w:t xml:space="preserve">Tulos</w:t>
      </w:r>
    </w:p>
    <w:p>
      <w:r>
        <w:t xml:space="preserve">Rakastin kauraa!!</w:t>
      </w:r>
    </w:p>
    <w:p>
      <w:r>
        <w:rPr>
          <w:b/>
        </w:rPr>
        <w:t xml:space="preserve">Esimerkki 5.567</w:t>
      </w:r>
    </w:p>
    <w:p>
      <w:r>
        <w:t xml:space="preserve">Nämä keksit ovat herkullisia, eivät liian makeita ja juuri tarpeeksi rapeita.  Me rakastamme niitä.  Nopea toimitus. Tilaisimme niitä uudelleen.  Erittäin tyytyväisiä.</w:t>
      </w:r>
    </w:p>
    <w:p>
      <w:r>
        <w:rPr>
          <w:b/>
        </w:rPr>
        <w:t xml:space="preserve">Tulos</w:t>
      </w:r>
    </w:p>
    <w:p>
      <w:r>
        <w:t xml:space="preserve">Herkullinen</w:t>
      </w:r>
    </w:p>
    <w:p>
      <w:r>
        <w:rPr>
          <w:b/>
        </w:rPr>
        <w:t xml:space="preserve">Esimerkki 5.568</w:t>
      </w:r>
    </w:p>
    <w:p>
      <w:r>
        <w:t xml:space="preserve">Tämä on yksi parhaimman makuisia sipsejä, joita olen koskaan syönyt! Ostan sitä vain erikoistapauksissa, koska tiedän syöväni koko pussin.</w:t>
      </w:r>
    </w:p>
    <w:p>
      <w:r>
        <w:rPr>
          <w:b/>
        </w:rPr>
        <w:t xml:space="preserve">Tulos</w:t>
      </w:r>
    </w:p>
    <w:p>
      <w:r>
        <w:t xml:space="preserve">Erinomainen maku</w:t>
      </w:r>
    </w:p>
    <w:p>
      <w:r>
        <w:rPr>
          <w:b/>
        </w:rPr>
        <w:t xml:space="preserve">Esimerkki 5.569</w:t>
      </w:r>
    </w:p>
    <w:p>
      <w:r>
        <w:t xml:space="preserve">Mikään ei ole helpompaa. Ei mitään parempaa. Päihittää jopa isoäidin valkoisen kastikkeen reseptin. Jo valmiiksi pippurilla maustettu. Sekoitat sen vain veteen. Kestää vain minuutin tai kaksi. Suosittelen lämpimästi tätä kastikeseosta. Se ei tuota pettymystä.</w:t>
      </w:r>
    </w:p>
    <w:p>
      <w:r>
        <w:rPr>
          <w:b/>
        </w:rPr>
        <w:t xml:space="preserve">Tulos</w:t>
      </w:r>
    </w:p>
    <w:p>
      <w:r>
        <w:t xml:space="preserve">Paras valkoinen kastike !</w:t>
      </w:r>
    </w:p>
    <w:p>
      <w:r>
        <w:rPr>
          <w:b/>
        </w:rPr>
        <w:t xml:space="preserve">Esimerkki 5.570</w:t>
      </w:r>
    </w:p>
    <w:p>
      <w:r>
        <w:t xml:space="preserve">Hyvänmakuinen kevyt sipsi, jolla on jonkin verran ravintoarvoa.  Kaikilla on nälkä....is tämä on hyvä vaihtoehto perunalastujen syömiselle!</w:t>
      </w:r>
    </w:p>
    <w:p>
      <w:r>
        <w:rPr>
          <w:b/>
        </w:rPr>
        <w:t xml:space="preserve">Tulos</w:t>
      </w:r>
    </w:p>
    <w:p>
      <w:r>
        <w:t xml:space="preserve">Suuri terveellinen välipala</w:t>
      </w:r>
    </w:p>
    <w:p>
      <w:r>
        <w:rPr>
          <w:b/>
        </w:rPr>
        <w:t xml:space="preserve">Esimerkki 5.571</w:t>
      </w:r>
    </w:p>
    <w:p>
      <w:r>
        <w:t xml:space="preserve">Rakastan näitä välipaloja! Ne ovat hieman makeita ja niissä on paljon rapeita manteleita. Odotan innolla, että pääsen kokeilemaan myös muita lajikkeita.</w:t>
      </w:r>
    </w:p>
    <w:p>
      <w:r>
        <w:rPr>
          <w:b/>
        </w:rPr>
        <w:t xml:space="preserve">Tulos</w:t>
      </w:r>
    </w:p>
    <w:p>
      <w:r>
        <w:t xml:space="preserve">Makea &amp; pähkinäinen</w:t>
      </w:r>
    </w:p>
    <w:p>
      <w:r>
        <w:rPr>
          <w:b/>
        </w:rPr>
        <w:t xml:space="preserve">Esimerkki 5.572</w:t>
      </w:r>
    </w:p>
    <w:p>
      <w:r>
        <w:t xml:space="preserve">En oikein nauttinut näistä sen jälkeen, kun halusin kokeilla jotain muuta kuin Dominicksin Jemima-tädin leivoksia. Pannukakut maistuivat oudoilta ja joskus unohdettavilta, mutta se saattoi johtua huonosta pakkauksesta, jossa ne ja siirappi olivat.</w:t>
      </w:r>
    </w:p>
    <w:p>
      <w:r>
        <w:rPr>
          <w:b/>
        </w:rPr>
        <w:t xml:space="preserve">Tulos</w:t>
      </w:r>
    </w:p>
    <w:p>
      <w:r>
        <w:t xml:space="preserve">Ehkä se oli vain minun eräni?</w:t>
      </w:r>
    </w:p>
    <w:p>
      <w:r>
        <w:rPr>
          <w:b/>
        </w:rPr>
        <w:t xml:space="preserve">Esimerkki 5.573</w:t>
      </w:r>
    </w:p>
    <w:p>
      <w:r>
        <w:t xml:space="preserve">Ei mitään kehuttavaa. Ne olivat ihan ok. Luulen, että jos todella himoitsisin sipsejä, ostaisin ja söisin "tavallisia" sipsejä. En osta uudestaan.</w:t>
      </w:r>
    </w:p>
    <w:p>
      <w:r>
        <w:rPr>
          <w:b/>
        </w:rPr>
        <w:t xml:space="preserve">Tulos</w:t>
      </w:r>
    </w:p>
    <w:p>
      <w:r>
        <w:t xml:space="preserve">Ne ovat Okay.......</w:t>
      </w:r>
    </w:p>
    <w:p>
      <w:r>
        <w:rPr>
          <w:b/>
        </w:rPr>
        <w:t xml:space="preserve">Esimerkki 5.574</w:t>
      </w:r>
    </w:p>
    <w:p>
      <w:r>
        <w:t xml:space="preserve">Kiitos kiitos kiitos kiitos.....Minulla on gluteeniyliherkkyys ja Bisquick on sankarini. Olen kokeillut joitakin muita pakattuja tuotteita ja investoinut moneen ainesosaan tehdäkseni oman sekoitukseni, mutta "Bisquick" on pelastanut minut itseltäni. Jälleen kerran kiitos kiitos kiitos kiitos kiitos</w:t>
      </w:r>
    </w:p>
    <w:p>
      <w:r>
        <w:rPr>
          <w:b/>
        </w:rPr>
        <w:t xml:space="preserve">Tulos</w:t>
      </w:r>
    </w:p>
    <w:p>
      <w:r>
        <w:t xml:space="preserve">Musiikkia vatsalleni</w:t>
      </w:r>
    </w:p>
    <w:p>
      <w:r>
        <w:rPr>
          <w:b/>
        </w:rPr>
        <w:t xml:space="preserve">Esimerkki 5.575</w:t>
      </w:r>
    </w:p>
    <w:p>
      <w:r>
        <w:t xml:space="preserve">Vaimoni rakastaa näitä keksejä, joten ajattelin yllättää hänet ja ostaa 5 kpl:n perhepakkauksen. Keksit saapuivat laatikkoon pakattuina muiden ostamieni tuotteiden kanssa, joihin kuului raskas tölkki siirappia ja tölkki pektiiniä, joista kumpikaan ei ollut täysin kiinnitetty laatikon sisälle. Vaikka ne maistuivat yhtä hyvältä kuin tavallisesti, vaimoni oli hyvin pettynyt, koska niin monet keksit olivat rikki, luultavasti noin 20 prosenttia. Epäilen, ostammeko näitä keksejä enää uudelleen verkosta.</w:t>
      </w:r>
    </w:p>
    <w:p>
      <w:r>
        <w:rPr>
          <w:b/>
        </w:rPr>
        <w:t xml:space="preserve">Tulos</w:t>
      </w:r>
    </w:p>
    <w:p>
      <w:r>
        <w:t xml:space="preserve">Rikkinäiset keksit</w:t>
      </w:r>
    </w:p>
    <w:p>
      <w:r>
        <w:rPr>
          <w:b/>
        </w:rPr>
        <w:t xml:space="preserve">Esimerkki 5.576</w:t>
      </w:r>
    </w:p>
    <w:p>
      <w:r>
        <w:t xml:space="preserve">Arvostelu koskee omena-kanelilajiketta, mutta olen varma, että monet ainesosat ovat samat - ostin tämän kaurahiutaleen syödäkseni sitä töissä, koska ajattelin sen olevan terveellisempää kuin tyypillinen Quakers-kaurahiutale.  Huomasin heti, että se ei ollut yhtä makeaa, mutta sitten huomasin, että se aiheutti minulle päänsärkyä ja sai minut myös hermostuneeksi.  Ajattelin, että se johtuu varmaan siitä, että kehoni odottaa sokeria eikä saa sitä riittävästi tästä merkistä.  Tänään otin muutaman lusikallisen ja se oli taas niin kamalaa - päätin lukea ainesosaluettelon.  Saan pahoja reaktioita makeutusaineisiin, mutta ajattelin, että laatikossa luki "kaikki luonnollista", joten tässä ei voi olla keinotekoisia makeutusaineita.... En tiennyt, että ainesosissa on kaksi kofeiinitonta teetä (kofeiinittomassa teessä on 30 % tavallisen teen kofeiinipitoisuudesta), mikä luultavasti aiheutti hermostuneisuuden tunteeni, ja tässä on paljon roskatyyppisiä keinotekoisia ainesosia, kuten guarkumi ja "Activin-viinirypäleensiemenuute" - mitä????  Veikkaan, että tässä on myös joitakin makeutusaineita, joille olen lähes allerginen.  Periaatteessa tämä tuote on harhaanjohtava, maistuu ällöttävältä ja voi todennäköisesti aiheuttaa pahoja reaktioita monille ihmisille, jotka eivät reagoi hyvin kofeiinikuormiin ja moniin muihin ainesosaluettelossa lueteltuihin keinotekoisiin ainesosiin.  En voi uskoa, että niin monet ihmiset arvioivat sen hyväksi - ehkä he ovat sukua tuotemerkin omistajille.</w:t>
      </w:r>
    </w:p>
    <w:p>
      <w:r>
        <w:rPr>
          <w:b/>
        </w:rPr>
        <w:t xml:space="preserve">Tulos</w:t>
      </w:r>
    </w:p>
    <w:p>
      <w:r>
        <w:t xml:space="preserve">Tämä kaurapuuro on kamalaa!!!!</w:t>
      </w:r>
    </w:p>
    <w:p>
      <w:r>
        <w:rPr>
          <w:b/>
        </w:rPr>
        <w:t xml:space="preserve">Esimerkki 5.577</w:t>
      </w:r>
    </w:p>
    <w:p>
      <w:r>
        <w:t xml:space="preserve">En lukenut etikettiä ennen juoman maistamista, joten hiilihappoisuus yllätti minut hieman.  Siinä oli kirpeä maku, jota hiilihappoisuus ehkä hieman lisäsi.  Olen kuitenkin juonut pitkään Tropicanan appelsiini-mandariinimehua, ja Switch ei yksinkertaisesti ole yhtä hyvä, IMHO.  Jos en olisi jo Tropicanan juoja, saattaisin olla kiinnostunut Switch-versiosta Appelsiini-Mandariinimehusta, mutta en aio "vaihtaa".  Anteeksi sanaleikki.</w:t>
      </w:r>
    </w:p>
    <w:p>
      <w:r>
        <w:rPr>
          <w:b/>
        </w:rPr>
        <w:t xml:space="preserve">Tulos</w:t>
      </w:r>
    </w:p>
    <w:p>
      <w:r>
        <w:t xml:space="preserve">Se on ihan hyvä, mutta pidän enemmän Tropicanan versiosta.</w:t>
      </w:r>
    </w:p>
    <w:p>
      <w:r>
        <w:rPr>
          <w:b/>
        </w:rPr>
        <w:t xml:space="preserve">Esimerkki 5.578</w:t>
      </w:r>
    </w:p>
    <w:p>
      <w:r>
        <w:t xml:space="preserve">Erinomaista ja maukasta, vaikka mielestäni valkosipulia oli liian vähän, joten lisäsin sitä lisää. Kun tilaan valkosipulia, odotan kai sitä enemmän.  Mutta täydellinen, jos sinulla on vieraita, koska se ei koskaan loukkaa ketään. Omaha tekee aina kaikkensa miellyttääkseen asiakkaitaan, ensiluokkainen yritys, vaikea löytää enää.</w:t>
      </w:r>
    </w:p>
    <w:p>
      <w:r>
        <w:rPr>
          <w:b/>
        </w:rPr>
        <w:t xml:space="preserve">Tulos</w:t>
      </w:r>
    </w:p>
    <w:p>
      <w:r>
        <w:t xml:space="preserve">Tasty</w:t>
      </w:r>
    </w:p>
    <w:p>
      <w:r>
        <w:rPr>
          <w:b/>
        </w:rPr>
        <w:t xml:space="preserve">Esimerkki 5.579</w:t>
      </w:r>
    </w:p>
    <w:p>
      <w:r>
        <w:t xml:space="preserve">Nämä eivät ole yhtä hyviä kuin muut tämäntyyppiset patukat. Lapseni eivät syö niitä, eikä mieheni. He kaikki pitävät Nutrigrain-patukoista, mutta ajattelin, että nämä olisivat terveellisempi vaihtoehto.</w:t>
      </w:r>
    </w:p>
    <w:p>
      <w:r>
        <w:rPr>
          <w:b/>
        </w:rPr>
        <w:t xml:space="preserve">Tulos</w:t>
      </w:r>
    </w:p>
    <w:p>
      <w:r>
        <w:t xml:space="preserve">Ei kauhean houkutteleva</w:t>
      </w:r>
    </w:p>
    <w:p>
      <w:r>
        <w:rPr>
          <w:b/>
        </w:rPr>
        <w:t xml:space="preserve">Esimerkki 5.580</w:t>
      </w:r>
    </w:p>
    <w:p>
      <w:r>
        <w:t xml:space="preserve">Mehun hiilihapottaminen on hyvä konsepti.  Lapset pitivät siitä ja kutsuivat sitä "soodaksi".  Siinä on hyvä maku, mutta yksittäisiä hedelmämehuja on kuitenkin vaikea maistaa.</w:t>
      </w:r>
    </w:p>
    <w:p>
      <w:r>
        <w:rPr>
          <w:b/>
        </w:rPr>
        <w:t xml:space="preserve">Tulos</w:t>
      </w:r>
    </w:p>
    <w:p>
      <w:r>
        <w:t xml:space="preserve">Hyvä, mutta ei tämän maailman ulkopuolella</w:t>
      </w:r>
    </w:p>
    <w:p>
      <w:r>
        <w:rPr>
          <w:b/>
        </w:rPr>
        <w:t xml:space="preserve">Esimerkki 5.581</w:t>
      </w:r>
    </w:p>
    <w:p>
      <w:r>
        <w:t xml:space="preserve">Olen tehnyt tästä popcornista valintani.  Nautin sen mausta ja ytimen koosta.</w:t>
      </w:r>
    </w:p>
    <w:p>
      <w:r>
        <w:rPr>
          <w:b/>
        </w:rPr>
        <w:t xml:space="preserve">Tulos</w:t>
      </w:r>
    </w:p>
    <w:p>
      <w:r>
        <w:t xml:space="preserve">Amish Country Baby Valkoinen</w:t>
      </w:r>
    </w:p>
    <w:p>
      <w:r>
        <w:rPr>
          <w:b/>
        </w:rPr>
        <w:t xml:space="preserve">Esimerkki 5.582</w:t>
      </w:r>
    </w:p>
    <w:p>
      <w:r>
        <w:t xml:space="preserve">En tiedä, miksen löydä näitä omasta supermarketistani, mutta en löydä.  Saat 5 kappaleen pakkauksen kun tilaat.  Pelkäsin, että 5 laatikkoa kestäisi liian kauan.  Sen sijaan huomasin, että minun on tilattava toinen 5-pakkaus.</w:t>
      </w:r>
    </w:p>
    <w:p>
      <w:r>
        <w:rPr>
          <w:b/>
        </w:rPr>
        <w:t xml:space="preserve">Tulos</w:t>
      </w:r>
    </w:p>
    <w:p>
      <w:r>
        <w:t xml:space="preserve">Rakastan, rakastan, rakastan Mueslixiäni!!!</w:t>
      </w:r>
    </w:p>
    <w:p>
      <w:r>
        <w:rPr>
          <w:b/>
        </w:rPr>
        <w:t xml:space="preserve">Esimerkki 5.583</w:t>
      </w:r>
    </w:p>
    <w:p>
      <w:r>
        <w:t xml:space="preserve">Ostin mberry-pakkaukseni mberry.us-verkkopalvelusta toivoen voivani käyttää sitä hillitsemään makeanhimoani. Noudatin ohjeita kirjaimellisesti ja annoin tabletin liueta kokonaan kielelleni. Sitten kokeilin balsamiviinietikkaa - maulle ei tapahtunut yhtään mitään, paitsi että kieleni hieman paloi. Kokeilin sitten tulista kastiketta - taas ei tapahtunut mitään, paitsi että kieleni paloi paljon. Sitten kokeilin tavallista etikkaa - taas ei tapahtunut mitään. Yritin jopa ottaa toisenkin tabletin, mutta se ei edelleenkään tehnyt muuta kuin poltti hieman kieltäni. Suuri rahan tuhlaus. Erittäin suuri pettymys. EI TOIMI!</w:t>
      </w:r>
    </w:p>
    <w:p>
      <w:r>
        <w:rPr>
          <w:b/>
        </w:rPr>
        <w:t xml:space="preserve">Tulos</w:t>
      </w:r>
    </w:p>
    <w:p>
      <w:r>
        <w:t xml:space="preserve">Ei toiminut minulle lainkaan!</w:t>
      </w:r>
    </w:p>
    <w:p>
      <w:r>
        <w:rPr>
          <w:b/>
        </w:rPr>
        <w:t xml:space="preserve">Esimerkki 5.584</w:t>
      </w:r>
    </w:p>
    <w:p>
      <w:r>
        <w:t xml:space="preserve">Ostan tätä tuotetta säännöllisesti irtotavarana ja rakastin sitä, koska se oli myös maidoton. Viimeisin ostokseni oli kuitenkin pettymys, kun avattuani upouuden pakkauksen huomasin mustan esineen sekoituksessa, jonka poistin varovasti ja huomasin, että se oli kuollut jauhokuoriainen! Seuloin seoksen ja löysin lisää kuolleita kuoriaisia!  Tämä on toinen kerta, kun kirjoitan tämän arvostelun. Amazon ei julkaissut ensimmäistä arvosteluani. Kiitos AMAZON. En aio ostaa tätä tuotetta uudelleen.</w:t>
      </w:r>
    </w:p>
    <w:p>
      <w:r>
        <w:rPr>
          <w:b/>
        </w:rPr>
        <w:t xml:space="preserve">Tulos</w:t>
      </w:r>
    </w:p>
    <w:p>
      <w:r>
        <w:t xml:space="preserve">VAROKAA ÖTÖKÖITÄ!</w:t>
      </w:r>
    </w:p>
    <w:p>
      <w:r>
        <w:rPr>
          <w:b/>
        </w:rPr>
        <w:t xml:space="preserve">Esimerkki 5.585</w:t>
      </w:r>
    </w:p>
    <w:p>
      <w:r>
        <w:t xml:space="preserve">Eräs ravitsemusterapeutti kertoi minulle kerran, että hän löysi jokaisesta ruoasta jotain hyvää... paitsi limsasta. Virvoitusjuoma on täynnä hiilidioksidia, josta kehomme yrittää päästä eroon, ja puhdistettua sokeria (joka voi pilata hampaat ja tuottaa tyhjiä kaloreita). Mutta siitä huolimatta rakastan sitä edelleen. Rakastan kuohuvaa kihelmöintiä, joka kihelmöi kurkkuani pitkin samalla kun se puhdistaa suupieleni ja korvaa sen makeudella. Nutri-makea laskee kaloreita maun kustannuksella, ja sillä on sivuvaikutuksia, kuten päänsärkyä ja kalvava nälkä.  Hauskoihin tilaisuuksiin sekoitan sitruunalimeä tai tavallista soodavettä mehuihin, mikä on ihastuttava ja hieman terveellisempi vaihtoehto soodalle. Vastaako Switch Orange Tangerine -limuoto odotuksiani? Hiilihapotettu mehu tölkissä?  Ensi silmäyksellä Switchin tölkki on... söpö. Se on siro tölkki, jossa on hieno kuviointi. Sitä on hauska pitää kädessä, kun on tottunut tyypilliseen tölkkiin.  Mutta kun maistoin sitä, joudun valitettavasti sanomaan, että olen hieman pettynyt. Orange Tangerine Switch -limuoto ei ole yhtä maukasta kuin tavallinen appelsiinilimu eikä appelsiinimehu. Vastuuvapauslausekkeeksi mainitsen, että appelsiinimehu ei normaalisti maistuisi hyvältä hiilihapotettuna, joten muut Switchin maut saattavat maistua paremmilta. Soodaa juodessani tuli jotenkin outo, kitkerä maku, mutta sen jälkeen oli miellyttävä jälkimaku. Katkeruus saattaa olla tavallisessa limsaa, mutta tämä on appelsiinimehua (johon on sekoitettu muutama muukin) ja tiedän, miltä se maistuu ilman hiilihappoa.  Annoin Switch-soodaa molemmille tyttärilleni, jotka nauttivat sen iloisesti ilman huolta havaitsemastani oudosta mausta.  Vaikka en siis mielelläni vaihda satunnaista limsaani Switchiin, olen iloinen, että he yrittävät tehdä jotain hieman terveellisempää, jota voimme antaa lapsillemme mieluummin. Ja kuumana päivänä tämä sopisi todella hyvin.</w:t>
      </w:r>
    </w:p>
    <w:p>
      <w:r>
        <w:rPr>
          <w:b/>
        </w:rPr>
        <w:t xml:space="preserve">Tulos</w:t>
      </w:r>
    </w:p>
    <w:p>
      <w:r>
        <w:t xml:space="preserve">Enemmän kuin sokerivesi + CO2</w:t>
      </w:r>
    </w:p>
    <w:p>
      <w:r>
        <w:rPr>
          <w:b/>
        </w:rPr>
        <w:t xml:space="preserve">Esimerkki 5.586</w:t>
      </w:r>
    </w:p>
    <w:p>
      <w:r>
        <w:t xml:space="preserve">Saat sen, mistä maksoit. Vaikka tämä maitosuklaa k-kuppi on melko halpa 12,95 dollaria per 24 (54 senttiä per lasku), mutta se ei ole hyvä. Se maistui vesitetylle suklaalle (ikään kuin siihen olisi laitettu liikaa vettä ja liian vähän maitoa tai suklaata/kaakaota). Tämä on kuitenkin makeaa, itse asiassa liian makeaa minun makuuni (alan luulla, että puolet jauhemaisesta sisällöstä on sokeria/makeutusainetta). Ajattelin, että veden määrä sai sen maistumaan vesittyneeltä, joten pienensin Keurig-keittimeni kupin kokoa 8 unssista 6 unssiin, ja sama juttu.</w:t>
      </w:r>
    </w:p>
    <w:p>
      <w:r>
        <w:rPr>
          <w:b/>
        </w:rPr>
        <w:t xml:space="preserve">Tulos</w:t>
      </w:r>
    </w:p>
    <w:p>
      <w:r>
        <w:t xml:space="preserve">Saat sen, mistä maksoit</w:t>
      </w:r>
    </w:p>
    <w:p>
      <w:r>
        <w:rPr>
          <w:b/>
        </w:rPr>
        <w:t xml:space="preserve">Esimerkki 5.587</w:t>
      </w:r>
    </w:p>
    <w:p>
      <w:r>
        <w:t xml:space="preserve">En pidä kahvista liikaa. Itse asiassa olen hyvin tarkka kahvista, ja voin sanoa, että tämä on yksi suosikeistani. Se on niin pehmeää ja maukasta,tuoksu on todella hyvä ja en voi saada siitä tarpeeksi.Olen mennyt niin pitkälle,että olen jättänyt väliin Starbucksissa tai Dunkinissa käymisen kahvilla. Hinta on kunnollinen tällaiseen tuotteeseen joten suosittelen lämpimästi.</w:t>
      </w:r>
    </w:p>
    <w:p>
      <w:r>
        <w:rPr>
          <w:b/>
        </w:rPr>
        <w:t xml:space="preserve">Tulos</w:t>
      </w:r>
    </w:p>
    <w:p>
      <w:r>
        <w:t xml:space="preserve">Erinomainen Sileä maku</w:t>
      </w:r>
    </w:p>
    <w:p>
      <w:r>
        <w:rPr>
          <w:b/>
        </w:rPr>
        <w:t xml:space="preserve">Esimerkki 5.588</w:t>
      </w:r>
    </w:p>
    <w:p>
      <w:r>
        <w:t xml:space="preserve">Ostin nämä miehelleni, ja hän sanoi, että ne ovat parhaita energia-annoksia. Hän ottaa yhden aamuisin ja työskentelee ahkerasti koko päivän. Hyvää tavaraa!</w:t>
      </w:r>
    </w:p>
    <w:p>
      <w:r>
        <w:rPr>
          <w:b/>
        </w:rPr>
        <w:t xml:space="preserve">Tulos</w:t>
      </w:r>
    </w:p>
    <w:p>
      <w:r>
        <w:t xml:space="preserve">Suuri energia</w:t>
      </w:r>
    </w:p>
    <w:p>
      <w:r>
        <w:rPr>
          <w:b/>
        </w:rPr>
        <w:t xml:space="preserve">Esimerkki 5.589</w:t>
      </w:r>
    </w:p>
    <w:p>
      <w:r>
        <w:t xml:space="preserve">Olin hieman skeptinen ostaessani tämän, mutta se on ollut todella hyvä ostos.  Kaakao on HERKULLISTA!  On niin helppoa vain tehdä tyttäreni ja minun kaakaota nopeasti ennen kuin istumme alas katsomaan elokuvaa.  Minun ei tarvinnut lisätä siihen mitään, mutta lisäsin pienen määrän maitoa vain viilentääkseni sitä.  Suosittelen ehdottomasti tätä tuotetta ja ostan sitä uudelleen.</w:t>
      </w:r>
    </w:p>
    <w:p>
      <w:r>
        <w:rPr>
          <w:b/>
        </w:rPr>
        <w:t xml:space="preserve">Tulos</w:t>
      </w:r>
    </w:p>
    <w:p>
      <w:r>
        <w:t xml:space="preserve">Kuuma kaakao K-kupit</w:t>
      </w:r>
    </w:p>
    <w:p>
      <w:r>
        <w:rPr>
          <w:b/>
        </w:rPr>
        <w:t xml:space="preserve">Esimerkki 5.590</w:t>
      </w:r>
    </w:p>
    <w:p>
      <w:r>
        <w:t xml:space="preserve">Odotin, että nämä keksit olisivat normaalikokoisia, mutta olin väärässä! aioin kastaa ne suklaaseen, mutta ne eivät ole ollenkaan keskikokoisia! Niin pettynyt! Minun on nyt mentävä etsimään normaalikokoisia keksejä. Mitä rahan tuhlausta. Tarvitsin myös 50, mutta 20 niistä oli rikki. He eivät laita rikkinäisiä laatikon ulkopuolelle.</w:t>
      </w:r>
    </w:p>
    <w:p>
      <w:r>
        <w:rPr>
          <w:b/>
        </w:rPr>
        <w:t xml:space="preserve">Tulos</w:t>
      </w:r>
    </w:p>
    <w:p>
      <w:r>
        <w:t xml:space="preserve">ne ovat niin pieniä!</w:t>
      </w:r>
    </w:p>
    <w:p>
      <w:r>
        <w:rPr>
          <w:b/>
        </w:rPr>
        <w:t xml:space="preserve">Esimerkki 5.591</w:t>
      </w:r>
    </w:p>
    <w:p>
      <w:r>
        <w:t xml:space="preserve">Rakastan tätä pannukakkuseosta.  Ostin ensimmäisen purkkini Whole Foods Marketista noin vuosi sitten.  Ainoa valitukseni on se, että kaiken sen työn takia, mitä niiden valmistamiseen joutuu tekemään (ainakin pannukakkujen), voisi yhtä hyvin tehdä pannukakkuja tyhjästä.  Pitää lisätä oma muna, täysmaito ja sulatettu voi.  Yksi asia, jonka olen huomannut tässä seoksessa, on se, että pannukakkuja on suhteellisen vaikea polttaa.  Niitä on kuitenkin helppo kypsentää liikaa.</w:t>
      </w:r>
    </w:p>
    <w:p>
      <w:r>
        <w:rPr>
          <w:b/>
        </w:rPr>
        <w:t xml:space="preserve">Tulos</w:t>
      </w:r>
    </w:p>
    <w:p>
      <w:r>
        <w:t xml:space="preserve">Hyviä pannukakkuja, paljon työtä</w:t>
      </w:r>
    </w:p>
    <w:p>
      <w:r>
        <w:rPr>
          <w:b/>
        </w:rPr>
        <w:t xml:space="preserve">Esimerkki 5.592</w:t>
      </w:r>
    </w:p>
    <w:p>
      <w:r>
        <w:t xml:space="preserve">Suurin osa pilleritaskuista on saapunut murentuneina tai osittain rikkinäisinä.  Ongelma on se, että taskujen taikina on niin joustamatonta, että se hajoaa pienimmästäkin kosketuksesta.  Pilleritaskun on palattava takaisin piirustuspöydän ääreen ja kehitettävä nimensä veroinen tasku.  Ei voi olla niin vaikeaa luoda taikinaa, josta muodostuu tukeva, muokattava tasku.</w:t>
      </w:r>
    </w:p>
    <w:p>
      <w:r>
        <w:rPr>
          <w:b/>
        </w:rPr>
        <w:t xml:space="preserve">Tulos</w:t>
      </w:r>
    </w:p>
    <w:p>
      <w:r>
        <w:t xml:space="preserve">huonosti tehty</w:t>
      </w:r>
    </w:p>
    <w:p>
      <w:r>
        <w:rPr>
          <w:b/>
        </w:rPr>
        <w:t xml:space="preserve">Esimerkki 5.593</w:t>
      </w:r>
    </w:p>
    <w:p>
      <w:r>
        <w:t xml:space="preserve">Ne ovat jo melkein loppu, ja olen noin viisi kiloa painavampi, mutta nämä suklaapatukat ovat paljon tuoreempia kuin mikään kaupoissa myytävä - jos ja kun löydät myyntipisteen, jossa niitä on! Nami!</w:t>
      </w:r>
    </w:p>
    <w:p>
      <w:r>
        <w:rPr>
          <w:b/>
        </w:rPr>
        <w:t xml:space="preserve">Tulos</w:t>
      </w:r>
    </w:p>
    <w:p>
      <w:r>
        <w:t xml:space="preserve">Bit O' Honey</w:t>
      </w:r>
    </w:p>
    <w:p>
      <w:r>
        <w:rPr>
          <w:b/>
        </w:rPr>
        <w:t xml:space="preserve">Esimerkki 5.594</w:t>
      </w:r>
    </w:p>
    <w:p>
      <w:r>
        <w:t xml:space="preserve">Olen yrittänyt löytää terveellisiä välipaloja, jotka maistuvat hyvältä, ja pojat, olen löytänyt hyvän vaihtoehdon PopCipsistä!  Nämä ovat loistava terveellisempi vaihtoehto tavallisille perunalastuille.  Rakastan Special K -keksisipsejä, mutta niitä saa vain isoissa pusseissa.  Näin nämä ja ne on pakattu haluamallani tavalla (yksittäiset annospussit), joten kokeilin niitä.  Nyt en ole enää koskaan ilman niitä!  Ne ovat niinoooo hyviä ja jokaisessa pussissa on paljon sipsejä.  Vihdoinkin hyvänmakuinen, terveellisempi perunalastu, josta voin nauttia!</w:t>
      </w:r>
    </w:p>
    <w:p>
      <w:r>
        <w:rPr>
          <w:b/>
        </w:rPr>
        <w:t xml:space="preserve">Tulos</w:t>
      </w:r>
    </w:p>
    <w:p>
      <w:r>
        <w:t xml:space="preserve">Mmm-Mmm-Mmm!!!</w:t>
      </w:r>
    </w:p>
    <w:p>
      <w:r>
        <w:rPr>
          <w:b/>
        </w:rPr>
        <w:t xml:space="preserve">Esimerkki 5.595</w:t>
      </w:r>
    </w:p>
    <w:p>
      <w:r>
        <w:t xml:space="preserve">Nämä ovat suklaisia ja mausteisia. Maukkaita mutta kalliita, mutta voisin kuvitella, että voisit valmistaa näitä myös kotona! Mutta nämä ovat kaiken kaikkiaan hyviä.</w:t>
      </w:r>
    </w:p>
    <w:p>
      <w:r>
        <w:rPr>
          <w:b/>
        </w:rPr>
        <w:t xml:space="preserve">Tulos</w:t>
      </w:r>
    </w:p>
    <w:p>
      <w:r>
        <w:t xml:space="preserve">hyvä</w:t>
      </w:r>
    </w:p>
    <w:p>
      <w:r>
        <w:rPr>
          <w:b/>
        </w:rPr>
        <w:t xml:space="preserve">Esimerkki 5.596</w:t>
      </w:r>
    </w:p>
    <w:p>
      <w:r>
        <w:t xml:space="preserve">Ostin nämä tikkarit tyttäreni 3. syntymäpäiväksi. Ne ovat supersöpöjä ja lapset rakastivat niitä. Täyttivät ehdottomasti odotukseni.</w:t>
      </w:r>
    </w:p>
    <w:p>
      <w:r>
        <w:rPr>
          <w:b/>
        </w:rPr>
        <w:t xml:space="preserve">Tulos</w:t>
      </w:r>
    </w:p>
    <w:p>
      <w:r>
        <w:t xml:space="preserve">Rakastin näitä</w:t>
      </w:r>
    </w:p>
    <w:p>
      <w:r>
        <w:rPr>
          <w:b/>
        </w:rPr>
        <w:t xml:space="preserve">Esimerkki 5.597</w:t>
      </w:r>
    </w:p>
    <w:p>
      <w:r>
        <w:t xml:space="preserve">Ensimmäinen lähetys, jonka sain tästä tuotteesta, oli loistava. Kannet sopivat helposti. Tässä viimeisimmässä lähetyksessä joko kannet ovat hieman suurempia tai kupit ovat pienempiä. Kannet on erittäin vaikea saada paikoilleen. Jos painan liian kovaa, kuppi alkaa painua. Olen itse asiassa alkanut käyttää pihtejä saadakseni kannet paikoilleen!</w:t>
      </w:r>
    </w:p>
    <w:p>
      <w:r>
        <w:rPr>
          <w:b/>
        </w:rPr>
        <w:t xml:space="preserve">Tulos</w:t>
      </w:r>
    </w:p>
    <w:p>
      <w:r>
        <w:t xml:space="preserve">Liian kireät kannet</w:t>
      </w:r>
    </w:p>
    <w:p>
      <w:r>
        <w:rPr>
          <w:b/>
        </w:rPr>
        <w:t xml:space="preserve">Esimerkki 5.598</w:t>
      </w:r>
    </w:p>
    <w:p>
      <w:r>
        <w:t xml:space="preserve">Rakastan näitä keksejä, mutta en hinnanmuutosta.  Hinta on 29,00 dollaria 12 laatikosta; ~2,42 dollaria laatikolta, jos tilaat ja säästät -palvelun, ja olin hurmioitunut. Ehdottomasti ilmoittauduin "Tilaa ja säästä" -toimitukseen.  Vielä 2 kuukautta myöhemmin kuulin, että sama tuote maksaa nyt 55,00 dollaria 12 laatikosta.  Syötti ja vaihto?  Mielestäni nämä keksit maistuvat paremmilta kuin niiden kloonina oleva Triscuit. 12 laatikkoa on juuri sopiva kahden kuukauden jaksolle - pidän pari laatikkoa töissä. Käytän niitä tuomaan naposteltavaa kokoontumisiin ja ennen kaikkea ruokavalioni vakaana, koska en halua syödä leipää ja rakastan elintarvikkeita, joissa on tällainen ainesosaluettelo: Täysjyvävehnä, öljypuristettu öljysafloriöljy, merisuola, luonnolliset tokoferolit, jotka on lisätty tuoreuden säilyttämiseksi.  Suurkaupunkilaisena, joka käyttää julkisia liikennevälineitä (minulla ei ole omaa autoa), luotan Amazoniin tiettyjen välttämättömien ruokatarvikkeiden osalta. Haen ne UPS-kaupasta kävellessäni kotiin juna-asemalta. Se on yksi tärkeimmistä syistä, miksi olen Prime-jäsen.  Minun on peruutettava "Tilaa ja säästä" tämän tuotteen osalta. Haluan uskoa, ettei Amazon aikonut lähettää seuraavaa toimitusta ilmoittamatta minulle uutta hintaa.  Saan Triscuitsia mistä tahansa ~4,50 dollarilla laatikko, joskus vähemmän. Back To Nature -keksi on nyt 4,59 dollaria laatikko.  Todennäköisesti hinnoittelutilanne ei ole heidän käsissään, mutta olen todella pettynyt!  Taidanpa käydä katsomassa Costcon keksivalikoimaa.</w:t>
      </w:r>
    </w:p>
    <w:p>
      <w:r>
        <w:rPr>
          <w:b/>
        </w:rPr>
        <w:t xml:space="preserve">Tulos</w:t>
      </w:r>
    </w:p>
    <w:p>
      <w:r>
        <w:t xml:space="preserve">Hinta lähes kaksinkertaistui alle kahdessa kuukaudessa?</w:t>
      </w:r>
    </w:p>
    <w:p>
      <w:r>
        <w:rPr>
          <w:b/>
        </w:rPr>
        <w:t xml:space="preserve">Esimerkki 5.599</w:t>
      </w:r>
    </w:p>
    <w:p>
      <w:r>
        <w:t xml:space="preserve">Olen possunkuorien ystävä, joten odotin todella innolla tuoreiden syömistä, neathers sanoa, että ne eivät kypsenny 5 minuutissa, kuten sanotaan, ja jos laitat sen niin pitkään, useimmat palavat rapeiksi siihen mennessä, toinen asia, joka todella ei miellyttänyt minua, on se, että maku on kuin he olisivat kaataneet niiden päälle suolaa ennen pakkaamista.... halusin syödä possunkuoria, en suolaa, jos halusin suolaa, saisin sen vain kausieni suolasta...hyvin pettynyt...</w:t>
      </w:r>
    </w:p>
    <w:p>
      <w:r>
        <w:rPr>
          <w:b/>
        </w:rPr>
        <w:t xml:space="preserve">Tulos</w:t>
      </w:r>
    </w:p>
    <w:p>
      <w:r>
        <w:t xml:space="preserve">Liian suolaista, ei ollut oikea mikroaaltouuni.</w:t>
      </w:r>
    </w:p>
    <w:p>
      <w:r>
        <w:rPr>
          <w:b/>
        </w:rPr>
        <w:t xml:space="preserve">Esimerkki 5.600</w:t>
      </w:r>
    </w:p>
    <w:p>
      <w:r>
        <w:t xml:space="preserve">Tuotteen kansi pysyy kiinni Keurigin neulassa, jolloin kahvinporot putoavat kaikkialle. Erittäin sotkuista. Jos näin ei tapahtuisi, se toimisi hyvin.</w:t>
      </w:r>
    </w:p>
    <w:p>
      <w:r>
        <w:rPr>
          <w:b/>
        </w:rPr>
        <w:t xml:space="preserve">Tulos</w:t>
      </w:r>
    </w:p>
    <w:p>
      <w:r>
        <w:t xml:space="preserve">Kertakäyttöiset kupit</w:t>
      </w:r>
    </w:p>
    <w:p>
      <w:r>
        <w:rPr>
          <w:b/>
        </w:rPr>
        <w:t xml:space="preserve">Esimerkki 5.601</w:t>
      </w:r>
    </w:p>
    <w:p>
      <w:r>
        <w:t xml:space="preserve">Luulet tekeväsi jotain hyvää lapsellesi, kun panostat hieman enemmän luonnonmukaisen äidinmaidonkorvikkeen hankkimiseen.  Valitettavasti näin ei kuitenkaan ole.  Tämä on kauhean ummetusta aiheuttava kaava... paljon kipua ja ponnistelua, taatusti.  Se, että pitää ryhtyä toimenpiteisiin tämän estämiseksi (mehujen, veden jne. tarjoaminen) ei vain ole järkevä lähestymistapa.  Lisäksi valmistajat käyttävät sakkaroosia laktoosin sijasta säästääkseen rahaa, ja he käyttävät sitä PALJON.  Similac Organicin sakkaroosipohjainen formula on yhtä makeaa kuin Country Time -limonadi, ja se voi myös altistaa lapsesi tulevalle diabetekselle.  Katso NY Timesin artikkelista lisätietoja tästä.  Lopputulos: kivulias ummetus lähitulevaisuudessa, mahdollinen diabetes ja varmasti makeanhimo tulevaisuudessa... ei kiitos!</w:t>
      </w:r>
    </w:p>
    <w:p>
      <w:r>
        <w:rPr>
          <w:b/>
        </w:rPr>
        <w:t xml:space="preserve">Tulos</w:t>
      </w:r>
    </w:p>
    <w:p>
      <w:r>
        <w:t xml:space="preserve">Ummetus + sakkaroosi = Ei kiitos!</w:t>
      </w:r>
    </w:p>
    <w:p>
      <w:r>
        <w:rPr>
          <w:b/>
        </w:rPr>
        <w:t xml:space="preserve">Esimerkki 5.602</w:t>
      </w:r>
    </w:p>
    <w:p>
      <w:r>
        <w:t xml:space="preserve">Tässä lukee 4 pakkausta... joten oletin muiden tekemieni ostosten tavoin, että kyseessä oli 4 laatikkoa, joissa kussakin oli 4 pakkausta. Suuri virhe! Saat vain neljä pientä pussia. Kuka maksaisi yli 2 dollaria pienestä omenasoseen ruiskusta? Älkää tehkö samaa virhettä. Osta muualta.</w:t>
      </w:r>
    </w:p>
    <w:p>
      <w:r>
        <w:rPr>
          <w:b/>
        </w:rPr>
        <w:t xml:space="preserve">Tulos</w:t>
      </w:r>
    </w:p>
    <w:p>
      <w:r>
        <w:t xml:space="preserve">SUURI RIPOFF</w:t>
      </w:r>
    </w:p>
    <w:p>
      <w:r>
        <w:rPr>
          <w:b/>
        </w:rPr>
        <w:t xml:space="preserve">Esimerkki 5.603</w:t>
      </w:r>
    </w:p>
    <w:p>
      <w:r>
        <w:t xml:space="preserve">Nämä näyttivät täydelliseltä välipalalta, joka sopisi polkujeni sekaan.  Valitettavasti ne saapuivat sulaneena suklaamassana.  Jätin ne ruokakomeroon muutamaksi päiväksi, ja kun avasin ne huoneenlämpöisinä, ne olivat yhä tahmeat.  Laitoin ne jääkaappiin ja olen siitä lähtien katkaissut niistä paloja.  Ne maistuvat minusta hyvältä, mutta suklaa on ihan rakeista sulamisen ja uudelleen jähmettymisen jälkeen.  En tilaa niitä enää netistä, mutta jos näen niitä kaupassa, otan ne mukaani.</w:t>
      </w:r>
    </w:p>
    <w:p>
      <w:r>
        <w:rPr>
          <w:b/>
        </w:rPr>
        <w:t xml:space="preserve">Tulos</w:t>
      </w:r>
    </w:p>
    <w:p>
      <w:r>
        <w:t xml:space="preserve">Hyvä</w:t>
      </w:r>
    </w:p>
    <w:p>
      <w:r>
        <w:rPr>
          <w:b/>
        </w:rPr>
        <w:t xml:space="preserve">Esimerkki 5.604</w:t>
      </w:r>
    </w:p>
    <w:p>
      <w:r>
        <w:t xml:space="preserve">Kokeilimme vaimoni kanssa tätä tuotetta muutama päivä sitten. Emme olleet pettyneitä. Kahvissa oli hyvä maku, ja vähähappoisuus oli mukava lisäetu.</w:t>
      </w:r>
    </w:p>
    <w:p>
      <w:r>
        <w:rPr>
          <w:b/>
        </w:rPr>
        <w:t xml:space="preserve">Tulos</w:t>
      </w:r>
    </w:p>
    <w:p>
      <w:r>
        <w:t xml:space="preserve">Mukava vaihtoehto tavalliselle kahville...</w:t>
      </w:r>
    </w:p>
    <w:p>
      <w:r>
        <w:rPr>
          <w:b/>
        </w:rPr>
        <w:t xml:space="preserve">Esimerkki 5.605</w:t>
      </w:r>
    </w:p>
    <w:p>
      <w:r>
        <w:t xml:space="preserve">7-vuotias cockerspanielini rakastaa tätä ruokaa, ja se tekee sille hyvää - sen on laihdutettava muutama kilo, ja tämä tekee tehtävänsä.  Onneksi löysin sen Amazonista.  Vaikea löytää muualta.</w:t>
      </w:r>
    </w:p>
    <w:p>
      <w:r>
        <w:rPr>
          <w:b/>
        </w:rPr>
        <w:t xml:space="preserve">Tulos</w:t>
      </w:r>
    </w:p>
    <w:p>
      <w:r>
        <w:t xml:space="preserve">Onnellinen koira</w:t>
      </w:r>
    </w:p>
    <w:p>
      <w:r>
        <w:rPr>
          <w:b/>
        </w:rPr>
        <w:t xml:space="preserve">Esimerkki 5.606</w:t>
      </w:r>
    </w:p>
    <w:p>
      <w:r>
        <w:t xml:space="preserve">Etsin aina hiilihappoa sisältävää vaihtoehtoa limonadille, joten ajattelin kokeilla tätä. Yleensä juon mielelläni luonnollisesti maustettua kuohuvaa vettä, kuten La Croixia tai Crystal Geyseriä. Pidän myös kovasti Izzy'sin kuohuvesi-mehusekoituksista. Toisin kuin Izzy, joka yhdistää mehua ja vettä, tämä on 100-prosenttinen mehujuoma, joka on hiilihapotettu. Täytyy sanoa, että se on varmasti täynnä makua, mutta se on vain liian makean makuista. Pidän silloin tällöin hieman appelsiinimehusta, mutta tämäntyyppisessä hiilihapotetussa juomassa en vain pidä kaikesta makeudesta. Yritin laimentaa sitä kuohuvedellä, mutta maku ei vain ollut aivan sitä, mitä halusin. Pidän siitä, että Izzy on maultaan hieman hapokas. Tämä on kiva idea ja ihan ok. Pidän vain enemmän muista juomista kuin tästä.</w:t>
      </w:r>
    </w:p>
    <w:p>
      <w:r>
        <w:rPr>
          <w:b/>
        </w:rPr>
        <w:t xml:space="preserve">Tulos</w:t>
      </w:r>
    </w:p>
    <w:p>
      <w:r>
        <w:t xml:space="preserve">Hieman liian makea minun makuuni</w:t>
      </w:r>
    </w:p>
    <w:p>
      <w:r>
        <w:rPr>
          <w:b/>
        </w:rPr>
        <w:t xml:space="preserve">Esimerkki 5.607</w:t>
      </w:r>
    </w:p>
    <w:p>
      <w:r>
        <w:t xml:space="preserve">Tämä on yksi markkinoiden parhaista GLUTEENIVAPAISTA sekoituksista!!!! Se tekee kuohkeita pannukakkuja ja kevyttä maissileipää.  Lisäksi se on mahtava hinta!  Minulla on ollut erilaisia sekoituksia markkinoilla kaikissa hintaluokissa ja tämä on paras!!!!</w:t>
      </w:r>
    </w:p>
    <w:p>
      <w:r>
        <w:rPr>
          <w:b/>
        </w:rPr>
        <w:t xml:space="preserve">Tulos</w:t>
      </w:r>
    </w:p>
    <w:p>
      <w:r>
        <w:t xml:space="preserve">Ihana</w:t>
      </w:r>
    </w:p>
    <w:p>
      <w:r>
        <w:rPr>
          <w:b/>
        </w:rPr>
        <w:t xml:space="preserve">Esimerkki 5.608</w:t>
      </w:r>
    </w:p>
    <w:p>
      <w:r>
        <w:t xml:space="preserve">Nämä maistuvat hyvältä. Jos ne eivät ole paistettuja, eivät ole haitallisia ja maistuvat hyvältä, miksi et söisi niitä? Ei tietenkään paljon kerralla, mutta nämä ovat loistavia terveellisempiä välipaloja.</w:t>
      </w:r>
    </w:p>
    <w:p>
      <w:r>
        <w:rPr>
          <w:b/>
        </w:rPr>
        <w:t xml:space="preserve">Tulos</w:t>
      </w:r>
    </w:p>
    <w:p>
      <w:r>
        <w:t xml:space="preserve">Nämä maistuvat aika hyvältä</w:t>
      </w:r>
    </w:p>
    <w:p>
      <w:r>
        <w:rPr>
          <w:b/>
        </w:rPr>
        <w:t xml:space="preserve">Esimerkki 5.609</w:t>
      </w:r>
    </w:p>
    <w:p>
      <w:r>
        <w:t xml:space="preserve">Kestää ainakin kolme minuuttia minun mikrossani, ja jotkut ovat laulettuja, kun taas toiset ovat vielä vanhoja neitoja. Hyvä maku, mutta hieman suolainen minulle. En suosittele.</w:t>
      </w:r>
    </w:p>
    <w:p>
      <w:r>
        <w:rPr>
          <w:b/>
        </w:rPr>
        <w:t xml:space="preserve">Tulos</w:t>
      </w:r>
    </w:p>
    <w:p>
      <w:r>
        <w:t xml:space="preserve">Ei sitä mitä toivoin</w:t>
      </w:r>
    </w:p>
    <w:p>
      <w:r>
        <w:rPr>
          <w:b/>
        </w:rPr>
        <w:t xml:space="preserve">Esimerkki 5.610</w:t>
      </w:r>
    </w:p>
    <w:p>
      <w:r>
        <w:t xml:space="preserve">Vaikka minulla oli jonkin verran huolia tuotteesta alkuperäisen lähetyksen yhteydessä - huolenaiheeni jäivät paljon varjoon myyjän erinomaisen, nopean ja kohteliaan vastauksen vuoksi, joka koski huolenaiheitani.  Asiakaspalvelu, joka tuntuu olevan harvinaisuus näinä päivinä - oli aivan poikkeuksellista!  Aion ehdottomasti pitää tämän myyjän mielessä, kun tarvitsen muita käsityötarvikkeita/tuotteita.</w:t>
      </w:r>
    </w:p>
    <w:p>
      <w:r>
        <w:rPr>
          <w:b/>
        </w:rPr>
        <w:t xml:space="preserve">Tulos</w:t>
      </w:r>
    </w:p>
    <w:p>
      <w:r>
        <w:t xml:space="preserve">Erinomaista palvelua myyjältä!!!</w:t>
      </w:r>
    </w:p>
    <w:p>
      <w:r>
        <w:rPr>
          <w:b/>
        </w:rPr>
        <w:t xml:space="preserve">Esimerkki 5.611</w:t>
      </w:r>
    </w:p>
    <w:p>
      <w:r>
        <w:t xml:space="preserve">Tavara ei vahingoittunut lähetyksen aikana, mutta toimittaja lähetti minulle vahingoittunutta ja väärää tavaraa.  Kolme neljäsosaa tölkeistä oli pahasti kolhiintunut, ja heidän lähettämänsä tölkit eivät olleet DOP-sertifioituja.  He lähettivät minulle alemman standardin mukaista tavaraa.  Sain Amazzonilta täyden hyvityksen.</w:t>
      </w:r>
    </w:p>
    <w:p>
      <w:r>
        <w:rPr>
          <w:b/>
        </w:rPr>
        <w:t xml:space="preserve">Tulos</w:t>
      </w:r>
    </w:p>
    <w:p>
      <w:r>
        <w:t xml:space="preserve">Vahingoittunut tavara</w:t>
      </w:r>
    </w:p>
    <w:p>
      <w:r>
        <w:rPr>
          <w:b/>
        </w:rPr>
        <w:t xml:space="preserve">Esimerkki 5.612</w:t>
      </w:r>
    </w:p>
    <w:p>
      <w:r>
        <w:t xml:space="preserve">Nämä sipsit ovat varsin maukkaita ja hinta on kohdallaan.  Pakattu hyvin, ostaisin uudelleen.</w:t>
      </w:r>
    </w:p>
    <w:p>
      <w:r>
        <w:rPr>
          <w:b/>
        </w:rPr>
        <w:t xml:space="preserve">Tulos</w:t>
      </w:r>
    </w:p>
    <w:p>
      <w:r>
        <w:t xml:space="preserve">Erittäin hyviä siruja hyvään hintaan.</w:t>
      </w:r>
    </w:p>
    <w:p>
      <w:r>
        <w:rPr>
          <w:b/>
        </w:rPr>
        <w:t xml:space="preserve">Esimerkki 5.613</w:t>
      </w:r>
    </w:p>
    <w:p>
      <w:r>
        <w:t xml:space="preserve">Koko perheeni (7 henkeä) maistoi kaikkia kolmea makua ja ne ovat sairaan makeita.  Erittäin pettynyt, että tuote sisältää sukraloosia.  En ostaisi sitä uudelleen</w:t>
      </w:r>
    </w:p>
    <w:p>
      <w:r>
        <w:rPr>
          <w:b/>
        </w:rPr>
        <w:t xml:space="preserve">Tulos</w:t>
      </w:r>
    </w:p>
    <w:p>
      <w:r>
        <w:t xml:space="preserve">Miksi tässä on sukraloosia?</w:t>
      </w:r>
    </w:p>
    <w:p>
      <w:r>
        <w:rPr>
          <w:b/>
        </w:rPr>
        <w:t xml:space="preserve">Esimerkki 5.614</w:t>
      </w:r>
    </w:p>
    <w:p>
      <w:r>
        <w:t xml:space="preserve">Ei ole paljon sanottavaa, paitsi että tuotekehotus on pelkkää hypeä! Noudatin tarkkaan "mberry Miracle Fruit Tablets" -pakkauksen ohjeita ja tulokset olivat suunnilleen yhtä ihmeellisiä kuin yksi niistä perunalastuista, joissa on Mary Magdelenen kasvot! Sori "Ihmeisiin uskovat"... tämä ei pääse "The Tonight Show'hun"!</w:t>
      </w:r>
    </w:p>
    <w:p>
      <w:r>
        <w:rPr>
          <w:b/>
        </w:rPr>
        <w:t xml:space="preserve">Tulos</w:t>
      </w:r>
    </w:p>
    <w:p>
      <w:r>
        <w:t xml:space="preserve">Jätä HYPE väliin...Säästä itsellesi rahaa!</w:t>
      </w:r>
    </w:p>
    <w:p>
      <w:r>
        <w:rPr>
          <w:b/>
        </w:rPr>
        <w:t xml:space="preserve">Esimerkki 5.615</w:t>
      </w:r>
    </w:p>
    <w:p>
      <w:r>
        <w:t xml:space="preserve">Suosittelen tätä tuotetta.  Sain sen ajoissa ja hinta oli hyvä.</w:t>
      </w:r>
    </w:p>
    <w:p>
      <w:r>
        <w:rPr>
          <w:b/>
        </w:rPr>
        <w:t xml:space="preserve">Tulos</w:t>
      </w:r>
    </w:p>
    <w:p>
      <w:r>
        <w:t xml:space="preserve">Suosittelen tätä tuotetta.</w:t>
      </w:r>
    </w:p>
    <w:p>
      <w:r>
        <w:rPr>
          <w:b/>
        </w:rPr>
        <w:t xml:space="preserve">Esimerkki 5.616</w:t>
      </w:r>
    </w:p>
    <w:p>
      <w:r>
        <w:t xml:space="preserve">Ei lainkaan kuuma. Kuten toinenkin vähätähtiarvostelija, minua huijasi "habenero" nimessä ja 12 oz:n koko. Jotkut saattavat pitää mausta, sitruksinen ja siinä on hieman kalakastiketta (ainesosien mukaan), mutta jos etsit tulisuutta, tämä ei ole sitä.</w:t>
      </w:r>
    </w:p>
    <w:p>
      <w:r>
        <w:rPr>
          <w:b/>
        </w:rPr>
        <w:t xml:space="preserve">Tulos</w:t>
      </w:r>
    </w:p>
    <w:p>
      <w:r>
        <w:t xml:space="preserve">Ei kuuma</w:t>
      </w:r>
    </w:p>
    <w:p>
      <w:r>
        <w:rPr>
          <w:b/>
        </w:rPr>
        <w:t xml:space="preserve">Esimerkki 5.617</w:t>
      </w:r>
    </w:p>
    <w:p>
      <w:r>
        <w:t xml:space="preserve">Jotta tuote toimisi kunnolla (IMHO), sinun on jauhettava kahvi mahdollisimman hienoksi. Kun suodatin on asetettu paikalleen, laita siihen huolellisesti tasoitettu määrä kahvia. Aseta kansi paikalleen ja paina sitten keskeltä alas - VAROVASTI - peukalolla.  Suunnittele käyttäväsi enintään 6 Oz. vettä kuppiisi.  Käytetyn kupin poistaminen koneesta on satunnainen ongelma. (Heiluttele sitä, niin se yleensä irtoaa.)</w:t>
      </w:r>
    </w:p>
    <w:p>
      <w:r>
        <w:rPr>
          <w:b/>
        </w:rPr>
        <w:t xml:space="preserve">Tulos</w:t>
      </w:r>
    </w:p>
    <w:p>
      <w:r>
        <w:t xml:space="preserve">K-kupit ovat kohtuullisen riittäviä</w:t>
      </w:r>
    </w:p>
    <w:p>
      <w:r>
        <w:rPr>
          <w:b/>
        </w:rPr>
        <w:t xml:space="preserve">Esimerkki 5.618</w:t>
      </w:r>
    </w:p>
    <w:p>
      <w:r>
        <w:t xml:space="preserve">Rakastan Annie'sia, mutta tässä ei ollut mitään makua, hyvin mautonta ja epämiellyttävää. En ostaisi tätä enää uudestaan, mutta mikä pahinta, minulle jäi 6 laatikkoa...boo!</w:t>
      </w:r>
    </w:p>
    <w:p>
      <w:r>
        <w:rPr>
          <w:b/>
        </w:rPr>
        <w:t xml:space="preserve">Tulos</w:t>
      </w:r>
    </w:p>
    <w:p>
      <w:r>
        <w:t xml:space="preserve">Luomu on hienoa, mutta...</w:t>
      </w:r>
    </w:p>
    <w:p>
      <w:r>
        <w:rPr>
          <w:b/>
        </w:rPr>
        <w:t xml:space="preserve">Esimerkki 5.619</w:t>
      </w:r>
    </w:p>
    <w:p>
      <w:r>
        <w:t xml:space="preserve">TÄMÄ MAKU ON JOTAIN PELLAVALEIVÄN JA MAISSILEIVÄN VÄLILTÄ..... ERINOMAISTA PAAHDETTUNA VOIN JA HYYTELÖN KANSSA...EI NOSTANUT VERENSOKERIANI LAINKAAN.... I LOVE IT.</w:t>
      </w:r>
    </w:p>
    <w:p>
      <w:r>
        <w:rPr>
          <w:b/>
        </w:rPr>
        <w:t xml:space="preserve">Tulos</w:t>
      </w:r>
    </w:p>
    <w:p>
      <w:r>
        <w:t xml:space="preserve">HIENOA JUTTUA</w:t>
      </w:r>
    </w:p>
    <w:p>
      <w:r>
        <w:rPr>
          <w:b/>
        </w:rPr>
        <w:t xml:space="preserve">Esimerkki 5.620</w:t>
      </w:r>
    </w:p>
    <w:p>
      <w:r>
        <w:t xml:space="preserve">Tämä tuote oli hyvänmakuinen. Ongelmani oli, että 10 oz:n pakkauksessa oli alle 6 oz:n määrä ripotteluja. Todellako?!?</w:t>
      </w:r>
    </w:p>
    <w:p>
      <w:r>
        <w:rPr>
          <w:b/>
        </w:rPr>
        <w:t xml:space="preserve">Tulos</w:t>
      </w:r>
    </w:p>
    <w:p>
      <w:r>
        <w:t xml:space="preserve">liian paljon liian vähän</w:t>
      </w:r>
    </w:p>
    <w:p>
      <w:r>
        <w:rPr>
          <w:b/>
        </w:rPr>
        <w:t xml:space="preserve">Esimerkki 5.621</w:t>
      </w:r>
    </w:p>
    <w:p>
      <w:r>
        <w:t xml:space="preserve">Jos pidät täyteläisestä tummasta kahvista, tämä tuote EI ole sinulle!  Olimme etsineet luomuvaihtoehtoa, ja olen kokeillut hyviä vaihtoehtoja, joten tilasimme tämän, kun se oli tarjouksessa.  Valitettavasti tilasimme 6 tölkkiä saadaksemme alennuksen, ja nyt olemme jumissa luomukahvin, mutta erittäin tympeän makuisen kahvin kanssa.  Jotta saisimme siitä parhaan mahdollisen hyödyn irti, olemme ostaneet muita hyväksi havaittuja täyteläisiä ja tummia merkkejä sekoitettavaksi siihen.  Todella pettymys!</w:t>
      </w:r>
    </w:p>
    <w:p>
      <w:r>
        <w:rPr>
          <w:b/>
        </w:rPr>
        <w:t xml:space="preserve">Tulos</w:t>
      </w:r>
    </w:p>
    <w:p>
      <w:r>
        <w:t xml:space="preserve">Luomua, mutta ei maukasta!</w:t>
      </w:r>
    </w:p>
    <w:p>
      <w:r>
        <w:rPr>
          <w:b/>
        </w:rPr>
        <w:t xml:space="preserve">Esimerkki 5.622</w:t>
      </w:r>
    </w:p>
    <w:p>
      <w:r>
        <w:t xml:space="preserve">Etsin terveellisempää vaihtoehtoa Splendalle ja Equalille, NuStevia maistuu hyvältä ja tämä säiliö kestää pitkään.</w:t>
      </w:r>
    </w:p>
    <w:p>
      <w:r>
        <w:rPr>
          <w:b/>
        </w:rPr>
        <w:t xml:space="preserve">Tulos</w:t>
      </w:r>
    </w:p>
    <w:p>
      <w:r>
        <w:t xml:space="preserve">Hyvä maku ja hyvä arvo</w:t>
      </w:r>
    </w:p>
    <w:p>
      <w:r>
        <w:rPr>
          <w:b/>
        </w:rPr>
        <w:t xml:space="preserve">Esimerkki 5.623</w:t>
      </w:r>
    </w:p>
    <w:p>
      <w:r>
        <w:t xml:space="preserve">En odota, että k-kupista saa hyvää kaakaota, mutta sen pitäisi ainakin maistua siltä, että siinä on kaakaota. En voi uskoa, miten pahalta tämä aine maistuu. Kokeilin sitä 3 kertaa ja heitin loput pois.</w:t>
      </w:r>
    </w:p>
    <w:p>
      <w:r>
        <w:rPr>
          <w:b/>
        </w:rPr>
        <w:t xml:space="preserve">Tulos</w:t>
      </w:r>
    </w:p>
    <w:p>
      <w:r>
        <w:t xml:space="preserve">Todella kauhea</w:t>
      </w:r>
    </w:p>
    <w:p>
      <w:r>
        <w:rPr>
          <w:b/>
        </w:rPr>
        <w:t xml:space="preserve">Esimerkki 5.624</w:t>
      </w:r>
    </w:p>
    <w:p>
      <w:r>
        <w:t xml:space="preserve">Hyvältä maistuva kahvi!!! Yksi parhaista mitä olen koskaan juonut! Ongelmana ovat korkeat toimituskulut.</w:t>
      </w:r>
    </w:p>
    <w:p>
      <w:r>
        <w:rPr>
          <w:b/>
        </w:rPr>
        <w:t xml:space="preserve">Tulos</w:t>
      </w:r>
    </w:p>
    <w:p>
      <w:r>
        <w:t xml:space="preserve">Hyvä maku!</w:t>
      </w:r>
    </w:p>
    <w:p>
      <w:r>
        <w:rPr>
          <w:b/>
        </w:rPr>
        <w:t xml:space="preserve">Esimerkki 5.625</w:t>
      </w:r>
    </w:p>
    <w:p>
      <w:r>
        <w:t xml:space="preserve">Halusin vain ilmoittaa tänne, että löysin pieniä muovinpalasia tästä ruoasta, kun ruokin 9 kuukauden ikäistä lastani.  Muovia!!!! ruoassa!!!! vauvanruoassa!!!!  Joten olkaa varovaisia jos ostatte tätä tai harkitsette sitä.  Tyttäreni rakastaa tätä ruokaa - se on itse asiassa hänen suosikkinsa.  Tämä on ensimmäinen kerta, kun olemme huomanneet muovia siinä yli 2 kuukauteen.</w:t>
      </w:r>
    </w:p>
    <w:p>
      <w:r>
        <w:rPr>
          <w:b/>
        </w:rPr>
        <w:t xml:space="preserve">Tulos</w:t>
      </w:r>
    </w:p>
    <w:p>
      <w:r>
        <w:t xml:space="preserve">äidit (ja isät) varokaa muovia ruoan seassa!</w:t>
      </w:r>
    </w:p>
    <w:p>
      <w:r>
        <w:rPr>
          <w:b/>
        </w:rPr>
        <w:t xml:space="preserve">Esimerkki 5.626</w:t>
      </w:r>
    </w:p>
    <w:p>
      <w:r>
        <w:t xml:space="preserve">olen nauttinut tästä tuotteesta jo jonkin aikaa. olen kuitenkin inhottava siitä, että hinta nousee jatkuvasti! 35 dollaria per laatikko, asiakkaat maksavat yli 4 dollaria per laatikko 5 pienestä keksipatukasta - naurettavaa! löydän terveellisemmän, kohtuuhintaisemman välipalan naposteltavaksi. häpeä nana ja amazon. . .</w:t>
      </w:r>
    </w:p>
    <w:p>
      <w:r>
        <w:rPr>
          <w:b/>
        </w:rPr>
        <w:t xml:space="preserve">Tulos</w:t>
      </w:r>
    </w:p>
    <w:p>
      <w:r>
        <w:t xml:space="preserve">hinta nousee jatkuvasti. . .</w:t>
      </w:r>
    </w:p>
    <w:p>
      <w:r>
        <w:rPr>
          <w:b/>
        </w:rPr>
        <w:t xml:space="preserve">Esimerkki 5.627</w:t>
      </w:r>
    </w:p>
    <w:p>
      <w:r>
        <w:t xml:space="preserve">Minulla on ongelmia ruoanlaiton kanssa. Ne tulevat ulos pörröisinä, mutta 20 sekunnissa ne imevät itsensä takaisin ja muuttuvat koviksi. Olen kokeillut vähemmän aikaa, enemmän aikaa ja kypsennystä pussista paperipyyhkeellä... En tiedä, mitä teen väärin, eikä yrityksellä ole mitään yhteystietoja. Mitä tulee makuun...ne ovat aivan...Waay suolaista ja olen suola-a-holic!  En ostaisi uudelleen :(</w:t>
      </w:r>
    </w:p>
    <w:p>
      <w:r>
        <w:rPr>
          <w:b/>
        </w:rPr>
        <w:t xml:space="preserve">Tulos</w:t>
      </w:r>
    </w:p>
    <w:p>
      <w:r>
        <w:t xml:space="preserve">Apua!</w:t>
      </w:r>
    </w:p>
    <w:p>
      <w:r>
        <w:rPr>
          <w:b/>
        </w:rPr>
        <w:t xml:space="preserve">Esimerkki 5.628</w:t>
      </w:r>
    </w:p>
    <w:p>
      <w:r>
        <w:t xml:space="preserve">Erittäin maukas juuston maku. Rapeuden ja pienten palojen (sekakokoiset) vuoksi menee pitkälle ilman, että se lisää liikaa kaloreita. Hyvä ostos. Walt B., Apple Valley</w:t>
      </w:r>
    </w:p>
    <w:p>
      <w:r>
        <w:rPr>
          <w:b/>
        </w:rPr>
        <w:t xml:space="preserve">Tulos</w:t>
      </w:r>
    </w:p>
    <w:p>
      <w:r>
        <w:t xml:space="preserve">Yksi parhaista välipaloista.</w:t>
      </w:r>
    </w:p>
    <w:p>
      <w:r>
        <w:rPr>
          <w:b/>
        </w:rPr>
        <w:t xml:space="preserve">Esimerkki 5.629</w:t>
      </w:r>
    </w:p>
    <w:p>
      <w:r>
        <w:t xml:space="preserve">Säästää basilikaa ja korianteria vielä viikon tai kaksi. Se on minulle riittävä syy ostaa! Ennen basilika ja korianteri kesti vain pari päivää, ja jouduin heittämään ne pois. Näin säästän rahaa ja matkan kauppaan!</w:t>
      </w:r>
    </w:p>
    <w:p>
      <w:r>
        <w:rPr>
          <w:b/>
        </w:rPr>
        <w:t xml:space="preserve">Tulos</w:t>
      </w:r>
    </w:p>
    <w:p>
      <w:r>
        <w:t xml:space="preserve">Toimii loistavasti!</w:t>
      </w:r>
    </w:p>
    <w:p>
      <w:r>
        <w:rPr>
          <w:b/>
        </w:rPr>
        <w:t xml:space="preserve">Esimerkki 5.630</w:t>
      </w:r>
    </w:p>
    <w:p>
      <w:r>
        <w:t xml:space="preserve">Vastaanotin tämän laatikon suurella odotuksella, sillä länsirannikolla näitä ei myydä. Sain paketin, avasin laatikon ja olin ERITTÄIN pettynyt. Keksit näyttivät siltä kuin gorilla olisi ravistellut laatikkoa kuoliaaksi ja jättänyt suurimman osan laatikosta täynnä murusia. JA LAATIKON KYLJESSÄ OLI JYRSIJÄN KOKOINEN REIKÄ!!!!!!!!. Joten sanomattakin on selvää, etten tule tilaamaan näitä uudestaan.</w:t>
      </w:r>
    </w:p>
    <w:p>
      <w:r>
        <w:rPr>
          <w:b/>
        </w:rPr>
        <w:t xml:space="preserve">Tulos</w:t>
      </w:r>
    </w:p>
    <w:p>
      <w:r>
        <w:t xml:space="preserve">Awful</w:t>
      </w:r>
    </w:p>
    <w:p>
      <w:r>
        <w:rPr>
          <w:b/>
        </w:rPr>
        <w:t xml:space="preserve">Esimerkki 5.631</w:t>
      </w:r>
    </w:p>
    <w:p>
      <w:r>
        <w:t xml:space="preserve">Rakastan tätä teetä.  Minulla on ongelmia lisättyjen kukkien ja aromien kanssa muissa teissä, ja Revolutionin teet kertovat tarkalleen, mitä niissä on, eikä niissä ole lisäaineita!  Olen tilannut heiltä ensimmäisestä laatikostani lähtien.  Otan sen mukaani toimistoon ja minulla on matkapakkaus ja otan sen mukaani ravintoloihin.</w:t>
      </w:r>
    </w:p>
    <w:p>
      <w:r>
        <w:rPr>
          <w:b/>
        </w:rPr>
        <w:t xml:space="preserve">Tulos</w:t>
      </w:r>
    </w:p>
    <w:p>
      <w:r>
        <w:t xml:space="preserve">Paras tee</w:t>
      </w:r>
    </w:p>
    <w:p>
      <w:r>
        <w:rPr>
          <w:b/>
        </w:rPr>
        <w:t xml:space="preserve">Esimerkki 5.632</w:t>
      </w:r>
    </w:p>
    <w:p>
      <w:r>
        <w:t xml:space="preserve">Jotkut muut arvostelijat totesivat, että heillä oli edelleen reaktioita tähän tuotteeseen.  Katso ainesosia - mikä tahansa hydrolysoitu kasviproteiini sisältää MSG:tä.  Tämä on temppu, jota useimmat elintarviketeollisuuden yritykset käyttävät.  MSG:tä tai vapaata glutamaattia sisältäville aineille on noin 25 erilaista nimeä, ja ne vain piilottavat sen eri nimellä (googleta "Other Names for MSG", niin tulet kauhistumaan).  Valitettavasti FDA ei vaadi mitään todellisia tietoja pakkausmerkinnöissä - MSG voidaan merkitä myös yksinkertaisesti "mausteiksi" tai "luonnollisiksi aromeiksi".  On turvallista mennä eteenpäin ja olettaa, että missä tahansa makupohjamausteessa, kuten tässä käytetyssä, on jonkinlaista MSG:tä.  Jos uutta tuotetta valmistettaessa käytetään jotakin muuta jalostettua tuotetta, kuten makupohjaa, tuotteen ainesosia (esim. makupohjaa) ei tarvitse ilmoittaa pakkausmerkinnöissä. Ainakin tällä valmistajalla oli kohtuus ilmoittaa, mitä makupohjassa oli.</w:t>
      </w:r>
    </w:p>
    <w:p>
      <w:r>
        <w:rPr>
          <w:b/>
        </w:rPr>
        <w:t xml:space="preserve">Tulos</w:t>
      </w:r>
    </w:p>
    <w:p>
      <w:r>
        <w:t xml:space="preserve">VAROITUS!  TÄMÄ ON EDELLEEN MSG SIINÄ!</w:t>
      </w:r>
    </w:p>
    <w:p>
      <w:r>
        <w:rPr>
          <w:b/>
        </w:rPr>
        <w:t xml:space="preserve">Esimerkki 5.633</w:t>
      </w:r>
    </w:p>
    <w:p>
      <w:r>
        <w:t xml:space="preserve">Rakastan näitä keksejä.  Ne ovat hyviä kaiken kanssa. (Kokeile niitä ripauksen pippurihyytelöä ja ohuen viipaleen Asiagoa kanssa) Mutta kun ne tulevat pieninä paloina, ne sopivat vain keittoon!  Mikä tämä uusi pakkaus sitten onkin, se ei toimi.  Edellinen tilaukseni oli ok.  Mitä nyt?  Kuka testaa näitä pakkauksia?  Niiden palauttaminen on yhtä tuskaa!</w:t>
      </w:r>
    </w:p>
    <w:p>
      <w:r>
        <w:rPr>
          <w:b/>
        </w:rPr>
        <w:t xml:space="preserve">Tulos</w:t>
      </w:r>
    </w:p>
    <w:p>
      <w:r>
        <w:t xml:space="preserve">Paras Cracker Made, mutta Change packing--pieniä paloja ruma</w:t>
      </w:r>
    </w:p>
    <w:p>
      <w:r>
        <w:rPr>
          <w:b/>
        </w:rPr>
        <w:t xml:space="preserve">Esimerkki 5.634</w:t>
      </w:r>
    </w:p>
    <w:p>
      <w:r>
        <w:t xml:space="preserve">Minun chihuahua rakastaa näitä pieniä välipaloja. Kun se näkee minun tuovan keltaisen bussin esiin, se kirjaimellisesti juoksee ympyrää!</w:t>
      </w:r>
    </w:p>
    <w:p>
      <w:r>
        <w:rPr>
          <w:b/>
        </w:rPr>
        <w:t xml:space="preserve">Tulos</w:t>
      </w:r>
    </w:p>
    <w:p>
      <w:r>
        <w:t xml:space="preserve">Koirani rakastaa näitä!!!!</w:t>
      </w:r>
    </w:p>
    <w:p>
      <w:r>
        <w:rPr>
          <w:b/>
        </w:rPr>
        <w:t xml:space="preserve">Esimerkki 5.635</w:t>
      </w:r>
    </w:p>
    <w:p>
      <w:r>
        <w:t xml:space="preserve">Voi niin hyvä. Ensimmäinen kupillinen, jonka join, oli keskitasolla. Se oli liian makeaa. Joten otin toisen kupin suuremmalla asetuksella ja se oli täydellinen! Tämä on kermainen kuuma suklaa. Lisää hieman maitoa ja kermavaahtoa, ja valmista!!!!.</w:t>
      </w:r>
    </w:p>
    <w:p>
      <w:r>
        <w:rPr>
          <w:b/>
        </w:rPr>
        <w:t xml:space="preserve">Tulos</w:t>
      </w:r>
    </w:p>
    <w:p>
      <w:r>
        <w:t xml:space="preserve">Nami</w:t>
      </w:r>
    </w:p>
    <w:p>
      <w:r>
        <w:rPr>
          <w:b/>
        </w:rPr>
        <w:t xml:space="preserve">Esimerkki 5.636</w:t>
      </w:r>
    </w:p>
    <w:p>
      <w:r>
        <w:t xml:space="preserve">Honeyville Kaurahiutaleet on herkullinen tuote.  Valmistan niistä tuotetta, joka on suunniteltu lisäämään ja rikastuttamaan imettävien äitien maidontuotantoa. Kaura toimitettiin minulle ajoissa ja hämmästyttävä asia on, että maksoin vain 4,99 dollaria postikuluista 50 kiloa kauraa!  Kannustan kaikkia kaurasta pitäviä tilaamaan Honeyville Rolled Oatsia.  Niiden maku on ylivoimainen.</w:t>
      </w:r>
    </w:p>
    <w:p>
      <w:r>
        <w:rPr>
          <w:b/>
        </w:rPr>
        <w:t xml:space="preserve">Tulos</w:t>
      </w:r>
    </w:p>
    <w:p>
      <w:r>
        <w:t xml:space="preserve">Rave Review for Kaurahiutaleet</w:t>
      </w:r>
    </w:p>
    <w:p>
      <w:r>
        <w:rPr>
          <w:b/>
        </w:rPr>
        <w:t xml:space="preserve">Esimerkki 5.637</w:t>
      </w:r>
    </w:p>
    <w:p>
      <w:r>
        <w:t xml:space="preserve">Tilasin tämän tuotteen nautittuani aiemmasta Vine-hankinnasta--&lt;a href="http://www.amazon.com/gp/product/B00094JEUO"&gt;Izze Sparkling Clementine Soda Full Case (24 12oz Bottles)&lt;/a&gt;--odottaen pitäväni siitä.  Vaikuttaa siltä, että 100 % mehun käyttö tässä tuotteessa on suuri ero Izzen käyttämään 70 % mehua / 30 % kuohuvaa vettä.  Pidän Izzeistä, mutta en pidä Switchistä kovin paljon.  Switch maistuu - ja on - aivan kuin appelsiinimehu, paitsi että se on hiilihapotettu.  Mielestäni appelsiinimehua ei ole tarkoitettu hiilihapotetuksi.  Se ei vain lisää makuun tai koostumukseen mitään sellaista, mikä olisi mielestäni miellyttävää.  Se jätti myös pitkän jälkimaun mehun röyhtäilyistä, joista en nauttinut.  Kyse ei siis ole siitä, että valmistajat olisivat tehneet jotain väärin tai huonolaatuista, kyse on vain siitä, että tämä arvostelija ei pitänyt siitä, miten konsepti toimi.</w:t>
      </w:r>
    </w:p>
    <w:p>
      <w:r>
        <w:rPr>
          <w:b/>
        </w:rPr>
        <w:t xml:space="preserve">Tulos</w:t>
      </w:r>
    </w:p>
    <w:p>
      <w:r>
        <w:t xml:space="preserve">Joitakin asioita ei ole tarkoitettu hiilihapotettaviksi</w:t>
      </w:r>
    </w:p>
    <w:p>
      <w:r>
        <w:rPr>
          <w:b/>
        </w:rPr>
        <w:t xml:space="preserve">Esimerkki 5.638</w:t>
      </w:r>
    </w:p>
    <w:p>
      <w:r>
        <w:t xml:space="preserve">Koirani tekee mitä tahansa näiden herkkujen vuoksi. Viiden kilon pussin ostaminen riittää noin vuodeksi, ja ne ovat kuivia, joten ne on helppo laittaa taskuun ja ne säilyvät ikuisesti.</w:t>
      </w:r>
    </w:p>
    <w:p>
      <w:r>
        <w:rPr>
          <w:b/>
        </w:rPr>
        <w:t xml:space="preserve">Tulos</w:t>
      </w:r>
    </w:p>
    <w:p>
      <w:r>
        <w:t xml:space="preserve">Nami herkkuja</w:t>
      </w:r>
    </w:p>
    <w:p>
      <w:r>
        <w:rPr>
          <w:b/>
        </w:rPr>
        <w:t xml:space="preserve">Esimerkki 5.639</w:t>
      </w:r>
    </w:p>
    <w:p>
      <w:r>
        <w:t xml:space="preserve">Tämä on huonoin grilliruoka, jota olen koskaan maistanut ja ostanut. Näin mies vastaan ruoka -ohjelman, jossa esiteltiin mahalaukun sappea maistuva ohut kastike ja sitten ostin sen ...wow Texas ei todellakaan tiedä BBQ-kastiketta.</w:t>
      </w:r>
    </w:p>
    <w:p>
      <w:r>
        <w:rPr>
          <w:b/>
        </w:rPr>
        <w:t xml:space="preserve">Tulos</w:t>
      </w:r>
    </w:p>
    <w:p>
      <w:r>
        <w:t xml:space="preserve">Sappimehu</w:t>
      </w:r>
    </w:p>
    <w:p>
      <w:r>
        <w:rPr>
          <w:b/>
        </w:rPr>
        <w:t xml:space="preserve">Esimerkki 5.640</w:t>
      </w:r>
    </w:p>
    <w:p>
      <w:r>
        <w:t xml:space="preserve">Siirtyminen 600 dollarin Digidesign Mboxista tähän 15 dollarin putkeen sai minut tuntemaan, että sain kostoni Digidesignille siitä, että se oli kusettanut meitä kaikkia, joilla oli XP-tietokoneet, joita he kieltäytyivät tukemasta sen jälkeen, kun olimme ostaneet heidän ylihintaiset laitteensa äänitteiden äänittämistä varten. Voisin toivoa, että Blue Ice -muunnin olisi tehty raskaammista materiaaleista ja että siinä olisi ollut CS-osasto, johon voisi ottaa yhteyttä. Mutta 15 dollarin hintaan... No, ei ole tarpeeksi sanottu.</w:t>
      </w:r>
    </w:p>
    <w:p>
      <w:r>
        <w:rPr>
          <w:b/>
        </w:rPr>
        <w:t xml:space="preserve">Tulos</w:t>
      </w:r>
    </w:p>
    <w:p>
      <w:r>
        <w:t xml:space="preserve">Uusi, edullinen korjaus ylihintaisiin XLR- ja USB-mikrofoniliitäntöihin.</w:t>
      </w:r>
    </w:p>
    <w:p>
      <w:r>
        <w:rPr>
          <w:b/>
        </w:rPr>
        <w:t xml:space="preserve">Esimerkki 5.641</w:t>
      </w:r>
    </w:p>
    <w:p>
      <w:r>
        <w:t xml:space="preserve">Nämä sipsit ovat herkullisen herkullisia. Olen vähän natriumia sisältävällä ruokavaliolla. Minun ei tarvinnut luopua täysin jostain, mitä todella rakastan napostella. Nämä sipsit pursuavat makua, eikä niistä oikeastaan huomaa, että niistä puuttuu kaikki suola. Sipseissä on vain suukon arvoinen, mutta uskokaa minua, se on totaalinen makeout!!!!</w:t>
      </w:r>
    </w:p>
    <w:p>
      <w:r>
        <w:rPr>
          <w:b/>
        </w:rPr>
        <w:t xml:space="preserve">Tulos</w:t>
      </w:r>
    </w:p>
    <w:p>
      <w:r>
        <w:t xml:space="preserve">Sipsi, jossa on suolan suudelma</w:t>
      </w:r>
    </w:p>
    <w:p>
      <w:r>
        <w:rPr>
          <w:b/>
        </w:rPr>
        <w:t xml:space="preserve">Esimerkki 5.642</w:t>
      </w:r>
    </w:p>
    <w:p>
      <w:r>
        <w:t xml:space="preserve">Erittäin pettynyt, ei paljon kurpitsaa tai maustetta, vain melko lähellä tavallista kahvia.  Toivoin jotain sellaista kuin Tim Horton'sissa, mutta se ei ole edes lähellä.</w:t>
      </w:r>
    </w:p>
    <w:p>
      <w:r>
        <w:rPr>
          <w:b/>
        </w:rPr>
        <w:t xml:space="preserve">Tulos</w:t>
      </w:r>
    </w:p>
    <w:p>
      <w:r>
        <w:t xml:space="preserve">Kurpitsamauste jauhettu</w:t>
      </w:r>
    </w:p>
    <w:p>
      <w:r>
        <w:rPr>
          <w:b/>
        </w:rPr>
        <w:t xml:space="preserve">Esimerkki 5.643</w:t>
      </w:r>
    </w:p>
    <w:p>
      <w:r>
        <w:t xml:space="preserve">Ajattelin ostaa nämä tammikakut.  Ainesosia lukiessani en kuitenkaan näe kauraa lueteltuna. Ovatko nämä Oakcakesit ilman kauraa?  Vehnäjauhot, kasviöljyt, sokeri, vehnäleseet, inverttisokerisiirappi, suola, rasvaton maitojauhe, nostatusaine.</w:t>
      </w:r>
    </w:p>
    <w:p>
      <w:r>
        <w:rPr>
          <w:b/>
        </w:rPr>
        <w:t xml:space="preserve">Tulos</w:t>
      </w:r>
    </w:p>
    <w:p>
      <w:r>
        <w:t xml:space="preserve">Kaurakakkuja?</w:t>
      </w:r>
    </w:p>
    <w:p>
      <w:r>
        <w:rPr>
          <w:b/>
        </w:rPr>
        <w:t xml:space="preserve">Esimerkki 5.644</w:t>
      </w:r>
    </w:p>
    <w:p>
      <w:r>
        <w:t xml:space="preserve">Tämän ketsupin mausteinen versio ei ole huono, mutta se on liian kallis.  Tavallinen versio on makea kuin jälkiruoka.  Kamalaa.  Annie's Organicissa on paljon parempi maku ja se maksaa paljon vähemmän.  Jopa Heinzin luomu on parempi diili.  Annoin sille kolme tähteä kahden sijaan, koska se on lasissa, ei muovissa.</w:t>
      </w:r>
    </w:p>
    <w:p>
      <w:r>
        <w:rPr>
          <w:b/>
        </w:rPr>
        <w:t xml:space="preserve">Tulos</w:t>
      </w:r>
    </w:p>
    <w:p>
      <w:r>
        <w:t xml:space="preserve">Pettymys</w:t>
      </w:r>
    </w:p>
    <w:p>
      <w:r>
        <w:rPr>
          <w:b/>
        </w:rPr>
        <w:t xml:space="preserve">Esimerkki 5.645</w:t>
      </w:r>
    </w:p>
    <w:p>
      <w:r>
        <w:t xml:space="preserve">Kun sain Keurigin, rakastuin siihen. Ostin joukon erilaisia näytepakkauksia ja kaksi laatikkoa Grove Square -kaakaota. Olen vähän kuin kuumakaakaohullu, osittain siksi, etten saa kofeiinia, ja osittain siksi, että se tuo mieleeni ihania muistoja lumessa leikkimisestä ja sen jälkeisestä lämmittelystä. Halusin todella rakastaa tätä kuumaa kaakaota. Kokeilin kaikkia kolmea makua useita kertoja, eri tavoin. Kokeilin niitä eri kuppikokoja, lisäsin asioita jne. Niissä on vain sellainen outo maku, joka ei istu hyvin kielelle. En ole varma, mitä se on, mutta siinä on hento hapanmaidon sointi. Se todella viipyy, enkä ole löytänyt mitään, mikä veisi maun pois. Aion antaa toisen laatikolliseni ystävälleni, hän ei tunnu huomaavan sitä. Tyttäreni ja mieheni sanoivat molemmat, että se maistuu oudolta, joten se ei johdu vain minusta. Vein sen myös ystäväni luokse ja olen kokeillut niitä kolmessa eri Keurig-koneessa, JUURI varmistaakseni, ettei minun koneeni tarvitse kalkinpoistoa. Joten suosittelen kai kokeilemaan, ennen kuin ostat useita laatikoita.</w:t>
      </w:r>
    </w:p>
    <w:p>
      <w:r>
        <w:rPr>
          <w:b/>
        </w:rPr>
        <w:t xml:space="preserve">Tulos</w:t>
      </w:r>
    </w:p>
    <w:p>
      <w:r>
        <w:t xml:space="preserve">Ei huono, mutta ei myöskään hyvä</w:t>
      </w:r>
    </w:p>
    <w:p>
      <w:r>
        <w:rPr>
          <w:b/>
        </w:rPr>
        <w:t xml:space="preserve">Esimerkki 5.646</w:t>
      </w:r>
    </w:p>
    <w:p>
      <w:r>
        <w:t xml:space="preserve">Tämä on todella hyvä tuote.  Toimii ja maistuu aivan kuten gluteenituote.  Poikamme on keliaakikko ja olemme kokeilleet monia tuotteita.  Arvioimme tämän "crossover"-merkin yhdeksi parhaista.</w:t>
      </w:r>
    </w:p>
    <w:p>
      <w:r>
        <w:rPr>
          <w:b/>
        </w:rPr>
        <w:t xml:space="preserve">Tulos</w:t>
      </w:r>
    </w:p>
    <w:p>
      <w:r>
        <w:t xml:space="preserve">erinomainen tuote</w:t>
      </w:r>
    </w:p>
    <w:p>
      <w:r>
        <w:rPr>
          <w:b/>
        </w:rPr>
        <w:t xml:space="preserve">Esimerkki 5.647</w:t>
      </w:r>
    </w:p>
    <w:p>
      <w:r>
        <w:t xml:space="preserve">Tämän kaakaon maku on hyvä, mutta minusta se oli hieman liian laimeaa normaalin vesimäärän kanssa. Toinen kuppi oli parempi, kun käytin vähemmän vettä.</w:t>
      </w:r>
    </w:p>
    <w:p>
      <w:r>
        <w:rPr>
          <w:b/>
        </w:rPr>
        <w:t xml:space="preserve">Tulos</w:t>
      </w:r>
    </w:p>
    <w:p>
      <w:r>
        <w:t xml:space="preserve">Hieman ohut</w:t>
      </w:r>
    </w:p>
    <w:p>
      <w:r>
        <w:rPr>
          <w:b/>
        </w:rPr>
        <w:t xml:space="preserve">Esimerkki 5.648</w:t>
      </w:r>
    </w:p>
    <w:p>
      <w:r>
        <w:t xml:space="preserve">Olen iloinen, että törmäsin siniseen jääpuikkoon (amazonissa muut hinnat, joissa 60 tai enemmän) ennen kuin menin ostamaan mikrofonin, esivahvistimen ja lähteen phantom-virralle. Olen kirjaimellisesti sai i kaikki yhdessä verrryyy alhainen hinta. Good bargain. suosittelen sitä kaikille, joilla on kotistudio ja deff mennä ostaa xlr-kaapeli. kytkemällä mikrofoni suoraan siihen ei toimi niin hyvin.</w:t>
      </w:r>
    </w:p>
    <w:p>
      <w:r>
        <w:rPr>
          <w:b/>
        </w:rPr>
        <w:t xml:space="preserve">Tulos</w:t>
      </w:r>
    </w:p>
    <w:p>
      <w:r>
        <w:t xml:space="preserve">Hyvä</w:t>
      </w:r>
    </w:p>
    <w:p>
      <w:r>
        <w:rPr>
          <w:b/>
        </w:rPr>
        <w:t xml:space="preserve">Esimerkki 5.649</w:t>
      </w:r>
    </w:p>
    <w:p>
      <w:r>
        <w:t xml:space="preserve">Minusta gluteeniton Bisquick-pannukakkuseos on yhtä helppokäyttöinen kuin alkuperäinen Bisquick, ja pidän sen mausta (ei juurikaan eroa tavallisesta Bisquickistä).  Pannukakkujen tekeminen on helppoa: lisää vain maito, öljy, muna, sekoita ja kaada paistinpannulle.  Kypsennysaika tuntuu olevan suunnilleen sama, ja pannukakkujen koostumus on aivan kuin tavallisten pannukakkujen.  Suosittelen ehdottomasti tätä sekoitusta kaikille, jotka tarvitsevat gluteenittomia tuotteita.</w:t>
      </w:r>
    </w:p>
    <w:p>
      <w:r>
        <w:rPr>
          <w:b/>
        </w:rPr>
        <w:t xml:space="preserve">Tulos</w:t>
      </w:r>
    </w:p>
    <w:p>
      <w:r>
        <w:t xml:space="preserve">Aivan kuin muistamasi Bisquick</w:t>
      </w:r>
    </w:p>
    <w:p>
      <w:r>
        <w:rPr>
          <w:b/>
        </w:rPr>
        <w:t xml:space="preserve">Esimerkki 5.650</w:t>
      </w:r>
    </w:p>
    <w:p>
      <w:r>
        <w:t xml:space="preserve">JOTTAIN SYÖDÄ, JOS OLET NÄKYVÄSSÄ - MUTTA ANTAA Nälkäisille oikeaa ruokaa, Mitä Kelloggin maissihiutaleissa on? "Jauhettu maissi, sokeri, mallasaromi, korkeafruktoosinen maissisiirappi, suola." Kyllä, tietenkin, siinä on myös paljon herkullisia säilöntäaineita, kuten BHT ja muutama synteettinen vitamiini ja rauta pieninä määrinä. Ravinnoksi saat periaatteessa 100 % hiilihydraatteja, jotka ovat peräisin runsaasta SOKERISTA, ja lähes EI PROTEIINIA. Lisää rasvatonta maitoa, tai saat tyydyttyneitä rasvoja ja vähän proteiinia täysmaidosta. Lisäravinnoksi lisää viipaloitua banaania ja korkillinen vehnänalkioita.  Jos pidät Corn Flakesista, se on sinun asiasi, ja sinun pitäisi nauttia niistä, mutta tämä ei ole terveysruokaa, ja se on erittäin huono arvo yli 0,29 senttiä unssilta [3,49 dollaria pakkaukselta]. Tällä hinnalla sisäpakkauksen epäonnistuminen tuoreuden säilyttämisessä on vielä suurempi haitta, kun ajattelee, kuinka kauan voi kestää syödä 12 unssia tätä tavaraa. Miksi ei käytetä Kretschmerin vehnänalkioiden kaltaista tyhjiöpurkkia tuoreuden säilyttämiseksi? Onhan se samassa hintaluokassa!  Joten jos olet nälkäinen, syöt todella väärää tavaraa. JOTAIN SYÖTÄVÄÄ, JOS SINULLA ON NÄLKÄ - MUTTA ANTAKAA OIKEAA RUOKAA MUILLE NÄLKÄISILLE IHMISILLE, KIITOS!</w:t>
      </w:r>
    </w:p>
    <w:p>
      <w:r>
        <w:rPr>
          <w:b/>
        </w:rPr>
        <w:t xml:space="preserve">Tulos</w:t>
      </w:r>
    </w:p>
    <w:p>
      <w:r>
        <w:t xml:space="preserve">LISÄÄ rasvatonta maitoa - BANANAA - mustikoita - VEHNÄJAUHOA + MONIVITAMIINIA TERVEELLISEMPIÄ VALINTOJA varten.</w:t>
      </w:r>
    </w:p>
    <w:p>
      <w:r>
        <w:rPr>
          <w:b/>
        </w:rPr>
        <w:t xml:space="preserve">Esimerkki 5.651</w:t>
      </w:r>
    </w:p>
    <w:p>
      <w:r>
        <w:t xml:space="preserve">Odotettua parempi, mutta piparminttu ei tuoksu eikä maku ole minttuinen. Tämä on hyvä ostos hintaan nähden.</w:t>
      </w:r>
    </w:p>
    <w:p>
      <w:r>
        <w:rPr>
          <w:b/>
        </w:rPr>
        <w:t xml:space="preserve">Tulos</w:t>
      </w:r>
    </w:p>
    <w:p>
      <w:r>
        <w:t xml:space="preserve">Hyvä ostos</w:t>
      </w:r>
    </w:p>
    <w:p>
      <w:r>
        <w:rPr>
          <w:b/>
        </w:rPr>
        <w:t xml:space="preserve">Esimerkki 5.652</w:t>
      </w:r>
    </w:p>
    <w:p>
      <w:r>
        <w:t xml:space="preserve">Pidin tästä tuotteesta, kunnes joistakin purkeista löysin mustaa hometta sisäkansissa.  Luin muita arvosteluja, mutta ajattelin, että kyseessä oli varmaan huono erä.  Olin väärässä.  Earth's Best oli ennen erittäin hyvä. Joten peruin seuraavan Subscribe and Save -tilaukseni.  Sitten palautin peruutusperusteen Amazonille.</w:t>
      </w:r>
    </w:p>
    <w:p>
      <w:r>
        <w:rPr>
          <w:b/>
        </w:rPr>
        <w:t xml:space="preserve">Tulos</w:t>
      </w:r>
    </w:p>
    <w:p>
      <w:r>
        <w:t xml:space="preserve">jotkut purkit menivät huonoksi</w:t>
      </w:r>
    </w:p>
    <w:p>
      <w:r>
        <w:rPr>
          <w:b/>
        </w:rPr>
        <w:t xml:space="preserve">Esimerkki 5.653</w:t>
      </w:r>
    </w:p>
    <w:p>
      <w:r>
        <w:t xml:space="preserve">Pidän tietenkin tästä murosta, se on kuin vaahtokarkkeja sisältävä kuorrutettu Cheerios, mutta halusin tarkistaa internetin ostovaihtoehdon. Useimmat ruokatuotteet, erityisesti karkit, ovat ryöstöä useimmilta Amazonin myyjiltä. Murot ovat kuitenkin yleensä halpoja. Luulen, että 11,5oz oli noin 2,60 dollaria Wal-Martissa, mutta maksoin vain 6,86 dollaria 1 paketin 3 laatikkoa täällä Amazonissa, joten se on noin 2,29 dollaria jokaisesta laatikosta. Se oli hyvä diili, mutta nyt sivulla lukee 15 dollaria 3 laatikosta, eli 5 dollaria laatikolta. Se on repäisy 11,5 tuuman laatikosta; Wal-Martista saa 16 tuuman laatikon vain noin 3,00 dollarilla. Joten sinun täytyy tarkkailla hintoja nähdäksesi, onko se halvempaa vai ei.  Olin huolissani siitä, että murot eivät ole tuoreita, mutta ne ovatkin. Lucky Charms -murojeni olivat uusia, joissa oli uusia vaahtokarkkeja; nykyisin niissä on erivärisiä tähdenlentoja. Amazonista ostamillani laatikoilla on sama viimeinen käyttöpäivä kuin Wal-Martista ostamillani Frosted Flakesilla, joten se on hyvä asia. Ne myös maistuvat hyvältä (siltä varalta, että niissä on muita ongelmia, jotka voivat olla vialla).  Joten kaiken kaikkiaan, tarkista hinnat nähdäksesi, onko se sen arvoista, hinnat muuttuvat sekä kaupassa että verkossa, paljon (useimmiten ne muuttuvat verkossa, vaikka). Ostin täältä noin kuukausi sitten, mutta en ostaisi niitä tällä kertaa, luultavasti ostaisin kuitenkin uudelleen tulevaisuudessa.</w:t>
      </w:r>
    </w:p>
    <w:p>
      <w:r>
        <w:rPr>
          <w:b/>
        </w:rPr>
        <w:t xml:space="preserve">Tulos</w:t>
      </w:r>
    </w:p>
    <w:p>
      <w:r>
        <w:t xml:space="preserve">Hinnat muuttuvat täällä paljon, joskus hyvä diili, joskus huono diili...</w:t>
      </w:r>
    </w:p>
    <w:p>
      <w:r>
        <w:rPr>
          <w:b/>
        </w:rPr>
        <w:t xml:space="preserve">Esimerkki 5.654</w:t>
      </w:r>
    </w:p>
    <w:p>
      <w:r>
        <w:t xml:space="preserve">Nämä ovat parempia kuin tavalliset kalafileet, maukkaampia eivätkä kuivia.  Niissä ei ole luita eikä nahkoja.  Olin huolissani makrillista, mutta ne ovat paljon parempia kuin vaikkapa kipparoidut silakkafileet tai öljyssä olevat sardiinit.  Oliiviöljyn voi helposti kaataa pois, jos se huolettaa, mutta silloin menettäisi jotain, joka on myös maukasta.</w:t>
      </w:r>
    </w:p>
    <w:p>
      <w:r>
        <w:rPr>
          <w:b/>
        </w:rPr>
        <w:t xml:space="preserve">Tulos</w:t>
      </w:r>
    </w:p>
    <w:p>
      <w:r>
        <w:t xml:space="preserve">Maukas lounas tai välipala</w:t>
      </w:r>
    </w:p>
    <w:p>
      <w:r>
        <w:rPr>
          <w:b/>
        </w:rPr>
        <w:t xml:space="preserve">Esimerkki 5.655</w:t>
      </w:r>
    </w:p>
    <w:p>
      <w:r>
        <w:t xml:space="preserve">Ostin tämän kahvin tehdäkseni jääkahvijuomia.  Siinä on hyvin vähän "kahvin" makua, ja tumman suklaan maku on enemmän kemiallinen kuin suklaan.  Samanlainen kuin leivonnassa käytettävän aromin maku.  En aio ostaa tätä kahvia uudelleen.  Ehdotukseni niille, jotka harkitsevat ostamista ... ostakaa jotain muuta.</w:t>
      </w:r>
    </w:p>
    <w:p>
      <w:r>
        <w:rPr>
          <w:b/>
        </w:rPr>
        <w:t xml:space="preserve">Tulos</w:t>
      </w:r>
    </w:p>
    <w:p>
      <w:r>
        <w:t xml:space="preserve">Kemiallinen maku Kahvi</w:t>
      </w:r>
    </w:p>
    <w:p>
      <w:r>
        <w:rPr>
          <w:b/>
        </w:rPr>
        <w:t xml:space="preserve">Esimerkki 5.656</w:t>
      </w:r>
    </w:p>
    <w:p>
      <w:r>
        <w:t xml:space="preserve">Tilasin nämä tällä viikolla luomuruokapalvelustani. VOI MINUN SANANI! Mausteinen (mutta ei polttavan mausteinen, pikemminkin kieltä lämmittävä), makea, suolainen... todella voimakkaan makuinen ja herkullinen sipsi. Jos pidät grillimausta, tämä on mukavan makea-Mexi-viihtyisä barecue.  Pidän myös siitä, että se on luomua.  Söin 5 oz:n pussin alle 15 minuutissa. Minun mokani. Mutta hitto, jos ne eivät ole syntisen herkullisia.  Myönnettäköön, että 5 oz ei ole paljon (se oli niukka hintaansa nähden, mikä on usein niin, kun on kyse luomusta), mutta se oli 750 kaloria kerrallaan. Hitsi.  Kyllä, 150 kaloria per 1 oz annos. Se on suunnilleen normaalia paistetuille sipseille.  Tuomio: Lihottavat, rapeat, maukkaat, herkulliset. Parasta pitää kiinni hyvin pienistä annoksista vähärasvaisen voileivän tai keiton lisukkeena.  Nauti.  Mir</w:t>
      </w:r>
    </w:p>
    <w:p>
      <w:r>
        <w:rPr>
          <w:b/>
        </w:rPr>
        <w:t xml:space="preserve">Tulos</w:t>
      </w:r>
    </w:p>
    <w:p>
      <w:r>
        <w:t xml:space="preserve">Joten Faboo: Vaarallista niille, jotka ovat alttiita Chips Bingesille!!!!</w:t>
      </w:r>
    </w:p>
    <w:p>
      <w:r>
        <w:rPr>
          <w:b/>
        </w:rPr>
        <w:t xml:space="preserve">Esimerkki 5.657</w:t>
      </w:r>
    </w:p>
    <w:p>
      <w:r>
        <w:t xml:space="preserve">Tämä on yksi suosikkikastikkeistani. Tällä tilauksella saat kaksi jättimäistä pulloa, joiden pitäisi riittää jonkin aikaa. Tämän maku on täydellinen! Ei kuitenkaan heikkohermoisille...</w:t>
      </w:r>
    </w:p>
    <w:p>
      <w:r>
        <w:rPr>
          <w:b/>
        </w:rPr>
        <w:t xml:space="preserve">Tulos</w:t>
      </w:r>
    </w:p>
    <w:p>
      <w:r>
        <w:t xml:space="preserve">fave</w:t>
      </w:r>
    </w:p>
    <w:p>
      <w:r>
        <w:rPr>
          <w:b/>
        </w:rPr>
        <w:t xml:space="preserve">Esimerkki 5.658</w:t>
      </w:r>
    </w:p>
    <w:p>
      <w:r>
        <w:t xml:space="preserve">Suosin tietysti tuoretta espressoa, mutta joskus pikakahvi on hyvä apu.  Matkustan paljon Euroopassa, ja siellä on saatavilla useita merkkejä, jotka eivät ole lainkaan huonoja.  Tämä merkki on ihan hyvä, kun sitä käytetään kahvin mausteena vaniljakastikkeissa yms. mutta juomana se on mielestäni aivan pohjalukemissa.</w:t>
      </w:r>
    </w:p>
    <w:p>
      <w:r>
        <w:rPr>
          <w:b/>
        </w:rPr>
        <w:t xml:space="preserve">Tulos</w:t>
      </w:r>
    </w:p>
    <w:p>
      <w:r>
        <w:t xml:space="preserve">Tämä aine on ilkeää</w:t>
      </w:r>
    </w:p>
    <w:p>
      <w:r>
        <w:rPr>
          <w:b/>
        </w:rPr>
        <w:t xml:space="preserve">Esimerkki 5.659</w:t>
      </w:r>
    </w:p>
    <w:p>
      <w:r>
        <w:t xml:space="preserve">Olin kuukausia epävarma näiden ostamisesta. Luin arvosteluja ja olin vaikuttunut niistä, mutta mahdollisuus jäädä kiinni 24 pussillisen vihattujen lastujen kanssa sai minut hermostumaan. Tämä oli ensimmäinen ruokatilaukseni amazonista ja olen iloinen, että valitsin tämän tuotteen. Rakastan ehdottomasti näitä sipsejä. Olen deiced on lajike pakkaus aloittaa, jos en pidä yksi maku oli muita voisin syödä. Kävi ilmi, vaikka nautin niistä kaikista.  Ne ovat paksumpia kuin tavalliset perunalastut, ja niissä on hyvä rapeus ja ilmava rakenne. Yksi pussi täyttää minut keskipäivän välipalaksi. Itse maut ovat hieman rohkeampia kuin mitä sipseiltä voisi odottaa. Minulle tämä oli hyvä asia. Täytyy sanoa, että bbq on suosikkini. Maku muistutti paljon lays bqq:tä, mutta rohkeampi versio siitä, makea bqq:n maku, jossa on rohkea potku lopussa. Pusseissani oli hyvin vähän rikkinäisiä lastuja. Kaikki tässä tilauksessa oli loistavaa.  Isäni oli paikalla, kun kokeilin ensimmäistä pussiani, ja pilkkasi niitä, koska ne olivat terveellisiä. Tarjosin hänelle yhden, ja hän otti sen vastaan luultavasti sylkiäkseen sen dramaattisesti ulos ja tehdäkseen eww-efektin. Hän katsoi minua hämmentyneenä syötyään sen, otti pussin kädestäni ja käveli pois sen kanssa. Tämä on mies, joka VIHAA kaikkea terveellistä, mutta osoittaa, kuinka hyviä makuja ne ovat.  Aion ehdottomasti ostaa näitä uudelleen.</w:t>
      </w:r>
    </w:p>
    <w:p>
      <w:r>
        <w:rPr>
          <w:b/>
        </w:rPr>
        <w:t xml:space="preserve">Tulos</w:t>
      </w:r>
    </w:p>
    <w:p>
      <w:r>
        <w:t xml:space="preserve">Nami!</w:t>
      </w:r>
    </w:p>
    <w:p>
      <w:r>
        <w:rPr>
          <w:b/>
        </w:rPr>
        <w:t xml:space="preserve">Esimerkki 5.660</w:t>
      </w:r>
    </w:p>
    <w:p>
      <w:r>
        <w:t xml:space="preserve">Rakastan sitä, että se on valtavirtaa ja että se toimii kuten bisquick. Kaikki reseptit eivät kuitenkaan toimi samalla tavalla kuin tavallinen bisquick, joten toivoisin, että heillä olisi enemmän reseptejä. Se maistuu enemmän "gluteenittomalta" kuin jotkut muut vaihtoehdot.</w:t>
      </w:r>
    </w:p>
    <w:p>
      <w:r>
        <w:rPr>
          <w:b/>
        </w:rPr>
        <w:t xml:space="preserve">Tulos</w:t>
      </w:r>
    </w:p>
    <w:p>
      <w:r>
        <w:t xml:space="preserve">Toimii kuin Bisquick</w:t>
      </w:r>
    </w:p>
    <w:p>
      <w:r>
        <w:rPr>
          <w:b/>
        </w:rPr>
        <w:t xml:space="preserve">Esimerkki 5.661</w:t>
      </w:r>
    </w:p>
    <w:p>
      <w:r>
        <w:t xml:space="preserve">Etsin ravitsevia välipaloja - joissa on kuitua - ja törmäsin näihin.  Olen kokeillut tätä lajiketta ja kaurahiutaleita ja pellavapähkinöitä, ja molemmat ovat erittäin hyviä. Ne ovat rakenteeltaan kuivahkoja, mutta täynnä makua.  En sanoisi, että ne ovat kuin itse leivottuja, mutta mitään "keinotekoista" makua ei ole. Ne ovat reilun kokoisia (halkaisijaltaan 3-4 tuumaa, korkeudeltaan lähes tuuman korkuisia), ja vaikka ne eivät olekaan kaloripainoisia (120-140 kappaletta lajikkeesta riippuen), niissä on 3-4 grammaa kuitua kussakin. Suosittelen näitä terveellisiin välipaloihin tai jopa nopeaan aamiaiseen.</w:t>
      </w:r>
    </w:p>
    <w:p>
      <w:r>
        <w:rPr>
          <w:b/>
        </w:rPr>
        <w:t xml:space="preserve">Tulos</w:t>
      </w:r>
    </w:p>
    <w:p>
      <w:r>
        <w:t xml:space="preserve">Aivan loistava</w:t>
      </w:r>
    </w:p>
    <w:p>
      <w:r>
        <w:rPr>
          <w:b/>
        </w:rPr>
        <w:t xml:space="preserve">Esimerkki 5.662</w:t>
      </w:r>
    </w:p>
    <w:p>
      <w:r>
        <w:t xml:space="preserve">Löysin tämän paikallisen supermarkettini luomukäytävältä.  $[...] yhdestä 100 laatikosta, kun taas täällä myydään 3 laatikkoa ilman toimitusta tai odottelua.  Haluaisin vain tietää, tietääkö joku, onko tämä hyvälaatuista pussitettua teetä.  En ole Pu-erh-asiantuntija ja etsin jotain niin aitoa kuin voin saada maksamatta kalliita summia.  Voiko joku ehdottaa hyvää laatua?  Ainoa syy, miksi annoin tälle 3 pistettä, on se, että sitä voi löytää supermarketista ostamatta kolmen kappaleen pakkausta.</w:t>
      </w:r>
    </w:p>
    <w:p>
      <w:r>
        <w:rPr>
          <w:b/>
        </w:rPr>
        <w:t xml:space="preserve">Tulos</w:t>
      </w:r>
    </w:p>
    <w:p>
      <w:r>
        <w:t xml:space="preserve">Ostettu paikallisesta supermarketista</w:t>
      </w:r>
    </w:p>
    <w:p>
      <w:r>
        <w:rPr>
          <w:b/>
        </w:rPr>
        <w:t xml:space="preserve">Esimerkki 5.663</w:t>
      </w:r>
    </w:p>
    <w:p>
      <w:r>
        <w:t xml:space="preserve">Pop Secret on ylivoimaisesti suosikkipopcorniani, ja syön noin 2 pussia päivässä. Normaalisti otan homestylea, mutta se oli aina liian kuivaa, kun tilasin netistä, joten siirryin Butteriin, koska ajattelin, ettei se olisi niin kuivaa. Ei ollut sellaista onnea. Kun ostan ruokakaupasta, se on paljon maukkaampaa ja tuoreempaa, eikä se maksa niin paljon enempää. Tarkistin päivämäärät, ja kaupan ja netin irtotavarat olivat keskimäärin noin 6 kuukautta erilaisia, mikä luultavasti aiheuttaa eron, vaikka molemmat ovat myyntipäivämäärän sisällä. tämän sanottuani minun on lopetettava tämän tuotteen ostaminen netistä, ellei jokin muutu, ja tulen todella kaipaamaan sitä, että se tulee suoraan ovelleni, koska syön niin paljon. Odotin 3 kuukautta tämän tuotteen saamisesta ennen lähettämistä, koska kaikilla yrityksillä voi olla huono erä mitä tahansa. Olen pahoillani. Toivottavasti tämä muuttuu tulevaisuudessa!!!</w:t>
      </w:r>
    </w:p>
    <w:p>
      <w:r>
        <w:rPr>
          <w:b/>
        </w:rPr>
        <w:t xml:space="preserve">Tulos</w:t>
      </w:r>
    </w:p>
    <w:p>
      <w:r>
        <w:t xml:space="preserve">Halvempi hinta - mutta popcornia vanhempi ja tunkkainen</w:t>
      </w:r>
    </w:p>
    <w:p>
      <w:r>
        <w:rPr>
          <w:b/>
        </w:rPr>
        <w:t xml:space="preserve">Esimerkki 5.664</w:t>
      </w:r>
    </w:p>
    <w:p>
      <w:r>
        <w:t xml:space="preserve">Maku on kunnollinen (marjainen vanilja), mutta en vain kestä sen rakennetta.  Se on kuin suussa sahanpurua, joka vain hajoaa, kun sitä puree.  Olen ollut gluteeniton noin 6 vuotta, ja on olemassa paljon parempia tuotteita.  Lapseni eivät edes syö näitä!</w:t>
      </w:r>
    </w:p>
    <w:p>
      <w:r>
        <w:rPr>
          <w:b/>
        </w:rPr>
        <w:t xml:space="preserve">Tulos</w:t>
      </w:r>
    </w:p>
    <w:p>
      <w:r>
        <w:t xml:space="preserve">Yäk!</w:t>
      </w:r>
    </w:p>
    <w:p>
      <w:r>
        <w:rPr>
          <w:b/>
        </w:rPr>
        <w:t xml:space="preserve">Esimerkki 5.665</w:t>
      </w:r>
    </w:p>
    <w:p>
      <w:r>
        <w:t xml:space="preserve">Tämä kahvi haisee todella pahalta - siinä ei todellakaan ole mitään "herkullista" tuoksua, kun se haudutetaan tai kun otat kulauksia mukista.  Se myös maistuu aivan yhtä kamalalta.  Pari ensimmäistä kulausta, jotka otin nenä kiinni, jotta en haistanut sitä, eivät olleet pahoja, mutta mitä useampia kulauksia otin, sitä ällöttävämpää se oli.  Se on aivan vatsaa kääntävää (ainakin minulle), enkä valitettavasti tule koskaan juomaan koko pussia. Se maistuu heikolta, huonosti valmistetulta, halvalta kahvilta (ei tosin halvalta!).  Ainoa positiivinen huomio on, että se ei ärsyttänyt virtsarakkoa - ärsytti vain nenää ja makuhermoja.</w:t>
      </w:r>
    </w:p>
    <w:p>
      <w:r>
        <w:rPr>
          <w:b/>
        </w:rPr>
        <w:t xml:space="preserve">Tulos</w:t>
      </w:r>
    </w:p>
    <w:p>
      <w:r>
        <w:t xml:space="preserve">Ugh.</w:t>
      </w:r>
    </w:p>
    <w:p>
      <w:r>
        <w:rPr>
          <w:b/>
        </w:rPr>
        <w:t xml:space="preserve">Esimerkki 5.666</w:t>
      </w:r>
    </w:p>
    <w:p>
      <w:r>
        <w:t xml:space="preserve">Koirani rakastavat näitä herkkuja, ja ostan niitä silloin tällöin, koska ne ovat halpoja ja niitä on tarjolla paikallisen puutarha- ja rehukaupan kassalla. Mutta katsokaa ainesosaluettelo - en usko, että kukaan voi tuntea oloaan hyväksi syöttäessään koiralleen korkeafruktoosista maissisiirappia! Se ei ole terveellisin vaihtoehto - kun niin monet koiristamme ovat ylipainoisia, tuntuu paremmalta syöttää niille aitoa maksaherkkua kuin tätä tuotetta, joka on "valmistettu maksasta".  Koirani rakastavat ehdottomasti &lt;a href="http://www.amazon.com/gp/product/B000255OIG"&gt;Pro-Treat Beef Liver, Freeze Dried 14 Ounce&lt;/a&gt; (suuremmat pakkaukset ovat edullisempia). Minusta tuntuu vain paljon paremmalta syöttää aitoa pakastekuivattua maksaa, jossa ei ole kaikkea ylimääräistä roskaa Bil-Jacin maksaherkuissa.  Erityisesti näissä herkuissa on kanan "sivutuotteita" - se tarkoittaa teurastamon nestemäisiä valumavesiä ja muita teurastamosta peräisin olevia, ei-ihmiselle kelpaamattomia jätteitä. UGH! Bil-Jac sisältää myös kolme säilöntäainetta, glyseriiniä (?!) ja maissisiirappia.  ~~~~~~~~~~~~~~~~~~~~~~~~~~~ Tässä on Bil-Jacin maksaherkkujen ainesosaluettelo, jotta voit tehdä oman päätöksesi:  Maksa, kanan sivutuotteet, kanan sivutuotejauho, maissi, kananrasva, glyseriini, korkeafruktoosinen maissisiirappi, propyleeniglykoli, vehnäjauho, fosforihappo, suola, natriumpropionaatti ja kaliumsorbaatti ja BHA ja sitruunahappo (säilöntäaineet), rautaoksidi.</w:t>
      </w:r>
    </w:p>
    <w:p>
      <w:r>
        <w:rPr>
          <w:b/>
        </w:rPr>
        <w:t xml:space="preserve">Tulos</w:t>
      </w:r>
    </w:p>
    <w:p>
      <w:r>
        <w:t xml:space="preserve">hmm... koirat nauttivat, mutta on olemassa terveellisempiä maksaherkkuja...</w:t>
      </w:r>
    </w:p>
    <w:p>
      <w:r>
        <w:rPr>
          <w:b/>
        </w:rPr>
        <w:t xml:space="preserve">Esimerkki 5.667</w:t>
      </w:r>
    </w:p>
    <w:p>
      <w:r>
        <w:t xml:space="preserve">Ostin pari tällaista, kun kävin veljeni luona LA:ssa. Kun otin ensimmäisen puraisun, ajattelin: "Hei, nämä maistuvat vähän kuin ritz-keksit!". Siistiä!"  Toisella ja kolmannella keksillä huomasin kuitenkin todella tärkkelyspitoisen, jauhoisen maun. Katsoin ainesosia. Maissitärkkelys oli ensimmäinen ainesosa.  En yleensä pidä gluteenittomista tuotteista, jotka on valmistettu pääasiassa maissitärkkelyksestä. Ne ovat toki kevyitä, mutta jotenkin mauttomia ja jauhemaisia, jos niitä pureskelee pidempään.  Ruskeasta riisijauhosta tai hirssijauhosta saa niin syvän maun, ja se on varsinaista täysjyväviljaa, ei vain viljaa, josta on poistettu kaikki proteiinit ja ravintoaineet. Jopa valkoinen riisijauho olisi parempi.  Maissitärkkelys on kuitenkin halvempaa, joten luulen, että siksi sitä käytetään paljon.  Jos pidit valkoisista jauhoista ja tärkkelyspitoisista elintarvikkeista ennen gluteenittomuutta, saatat pitää näistä. Jos pidät täysjyväviljasta tai jopa oikeista jauhoista (etkä vain tärkkelyksestä), kokeilisin jotain muuta. Pidän Christien moniviljakekseistä tai ruskeista riisiohenteista.</w:t>
      </w:r>
    </w:p>
    <w:p>
      <w:r>
        <w:rPr>
          <w:b/>
        </w:rPr>
        <w:t xml:space="preserve">Tulos</w:t>
      </w:r>
    </w:p>
    <w:p>
      <w:r>
        <w:t xml:space="preserve">Arvostan sitä, että he valmistavat turvallisia gluteenittomia elintarvikkeita, mutta....</w:t>
      </w:r>
    </w:p>
    <w:p>
      <w:r>
        <w:rPr>
          <w:b/>
        </w:rPr>
        <w:t xml:space="preserve">Esimerkki 5.668</w:t>
      </w:r>
    </w:p>
    <w:p>
      <w:r>
        <w:t xml:space="preserve">Loistava tuote! Kaikki maut olivat herkullisia. Tykkäsin siitä, että yhden annoksen pussit olivat noin 100 kaloria kukin.</w:t>
      </w:r>
    </w:p>
    <w:p>
      <w:r>
        <w:rPr>
          <w:b/>
        </w:rPr>
        <w:t xml:space="preserve">Tulos</w:t>
      </w:r>
    </w:p>
    <w:p>
      <w:r>
        <w:t xml:space="preserve">Nami!!!!!</w:t>
      </w:r>
    </w:p>
    <w:p>
      <w:r>
        <w:rPr>
          <w:b/>
        </w:rPr>
        <w:t xml:space="preserve">Esimerkki 5.669</w:t>
      </w:r>
    </w:p>
    <w:p>
      <w:r>
        <w:t xml:space="preserve">Jos joisin aamulla enemmän kuin yhden kupin työmatkakahvia, minun pitäisi luultavasti vähentää kofeiinin käyttöä, mutta tämä espresso (keittimelläni valmistettu espressokeitin) on herkullista ja (melkein) sängystä nousemisen arvoista.</w:t>
      </w:r>
    </w:p>
    <w:p>
      <w:r>
        <w:rPr>
          <w:b/>
        </w:rPr>
        <w:t xml:space="preserve">Tulos</w:t>
      </w:r>
    </w:p>
    <w:p>
      <w:r>
        <w:t xml:space="preserve">RAKASTAN tätä kahvia.  Aamulla se on mahtava.</w:t>
      </w:r>
    </w:p>
    <w:p>
      <w:r>
        <w:rPr>
          <w:b/>
        </w:rPr>
        <w:t xml:space="preserve">Esimerkki 5.670</w:t>
      </w:r>
    </w:p>
    <w:p>
      <w:r>
        <w:t xml:space="preserve">Paksuus on juuri niin kuin kuvattu. Ne eivät ole ohuita kuin oljenkorret, kuten joissakin muissa arvosteluissa on todettu. Minun 2 lemmikkini chihuahuaa rakastavat niitä kovasti. Niiltä kestää yleensä noin tunti pureskella loppuun, joten se on hyvä ajanvietettä niille. Yksi negatiivinen asia, josta valittaisin, on kuitenkin pussin voimakas haju. Minun on piilotettava se nurkkaan, jotta en haista sitä usein ohi kulkiessani. Tämä ei ehkä koske kaikkia, sillä nenäni on hieman herkempi kuin useimmilla normaaleilla ihmisillä. Kaiken kaikkiaan olisin antanut 5 tähteä, jos se ei olisi haju, minun on annettava 4 tähteä nyt.</w:t>
      </w:r>
    </w:p>
    <w:p>
      <w:r>
        <w:rPr>
          <w:b/>
        </w:rPr>
        <w:t xml:space="preserve">Tulos</w:t>
      </w:r>
    </w:p>
    <w:p>
      <w:r>
        <w:t xml:space="preserve">Kiusaamiskepit,</w:t>
      </w:r>
    </w:p>
    <w:p>
      <w:r>
        <w:rPr>
          <w:b/>
        </w:rPr>
        <w:t xml:space="preserve">Esimerkki 5.671</w:t>
      </w:r>
    </w:p>
    <w:p>
      <w:r>
        <w:t xml:space="preserve">Käytän tätä jääteeksi, ja se on niin paljon parempaa kuin amerikkalaiset teet - se vain yksinkertaisesti on!  Ostan vain sitä, ja nyt ostan sitä myös muille.  Älkää etsikö enempää.</w:t>
      </w:r>
    </w:p>
    <w:p>
      <w:r>
        <w:rPr>
          <w:b/>
        </w:rPr>
        <w:t xml:space="preserve">Tulos</w:t>
      </w:r>
    </w:p>
    <w:p>
      <w:r>
        <w:t xml:space="preserve">PARAS TEE!</w:t>
      </w:r>
    </w:p>
    <w:p>
      <w:r>
        <w:rPr>
          <w:b/>
        </w:rPr>
        <w:t xml:space="preserve">Esimerkki 5.672</w:t>
      </w:r>
    </w:p>
    <w:p>
      <w:r>
        <w:t xml:space="preserve">Löysimme tämän äskettäisellä matkallamme Englantiin, ja meidän oli löydettävä se heti kotiin päästyämme. Se on briteille vakio, ja nyt myös meille.  Se on ollut olemassa jo ikuisuuden. Sitä voi käyttää niin monella tavalla: piirakoissa, trifleissä, donitseissa, kakkuissa, sellaisenaan tuoreiden hedelmien ja kermavaahdon kanssa tai jopa paahtoleivän päällä!</w:t>
      </w:r>
    </w:p>
    <w:p>
      <w:r>
        <w:rPr>
          <w:b/>
        </w:rPr>
        <w:t xml:space="preserve">Tulos</w:t>
      </w:r>
    </w:p>
    <w:p>
      <w:r>
        <w:t xml:space="preserve">Herkullista! Paras vaniljakastike ikinä!</w:t>
      </w:r>
    </w:p>
    <w:p>
      <w:r>
        <w:rPr>
          <w:b/>
        </w:rPr>
        <w:t xml:space="preserve">Esimerkki 5.673</w:t>
      </w:r>
    </w:p>
    <w:p>
      <w:r>
        <w:t xml:space="preserve">saa todella suun sulamaan, hieman yli 3,00 dollaria BIG5:ssä, täällä mainittu hinta on mieletön!</w:t>
      </w:r>
    </w:p>
    <w:p>
      <w:r>
        <w:rPr>
          <w:b/>
        </w:rPr>
        <w:t xml:space="preserve">Tulos</w:t>
      </w:r>
    </w:p>
    <w:p>
      <w:r>
        <w:t xml:space="preserve">Täydellinen vesitaukojen välissä</w:t>
      </w:r>
    </w:p>
    <w:p>
      <w:r>
        <w:rPr>
          <w:b/>
        </w:rPr>
        <w:t xml:space="preserve">Esimerkki 5.674</w:t>
      </w:r>
    </w:p>
    <w:p>
      <w:r>
        <w:t xml:space="preserve">Olin hyvin pettynyt suklaan laatuun. Jos haluat PARASTA, olen huomannut, että Ethel M:n suklaalikööri-tynnyrit ovat uskomattoman hyviä - mutta maksat siitä hintaa!</w:t>
      </w:r>
    </w:p>
    <w:p>
      <w:r>
        <w:rPr>
          <w:b/>
        </w:rPr>
        <w:t xml:space="preserve">Tulos</w:t>
      </w:r>
    </w:p>
    <w:p>
      <w:r>
        <w:t xml:space="preserve">Ei vaikuttunut</w:t>
      </w:r>
    </w:p>
    <w:p>
      <w:r>
        <w:rPr>
          <w:b/>
        </w:rPr>
        <w:t xml:space="preserve">Esimerkki 5.675</w:t>
      </w:r>
    </w:p>
    <w:p>
      <w:r>
        <w:t xml:space="preserve">Tässä on suoraa puhetta foodien, ei Top Chef -ruokakriitikon, mutta foodien, suusta: -Nimi: Pop Chips. Ne valmistetaan kattilassa paineella ja lämmöllä. Fantastista. Ei leivottu tai paistettu. Valmistaa POP CHIPS -yhtiö, joten kyseessä ei ole Frito Lays tai Mars, joka yrittää väkisin ruokkia Amerikkaa valepuvussa. -Pakkaus ja tuotemerkki: Värikkäät ja aivan liian raskaat pussit. Siksi ne ovat hieman kalliita. Samanlainen kuin kattilaleivän sipsien pakkaus. Pussien avaaminen POP:lla on hauskaa. Pakkaus oli loistava. Olen syönyt noin 6 pientä pussia ja yksikään ei ollut edes hieman vahingoittunut. -Maku ja rakenne: Ne ovat noin puolen dollarin kolikon kokoisia, vähän pulleita kuin possunkuori tai riisikakku, eivätkä ne ole rapeita kovia kuten perunalastut, mutta ne rapsahtavat. Ne ovat ehdottomasti omaleimaisia ja ansaitsevat paikkansa markkinoilla. -Ravitsemus: 100 kaloria! Valitettavasti tiedät, mitä tämä tarkoittaa. Se ei ole mitenkään suuri naposteltava. Se on noin 15-20 sipsiä per .8 oz pussi. Mikä on rehellisesti sanottuna hyvä annoskontrollin kannalta. Se on luultavasti kaikki mitä tarvitsemme ja popchips tietää sen. Ehdottomasti täyttävämpiä kuin muut 100 kalorin välipalat, joita valmistaa vaikkapa SnackWell tai oreos/mini muffinssit -tyyppiset. -Flavor: 3-pakkauksessa on Cheddar-peruna, merisuola ja etikka sekä grilliperuna. Englantia opiskelleena olen taipuvainen ottamaan "perunan" pois etiketistä. Yhtä suolainen ja maukas kuin tavalliset sipsit, mutta ei niin voimakas kuin jotkut (halvat tortillasipsit/jotkut doritot). LUONNOLLINEN maku. Ostin nämä myynnissä 15-20% alennuksella muistaakseni. Saatan ostaa niitä uudestaan, jos voitan lahjakortin tai jotain, mutta mieluummin etsin näitä kaupasta tai varastokerhosta ja säästän vähän rahaa/puita jättimäisestä laatikosta, jossa ne tulevat. Mutta jos olet epävarma ja huolissasi pettymyksestä, et tule pettymään. Tämä on ehdottomasti laatua enemmän kuin määrää.</w:t>
      </w:r>
    </w:p>
    <w:p>
      <w:r>
        <w:rPr>
          <w:b/>
        </w:rPr>
        <w:t xml:space="preserve">Tulos</w:t>
      </w:r>
    </w:p>
    <w:p>
      <w:r>
        <w:t xml:space="preserve">Ehdoton POP - ei paistettu tai paistettu</w:t>
      </w:r>
    </w:p>
    <w:p>
      <w:r>
        <w:rPr>
          <w:b/>
        </w:rPr>
        <w:t xml:space="preserve">Esimerkki 5.676</w:t>
      </w:r>
    </w:p>
    <w:p>
      <w:r>
        <w:t xml:space="preserve">Hot and Spicy cheeze-it ovat herkullisia, mutta niissä on hieman outo jälkimaku, joten tarvitset juotavaa.  Kuten toinen arvostelija sanoi, ne olivat myös pienempiä pakkauksia kuin mainostettiin.</w:t>
      </w:r>
    </w:p>
    <w:p>
      <w:r>
        <w:rPr>
          <w:b/>
        </w:rPr>
        <w:t xml:space="preserve">Tulos</w:t>
      </w:r>
    </w:p>
    <w:p>
      <w:r>
        <w:t xml:space="preserve">Hyvä... enimmäkseen</w:t>
      </w:r>
    </w:p>
    <w:p>
      <w:r>
        <w:rPr>
          <w:b/>
        </w:rPr>
        <w:t xml:space="preserve">Esimerkki 5.677</w:t>
      </w:r>
    </w:p>
    <w:p>
      <w:r>
        <w:t xml:space="preserve">Se on hyvä. Pidän enemmän tyhjästä tehtyjen leivontasekoitusten mausta, mutta kaupasta ostetuiksi se on ihan hyvää. Paljon halvempaa paikallisissa ruokakaupoissa. Alle 5 dollaria per laatikko paikallisissa kaupoissani Chicagolandin alueella.</w:t>
      </w:r>
    </w:p>
    <w:p>
      <w:r>
        <w:rPr>
          <w:b/>
        </w:rPr>
        <w:t xml:space="preserve">Tulos</w:t>
      </w:r>
    </w:p>
    <w:p>
      <w:r>
        <w:t xml:space="preserve">Bisquick</w:t>
      </w:r>
    </w:p>
    <w:p>
      <w:r>
        <w:rPr>
          <w:b/>
        </w:rPr>
        <w:t xml:space="preserve">Esimerkki 5.678</w:t>
      </w:r>
    </w:p>
    <w:p>
      <w:r>
        <w:t xml:space="preserve">Ostin Blue Iciclen, koska minun piti nauhoittaa nopeasti joitakin trumpettirivejä eikä minulla ollut käyttöliittymää. No, itse asiassa, otin avoimen laatikon yksikön, joka ei toiminut, koska he eivät voineet antaa minulle ulkoista virtalähdettä, joten vein sen takaisin ja hankin Iciclen nopeana korjauksena, joka saisi minut sinne, minne minun piti mennä ajoissa.  Laitteisto: iMac, kaksiytiminen 2,0 GHz:n prosessori ja 4 Gt RAM-muistia. KÄYTTÖJÄRJESTELMÄ 10.5.8. Ohjelmisto: Garage Band. Mikrofoni: Shure SM57.  Plussaa. Trumpetin äänittämiseen SM57:llä se oli täydellinen. Kirkas ääni, vähäinen kohina, PALJON signaalia. Kun vahvistus oli hieman yli puolessa välissä Iciclen ja noin 58 % Garage Bandissa, sain kuumia torvijuovia ja vahvistusta säästöön.  Vielä kuumempi ja ne olisivat alkaneet leikata, joten se antoi ehdottomasti tarpeeksi signaalia työn tekemiseen.  Miinukset. Gain-säätimessä ei ole valitsinta tai indikaattoreita siitä, kuinka pitkälle olet kääntänyt sitä - se on tehtävä tuntumanvaraisesti, mikä tekee asetusten tarkan jäljentämisen lähes mahdottomaksi. Tätä voitaisiin parantaa nupilla, jossa on nuoli ja merkitty säätöpyörä, jotta näet, mihin se on asetettu. Se tuntuu myös hieman halvalta - se on kevyt ja tuntuu lähes hauraalta. Huolellisesti käsiteltynä se on hyvä, mutta epäilen, ettei se kestäisi paljon väärinkäytöksiä ennen kuin se rikkoutuisi, ja olen ollut erittäin varovainen sen kanssa, koska se tuntuu niin kevyeltä ja halvalta.  Käytin sitä myös oheisen kirjallisuuden suositusten mukaisesti enkä kytkenyt sitä suoraan mikrofonin takaosaan - käytin sitä mikrofonikaapelin kanssa.  Siihen, mitä tarvitsin, se oli täydellinen - yksinkertainen plug and play, joka sai hyvän äänen tietokoneeseeni, ja se toimi hyvin hätätilanteessa.  Toivoisin vain, että se olisi hieman laadukkaampi rakenteeltaan.  Hieman painavampi ja parempi analogisen vahvistuksen säätöpyörä, ja olisin antanut sille täydet 5 tähteä, mutta tällaisenaan voin parhaimmillaan antaa sille 4 tähteä.</w:t>
      </w:r>
    </w:p>
    <w:p>
      <w:r>
        <w:rPr>
          <w:b/>
        </w:rPr>
        <w:t xml:space="preserve">Tulos</w:t>
      </w:r>
    </w:p>
    <w:p>
      <w:r>
        <w:t xml:space="preserve">Yksinkertainen plug and play, joka vain toimi - piste.</w:t>
      </w:r>
    </w:p>
    <w:p>
      <w:r>
        <w:rPr>
          <w:b/>
        </w:rPr>
        <w:t xml:space="preserve">Esimerkki 5.679</w:t>
      </w:r>
    </w:p>
    <w:p>
      <w:r>
        <w:t xml:space="preserve">Olen yrittänyt 4 kertaa tehdä kaakaota tällä tuotteella.  Kahdesti se näytti tukkivan kahvinkeittimen ja antoi vain noin kerran kaakaota.  Kaksi muuta kertaa tuote toimi oikein.  En usko, että kyse on kahvinkeittimen ongelmasta, koska se on valmistanut kymmeniä kuppeja kahvia ilman ongelmia.  Joten en voi suositella tätä tuotetta.</w:t>
      </w:r>
    </w:p>
    <w:p>
      <w:r>
        <w:rPr>
          <w:b/>
        </w:rPr>
        <w:t xml:space="preserve">Tulos</w:t>
      </w:r>
    </w:p>
    <w:p>
      <w:r>
        <w:t xml:space="preserve">Ongelma kaakaon valmistuksessa</w:t>
      </w:r>
    </w:p>
    <w:p>
      <w:r>
        <w:rPr>
          <w:b/>
        </w:rPr>
        <w:t xml:space="preserve">Esimerkki 5.680</w:t>
      </w:r>
    </w:p>
    <w:p>
      <w:r>
        <w:t xml:space="preserve">Ensinnäkin, rakastan täysjyvävehnätuotteita ja pellavansiemeniä, joten toivon, että saimme vain huonon erän (ja ei, se ei ollut vanhentunut, tarkistin päivämäärän), mutta äitini ja minä söimme juuri näitä, emmekä ole faneja. niissä oli oudon kalamainen/grassimainen maku, joka oli vähän niin kuin kelvottomista pellavaöljytableteista. O_o</w:t>
      </w:r>
    </w:p>
    <w:p>
      <w:r>
        <w:rPr>
          <w:b/>
        </w:rPr>
        <w:t xml:space="preserve">Tulos</w:t>
      </w:r>
    </w:p>
    <w:p>
      <w:r>
        <w:t xml:space="preserve">Yllätyin kaikista hyvistä arvosteluista</w:t>
      </w:r>
    </w:p>
    <w:p>
      <w:r>
        <w:rPr>
          <w:b/>
        </w:rPr>
        <w:t xml:space="preserve">Esimerkki 5.681</w:t>
      </w:r>
    </w:p>
    <w:p>
      <w:r>
        <w:t xml:space="preserve">Tämä on erinomainen tuote, ja käytän sitä aivan kuten tavallista Bisquick-tuotetta.Se sopii hyvin kaikkiin resepteihin, joissa tarvitaan jauhoja ja kiihdytintä.</w:t>
      </w:r>
    </w:p>
    <w:p>
      <w:r>
        <w:rPr>
          <w:b/>
        </w:rPr>
        <w:t xml:space="preserve">Tulos</w:t>
      </w:r>
    </w:p>
    <w:p>
      <w:r>
        <w:t xml:space="preserve">loistava leivonta-apu</w:t>
      </w:r>
    </w:p>
    <w:p>
      <w:r>
        <w:rPr>
          <w:b/>
        </w:rPr>
        <w:t xml:space="preserve">Esimerkki 5.682</w:t>
      </w:r>
    </w:p>
    <w:p>
      <w:r>
        <w:t xml:space="preserve">Minulla on kaksi koiraa, jotka rakastavat näitä herkkuja!  Ostamani 5 kilon pussikoko on erittäin kätevä ja pitkäikäinen.  Myyjä, jolta ostin ne, on erittäin perusteellinen; minulle lähetettiin useita sähköposteja, joissa päivitettiin tilaukseni tila ja sen tuleva toimitus. Hinta oli erittäin kohtuullinen.  Parasta on se, että koirani rakastavat näitä herkkuja ja niitä on hyvä napostella pitkin päivää.  Syyllisyydentuntoa aiheuttamaton koiran palkinto!</w:t>
      </w:r>
    </w:p>
    <w:p>
      <w:r>
        <w:rPr>
          <w:b/>
        </w:rPr>
        <w:t xml:space="preserve">Tulos</w:t>
      </w:r>
    </w:p>
    <w:p>
      <w:r>
        <w:t xml:space="preserve">Erinomaisia koiran herkkuja.</w:t>
      </w:r>
    </w:p>
    <w:p>
      <w:r>
        <w:rPr>
          <w:b/>
        </w:rPr>
        <w:t xml:space="preserve">Esimerkki 5.683</w:t>
      </w:r>
    </w:p>
    <w:p>
      <w:r>
        <w:t xml:space="preserve">Jos etsit englantilaisia muffinsseja - mene ruokakauppaan ja osta niitä.  Nämä eivät edes muistuta englantilaisia muffinsseja ja ovat mauttomia.  Jos kuitenkin noudatat rajoitettua ruokavaliota (vehnäjauhot, soija, maitotuotteet, gluteeni jne.), nämä voivat olla sinulle sopivia - tarkista ainesosaluettelo.  En pitänyt niistä lainkaan.</w:t>
      </w:r>
    </w:p>
    <w:p>
      <w:r>
        <w:rPr>
          <w:b/>
        </w:rPr>
        <w:t xml:space="preserve">Tulos</w:t>
      </w:r>
    </w:p>
    <w:p>
      <w:r>
        <w:t xml:space="preserve">Ovatko nämä englantilaisia muffinsseja??</w:t>
      </w:r>
    </w:p>
    <w:p>
      <w:r>
        <w:rPr>
          <w:b/>
        </w:rPr>
        <w:t xml:space="preserve">Esimerkki 5.684</w:t>
      </w:r>
    </w:p>
    <w:p>
      <w:r>
        <w:t xml:space="preserve">Olen häkeltynyt hehkuvista arvosteluista, joita "tryffeliöljy" saa Amazonissa! Ne teistä, jotka haluavat ripotella tätä tavaraa ruokaansa, saattavat pettyä pahasti kuullessaan, että näissä 17 dollarin "tryffeliöljypulloissa" oleva tryffelin aromi on valmistettu laboratoriossa. Niissä ei ole molekyyliäkään todellista tryffeliä. Tämä on syntinen häpeä, jota jatketaan, vaikka se paljastui muutama vuosi sitten New York Timesin valaisevassa artikkelissa "Hocus-Pocus, and a Beaker of Truffles". Lue se ja itke: [...] Ja jos näet jossain ruokalistalla mainostetun "tryffeliöljyn", kannattaa kysyä, käytetäänkö ruokiin muita keinotekoisia aromiaineita...</w:t>
      </w:r>
    </w:p>
    <w:p>
      <w:r>
        <w:rPr>
          <w:b/>
        </w:rPr>
        <w:t xml:space="preserve">Tulos</w:t>
      </w:r>
    </w:p>
    <w:p>
      <w:r>
        <w:t xml:space="preserve">Tryffeliöljyä? No, ainakin öljy on aitoa.</w:t>
      </w:r>
    </w:p>
    <w:p>
      <w:r>
        <w:rPr>
          <w:b/>
        </w:rPr>
        <w:t xml:space="preserve">Esimerkki 5.685</w:t>
      </w:r>
    </w:p>
    <w:p>
      <w:r>
        <w:t xml:space="preserve">Noin dollarin hintainen tölkki on hyvin kallis 8,3 unssin hiilihapotetusta omenamehusta (jossa on pienempiä määriä viinirypälemehua, aceolaa, mitä se sitten onkaan, vadelmamehua ja lopuksi varsinaista mansikka- ja kiivimehua sekä lisätty hieman C-vitamiinia).  Kun tölkissä lukee 100-prosenttinen mehu, voi luulla, että se on 100-prosenttista mansikka- ja kiivimehua ... mutta se ei ole sitä. Maku ei poikkea tyypillisestä mansikkalimsasta, mutta ei aivan yhtä hyvä.  Odotettu sokeripitoisuus (luonnollinen). 135 kaloria. En todennäköisesti tule jatkossa ostamaan tätä.</w:t>
      </w:r>
    </w:p>
    <w:p>
      <w:r>
        <w:rPr>
          <w:b/>
        </w:rPr>
        <w:t xml:space="preserve">Tulos</w:t>
      </w:r>
    </w:p>
    <w:p>
      <w:r>
        <w:t xml:space="preserve">8,3 unssia kallista sekamehua</w:t>
      </w:r>
    </w:p>
    <w:p>
      <w:r>
        <w:rPr>
          <w:b/>
        </w:rPr>
        <w:t xml:space="preserve">Esimerkki 5.686</w:t>
      </w:r>
    </w:p>
    <w:p>
      <w:r>
        <w:t xml:space="preserve">Minulla on ollut pari tällaista muutaman vuoden ajan, mutta en käytä niitä kovin usein, koska niiden koko ja muotoilu rajoittavat niiden hyödyllisyyttä. Pensasmaisille yrteille, kuten korianterille tai persiljalle, siihen mahtuu vain pieni nippu, ja nippu on vaikea pitää kasassa, kun kansi napsautetaan takaisin kiinni. Koska pohjakuppi on niin matala, yrteillä on taipumus lentää ulos etupuolelta, ellet aseta kapselia alaspäin, kun täytät sen ensimmäisen kerran. Se sopii hyvin parsalle, mutta vain pienille parsakimpuille ja jos parsat eivät ole liian korkeita.  Useimmiten käytän yksinkertaisesti säilykepurkkia + 1/2 tuumaa vettä ja muovipussia sen päällä, jolloin sisältö pysyy yhtä tuoreena ja on helpommin saatavilla. Nämä kapselit näyttävät kuitenkin paljon kauniimmilta jääkaapissa kuin pussin päällä oleva purkki, ja kirkkaan etupuolen ansiosta on vaikeampi unohtaa, mitä siellä on.  Ne ovat ehdottomasti hyvin tehtyjä, eivätkä ne ole alttiita vuotamaan tai kaatumaan. Ja pientä tyhjennysaukkoa on hauska käyttää.  Mutta se toimii vain pienille kimpuille.</w:t>
      </w:r>
    </w:p>
    <w:p>
      <w:r>
        <w:rPr>
          <w:b/>
        </w:rPr>
        <w:t xml:space="preserve">Tulos</w:t>
      </w:r>
    </w:p>
    <w:p>
      <w:r>
        <w:t xml:space="preserve">pitää yrtit tuoreina, näyttää kivalta - hankala käyttää.</w:t>
      </w:r>
    </w:p>
    <w:p>
      <w:r>
        <w:rPr>
          <w:b/>
        </w:rPr>
        <w:t xml:space="preserve">Esimerkki 5.687</w:t>
      </w:r>
    </w:p>
    <w:p>
      <w:r>
        <w:t xml:space="preserve">Vaikka sen avaamiseen on annettu vinkkejä, se on silti melko vaikea avata.  Minulla taitaa olla heikot kädet. Mieheni joutuu yleensä avaamaan sen puolestani, eikä se onnistu häneltäkään helposti.  Suosittelisin hankkimaan isomman Prepara herb savor -kapselin sijaan.  Se on paljon helpompi avata ja siihen mahtuu enemmän.  Podiin ei juuri ja juuri mahtunut korianteria (ottaen huomioon, että ruokakauppa myy niitä niin suurina nippuina ja minä käytän vain puolet).</w:t>
      </w:r>
    </w:p>
    <w:p>
      <w:r>
        <w:rPr>
          <w:b/>
        </w:rPr>
        <w:t xml:space="preserve">Tulos</w:t>
      </w:r>
    </w:p>
    <w:p>
      <w:r>
        <w:t xml:space="preserve">Toimii, mutta vaikea avata...Osta suurempi versio podin sijaan</w:t>
      </w:r>
    </w:p>
    <w:p>
      <w:r>
        <w:rPr>
          <w:b/>
        </w:rPr>
        <w:t xml:space="preserve">Esimerkki 5.688</w:t>
      </w:r>
    </w:p>
    <w:p>
      <w:r>
        <w:t xml:space="preserve">Olen tunnetusti hulluna pähkinöihin, ja olen maistanut pähkinöitä eri puolilta maailmaa, kun ystävät tuovat niitä minulle lahjaksi. Hyvin lähellä parhaiden pähkinäisten välipalojen listan kärkeä on Mrs May's Almond Crunch. Ensimmäisestä maistamiskerrasta lähtien ja joka kerta, kun syön sitä nyt, olen hämmästynyt sen rapeutta, manteleiden laatua, kevyesti makeutettua kuorrutetta, joka ei ole haurasta, terveellisyyden huomioimista ainesosissa jne. Sivuhuomautuksena mainittakoon, että koska tämä tuote teki minuun suuren vaikutuksen, kävin maistelemassa noin 12 erilaista Mrs May's -tuotetta maapähkinä- ja cashew-manteleista erilaisiin seesamimanteleihin jne. Ehkä olen ennakkoluuloinen alkuperäisen suhteen, mutta missään muussa ei ole samaa taikaa. Arvioisin muut 4 tähteä. Mutta mantelimurunen saisi 6 tähteä.</w:t>
      </w:r>
    </w:p>
    <w:p>
      <w:r>
        <w:rPr>
          <w:b/>
        </w:rPr>
        <w:t xml:space="preserve">Tulos</w:t>
      </w:r>
    </w:p>
    <w:p>
      <w:r>
        <w:t xml:space="preserve">Parhaat parhaista parhaista pähkinäklusterin välipaloista, joita olen koskaan syönyt</w:t>
      </w:r>
    </w:p>
    <w:p>
      <w:r>
        <w:rPr>
          <w:b/>
        </w:rPr>
        <w:t xml:space="preserve">Esimerkki 5.689</w:t>
      </w:r>
    </w:p>
    <w:p>
      <w:r>
        <w:t xml:space="preserve">Koirani oli ollut altis korvatulehduksille ja pureskeli paljon tassujaan, kun eläinlääkäri suositteli sen ruokavalion muuttamista, koska oireet saattoivat johtua ruoka-aineallergiasta. Hän suositteli erityisesti lohen ja riisin koostumusta. Valitettavasti koirani inhosi lohta ja riisiä, ja se haisi erittäin kalaiselta. Kokeilin lammasta ja riisiä, ja se pitää siitä paljon paremmin. Olen kuullut paljon hyvää Wellnessistä koiranohjaajaltani sekä muilta lemmikkieläinten omistajilta ja eläinkauppojen työntekijöiltä. Koirani on sopeutunut uuteen ruokaan hyvin. Huomaan kuitenkin, ettei se ole sen mielestä kaikkein maukkain vaihtoehto - luultavasti siksi, että siinä ei ole keinotekoisia makuaineita. Haluaisin kuitenkin mieluummin, että se söisi jotain paljon terveellisempää, vaikka joutuisimmekin tinkimään hieman mausta.</w:t>
      </w:r>
    </w:p>
    <w:p>
      <w:r>
        <w:rPr>
          <w:b/>
        </w:rPr>
        <w:t xml:space="preserve">Tulos</w:t>
      </w:r>
    </w:p>
    <w:p>
      <w:r>
        <w:t xml:space="preserve">Erinomainen, terveellinen koiranruoka ruoka-aineallergisille koirille.</w:t>
      </w:r>
    </w:p>
    <w:p>
      <w:r>
        <w:rPr>
          <w:b/>
        </w:rPr>
        <w:t xml:space="preserve">Esimerkki 5.690</w:t>
      </w:r>
    </w:p>
    <w:p>
      <w:r>
        <w:t xml:space="preserve">Raikas tuoksu ja maku. Helppo syödä yksi purkki muutamassa tunnissa. Käytän niitä suosikkeina ja kaikki rakastivat niitä.</w:t>
      </w:r>
    </w:p>
    <w:p>
      <w:r>
        <w:rPr>
          <w:b/>
        </w:rPr>
        <w:t xml:space="preserve">Tulos</w:t>
      </w:r>
    </w:p>
    <w:p>
      <w:r>
        <w:t xml:space="preserve">tuore!</w:t>
      </w:r>
    </w:p>
    <w:p>
      <w:r>
        <w:rPr>
          <w:b/>
        </w:rPr>
        <w:t xml:space="preserve">Esimerkki 5.691</w:t>
      </w:r>
    </w:p>
    <w:p>
      <w:r>
        <w:t xml:space="preserve">A grande item !  Herkullista kalaa äärimmäisellä maulla, parasta ikinä purkissa kaikkiin tarkoituksiin !  Lähetin kotelon äskettäin diabeteksen sairastaneelle äidilleni, ja hän rakastaa sitä pääruokana pateiden valmistukseen !</w:t>
      </w:r>
    </w:p>
    <w:p>
      <w:r>
        <w:rPr>
          <w:b/>
        </w:rPr>
        <w:t xml:space="preserve">Tulos</w:t>
      </w:r>
    </w:p>
    <w:p>
      <w:r>
        <w:t xml:space="preserve">Fantastinen ja terveellinen tuote</w:t>
      </w:r>
    </w:p>
    <w:p>
      <w:r>
        <w:rPr>
          <w:b/>
        </w:rPr>
        <w:t xml:space="preserve">Esimerkki 5.692</w:t>
      </w:r>
    </w:p>
    <w:p>
      <w:r>
        <w:t xml:space="preserve">Aluksi olin huolissani Babkan tilaamisesta verkosta, mutta tavallaan kaipasin tätä. Kun maistoin sitä, ainoa asia, jonka pystyin sanomaan, oli: "vau". Tilaan tämän varmasti uudelleen.</w:t>
      </w:r>
    </w:p>
    <w:p>
      <w:r>
        <w:rPr>
          <w:b/>
        </w:rPr>
        <w:t xml:space="preserve">Tulos</w:t>
      </w:r>
    </w:p>
    <w:p>
      <w:r>
        <w:t xml:space="preserve">Ehdottoman herkullista</w:t>
      </w:r>
    </w:p>
    <w:p>
      <w:r>
        <w:rPr>
          <w:b/>
        </w:rPr>
        <w:t xml:space="preserve">Esimerkki 5.693</w:t>
      </w:r>
    </w:p>
    <w:p>
      <w:r>
        <w:t xml:space="preserve">Switchissä on purkin mukaan "100 % siitä, mitä haluat" ja "0 % siitä, mitä et halua".  Purkin mukaan se on myös "100 % mehua".  Amazonin tuotesivun mukaan se sisältää soijaa.  Lainaus painetusta sivusta:  "Ainesosat: Soija, soija, soija, soija, soija, soija, soija, soija, soija, soija, soija: 100 % mehu (suodatettu kuohuvesi, joka riittää mehutiivisteiden, omena-, viinirypäle-, mandariini-, appelsiini- ja Acerola-mehutiivisteiden tiivistämiseen), Gum Acacia, luonnolliset aromit ja värit, askorbiinihappo (C-vitamiini). Sisältää soijaa."  Siinä on epätavallinen maku.  On vaikea päättää, onko se tölkin vai soijan maku.  Hinta on yllättävä. Kalorit ovat järkyttäviä. Yhdessä tölkissä on 140 kaloria.  Kuka tietää?  Meille saattaa kehittyä Switchin maku.</w:t>
      </w:r>
    </w:p>
    <w:p>
      <w:r>
        <w:rPr>
          <w:b/>
        </w:rPr>
        <w:t xml:space="preserve">Tulos</w:t>
      </w:r>
    </w:p>
    <w:p>
      <w:r>
        <w:t xml:space="preserve">Uusi mehu</w:t>
      </w:r>
    </w:p>
    <w:p>
      <w:r>
        <w:rPr>
          <w:b/>
        </w:rPr>
        <w:t xml:space="preserve">Esimerkki 5.694</w:t>
      </w:r>
    </w:p>
    <w:p>
      <w:r>
        <w:t xml:space="preserve">Yksi sana, yuk. Okei, 20 sanan vähimmäisvaatimuksen perusteella; tuskin syötävää, kuivaa, kalkkimaista, mautonta, jota ei edes paranneta tai peitetä hyvällä viipaleella cheddarjuustoa.</w:t>
      </w:r>
    </w:p>
    <w:p>
      <w:r>
        <w:rPr>
          <w:b/>
        </w:rPr>
        <w:t xml:space="preserve">Tulos</w:t>
      </w:r>
    </w:p>
    <w:p>
      <w:r>
        <w:t xml:space="preserve">Tuskin syötävä</w:t>
      </w:r>
    </w:p>
    <w:p>
      <w:r>
        <w:rPr>
          <w:b/>
        </w:rPr>
        <w:t xml:space="preserve">Esimerkki 5.695</w:t>
      </w:r>
    </w:p>
    <w:p>
      <w:r>
        <w:t xml:space="preserve">Tee oli paljon miedomman makuinen kuin odotin, mutta silti miellyttävä. Aromi oli kevyt. En luultavasti ostaisi tätä uudelleen, mutta se johtuu vain siitä, että haluaisin voimakkaamman maun.</w:t>
      </w:r>
    </w:p>
    <w:p>
      <w:r>
        <w:rPr>
          <w:b/>
        </w:rPr>
        <w:t xml:space="preserve">Tulos</w:t>
      </w:r>
    </w:p>
    <w:p>
      <w:r>
        <w:t xml:space="preserve">mukava maku, liian mieto</w:t>
      </w:r>
    </w:p>
    <w:p>
      <w:r>
        <w:rPr>
          <w:b/>
        </w:rPr>
        <w:t xml:space="preserve">Esimerkki 5.696</w:t>
      </w:r>
    </w:p>
    <w:p>
      <w:r>
        <w:t xml:space="preserve">Tämä mauste voi olla hankalaa saada hyvää laatua, ja tämä saapui nopeasti ja maut ovat kohdallaan, käytä sitä marinoimaan kalaa tai kanaa ja grillaa se sitten, rakastan sitä!</w:t>
      </w:r>
    </w:p>
    <w:p>
      <w:r>
        <w:rPr>
          <w:b/>
        </w:rPr>
        <w:t xml:space="preserve">Tulos</w:t>
      </w:r>
    </w:p>
    <w:p>
      <w:r>
        <w:t xml:space="preserve">Loistava mauste hyvään hintaan</w:t>
      </w:r>
    </w:p>
    <w:p>
      <w:r>
        <w:rPr>
          <w:b/>
        </w:rPr>
        <w:t xml:space="preserve">Esimerkki 5.697</w:t>
      </w:r>
    </w:p>
    <w:p>
      <w:r>
        <w:t xml:space="preserve">Tuote ei ole huono, mutta se on valmistettava pienimmällä kuppikoolla tai siinä ei ole makua.  Ehdottomasti jälkimaku. Vetinen.</w:t>
      </w:r>
    </w:p>
    <w:p>
      <w:r>
        <w:rPr>
          <w:b/>
        </w:rPr>
        <w:t xml:space="preserve">Tulos</w:t>
      </w:r>
    </w:p>
    <w:p>
      <w:r>
        <w:t xml:space="preserve">Osta paketteja, swiss miss on parempaa ja halvempaa.</w:t>
      </w:r>
    </w:p>
    <w:p>
      <w:r>
        <w:rPr>
          <w:b/>
        </w:rPr>
        <w:t xml:space="preserve">Esimerkki 5.698</w:t>
      </w:r>
    </w:p>
    <w:p>
      <w:r>
        <w:t xml:space="preserve">Saimme tämän tilauksen täydellisessä kunnossa. Ostin tämän tuotteen anopilleni. Hän pitää tuotteen kätevyydestä Keurig-kahvinkeittimessä. Suklaa ei tartu kupin reunoihin kuten paperipusseissa oleva halpa kaakao. Kaiken kaikkiaan se maistuu melko hyvältä. Se on hieman heikkoa, mutta hyvää. Käytä vain Keurigin pienen kupin asetuksella. 4 tähteä.</w:t>
      </w:r>
    </w:p>
    <w:p>
      <w:r>
        <w:rPr>
          <w:b/>
        </w:rPr>
        <w:t xml:space="preserve">Tulos</w:t>
      </w:r>
    </w:p>
    <w:p>
      <w:r>
        <w:t xml:space="preserve">Erittäin kätevä ja melko hyvä</w:t>
      </w:r>
    </w:p>
    <w:p>
      <w:r>
        <w:rPr>
          <w:b/>
        </w:rPr>
        <w:t xml:space="preserve">Esimerkki 5.699</w:t>
      </w:r>
    </w:p>
    <w:p>
      <w:r>
        <w:t xml:space="preserve">Rakastan tätä sekoitusta, sillä pannukakut ovat niin pehmeitä ja kuohkeita. En huomannut, että ne ovat gluteenittomia. Tein sillä myös porkkanamuffinsseja ja niistä tuli hyviä.</w:t>
      </w:r>
    </w:p>
    <w:p>
      <w:r>
        <w:rPr>
          <w:b/>
        </w:rPr>
        <w:t xml:space="preserve">Tulos</w:t>
      </w:r>
    </w:p>
    <w:p>
      <w:r>
        <w:t xml:space="preserve">Rakastan heitä</w:t>
      </w:r>
    </w:p>
    <w:p>
      <w:r>
        <w:rPr>
          <w:b/>
        </w:rPr>
        <w:t xml:space="preserve">Esimerkki 5.700</w:t>
      </w:r>
    </w:p>
    <w:p>
      <w:r>
        <w:t xml:space="preserve">Voidaan käyttää myös keksien valmistukseen - jopa munattomana!  Käytin vain seosta, tarpeeksi omenakastiketta taikinaan, hieman kookosvoita ja lisäsin vaniljaa ja kanelia ja paistoin. tuli pehmeät herkulliset keksit vain 5 minuutissa laatikosta uuniin.  Tosin jopa wallmartissa tätä saa noin dollarin per laatikko halvemmalla kuin täällä.</w:t>
      </w:r>
    </w:p>
    <w:p>
      <w:r>
        <w:rPr>
          <w:b/>
        </w:rPr>
        <w:t xml:space="preserve">Tulos</w:t>
      </w:r>
    </w:p>
    <w:p>
      <w:r>
        <w:t xml:space="preserve">Fantastinen mutta ylihintainen</w:t>
      </w:r>
    </w:p>
    <w:p>
      <w:r>
        <w:rPr>
          <w:b/>
        </w:rPr>
        <w:t xml:space="preserve">Esimerkki 5.701</w:t>
      </w:r>
    </w:p>
    <w:p>
      <w:r>
        <w:t xml:space="preserve">Olen ollut Hot &amp; Spicy Maruchan Ramenin fani jo pitkään. Jos pidät mausteista ja rakastat ramenia, tulet rakastamaan tätä tuotetta. Harmi, että se on aivan liian kallis täällä Amazonissa. Minun Walmartissani se maksaa vain 3,36 dollaria 12:lta.</w:t>
      </w:r>
    </w:p>
    <w:p>
      <w:r>
        <w:rPr>
          <w:b/>
        </w:rPr>
        <w:t xml:space="preserve">Tulos</w:t>
      </w:r>
    </w:p>
    <w:p>
      <w:r>
        <w:t xml:space="preserve">Maistuu hyvältä. Rakastan Hot &amp; Spicy. Huono hinta täällä.</w:t>
      </w:r>
    </w:p>
    <w:p>
      <w:r>
        <w:rPr>
          <w:b/>
        </w:rPr>
        <w:t xml:space="preserve">Esimerkki 5.702</w:t>
      </w:r>
    </w:p>
    <w:p>
      <w:r>
        <w:t xml:space="preserve">Nämä ruokatarjottimet ovat kamalia. Pyysin niitä vauvarekisterissä, ja luojan kiitos sain vain yhden. Pakastettua ruokaa on hyvin, hyvin vaikea kauhoa ulos, ja pakastettu ruoka jopa taipuu lusikalla, jos sitä yrittää lusikoida ulos. Lahjoitan sen heti aamusta. Suosittelen lämpimästi ostamaan yksittäisiä ruokakapseleita, jotka voi vain heittää lounaslaukkuun ja mennä, ja sulattaa itsenäisesti missä tahansa oletkin.</w:t>
      </w:r>
    </w:p>
    <w:p>
      <w:r>
        <w:rPr>
          <w:b/>
        </w:rPr>
        <w:t xml:space="preserve">Tulos</w:t>
      </w:r>
    </w:p>
    <w:p>
      <w:r>
        <w:t xml:space="preserve">Kauheat ruokakapselit</w:t>
      </w:r>
    </w:p>
    <w:p>
      <w:r>
        <w:rPr>
          <w:b/>
        </w:rPr>
        <w:t xml:space="preserve">Esimerkki 5.703</w:t>
      </w:r>
    </w:p>
    <w:p>
      <w:r>
        <w:t xml:space="preserve">Kauan sitten Philadelphiassa asuneena en ole koskaan menettänyt snapper-keiton makua.  Olin iloinen, kun löysin tämän tuotteen Bookbinder's-ravintolan, vanhan ja arvostetun philadelphialaisen ravintolan, tuotemerkin alta, ja ostin laatikon.  Valitettavasti keitto ei maistu yhtään siltä, miltä sen pitäisi maistua.  Se on kitkerää, ja siinä on epämiellyttävä haju ja maku.  Niitä harvoja pieniä kilpikonnapaloja on vaikea löytää.  Itse keitto oli koostumukseltaan tahnaa, eikä maistunut paljon paremmalta.  Söin tätä tavaraa ihan vain siksi, että minulle on opetettu, ettei ruokaa saa tuhlata, mutta se oli vaivalloista.  Täytyy varmaan odottaa, että käyn kaupungissa syömässä oikeaa kamaa.  Niin sinunkin kannattaisi tehdä.</w:t>
      </w:r>
    </w:p>
    <w:p>
      <w:r>
        <w:rPr>
          <w:b/>
        </w:rPr>
        <w:t xml:space="preserve">Tulos</w:t>
      </w:r>
    </w:p>
    <w:p>
      <w:r>
        <w:t xml:space="preserve">Älä osta tätä tuotetta.</w:t>
      </w:r>
    </w:p>
    <w:p>
      <w:r>
        <w:rPr>
          <w:b/>
        </w:rPr>
        <w:t xml:space="preserve">Esimerkki 5.704</w:t>
      </w:r>
    </w:p>
    <w:p>
      <w:r>
        <w:t xml:space="preserve">Grove Square on paras kokeilemani k-kupillinen kuumaa kaakaota.  Ja olen kokeillut useita muita merkkejä.  Tämä maistuu samalta kuin "oikea" kaakao maistui ennen. Ja jos lisäät vähän maitoa, se on vielä parempaa. Keurigissa se on niin kuumaa, että maito auttaa viilentämään sitä muutenkin. Jos etsit aitoa suklaan makua, kokeile tätä.</w:t>
      </w:r>
    </w:p>
    <w:p>
      <w:r>
        <w:rPr>
          <w:b/>
        </w:rPr>
        <w:t xml:space="preserve">Tulos</w:t>
      </w:r>
    </w:p>
    <w:p>
      <w:r>
        <w:t xml:space="preserve">Paras kuuma kaakao</w:t>
      </w:r>
    </w:p>
    <w:p>
      <w:r>
        <w:rPr>
          <w:b/>
        </w:rPr>
        <w:t xml:space="preserve">Esimerkki 5.705</w:t>
      </w:r>
    </w:p>
    <w:p>
      <w:r>
        <w:t xml:space="preserve">En tule koskaan tietämään, millainen tämä tuote on. Amazon/Starbucks päätti lähettää tämän tilauksen, jonka allekirjoitan!  Miksi he tekisivät näin 20,00 dollarin tilauksen kohdalla, on minulle käsittämätöntä.  Olen töissä enkä ole kotona allekirjoittamassa paketteja.  Paketti palautettiin ja Amazon/Starbucks ei ole vielä vastannut sähköposteihini tai edes palauttanut rahojani. Tämä on ensimmäinen Amazon-pettymykseni, ja olen ollut asiakas lähes 10 vuotta.</w:t>
      </w:r>
    </w:p>
    <w:p>
      <w:r>
        <w:rPr>
          <w:b/>
        </w:rPr>
        <w:t xml:space="preserve">Tulos</w:t>
      </w:r>
    </w:p>
    <w:p>
      <w:r>
        <w:t xml:space="preserve">En koskaan saa tietää</w:t>
      </w:r>
    </w:p>
    <w:p>
      <w:r>
        <w:rPr>
          <w:b/>
        </w:rPr>
        <w:t xml:space="preserve">Esimerkki 5.706</w:t>
      </w:r>
    </w:p>
    <w:p>
      <w:r>
        <w:t xml:space="preserve">OMG Rakastaisin näitä keksejä, paitsi että sekoitettu suklaa saa ne maistumaan lääkkeellisiltä. MÄLJYTTÄVÄ ei ole edes tarpeeksi voimakas sana. Kamala kamala virhe...kallis virhe....mainostivat niitä maapähkinävoi kekseinä minkä takia ostin ne koska kaikilla muilla oli maapähkinävoi-suklaakeksejä kun minä halusin vain tavallisia maapähkinävoi keksejä....mutta kun sain ne huomasin että ne olivat suklaa-pähkinävoi keksejä mutta ajattelin että okei maistan niitä ja omg melkein oksensin mausta. KAMALA, KAMALA, INHOTTAVA, LÄÄKKEELLINEN MAKU. ÄLÄ OTA!!! Jos niissä olisi nolla ennen tähtiä, arvioisin sen nollaksi 1 tähden sijaan.</w:t>
      </w:r>
    </w:p>
    <w:p>
      <w:r>
        <w:rPr>
          <w:b/>
        </w:rPr>
        <w:t xml:space="preserve">Tulos</w:t>
      </w:r>
    </w:p>
    <w:p>
      <w:r>
        <w:t xml:space="preserve">OMG ÄLÄ OSTA!!!</w:t>
      </w:r>
    </w:p>
    <w:p>
      <w:r>
        <w:rPr>
          <w:b/>
        </w:rPr>
        <w:t xml:space="preserve">Esimerkki 5.707</w:t>
      </w:r>
    </w:p>
    <w:p>
      <w:r>
        <w:t xml:space="preserve">Minulla on 4 kissaa, eikä yksikään niistä pidä näistä herkuista. Ne kyllä syövät niitä lopulta, mutta eivät todellakaan innostu niistä. Pidän siitä, että ne ovat viljaton ja kanaton, joten ne ovat hyviä allergisille kissoille.</w:t>
      </w:r>
    </w:p>
    <w:p>
      <w:r>
        <w:rPr>
          <w:b/>
        </w:rPr>
        <w:t xml:space="preserve">Tulos</w:t>
      </w:r>
    </w:p>
    <w:p>
      <w:r>
        <w:t xml:space="preserve">Okei</w:t>
      </w:r>
    </w:p>
    <w:p>
      <w:r>
        <w:rPr>
          <w:b/>
        </w:rPr>
        <w:t xml:space="preserve">Esimerkki 5.708</w:t>
      </w:r>
    </w:p>
    <w:p>
      <w:r>
        <w:t xml:space="preserve">Tämä muro helpottaa kuidun saantia, mutta se ei maistu yhtä hyvältä kuin muut saman sarjan tuotteet. Odotin, että "Caramel Delightissa" olisi voimakas karamellin maku, mutta se puuttui. Kyse ei ole siitä, että murot olisivat syömäkelvottomia - ne maistuvat hyvältä, mutta maku katoaa hieman, kun lisäät maitoa. Aivan kuin söisi "terveellisiä" muroja - "klusterivaihtoehdoissa" on paljon helpompi tuntea itsensä hemmottelevaksi ja ne maistuvat paljon paremmilta. Varoitetaan vain - älä syö liikaa. Älä napostele sitä kuin popcornia. Siinä on kuitua, vaikka et sitä maistaisikaan - ja kehosi ilmoittaa sinulle, kun olet syönyt liikaa.</w:t>
      </w:r>
    </w:p>
    <w:p>
      <w:r>
        <w:rPr>
          <w:b/>
        </w:rPr>
        <w:t xml:space="preserve">Tulos</w:t>
      </w:r>
    </w:p>
    <w:p>
      <w:r>
        <w:t xml:space="preserve">Vähiten suosikkini FiberONE-vaihtoehdoista</w:t>
      </w:r>
    </w:p>
    <w:p>
      <w:r>
        <w:rPr>
          <w:b/>
        </w:rPr>
        <w:t xml:space="preserve">Esimerkki 5.709</w:t>
      </w:r>
    </w:p>
    <w:p>
      <w:r>
        <w:t xml:space="preserve">Ei huono, mutta kuten muutkin sanovat, hieman liian suolainen. Huomaan kuitenkin oudon jälkimaun. Pidän Boyardee'sista enemmän. Enkä osta tätä enää uudestaan.</w:t>
      </w:r>
    </w:p>
    <w:p>
      <w:r>
        <w:rPr>
          <w:b/>
        </w:rPr>
        <w:t xml:space="preserve">Tulos</w:t>
      </w:r>
    </w:p>
    <w:p>
      <w:r>
        <w:t xml:space="preserve">PAKSU KEITTO</w:t>
      </w:r>
    </w:p>
    <w:p>
      <w:r>
        <w:rPr>
          <w:b/>
        </w:rPr>
        <w:t xml:space="preserve">Esimerkki 5.710</w:t>
      </w:r>
    </w:p>
    <w:p>
      <w:r>
        <w:t xml:space="preserve">Melkoinen ryöstö.  Ostin teatterilaatikon 5 kpl:n karkkipatukkaversion sijasta, ja se osoittautui suureksi virheeksi.  Jokaisessa laatikossa on vain 8 tai 9 kappaletta, ja ne täytetään satunnaisesti, joten sinulle ei taata edes yhtä kappaletta jokaista makua.  Yhdessä laatikossa oli 6 vihreää palaa ja 3 mustaa.  Parempi arvo on 20 pakkauksen alkuperäinen 5 palan patukka.  Tämä teatterilaatikko myydään painon (4oz) eikä tilavuuden mukaan.  Laatikko on noin 90 % tyhjä - Ripoff!</w:t>
      </w:r>
    </w:p>
    <w:p>
      <w:r>
        <w:rPr>
          <w:b/>
        </w:rPr>
        <w:t xml:space="preserve">Tulos</w:t>
      </w:r>
    </w:p>
    <w:p>
      <w:r>
        <w:t xml:space="preserve">Isompi laatikko, mutta EI hyvä arvo!</w:t>
      </w:r>
    </w:p>
    <w:p>
      <w:r>
        <w:rPr>
          <w:b/>
        </w:rPr>
        <w:t xml:space="preserve">Esimerkki 5.711</w:t>
      </w:r>
    </w:p>
    <w:p>
      <w:r>
        <w:t xml:space="preserve">Olin hyvin innoissani nähdessäni, että tällaista tuotetta tarjotaan verkossa, koska rakastin kahvia, jota join ennen Keurigin hankkimista (aiempaa kahviani ei ole tarjolla K-kuppiversiona). Tein nopeasti tilauksen ja en malttanut odottaa sen saapumista. Laitoin tuoreet pavut myllyyn ja jauhoin ne hieman karkeammiksi kuin olisin tehnyt, jos olisin käyttänyt Bunn-kahvipannuani.  Sitten asetin suodattimen kertakäyttöiseen K-kuppiin, lisäsin tuoreet jauhetut pavut ja laitoin korkin tiukasti kiinni.  Hienoa! Valmiina keittämään ensimmäisen kupillisen lempikahviani.  Koko menettely toimi hyvin, kunnes jakso oli melkein valmis, ja sitten se tapahtui.  Keurig-koneestani alkoi roiskua kuumaa vettä joka puolelta.  Yritin liikuttaa kuppiani saadakseni veden kiinni, mutta se tuli ulos liian nopeasti ja erittäin kuumana.  Olin pettynyt tämän tuotteen suorituskykyyn.  Kahvi oli hyvää, vaikkakaan ei täyttä kuppia, ja minulla oli sotku siivottavana. Olen yrittänyt jauhaa pavut hienommaksi ja karkeammaksi, olen myös yrittänyt täyttää kupit eri tasoilla, mutta tulos on edelleen sama.  Jatkan kokeiluja kertakäyttöisillä K-kupeilla, ja jos löydän oikean yhdistelmän, kerron teille.</w:t>
      </w:r>
    </w:p>
    <w:p>
      <w:r>
        <w:rPr>
          <w:b/>
        </w:rPr>
        <w:t xml:space="preserve">Tulos</w:t>
      </w:r>
    </w:p>
    <w:p>
      <w:r>
        <w:t xml:space="preserve">Kertakäyttöiset K-kupit Keurigin panimoihin</w:t>
      </w:r>
    </w:p>
    <w:p>
      <w:r>
        <w:rPr>
          <w:b/>
        </w:rPr>
        <w:t xml:space="preserve">Esimerkki 5.712</w:t>
      </w:r>
    </w:p>
    <w:p>
      <w:r>
        <w:t xml:space="preserve">Nämä ruskeat riisikakut ovat ylivoimaisesti parhaita, olen kokeillut monia. En voi syödä kovin montaa ruokaa. Nämä ovat ainoa välipalaruoka, jota voin syödä. Ne ovat niin hyviä, ettei minusta tunnu, että jäisin mistään paitsi.</w:t>
      </w:r>
    </w:p>
    <w:p>
      <w:r>
        <w:rPr>
          <w:b/>
        </w:rPr>
        <w:t xml:space="preserve">Tulos</w:t>
      </w:r>
    </w:p>
    <w:p>
      <w:r>
        <w:t xml:space="preserve">Paras riisikakku ikinä!</w:t>
      </w:r>
    </w:p>
    <w:p>
      <w:r>
        <w:rPr>
          <w:b/>
        </w:rPr>
        <w:t xml:space="preserve">Esimerkki 5.713</w:t>
      </w:r>
    </w:p>
    <w:p>
      <w:r>
        <w:t xml:space="preserve">Mae Ploy Sweet Chili -kastikkeesta on tulossa vakiokastike ruokapöydässäni. Siinä on juuri oikea sekoitus makeaa ja tulisuutta; Mae Ploy parantaa kaikkien liha- ja kalaruokien makua. Catsup on melkein menneisyyden mauste. Salsa ja Mae Ploy ovat vastaus!</w:t>
      </w:r>
    </w:p>
    <w:p>
      <w:r>
        <w:rPr>
          <w:b/>
        </w:rPr>
        <w:t xml:space="preserve">Tulos</w:t>
      </w:r>
    </w:p>
    <w:p>
      <w:r>
        <w:t xml:space="preserve">Klassinen mauste</w:t>
      </w:r>
    </w:p>
    <w:p>
      <w:r>
        <w:rPr>
          <w:b/>
        </w:rPr>
        <w:t xml:space="preserve">Esimerkki 5.714</w:t>
      </w:r>
    </w:p>
    <w:p>
      <w:r>
        <w:t xml:space="preserve">Nämä vehkeet ovat UPEITA. Täydellisen kokoisia, todella ohuita, tasaisen paksua tummaa suklaata minttuisen sisuksen päällä. Ne ovat kuin mitä tapahtuisi, jos voisit ajaa höyryjyrällä junior-minttupastillien yli. Maistoin niitä ensimmäisen kerran asuessani Saksassa 16 vuotta sitten, eikä mikään muu minttupastilli ole tähän päivään mennessä päässyt lähellekään niitä. Entä jäljitelmät? Inhottavia. Valitse alkuperäinen. Et tule katumaan. Jokainen minttupastilli on omassa hylsyssään, joten voit jakaa niitä koskematta yhteen. Tyylikäs ja herkullinen. Rakastan niitä!</w:t>
      </w:r>
    </w:p>
    <w:p>
      <w:r>
        <w:rPr>
          <w:b/>
        </w:rPr>
        <w:t xml:space="preserve">Tulos</w:t>
      </w:r>
    </w:p>
    <w:p>
      <w:r>
        <w:t xml:space="preserve">Kädet alas, paras minttu ikinä.</w:t>
      </w:r>
    </w:p>
    <w:p>
      <w:r>
        <w:rPr>
          <w:b/>
        </w:rPr>
        <w:t xml:space="preserve">Esimerkki 5.715</w:t>
      </w:r>
    </w:p>
    <w:p>
      <w:r>
        <w:t xml:space="preserve">Minulla on niin monta ruoka-aineallergiaa, että se on naurettavaa! Olen niin iloinen, että he tekivät tämän tuotteen ja että se on saatavilla kohtuulliseen hintaan. Pystyin laajentamaan ateriasuunnitelmiani ja valmistamaan asioita, joita luulin, etten voi enää syödä. Tein pizzaa perheeni kanssa kaikki kaupungissa käyttäen tätä ja sitten pizzaa käyttäen eri kuorta ja koko perhe piti bisquick-kuoresta paremmin. He sanoivat, että se oli kevyempi ja siinä oli enemmän makua! Nautin todella siitä, että löydän asioita, jotka helpottavat hullua ruokavaliotani. Kiitos, kiitos, kiitos, kiitos.</w:t>
      </w:r>
    </w:p>
    <w:p>
      <w:r>
        <w:rPr>
          <w:b/>
        </w:rPr>
        <w:t xml:space="preserve">Tulos</w:t>
      </w:r>
    </w:p>
    <w:p>
      <w:r>
        <w:t xml:space="preserve">Jee!!!</w:t>
      </w:r>
    </w:p>
    <w:p>
      <w:r>
        <w:rPr>
          <w:b/>
        </w:rPr>
        <w:t xml:space="preserve">Esimerkki 5.716</w:t>
      </w:r>
    </w:p>
    <w:p>
      <w:r>
        <w:t xml:space="preserve">Olin innoissani kokeillessani näitä Pork Rinds -leipiä, joten kun ne tulivat, laitoin niitä heti mikroaaltouuniin.  Jos olet perinteisen porsaankyljen ystävä, nämä eivät luultavasti ole sinua varten.  Ne ovat koostumukseltaan kuin riisikakku.  Vaikka ne maistuvatkin porsaankuorelta, se ei ole sama kuin porsaankuoren "tuntuma".  Niissä ei ole "ilmataskuja" tai halkeilun tunnetta, jonka saat pitämällä "tavallista" kamaraa suussasi.  Olen varma, että nämä ovat hyviä joillekin, mutta minä en vain ole valmis kutsumaan tätä hyväksi.  Annoin pussini ystävälle.  Oppitunti.</w:t>
      </w:r>
    </w:p>
    <w:p>
      <w:r>
        <w:rPr>
          <w:b/>
        </w:rPr>
        <w:t xml:space="preserve">Tulos</w:t>
      </w:r>
    </w:p>
    <w:p>
      <w:r>
        <w:t xml:space="preserve">Jokaiselle omansa</w:t>
      </w:r>
    </w:p>
    <w:p>
      <w:r>
        <w:rPr>
          <w:b/>
        </w:rPr>
        <w:t xml:space="preserve">Esimerkki 5.717</w:t>
      </w:r>
    </w:p>
    <w:p>
      <w:r>
        <w:t xml:space="preserve">Ostin KA-ME Rice Crackersin ensimmäistä kertaa ja olen erittäin vaikuttunut. Nämä ovat erittäin kevyitä, rapeita ja maukkaita. Ne ovat yhtä hyviä sekä sellaisenaan että leikkeleiden, hedelmien jne. kanssa. Valitettavasti nämä ostamani saattavat jäädä viimeisiksi, joita hankin tästä lähteestä. Heti sen jälkeen, kun olin ostanut tusinapakkaukset, tusinan hinta nousi 44 prosenttia nykyiseen 37,99 dollariin. Onneksi minulla on tarpeeksi, mutta jos hinta pysyy samana, nämä ovat viimeiset KA-ME:ni.</w:t>
      </w:r>
    </w:p>
    <w:p>
      <w:r>
        <w:rPr>
          <w:b/>
        </w:rPr>
        <w:t xml:space="preserve">Tulos</w:t>
      </w:r>
    </w:p>
    <w:p>
      <w:r>
        <w:t xml:space="preserve">Raikas ja herkullinen / äärimmäinen hinnankorotus</w:t>
      </w:r>
    </w:p>
    <w:p>
      <w:r>
        <w:rPr>
          <w:b/>
        </w:rPr>
        <w:t xml:space="preserve">Esimerkki 5.718</w:t>
      </w:r>
    </w:p>
    <w:p>
      <w:r>
        <w:t xml:space="preserve">Mahonki on luonteeltaan pehmeä ja täyteläinen.  Suosittelen tätä kahvia rohkeaa, mutta ei ylivoimaista makua kaipaaville juojille!</w:t>
      </w:r>
    </w:p>
    <w:p>
      <w:r>
        <w:rPr>
          <w:b/>
        </w:rPr>
        <w:t xml:space="preserve">Tulos</w:t>
      </w:r>
    </w:p>
    <w:p>
      <w:r>
        <w:t xml:space="preserve">Caribou Coffee's Mahogany arvostelu</w:t>
      </w:r>
    </w:p>
    <w:p>
      <w:r>
        <w:rPr>
          <w:b/>
        </w:rPr>
        <w:t xml:space="preserve">Esimerkki 5.719</w:t>
      </w:r>
    </w:p>
    <w:p>
      <w:r>
        <w:t xml:space="preserve">Maku on kitkerä, haju hirvittävä, eikä niitä ole luonnollisesti savustettu.  "Vesipohjainen luonnollinen savu" on kemiallinen muhennos, joka ruiskutetaan kalaan.  Kaikille, jotka luulevat, että nämä ovat aitoja, voin vain sanoa, että "joka minuutti syntyy yksi ääliö".</w:t>
      </w:r>
    </w:p>
    <w:p>
      <w:r>
        <w:rPr>
          <w:b/>
        </w:rPr>
        <w:t xml:space="preserve">Tulos</w:t>
      </w:r>
    </w:p>
    <w:p>
      <w:r>
        <w:t xml:space="preserve">Karkea kemiallinen muhennos</w:t>
      </w:r>
    </w:p>
    <w:p>
      <w:r>
        <w:rPr>
          <w:b/>
        </w:rPr>
        <w:t xml:space="preserve">Esimerkki 5.720</w:t>
      </w:r>
    </w:p>
    <w:p>
      <w:r>
        <w:t xml:space="preserve">Ei voi sanoa paljon itse tuotteesta. oli lahja ystäville Kaliforniassa, jotka olivat juuri synnyttäneet, ja se saapui 5-6 päivää toimituksen jälkeen täysin sulana.  Myyjä varoitti ajoissa ennen lähettämistä, että sää oli ollut poikkeuksellisen kuuma ja että he eivät voi olla vastuussa paketeista, jotka jäivät väliin ja jäivät istumaan kuumuuteen.  Oletin, että tämä ei ollut ongelma, kun otetaan huomioon, että vaimoni oli heidän kotonaan ja tietoinen siitä, että paketti saapuisi, ja olin myös ostanut ensisijaisen toimituksen (ylimääräiset 8 dollaria + dollaria).  Ei sellaista onnea.  Varmista, että se, jolta ostat näitä, antaa sinulle ehdottomat yksityiskohdat ennen ostamista. Vain ollakseni oikeudenmukainen, minun on sanottava, että myyjä oli erittäin nopea ja kohtelias vastauksissaan huolenaiheisiini.  Valitettavasti hän ei kuitenkaan edes harkinnut minkäänlaista korvausta.  Inhoan todella rahan poisheittämistä ja samalla vähemmän mieleenpainuvan lahjan antamista.</w:t>
      </w:r>
    </w:p>
    <w:p>
      <w:r>
        <w:rPr>
          <w:b/>
        </w:rPr>
        <w:t xml:space="preserve">Tulos</w:t>
      </w:r>
    </w:p>
    <w:p>
      <w:r>
        <w:t xml:space="preserve">kuinka monta päivää ensisijainen toimitus?????????</w:t>
      </w:r>
    </w:p>
    <w:p>
      <w:r>
        <w:rPr>
          <w:b/>
        </w:rPr>
        <w:t xml:space="preserve">Esimerkki 5.721</w:t>
      </w:r>
    </w:p>
    <w:p>
      <w:r>
        <w:t xml:space="preserve">Olen kokeillut muutamia erilaisia energiapirtelöitä ja huomannut, että "5 hour energy" -juomien kaikissa mauissa on kukkainen sävy (laventeli?).  En voi sanoa pitäväni siitä. _vaikutus_ on ihan ok, mutta maku on kuin huonoa/latteaa appelsiinipoppia, ja muutenkin ei innosta. Luulen, että pidän enemmän muiden shottien tavallisemmasta "marjaisesta" mausta kuin tästä.</w:t>
      </w:r>
    </w:p>
    <w:p>
      <w:r>
        <w:rPr>
          <w:b/>
        </w:rPr>
        <w:t xml:space="preserve">Tulos</w:t>
      </w:r>
    </w:p>
    <w:p>
      <w:r>
        <w:t xml:space="preserve">Blecch...</w:t>
      </w:r>
    </w:p>
    <w:p>
      <w:r>
        <w:rPr>
          <w:b/>
        </w:rPr>
        <w:t xml:space="preserve">Esimerkki 5.722</w:t>
      </w:r>
    </w:p>
    <w:p>
      <w:r>
        <w:t xml:space="preserve">Olen vihdoin löytänyt luonnollisen sokerinkorvikkeen, jonka lisäetuna on alhainen glykeeminen indeksi. Agave on herkullista! Olen suositellut sitä monille ystävilleni, ja 46 tuuman pullojen ostaminen on erittäin edullista.</w:t>
      </w:r>
    </w:p>
    <w:p>
      <w:r>
        <w:rPr>
          <w:b/>
        </w:rPr>
        <w:t xml:space="preserve">Tulos</w:t>
      </w:r>
    </w:p>
    <w:p>
      <w:r>
        <w:t xml:space="preserve">Sokerin korvike</w:t>
      </w:r>
    </w:p>
    <w:p>
      <w:r>
        <w:rPr>
          <w:b/>
        </w:rPr>
        <w:t xml:space="preserve">Esimerkki 5.723</w:t>
      </w:r>
    </w:p>
    <w:p>
      <w:r>
        <w:t xml:space="preserve">Nämä sirut ovat ERITTÄIN HYVIÄ!!! En voinut lopettaa niiden syömistä. Ne eivät kestäneet kovin kauan.  Syy, miksi annoin niille 4 tähteä, eikä 5, on se, että mielestäni pussit ovat hieman vaikeita avata. En ole varma, miksi perunalastupussit pitää tehdä noin tukeviksi, saatat tarvita sakset käteen, jotta voit avata ne paljon helpommin.</w:t>
      </w:r>
    </w:p>
    <w:p>
      <w:r>
        <w:rPr>
          <w:b/>
        </w:rPr>
        <w:t xml:space="preserve">Tulos</w:t>
      </w:r>
    </w:p>
    <w:p>
      <w:r>
        <w:t xml:space="preserve">NÄMÄ OVAT ERITTÄIN HYVIÄ</w:t>
      </w:r>
    </w:p>
    <w:p>
      <w:r>
        <w:rPr>
          <w:b/>
        </w:rPr>
        <w:t xml:space="preserve">Esimerkki 5.724</w:t>
      </w:r>
    </w:p>
    <w:p>
      <w:r>
        <w:t xml:space="preserve">Ajattele lasten mehupakkausta, jossa on potkua - ja yllättävän maukasta. Se kuvaa periaatteessa tätä mielenkiintoista juomaa. Tölkit ovat 8,3 unssin kokoisia, ohuita ja täydellisiä mukaan otettavaksi. Ei lisättyä sokeria, ei maissisiirappia, ei säilöntäaineita. Tämä on ehdottomasti hyvä vaihtoehto lasten lounaslaatikoihin. Makuasioissa maistuu kiivi ja mansikka. Kun otetaan huomioon, että useimmat "hedelmäjuomat" maistuvat siirappivedeltä, oli mukavaa saada jotain todella LUONNOLLISESTI maustettua ja hiilihappoa sisältävää, jotta lapseni luulevat saavansa "limsaa", kun todellisuudessa he saavat jotain äärettömän paljon parempaa.</w:t>
      </w:r>
    </w:p>
    <w:p>
      <w:r>
        <w:rPr>
          <w:b/>
        </w:rPr>
        <w:t xml:space="preserve">Tulos</w:t>
      </w:r>
    </w:p>
    <w:p>
      <w:r>
        <w:t xml:space="preserve">Yllättävän HYVÄ!</w:t>
      </w:r>
    </w:p>
    <w:p>
      <w:r>
        <w:rPr>
          <w:b/>
        </w:rPr>
        <w:t xml:space="preserve">Esimerkki 5.725</w:t>
      </w:r>
    </w:p>
    <w:p>
      <w:r>
        <w:t xml:space="preserve">Sain K-kupit ajoissa ja erinomaisessa kunnossa. Juon yleensä kahvia, mutta iltaisin kuuma kaakao on hyvää välipalan kanssa juuri ennen nukkumaanmenoa.</w:t>
      </w:r>
    </w:p>
    <w:p>
      <w:r>
        <w:rPr>
          <w:b/>
        </w:rPr>
        <w:t xml:space="preserve">Tulos</w:t>
      </w:r>
    </w:p>
    <w:p>
      <w:r>
        <w:t xml:space="preserve">Grove Square Hot Cocoa Cups, Maitosuklaa, Single Serve kuppi Keurig K-kuppi panimoihin, 24 Count</w:t>
      </w:r>
    </w:p>
    <w:p>
      <w:r>
        <w:rPr>
          <w:b/>
        </w:rPr>
        <w:t xml:space="preserve">Esimerkki 5.726</w:t>
      </w:r>
    </w:p>
    <w:p>
      <w:r>
        <w:t xml:space="preserve">Käytän vita coco kookosvesi ananasta sekoittaa minun ultra-ateria ravintolisä se sekoittuu hyvin ja maistuu great.I on se aamiaiseksi joka aamu.</w:t>
      </w:r>
    </w:p>
    <w:p>
      <w:r>
        <w:rPr>
          <w:b/>
        </w:rPr>
        <w:t xml:space="preserve">Tulos</w:t>
      </w:r>
    </w:p>
    <w:p>
      <w:r>
        <w:t xml:space="preserve">kylmä ja virkistävä</w:t>
      </w:r>
    </w:p>
    <w:p>
      <w:r>
        <w:rPr>
          <w:b/>
        </w:rPr>
        <w:t xml:space="preserve">Esimerkki 5.727</w:t>
      </w:r>
    </w:p>
    <w:p>
      <w:r>
        <w:t xml:space="preserve">Tätä on ilo tarjoilla miniperunapannukakkujeni päällä smetanan kanssa ja sitten teelusikallinen tätä kaviaaria päälle. Soooooo maukasta ja nättiä jouluksi. Kiitos kun tarjositte sitä.</w:t>
      </w:r>
    </w:p>
    <w:p>
      <w:r>
        <w:rPr>
          <w:b/>
        </w:rPr>
        <w:t xml:space="preserve">Tulos</w:t>
      </w:r>
    </w:p>
    <w:p>
      <w:r>
        <w:t xml:space="preserve">Wow!!!! Hieno juttu love,love , love it!!!!1</w:t>
      </w:r>
    </w:p>
    <w:p>
      <w:r>
        <w:rPr>
          <w:b/>
        </w:rPr>
        <w:t xml:space="preserve">Esimerkki 5.728</w:t>
      </w:r>
    </w:p>
    <w:p>
      <w:r>
        <w:t xml:space="preserve">Switch Kiwi Berry -hiilihapotettu hedelmämehu maistui hyvältä, mutta se oli liian makeaa ja siinä oli liikaa kaloreita minun makuuni. Voisin juoda tavallisen tölkillisen limsaa. Jatkossa en luultavasti ostaisi tätä juomaa, koska en halua juoda niin paljon kaloreita (135) tai sokeria (33 grammaa) yhdellä kertaa.</w:t>
      </w:r>
    </w:p>
    <w:p>
      <w:r>
        <w:rPr>
          <w:b/>
        </w:rPr>
        <w:t xml:space="preserve">Tulos</w:t>
      </w:r>
    </w:p>
    <w:p>
      <w:r>
        <w:t xml:space="preserve">Hyvä silloin tällöin, mutta ei usein.</w:t>
      </w:r>
    </w:p>
    <w:p>
      <w:r>
        <w:rPr>
          <w:b/>
        </w:rPr>
        <w:t xml:space="preserve">Esimerkki 5.729</w:t>
      </w:r>
    </w:p>
    <w:p>
      <w:r>
        <w:t xml:space="preserve">Tämä aine ei maistu minusta millään tavalla mustalta lakritsilta tai makealta.  Se maistuu jotenkin paksulta, ikävältä soijakastikkeelta.  En ymmärrä, miten kukaan voi ottaa 3 ruokalusikallista tätä viikossa.  Onnistuin hädin tuskin nielemään sen teelusikallisen, jonka laitoin suuhuni.  Syömme hyvin terveellisesti ja vähän sokeria, mutta makunystyräni sanovat "ei missään nimessä!" tälle aineelle.  Siinä on 70 % päivittäisestä raudasta, joten yritän piilottaa sen johonkin muuhun - en tosin osaa kuvitella, mihin juuri nyt.  Lisäksi korkki ei ollut tiukasti kiinni, kun paketti saapui, ja mustaa limaa oli valunut pakkaukseen.  Pakkaus oli kuitenkin kääritty tiukasti kuplamuoviin, joten sitä pääsi vain siihen.  Silti ei ollut miellyttävää, että jouduin puhdistamaan säiliön ennen kuin pystyin avaamaan sen.</w:t>
      </w:r>
    </w:p>
    <w:p>
      <w:r>
        <w:rPr>
          <w:b/>
        </w:rPr>
        <w:t xml:space="preserve">Tulos</w:t>
      </w:r>
    </w:p>
    <w:p>
      <w:r>
        <w:t xml:space="preserve">yäk!</w:t>
      </w:r>
    </w:p>
    <w:p>
      <w:r>
        <w:rPr>
          <w:b/>
        </w:rPr>
        <w:t xml:space="preserve">Esimerkki 5.730</w:t>
      </w:r>
    </w:p>
    <w:p>
      <w:r>
        <w:t xml:space="preserve">Minulla on ollut herb savor -yrttini nyt muutaman viikon ajan, ja odotin kirjoittavani arvostelun, kunnes yrttini pilaantuisivat, jotta voisin kertoa, kuinka kauan se kestää, mutta niin ei koskaan käynyt. Ensimmäistä kertaa ikinä käytin kaikki yrtit ennen kuin ne menivät huonoksi. Minulla ei ole ollut mitään ongelmia vuotamisen kanssa. Kaikki sulkeutuu mukavasti ja tiukasti minun. Lisäksi tämä asia näyttää todella siistiltä!</w:t>
      </w:r>
    </w:p>
    <w:p>
      <w:r>
        <w:rPr>
          <w:b/>
        </w:rPr>
        <w:t xml:space="preserve">Tulos</w:t>
      </w:r>
    </w:p>
    <w:p>
      <w:r>
        <w:t xml:space="preserve">Tämä juttu on mahtava!</w:t>
      </w:r>
    </w:p>
    <w:p>
      <w:r>
        <w:rPr>
          <w:b/>
        </w:rPr>
        <w:t xml:space="preserve">Esimerkki 5.731</w:t>
      </w:r>
    </w:p>
    <w:p>
      <w:r>
        <w:t xml:space="preserve">Olin tyytyväinen pakkaukseen ja nopeaan toimitukseen, mutta JOKAINEN PAKKAUS OLI Tyhjä.  Sisällä ei ollut kahvia.  Ei rikkinäisiä sinettejä tai reikiä, vain kauniisti suljettuja tyhjiä k-kuppeja.  Haluaisin kahvia kahvin kanssa</w:t>
      </w:r>
    </w:p>
    <w:p>
      <w:r>
        <w:rPr>
          <w:b/>
        </w:rPr>
        <w:t xml:space="preserve">Tulos</w:t>
      </w:r>
    </w:p>
    <w:p>
      <w:r>
        <w:t xml:space="preserve">Tilaus saapui nopeasti täynnä Tyhjiä k-kuppeja.</w:t>
      </w:r>
    </w:p>
    <w:p>
      <w:r>
        <w:rPr>
          <w:b/>
        </w:rPr>
        <w:t xml:space="preserve">Esimerkki 5.732</w:t>
      </w:r>
    </w:p>
    <w:p>
      <w:r>
        <w:t xml:space="preserve">Meillä on 7 koiraa. 6 niistä ei syönyt tätä, seitsemäs käyttäytyi kuin se olisi ollut parasta ikinä. itse herkut näyttävät tarpeeksi mukavilta, pieniä neliöitä, vähän kuin keksejä. puraisukokoisia useimmille koirille ja niissä ei ollut mitään värejä, jotka juoksisivat matolle tai jotain sellaista. Joten kyse on oikeastaan vain siitä, pitääkö koirasi lampaasta ja ohrasta vai ei. Toivottavasti tämä auttaa sinua</w:t>
      </w:r>
    </w:p>
    <w:p>
      <w:r>
        <w:rPr>
          <w:b/>
        </w:rPr>
        <w:t xml:space="preserve">Tulos</w:t>
      </w:r>
    </w:p>
    <w:p>
      <w:r>
        <w:t xml:space="preserve">Osuma ja huti</w:t>
      </w:r>
    </w:p>
    <w:p>
      <w:r>
        <w:rPr>
          <w:b/>
        </w:rPr>
        <w:t xml:space="preserve">Esimerkki 5.733</w:t>
      </w:r>
    </w:p>
    <w:p>
      <w:r>
        <w:t xml:space="preserve">Tästä on tullut kotimme perusannos aamiaisella. Nyt teemme lähes joka sunnuntaiaamu pannukakkuja. Meillä on Vermont Mapel -siirappia, kananmunia, makkaraa tai pekonia, ja olemme valmiita päiväksi vain kevyen välipalatyyppisen päivällisen kera. Käytä bettermaitoa saadaksesi ehdottomasti parhaan lopputuloksen.</w:t>
      </w:r>
    </w:p>
    <w:p>
      <w:r>
        <w:rPr>
          <w:b/>
        </w:rPr>
        <w:t xml:space="preserve">Tulos</w:t>
      </w:r>
    </w:p>
    <w:p>
      <w:r>
        <w:t xml:space="preserve">PARAS</w:t>
      </w:r>
    </w:p>
    <w:p>
      <w:r>
        <w:rPr>
          <w:b/>
        </w:rPr>
        <w:t xml:space="preserve">Esimerkki 5.734</w:t>
      </w:r>
    </w:p>
    <w:p>
      <w:r>
        <w:t xml:space="preserve">Minusta on vaikea löytää kunnollista mustaa teetä Yhdysvalloista.  Rakastan PG Tips -teetä.  Se haudutetaan mukavan täyteläiseksi ja on kohtuuhintaista.</w:t>
      </w:r>
    </w:p>
    <w:p>
      <w:r>
        <w:rPr>
          <w:b/>
        </w:rPr>
        <w:t xml:space="preserve">Tulos</w:t>
      </w:r>
    </w:p>
    <w:p>
      <w:r>
        <w:t xml:space="preserve">hyvää teetä</w:t>
      </w:r>
    </w:p>
    <w:p>
      <w:r>
        <w:rPr>
          <w:b/>
        </w:rPr>
        <w:t xml:space="preserve">Esimerkki 5.735</w:t>
      </w:r>
    </w:p>
    <w:p>
      <w:r>
        <w:t xml:space="preserve">oli paljon kertoja, jolloin jouduimme syömään ulkona...mutta...sitten tuli mae ploy sweet chili sauce...nyt voimme syödä whih saman maku, jännittävä maku kuin olisi yksi suosikki ravintoloissa!!!!</w:t>
      </w:r>
    </w:p>
    <w:p>
      <w:r>
        <w:rPr>
          <w:b/>
        </w:rPr>
        <w:t xml:space="preserve">Tulos</w:t>
      </w:r>
    </w:p>
    <w:p>
      <w:r>
        <w:t xml:space="preserve">ruokailun ilo...</w:t>
      </w:r>
    </w:p>
    <w:p>
      <w:r>
        <w:rPr>
          <w:b/>
        </w:rPr>
        <w:t xml:space="preserve">Esimerkki 5.736</w:t>
      </w:r>
    </w:p>
    <w:p>
      <w:r>
        <w:t xml:space="preserve">Vaikka tämä tuote on listattu gluteenittoman kategorian alle, se ei ole sitä.  Ainesosien mukaan se sisältää vehnäproteiinia.  Älä tilaa tätä, jos tarvitset GF-ruokaa.  Amazonin huono arvostelu!</w:t>
      </w:r>
    </w:p>
    <w:p>
      <w:r>
        <w:rPr>
          <w:b/>
        </w:rPr>
        <w:t xml:space="preserve">Tulos</w:t>
      </w:r>
    </w:p>
    <w:p>
      <w:r>
        <w:t xml:space="preserve">Ei gluteeniton!!!!!!</w:t>
      </w:r>
    </w:p>
    <w:p>
      <w:r>
        <w:rPr>
          <w:b/>
        </w:rPr>
        <w:t xml:space="preserve">Esimerkki 5.737</w:t>
      </w:r>
    </w:p>
    <w:p>
      <w:r>
        <w:t xml:space="preserve">Olen syönyt tätä vain kerran banaanipannukakkuina, joten en ole varma, miltä se maistuu ilman hedelmiä, mutta se oli paras pannukakku, jota olen syönyt pitkään aikaan.  Kiitos, että teit gluteenittoman Bisquickin, kokeilen seuraavaksi keksejä sillä!</w:t>
      </w:r>
    </w:p>
    <w:p>
      <w:r>
        <w:rPr>
          <w:b/>
        </w:rPr>
        <w:t xml:space="preserve">Tulos</w:t>
      </w:r>
    </w:p>
    <w:p>
      <w:r>
        <w:t xml:space="preserve">Paras GF-pannukakkuseos!</w:t>
      </w:r>
    </w:p>
    <w:p>
      <w:r>
        <w:rPr>
          <w:b/>
        </w:rPr>
        <w:t xml:space="preserve">Esimerkki 5.738</w:t>
      </w:r>
    </w:p>
    <w:p>
      <w:r>
        <w:t xml:space="preserve">Soitin juuri Bob's Red Millin asiakaspalveluun (tee vain G-haku yritykselle, heidän asiakaspalvelunumeronsa on "Ota yhteyttä" -kohdassa heidän sivustollaan), ja minua ärsytti kuulla, että MIKÄÄN BOB'S RED MILL BAKKAUSNODA EI SISÄLTÄ ALUMIINIA. Olen maksanut 10-15 dollaria (postikuluineen) tästä maagisesta "alumiinittomasta" ruokasoodasta vain saadakseni tietää, että paikallisessa ruokakaupassani myytävä Bob's Red Millin "premium-leivinjauhe" on täsmälleen samaa. Soita itse, jos et usko minua. Ugh.</w:t>
      </w:r>
    </w:p>
    <w:p>
      <w:r>
        <w:rPr>
          <w:b/>
        </w:rPr>
        <w:t xml:space="preserve">Tulos</w:t>
      </w:r>
    </w:p>
    <w:p>
      <w:r>
        <w:t xml:space="preserve">NEWSFLASH</w:t>
      </w:r>
    </w:p>
    <w:p>
      <w:r>
        <w:rPr>
          <w:b/>
        </w:rPr>
        <w:t xml:space="preserve">Esimerkki 5.739</w:t>
      </w:r>
    </w:p>
    <w:p>
      <w:r>
        <w:t xml:space="preserve">Omaha Steaksin porsaankyljykset olivat erittäin maukkaita mutta samalla poikkeuksellisen kuivia. Sianliha on yleensä kuivaa lihaa, mutta nämä olivat äärimmilleen vietyä. Mahdollisesti niiden lähettäminen pakastettuna ja säilyttäminen pakastettuna oli osittain ongelma.</w:t>
      </w:r>
    </w:p>
    <w:p>
      <w:r>
        <w:rPr>
          <w:b/>
        </w:rPr>
        <w:t xml:space="preserve">Tulos</w:t>
      </w:r>
    </w:p>
    <w:p>
      <w:r>
        <w:t xml:space="preserve">Pok Chops</w:t>
      </w:r>
    </w:p>
    <w:p>
      <w:r>
        <w:rPr>
          <w:b/>
        </w:rPr>
        <w:t xml:space="preserve">Esimerkki 5.740</w:t>
      </w:r>
    </w:p>
    <w:p>
      <w:r>
        <w:t xml:space="preserve">Hieno yhdistelmä ainesosia, joten se on erittäin tulinen, mutta siinä on silti hyvä maku. Siihen on lisätty hieman sokeria, mikä tuo sekoitukseen mukavaa makeutta. Jos haluat tulisempia salsoja, et todellakaan voi mennä vikaan tämän kanssa. Tämä on yksi neljästä suosikistani, joihin kuuluvat myös Mrs. Renfrosin tulinen salsa, Screaming Sphincter ja Pain is Good #37.</w:t>
      </w:r>
    </w:p>
    <w:p>
      <w:r>
        <w:rPr>
          <w:b/>
        </w:rPr>
        <w:t xml:space="preserve">Tulos</w:t>
      </w:r>
    </w:p>
    <w:p>
      <w:r>
        <w:t xml:space="preserve">Yksi parhaista salsoista!!</w:t>
      </w:r>
    </w:p>
    <w:p>
      <w:r>
        <w:rPr>
          <w:b/>
        </w:rPr>
        <w:t xml:space="preserve">Esimerkki 5.741</w:t>
      </w:r>
    </w:p>
    <w:p>
      <w:r>
        <w:t xml:space="preserve">Paikalliset kauppiaat lopettivat sen myynnin. Olin iloinen ostaessani tämän netistä, jotta voin jälleen valmistaa ranskalais-kanadalaista hernekeittoa. 5 tähteä hankittavuudesta, koska laadulla ei ole niin suurta merkitystä. Kaikki Bob's Red Millin tuotteet ovat 5 tähteä.</w:t>
      </w:r>
    </w:p>
    <w:p>
      <w:r>
        <w:rPr>
          <w:b/>
        </w:rPr>
        <w:t xml:space="preserve">Tulos</w:t>
      </w:r>
    </w:p>
    <w:p>
      <w:r>
        <w:t xml:space="preserve">Hienoa, että tämä on taas saatavilla</w:t>
      </w:r>
    </w:p>
    <w:p>
      <w:r>
        <w:rPr>
          <w:b/>
        </w:rPr>
        <w:t xml:space="preserve">Esimerkki 5.742</w:t>
      </w:r>
    </w:p>
    <w:p>
      <w:r>
        <w:t xml:space="preserve">Minulla ei ole mitään ruokavaliorajoituksia.  Ostin nämä alennetun hinnan vuoksi.  En ostaisi niitä uudelleen.  Niissä on hyvin vähän suklaalastuja.  Kuin niitä joutuisi metsästämään keksissä.  Se ei ole sitä, mitä suklaakeksien pitäisi olla.  Näiden keksien kauraversio on paljon parempi.</w:t>
      </w:r>
    </w:p>
    <w:p>
      <w:r>
        <w:rPr>
          <w:b/>
        </w:rPr>
        <w:t xml:space="preserve">Tulos</w:t>
      </w:r>
    </w:p>
    <w:p>
      <w:r>
        <w:t xml:space="preserve">Missä suklaa on?</w:t>
      </w:r>
    </w:p>
    <w:p>
      <w:r>
        <w:rPr>
          <w:b/>
        </w:rPr>
        <w:t xml:space="preserve">Esimerkki 5.743</w:t>
      </w:r>
    </w:p>
    <w:p>
      <w:r>
        <w:t xml:space="preserve">Kun luin tämän kuvauksen, siinä luki mini - nämä ovat normaalikokoisia.  Maistuu hyvältä, mutta 86-vuotias äitini haluaa minikokoisia, enkä ole onnistunut löytämään pienempiä dine-kokoisia.</w:t>
      </w:r>
    </w:p>
    <w:p>
      <w:r>
        <w:rPr>
          <w:b/>
        </w:rPr>
        <w:t xml:space="preserve">Tulos</w:t>
      </w:r>
    </w:p>
    <w:p>
      <w:r>
        <w:t xml:space="preserve">Mini ei ole mini</w:t>
      </w:r>
    </w:p>
    <w:p>
      <w:r>
        <w:rPr>
          <w:b/>
        </w:rPr>
        <w:t xml:space="preserve">Esimerkki 5.744</w:t>
      </w:r>
    </w:p>
    <w:p>
      <w:r>
        <w:t xml:space="preserve">Olen suurin koskaan tapaamasi sienifani, mutta nämä ovat todella ällöttäviä. Ne maistuvat ihan lialta. Kuvittelen, että laadukkaammat tryffelit (jos nämä edes ovat tryffeleitä) ovat paljon parempia. Niiden täytyy olla. Ei olisi mitään vertailukohtaa. Nämä ovat todella pahoja.</w:t>
      </w:r>
    </w:p>
    <w:p>
      <w:r>
        <w:rPr>
          <w:b/>
        </w:rPr>
        <w:t xml:space="preserve">Tulos</w:t>
      </w:r>
    </w:p>
    <w:p>
      <w:r>
        <w:t xml:space="preserve">kauhea</w:t>
      </w:r>
    </w:p>
    <w:p>
      <w:r>
        <w:rPr>
          <w:b/>
        </w:rPr>
        <w:t xml:space="preserve">Esimerkki 5.745</w:t>
      </w:r>
    </w:p>
    <w:p>
      <w:r>
        <w:t xml:space="preserve">Kahvi lähetettiin nopeasti. Se oli tyydyttävää, mutta ei yhtä hyvää kuin muut maistamani Mocha Java -kahvit (ehkä siksi, että minun on nyt pysyttävä kahvittomassa kahvissa). Yhtiö lähetti näytteen Costa Rican kahvista, joka oli erittäin hyvää.</w:t>
      </w:r>
    </w:p>
    <w:p>
      <w:r>
        <w:rPr>
          <w:b/>
        </w:rPr>
        <w:t xml:space="preserve">Tulos</w:t>
      </w:r>
    </w:p>
    <w:p>
      <w:r>
        <w:t xml:space="preserve">OK</w:t>
      </w:r>
    </w:p>
    <w:p>
      <w:r>
        <w:rPr>
          <w:b/>
        </w:rPr>
        <w:t xml:space="preserve">Esimerkki 5.746</w:t>
      </w:r>
    </w:p>
    <w:p>
      <w:r>
        <w:t xml:space="preserve">Rakastan tätä teetä!!! Se on niin maukas, mutta siinä ei ole leikattua ruohoa tai pahanmakuista makua, kuten joissakin vihreissä teissä. Se on niin mieto, että vaikka sitä jättäisi hauduttamatta, siitä ei tule kitkerää.Siinä on hyvin pehmeä maku, josta myös lapseni nauttivat.Se on loistava ilman makeutusaineita.  Se on irtolehtitee ja haudutettaessa lehdet avautuvat, pitkät ja hoikat. Vähän teetä riittää pitkälle. Nauti!</w:t>
      </w:r>
    </w:p>
    <w:p>
      <w:r>
        <w:rPr>
          <w:b/>
        </w:rPr>
        <w:t xml:space="preserve">Tulos</w:t>
      </w:r>
    </w:p>
    <w:p>
      <w:r>
        <w:t xml:space="preserve">Erinomainen vihreä tee!</w:t>
      </w:r>
    </w:p>
    <w:p>
      <w:r>
        <w:rPr>
          <w:b/>
        </w:rPr>
        <w:t xml:space="preserve">Esimerkki 5.747</w:t>
      </w:r>
    </w:p>
    <w:p>
      <w:r>
        <w:t xml:space="preserve">Jotta tee voidaan merkitä "kofeiinittomaksi", sen kofeiinipitoisuuden on oltava alle 0,4 %, kun jäämät testataan.  Tee, jonka kofeiinipitoisuus on 2 %, ei ole kofeiiniton.  Ei kofeiiniton tee sisältää 3-5 % kofeiinia.  Joten ... 2 %:n kofeiinipitoisuudella tämä on kofeiinipitoista teetä, jossa kofeiinia on hieman vähemmän kuin mitä teelehdessä luonnostaan on.</w:t>
      </w:r>
    </w:p>
    <w:p>
      <w:r>
        <w:rPr>
          <w:b/>
        </w:rPr>
        <w:t xml:space="preserve">Tulos</w:t>
      </w:r>
    </w:p>
    <w:p>
      <w:r>
        <w:t xml:space="preserve">2 % KOFEIINI EI OLE KOFEIINITONTA!</w:t>
      </w:r>
    </w:p>
    <w:p>
      <w:r>
        <w:rPr>
          <w:b/>
        </w:rPr>
        <w:t xml:space="preserve">Esimerkki 5.748</w:t>
      </w:r>
    </w:p>
    <w:p>
      <w:r>
        <w:t xml:space="preserve">En tiedä, miksi Science Diet -ruokavaliota kutsutaan roskaruoaksi, sillä se on yksi markkinoiden laadukkaimmista elintarvikkeista. Monet uudet luonnonmukaiset ja luonnolliset kissanruoat eivät ole niin terveellisiä lemmikeille kuin mitä niiden väitetään olevan. Eläinlääkärini halusi kuitenkin, että annan 2-vuotiaalle kissalleni reseptiruokaa, koska sen virtsassa oli paljon kiteitä. Joidenkin vertailujen jälkeen Science Diet Mature Adult active longevity on lähimpänä reseptiruokaa. Molemmat kissani, nuorempi ja vanhempi (10), saavat tätä ruokaa, ja ne näyttävät nauttivan siitä. Molemmat laiduntavat koko päivän ja ovat sisäkissoja, joten yritän parhaani mukaan olla ruokkimatta niitä liikaa. Nuoremmalla kissallani ei ole ollut ongelmia virtsan kanssa sen jälkeen, kun se sai tätä ruokaa, ja olemme kaikki tyytyväisiä :)</w:t>
      </w:r>
    </w:p>
    <w:p>
      <w:r>
        <w:rPr>
          <w:b/>
        </w:rPr>
        <w:t xml:space="preserve">Tulos</w:t>
      </w:r>
    </w:p>
    <w:p>
      <w:r>
        <w:t xml:space="preserve">Pitää kissani onnellisina ja terveinä</w:t>
      </w:r>
    </w:p>
    <w:p>
      <w:r>
        <w:rPr>
          <w:b/>
        </w:rPr>
        <w:t xml:space="preserve">Esimerkki 5.749</w:t>
      </w:r>
    </w:p>
    <w:p>
      <w:r>
        <w:t xml:space="preserve">Se on pelkkää cayennea eikä aitoa bebereä. aivan liian mausteista, heitin sen pois ja tein omani.</w:t>
      </w:r>
    </w:p>
    <w:p>
      <w:r>
        <w:rPr>
          <w:b/>
        </w:rPr>
        <w:t xml:space="preserve">Tulos</w:t>
      </w:r>
    </w:p>
    <w:p>
      <w:r>
        <w:t xml:space="preserve">AIVAN LIIAN MAUSTEINEN</w:t>
      </w:r>
    </w:p>
    <w:p>
      <w:r>
        <w:rPr>
          <w:b/>
        </w:rPr>
        <w:t xml:space="preserve">Esimerkki 5.750</w:t>
      </w:r>
    </w:p>
    <w:p>
      <w:r>
        <w:t xml:space="preserve">Luulin, että kokonaiset viikunat olisivat pehmeämpiä levitettäväksi, mutta niin ei ole. Viikunat makaavat hyvin makeassa siirapissa. Olen kokeillut sitä vain kerran paahtoleivän päällä ja se oli aivan liian makeaa syötäväksi. Viikunat vain makasivat päälle levittämättöminä. En ostaisi uudelleen. Säästäkää rahanne.</w:t>
      </w:r>
    </w:p>
    <w:p>
      <w:r>
        <w:rPr>
          <w:b/>
        </w:rPr>
        <w:t xml:space="preserve">Tulos</w:t>
      </w:r>
    </w:p>
    <w:p>
      <w:r>
        <w:t xml:space="preserve">Too Sweet</w:t>
      </w:r>
    </w:p>
    <w:p>
      <w:r>
        <w:rPr>
          <w:b/>
        </w:rPr>
        <w:t xml:space="preserve">Esimerkki 5.751</w:t>
      </w:r>
    </w:p>
    <w:p>
      <w:r>
        <w:t xml:space="preserve">Mieheni ei suostu syömään kalaa, mutta hän rakastaa tätä. Sen valmistamiseen kuluu vain 10-12 minuuttia, ja se on paljon parempaa kuin mikään muu kokeilemani Tuna Helper.  Itse laatikon lisäksi tarvitset: - Tonnikala- ja tonnikala-annoksen:   - 1 tölkki tonnikalaa (6 unssia, tai minä käytän 8 unssia) - 1 ruokalusikallinen voita - 1 kuppi maitoa Valmistaminen on lastenleikkiä, kunhan ÄLÄ jätä sitä rauhaan ennen kuin laitat tonnikalan ja pastan joukkoon. Maidon takia se kiehuu helposti yli. Pidä sitä silmällä ja vähennä lämpöä heti kiehumisen jälkeen.</w:t>
      </w:r>
    </w:p>
    <w:p>
      <w:r>
        <w:rPr>
          <w:b/>
        </w:rPr>
        <w:t xml:space="preserve">Tulos</w:t>
      </w:r>
    </w:p>
    <w:p>
      <w:r>
        <w:t xml:space="preserve">Luonnonmukaista, yksinkertaista ja nopeaa!</w:t>
      </w:r>
    </w:p>
    <w:p>
      <w:r>
        <w:rPr>
          <w:b/>
        </w:rPr>
        <w:t xml:space="preserve">Esimerkki 5.752</w:t>
      </w:r>
    </w:p>
    <w:p>
      <w:r>
        <w:t xml:space="preserve">Nämä Mega-tikkarit ovat parhaita, syön 10 päivässä, joten ne menevät nopeasti, en aio kertoa teille, kuinka monta olen ostanut tämän vuoden tammikuun 1. päivän jälkeen. Ne ovat loistavia, rakastan niitä.</w:t>
      </w:r>
    </w:p>
    <w:p>
      <w:r>
        <w:rPr>
          <w:b/>
        </w:rPr>
        <w:t xml:space="preserve">Tulos</w:t>
      </w:r>
    </w:p>
    <w:p>
      <w:r>
        <w:t xml:space="preserve">täysin koukussa rakastan niitä ei voi saada tarpeeksi</w:t>
      </w:r>
    </w:p>
    <w:p>
      <w:r>
        <w:rPr>
          <w:b/>
        </w:rPr>
        <w:t xml:space="preserve">Esimerkki 5.753</w:t>
      </w:r>
    </w:p>
    <w:p>
      <w:r>
        <w:t xml:space="preserve">Arm &amp; Hammerin ruokasooda on alumiinitonta, mutta he eivät vain kirjoita sitä pakkaukseensa.  En ollut varma, joten soitin heille, ja he sanoivat, että siinä ei ole alumiinia, ja että heidän olisi ilmoitettava, jos siinä olisi, koska ihmiset käyttävät tuotetta sisäisesti.  Tämä saa minut uskomaan, että ruokasoodassa ei vain ole alumiinia.  Ja tutkimalla asiaa sain selville, että sitä on saattanut olla aiemmin, mutta ei enää eikä pitkään aikaan.  Paheksun sitä, että Bob's Red Mill kirjoittaa pakkaukseensa "Aluminum Free" ja perii sitten tuotteestaan lisämaksua.  Toivottavasti se on myös arseenivapaa.  Jos he merkitsevät sen "Arsenic Free", oletammeko, että muut merkit eivät ole?  En pidä tuollaisesta markkinoinnista.</w:t>
      </w:r>
    </w:p>
    <w:p>
      <w:r>
        <w:rPr>
          <w:b/>
        </w:rPr>
        <w:t xml:space="preserve">Tulos</w:t>
      </w:r>
    </w:p>
    <w:p>
      <w:r>
        <w:t xml:space="preserve">Ne ovat kaikki alumiinittomia.</w:t>
      </w:r>
    </w:p>
    <w:p>
      <w:r>
        <w:rPr>
          <w:b/>
        </w:rPr>
        <w:t xml:space="preserve">Esimerkki 5.754</w:t>
      </w:r>
    </w:p>
    <w:p>
      <w:r>
        <w:t xml:space="preserve">Ostin tämän keksipaketin kotibileitä varten, mutta kun avasin sen, suurin osa kekseistä oli rikki. Muiden arvostelijoiden mukaan vain 50 % oli rikki, mutta minun kekseistäni oli rikki 80-90 %. Ei todellakaan tarjoiluun.  Nyt, jos et osta sitä tarjoiluun ja vain omaksi naposteltavaksi, antaisin sille ehdottomasti vähintään 4 tähteä. Mahtavan rapea maku ja merisuola on aivan taivaallista!</w:t>
      </w:r>
    </w:p>
    <w:p>
      <w:r>
        <w:rPr>
          <w:b/>
        </w:rPr>
        <w:t xml:space="preserve">Tulos</w:t>
      </w:r>
    </w:p>
    <w:p>
      <w:r>
        <w:t xml:space="preserve">Ihana maku, mutta enimmäkseen rikkinäisiä keksejä</w:t>
      </w:r>
    </w:p>
    <w:p>
      <w:r>
        <w:rPr>
          <w:b/>
        </w:rPr>
        <w:t xml:space="preserve">Esimerkki 5.755</w:t>
      </w:r>
    </w:p>
    <w:p>
      <w:r>
        <w:t xml:space="preserve">Olen kokeillut kaikkia K-kuppimerkkejä, ja tämä on ehdottomasti paras. Se on ainoa, joka todella maistuu oikealta.</w:t>
      </w:r>
    </w:p>
    <w:p>
      <w:r>
        <w:rPr>
          <w:b/>
        </w:rPr>
        <w:t xml:space="preserve">Tulos</w:t>
      </w:r>
    </w:p>
    <w:p>
      <w:r>
        <w:t xml:space="preserve">Kaikista paras</w:t>
      </w:r>
    </w:p>
    <w:p>
      <w:r>
        <w:rPr>
          <w:b/>
        </w:rPr>
        <w:t xml:space="preserve">Esimerkki 5.756</w:t>
      </w:r>
    </w:p>
    <w:p>
      <w:r>
        <w:t xml:space="preserve">Rakastan ehdottomasti vain tomaatteja tomaattiviipaleita. Ajattelin, että palat voisivat olla hyviä keittoihin jne., mutta niissä ei tunnu olevan samaa makeaa makua kuin viipaleissa. Aion ues näitä, mutta palaan takaisin viipaleisiin. Kaiken kaikkiaan hyvä tuote.</w:t>
      </w:r>
    </w:p>
    <w:p>
      <w:r>
        <w:rPr>
          <w:b/>
        </w:rPr>
        <w:t xml:space="preserve">Tulos</w:t>
      </w:r>
    </w:p>
    <w:p>
      <w:r>
        <w:t xml:space="preserve">Mieluummin kokonaisia viipaleita</w:t>
      </w:r>
    </w:p>
    <w:p>
      <w:r>
        <w:rPr>
          <w:b/>
        </w:rPr>
        <w:t xml:space="preserve">Esimerkki 5.757</w:t>
      </w:r>
    </w:p>
    <w:p>
      <w:r>
        <w:t xml:space="preserve">Rakastan todella tätä tuotetta, mielestäni se on hyvä yleinen jauhojen korvaaja keittiössäsi, mutta minusta vain tuntui, että koko oli hieman pieni. Olisin todella halunnut, että laatikko olisi ollut suurempi, laatikossa taitaa olla yhteensä kolme kuppia. Kaiken kaikkiaan tuote on kuitenkin mahtava. Kaikesta, mitä olen sillä tehnyt, on tullut ihanaa ja kaikki Bisquickin nettisivujen kautta löytyvät reseptit ovat helppoja noudattaa ja niistä tulee erittäin hyviä. Suosittelen tätä tuotetta lämpimästi kaikille. Lempiruokiani ovat keksit, joihin lisään hieman cheddaria, jotta ne olisivat niin hyviä, ja omenapiirakka, joka on enemmänkin kahvikakku, mutta hyvää joka tapauksessa! Kokeile sitä, jos olet GF!</w:t>
      </w:r>
    </w:p>
    <w:p>
      <w:r>
        <w:rPr>
          <w:b/>
        </w:rPr>
        <w:t xml:space="preserve">Tulos</w:t>
      </w:r>
    </w:p>
    <w:p>
      <w:r>
        <w:t xml:space="preserve">Ihana tuote, toivoisin, että niitä olisi enemmän.</w:t>
      </w:r>
    </w:p>
    <w:p>
      <w:r>
        <w:rPr>
          <w:b/>
        </w:rPr>
        <w:t xml:space="preserve">Esimerkki 5.758</w:t>
      </w:r>
    </w:p>
    <w:p>
      <w:r>
        <w:t xml:space="preserve">Näissä manteleissa oli uskomaton määrä suolaa. Rakastan suolaa, mutta tämä oli aivan liikaa. Olen ostanut tätä merkkiä muista kaupoista, eivätkä ne ole koskaan olleet näin suolaisia.  Ehkä kone meni sekaisin näitä käsitellessään. ??? En voi syödä näitä, ellen yritä pyyhkiä suolaa pois, mikä puhuu ikuisesti!!!!</w:t>
      </w:r>
    </w:p>
    <w:p>
      <w:r>
        <w:rPr>
          <w:b/>
        </w:rPr>
        <w:t xml:space="preserve">Tulos</w:t>
      </w:r>
    </w:p>
    <w:p>
      <w:r>
        <w:t xml:space="preserve">Liian suolainen syötäväksi</w:t>
      </w:r>
    </w:p>
    <w:p>
      <w:r>
        <w:rPr>
          <w:b/>
        </w:rPr>
        <w:t xml:space="preserve">Esimerkki 5.759</w:t>
      </w:r>
    </w:p>
    <w:p>
      <w:r>
        <w:t xml:space="preserve">Loistavaa tavaraa ja luotettavaa, varsinkin kun on miljoona tuotemerkkiä, joista valita.  Rakastan tätä tavaraa.  Todella korkealuokkaisiin toiveisiin menen Apollo Olive Oilsin kanssa Kaliforniasta.  Mutta ostan tätä tavaraa paljon enemmän ja ostan sitä yhä uudelleen ja uudelleen.</w:t>
      </w:r>
    </w:p>
    <w:p>
      <w:r>
        <w:rPr>
          <w:b/>
        </w:rPr>
        <w:t xml:space="preserve">Tulos</w:t>
      </w:r>
    </w:p>
    <w:p>
      <w:r>
        <w:t xml:space="preserve">Erinomainen jokapäiväinen oliiviöljy</w:t>
      </w:r>
    </w:p>
    <w:p>
      <w:r>
        <w:rPr>
          <w:b/>
        </w:rPr>
        <w:t xml:space="preserve">Esimerkki 5.760</w:t>
      </w:r>
    </w:p>
    <w:p>
      <w:r>
        <w:t xml:space="preserve">SATUIN TÖRMÄÄMÄÄN TÄHÄN TUOTTEESEEN PAIKALLISESSA HERKKUKAUPASSANI, JA UTELIAISUUTTANI PÄÄTIN KOKEILLA.  NE OLIVAT UPEITA, PALJON PAREMPIA KUIN TAVALLISET SIPSIT.  SE ANTAA RAPEUTTA JA MAKUA PERUNALASTUISSA.  HIENO HIENO LÖYTÖ.</w:t>
      </w:r>
    </w:p>
    <w:p>
      <w:r>
        <w:rPr>
          <w:b/>
        </w:rPr>
        <w:t xml:space="preserve">Tulos</w:t>
      </w:r>
    </w:p>
    <w:p>
      <w:r>
        <w:t xml:space="preserve">SUURI RAPEA RATKAISU!!!!!!!!!!!!!!</w:t>
      </w:r>
    </w:p>
    <w:p>
      <w:r>
        <w:rPr>
          <w:b/>
        </w:rPr>
        <w:t xml:space="preserve">Esimerkki 5.761</w:t>
      </w:r>
    </w:p>
    <w:p>
      <w:r>
        <w:t xml:space="preserve">Mieheni ja minä kokeilimme tätä kahvia suosikkimme Dunkin Donutsin sijaan eräänä päivänä ja jouduimme heittämään pannun pois. Se oli liian karvas juotavaksi! Emme todellakaan suosittele tätä kahvia.</w:t>
      </w:r>
    </w:p>
    <w:p>
      <w:r>
        <w:rPr>
          <w:b/>
        </w:rPr>
        <w:t xml:space="preserve">Tulos</w:t>
      </w:r>
    </w:p>
    <w:p>
      <w:r>
        <w:t xml:space="preserve">Yäk!</w:t>
      </w:r>
    </w:p>
    <w:p>
      <w:r>
        <w:rPr>
          <w:b/>
        </w:rPr>
        <w:t xml:space="preserve">Esimerkki 5.762</w:t>
      </w:r>
    </w:p>
    <w:p>
      <w:r>
        <w:t xml:space="preserve">Kermavaahto on kunnossa, vaan ongelma oli laatikossa räjähtäneet kermavaahtojuomat. Ne muutamat, jotka hajosivat, jättivät koko laatikon peittoon ja tahmeaksi. Minun oli siis pestävä ne kaikki käsin, ennen kuin laitoin ne henkilökunnallemme ja asiakkaillemme. Yksinkertaisesti ärsyttävää...</w:t>
      </w:r>
    </w:p>
    <w:p>
      <w:r>
        <w:rPr>
          <w:b/>
        </w:rPr>
        <w:t xml:space="preserve">Tulos</w:t>
      </w:r>
    </w:p>
    <w:p>
      <w:r>
        <w:t xml:space="preserve">läikkynyt maito</w:t>
      </w:r>
    </w:p>
    <w:p>
      <w:r>
        <w:rPr>
          <w:b/>
        </w:rPr>
        <w:t xml:space="preserve">Esimerkki 5.763</w:t>
      </w:r>
    </w:p>
    <w:p>
      <w:r>
        <w:t xml:space="preserve">Tämä on yksinkertainen salaattimauste, lisää vain etikkaa ja öljyä yksi paketti Goya-salaattimaustetta ja saat parhaan salaatin ikinä.  Myös voit laittaa perunasalaattiin ja on ihanaa myös! kokeile ja nauti!!!!</w:t>
      </w:r>
    </w:p>
    <w:p>
      <w:r>
        <w:rPr>
          <w:b/>
        </w:rPr>
        <w:t xml:space="preserve">Tulos</w:t>
      </w:r>
    </w:p>
    <w:p>
      <w:r>
        <w:t xml:space="preserve">Paras salaattimauste, joka on koskaan tehty!</w:t>
      </w:r>
    </w:p>
    <w:p>
      <w:r>
        <w:rPr>
          <w:b/>
        </w:rPr>
        <w:t xml:space="preserve">Esimerkki 5.764</w:t>
      </w:r>
    </w:p>
    <w:p>
      <w:r>
        <w:t xml:space="preserve">Suola ja etikka sekä BBQ rokkaavat!  Tavalliset olivat OK....En oikeastaan välittänyt Cheddarista.  Kiva aloittaa lajitelmapakkauksella, jotta löytää mieleisensä.</w:t>
      </w:r>
    </w:p>
    <w:p>
      <w:r>
        <w:rPr>
          <w:b/>
        </w:rPr>
        <w:t xml:space="preserve">Tulos</w:t>
      </w:r>
    </w:p>
    <w:p>
      <w:r>
        <w:t xml:space="preserve">Suola ja etikka sekä BBQ rokkaavat!</w:t>
      </w:r>
    </w:p>
    <w:p>
      <w:r>
        <w:rPr>
          <w:b/>
        </w:rPr>
        <w:t xml:space="preserve">Esimerkki 5.765</w:t>
      </w:r>
    </w:p>
    <w:p>
      <w:r>
        <w:t xml:space="preserve">Olin käyttänyt tätä usein vuosien varrella, enkä tiennyt, että sitä ei enää myydä Yhdysvalloissa.  Aikaisemmin pakkauksessa oli englanninkieliset ohjeet, mutta en muista, mitä ne olivat. Nyt se on kokonaan saksaksi, eikä kukaan tuttavani puhu sanaakaan kyseistä kieltä. Minulla ei ole skanneria, joten mikään ehdotetuista ratkaisuista ei toimi.  Älkää ostako ennen kuin tajuatte, että jos ette puhu saksaa eikä teillä ole ketään kääntäjää, olette pulassa. Minulla on nyt 10 pakkausta!  Toinen asia, kaikki 10 pakkausta vanhentuvat 6 kuukauden kuluttua, joten älä osta suuria määriä, ellet aio syödä paljon sauerbratenia.  Arvosana 1 vain siksi, että en pysty käyttämään tuotetta ja tuotekuvauksessa ei mainita kieliongelmaa eikä lähiaikojen päättymispäivää.</w:t>
      </w:r>
    </w:p>
    <w:p>
      <w:r>
        <w:rPr>
          <w:b/>
        </w:rPr>
        <w:t xml:space="preserve">Tulos</w:t>
      </w:r>
    </w:p>
    <w:p>
      <w:r>
        <w:t xml:space="preserve">LUE ENNEN OSTAMISTA</w:t>
      </w:r>
    </w:p>
    <w:p>
      <w:r>
        <w:rPr>
          <w:b/>
        </w:rPr>
        <w:t xml:space="preserve">Esimerkki 5.766</w:t>
      </w:r>
    </w:p>
    <w:p>
      <w:r>
        <w:t xml:space="preserve">tämä tuote tulee Suomesta ja on täysin luonnollinen tuote, joka on aina tuoretta, enkä ole koskaan elämässäni maistanut parempaa lakritsia.  Tämä tuote saapui nopeasti suojalaatikossa ja hinta on loistava.  Aion ostaa toisen laatikon nyt.</w:t>
      </w:r>
    </w:p>
    <w:p>
      <w:r>
        <w:rPr>
          <w:b/>
        </w:rPr>
        <w:t xml:space="preserve">Tulos</w:t>
      </w:r>
    </w:p>
    <w:p>
      <w:r>
        <w:t xml:space="preserve">paras</w:t>
      </w:r>
    </w:p>
    <w:p>
      <w:r>
        <w:rPr>
          <w:b/>
        </w:rPr>
        <w:t xml:space="preserve">Esimerkki 5.767</w:t>
      </w:r>
    </w:p>
    <w:p>
      <w:r>
        <w:t xml:space="preserve">Näitä keksejä oli hauska maalata, mutta ei liian maukkaita syötäväksi! Lapset eivät välittäneet siitä paljon, mutta olisi ollut ehkä hauskempaa, jos he olisivat voineet syödä ne.  Heillä oli todella hauskaa niiden värittämisessä!</w:t>
      </w:r>
    </w:p>
    <w:p>
      <w:r>
        <w:rPr>
          <w:b/>
        </w:rPr>
        <w:t xml:space="preserve">Tulos</w:t>
      </w:r>
    </w:p>
    <w:p>
      <w:r>
        <w:t xml:space="preserve">Hauska maalata</w:t>
      </w:r>
    </w:p>
    <w:p>
      <w:r>
        <w:rPr>
          <w:b/>
        </w:rPr>
        <w:t xml:space="preserve">Esimerkki 5.768</w:t>
      </w:r>
    </w:p>
    <w:p>
      <w:r>
        <w:t xml:space="preserve">Joitakin ongelmia tuotteen kanssa - osa kapseleista ei ole suljettu kunnolla, joten jauhot valuvat ulos (joko ennen käyttöä tai käytön jälkeen kahviin); on tuhlausta, että jokainen kapseli on erikseen suljettu - mieluummin ne olisi pakattu kuten Senseo-kapselit; kapselit eivät oikein sovi Senseo-kahvinkeittimelleni - liian paksut yksittäiseen ja liian pienet tuplakapseliin, mikä aiheuttaa joskus ongelmia kupin keittämisessä.  Plussana on hinta.</w:t>
      </w:r>
    </w:p>
    <w:p>
      <w:r>
        <w:rPr>
          <w:b/>
        </w:rPr>
        <w:t xml:space="preserve">Tulos</w:t>
      </w:r>
    </w:p>
    <w:p>
      <w:r>
        <w:t xml:space="preserve">ihan ok</w:t>
      </w:r>
    </w:p>
    <w:p>
      <w:r>
        <w:rPr>
          <w:b/>
        </w:rPr>
        <w:t xml:space="preserve">Esimerkki 5.769</w:t>
      </w:r>
    </w:p>
    <w:p>
      <w:r>
        <w:t xml:space="preserve">Tyttöni näyttävät pitävän tästä ruoasta - he ovat aina vastustaneet vain vihreitä papuja.  Mutta se on NIIN sotkuista.  Se on ilmeisesti tomaattipohjaista, ja sitä menee kaikkialle.  Kun yleensä vain pyyhimme heidän kasvojaan varovasti, ne on todella puhdistettava.  Se yksinkertaisesti muuttaa heidän ihonsa oranssiksi.  Ja kulhot ja lusikka ovat ihan älyttömän öljyisiä, vaikka ne ovat liottuneet.</w:t>
      </w:r>
    </w:p>
    <w:p>
      <w:r>
        <w:rPr>
          <w:b/>
        </w:rPr>
        <w:t xml:space="preserve">Tulos</w:t>
      </w:r>
    </w:p>
    <w:p>
      <w:r>
        <w:t xml:space="preserve">SOTKUINEN, SOTKUINEN, SOTKUINEN</w:t>
      </w:r>
    </w:p>
    <w:p>
      <w:r>
        <w:rPr>
          <w:b/>
        </w:rPr>
        <w:t xml:space="preserve">Esimerkki 5.770</w:t>
      </w:r>
    </w:p>
    <w:p>
      <w:r>
        <w:t xml:space="preserve">Nämä sipsit olivat hyviä. Päädyin syömään kokonaisen pussin päivässä jonkin aikaa, koska ne olivat niin hyviä. Olen iloinen, että niissä ei ole dekstroosia, kuten laakeissa.</w:t>
      </w:r>
    </w:p>
    <w:p>
      <w:r>
        <w:rPr>
          <w:b/>
        </w:rPr>
        <w:t xml:space="preserve">Tulos</w:t>
      </w:r>
    </w:p>
    <w:p>
      <w:r>
        <w:t xml:space="preserve">Nämä sipsit maistuivat hyvältä</w:t>
      </w:r>
    </w:p>
    <w:p>
      <w:r>
        <w:rPr>
          <w:b/>
        </w:rPr>
        <w:t xml:space="preserve">Esimerkki 5.771</w:t>
      </w:r>
    </w:p>
    <w:p>
      <w:r>
        <w:t xml:space="preserve">Näyttää siltä, että suurin osa luomu-/varjossa kasvatetusta/reilun kaupan kahvista on keskipaahdettua tai tummaa, joten minun on ollut vaikea löytää jotain, josta pidän.  Vaikka tämä kahvi ei ihastuta minua niin kuin jotkut muut kahvit, se on halvempi kuin nämä kahvit, ja se on hyvä juoma silloin, kun en oikein kiinnitä huomiota siihen, mitä juon (esimerkiksi töissä ollessani).  Aion ehdottomasti pitää tämän kahvin ja vaihtaa kalliimpiin (parempiin) kahveihin, joita olen löytänyt, kun voin todella nauttia niistä.  Verrattuna muihin kahveihin, jotka eivät ole luomua/varjossa kasvatettuja/reilun kaupan kahveja, tämä on keskimääräistä vaaleaa paahtoa.  Hyvää, mutta ei mitään innostavaa.  Kannattaa ostaa noiden kahvien sijaan viljelykäytäntöjen takia.</w:t>
      </w:r>
    </w:p>
    <w:p>
      <w:r>
        <w:rPr>
          <w:b/>
        </w:rPr>
        <w:t xml:space="preserve">Tulos</w:t>
      </w:r>
    </w:p>
    <w:p>
      <w:r>
        <w:t xml:space="preserve">Decent Light Roast Organic</w:t>
      </w:r>
    </w:p>
    <w:p>
      <w:r>
        <w:rPr>
          <w:b/>
        </w:rPr>
        <w:t xml:space="preserve">Esimerkki 5.772</w:t>
      </w:r>
    </w:p>
    <w:p>
      <w:r>
        <w:t xml:space="preserve">Ne kaikki maistuvat todella hyvältä. Sitä on saatavana mangona, mansikkana ja punaisena pavuna. Ne on kääritty yksitellen, joten sinun tarvitsee syödä vain yksi kerrallaan. Jokaista makua on myös 20 kappaletta. Kun tämä purkki on loppu, aion ostaa toisen. *^^*</w:t>
      </w:r>
    </w:p>
    <w:p>
      <w:r>
        <w:rPr>
          <w:b/>
        </w:rPr>
        <w:t xml:space="preserve">Tulos</w:t>
      </w:r>
    </w:p>
    <w:p>
      <w:r>
        <w:t xml:space="preserve">Rakastan näitä!!!</w:t>
      </w:r>
    </w:p>
    <w:p>
      <w:r>
        <w:rPr>
          <w:b/>
        </w:rPr>
        <w:t xml:space="preserve">Esimerkki 5.773</w:t>
      </w:r>
    </w:p>
    <w:p>
      <w:r>
        <w:t xml:space="preserve">Poikkeuksellisen tuoretta laatua ja määrää ja toimitettu paljon odotettua nopeammin. Pystyin tekemään loistavaa Tom Yum -keittoa.  Kiitos!&lt;a href="http://www.amazon.com/gp/product/B000P151AI"&gt;Fresh Thai Produce Kit&lt;/a&gt;</w:t>
      </w:r>
    </w:p>
    <w:p>
      <w:r>
        <w:rPr>
          <w:b/>
        </w:rPr>
        <w:t xml:space="preserve">Tulos</w:t>
      </w:r>
    </w:p>
    <w:p>
      <w:r>
        <w:t xml:space="preserve">Poikkeuksellinen</w:t>
      </w:r>
    </w:p>
    <w:p>
      <w:r>
        <w:rPr>
          <w:b/>
        </w:rPr>
        <w:t xml:space="preserve">Esimerkki 5.774</w:t>
      </w:r>
    </w:p>
    <w:p>
      <w:r>
        <w:t xml:space="preserve">Ruoka-aineallergiat ovat minulle uusi asia.  Minun 6mo pojallani diagnosoitiin joitakin vakavia FA ja koska hän on edelleen rintaruokinnassa, minun oli muutettava ruokavaliotani rajusti.  Ennen kuin sain tietää tästä tuotemerkistä, olin jumissa syömässä kananrintaa perunoiden kanssa jokaisella aterialla.  Joten kun törmäsin tähän paikallisessa Whole Foodsissa, olin hyvin innoissani kokeillessani sitä.  Kaiken kaikkiaan pidän niistä todella paljon.  Siinä on aika hyvä rakenne, maku ja muhkeus.  Se ei ole niin tiivis, että haluaisi ahmia kahden puraisun jälkeen, mutta ei myöskään niin kevyt, että voisi syödä koko laatikon (joka ei todellakaan ole niin iso).  Tiedän, että monet ihmiset valittavat koosta/pakkauksesta, ja olen jossain määrin samaa mieltä.  Mutta jokainen patukka on unssin painoinen ja 120 kaloria... samaa luokkaa kuin monet muut aamiaispatukat.  Pidän eniten marjan mausta, se on lähimpänä aitoa, ei FA-erikoismakua. Kaiken kaikkiaan olen kiitollinen näistä patukoista, koska nyt voin kuljettaa niitä useampia vaippalaukussa ja autossa ja tietää, että kun todella tarvitsen nopeaa välipalaa, en jää pulaan.</w:t>
      </w:r>
    </w:p>
    <w:p>
      <w:r>
        <w:rPr>
          <w:b/>
        </w:rPr>
        <w:t xml:space="preserve">Tulos</w:t>
      </w:r>
    </w:p>
    <w:p>
      <w:r>
        <w:t xml:space="preserve">Kaiken kaikkiaan melko hyvä</w:t>
      </w:r>
    </w:p>
    <w:p>
      <w:r>
        <w:rPr>
          <w:b/>
        </w:rPr>
        <w:t xml:space="preserve">Esimerkki 5.775</w:t>
      </w:r>
    </w:p>
    <w:p>
      <w:r>
        <w:t xml:space="preserve">Olen ennenkin juonut tavallista Donut Housen kahvia ja nauttinut siitä, mutta en ollut koskaan maustettua kahvia.  Etsin näytteenottopakkausta, jotta voisimme kämppikseni kanssa kokeilla makuja ja saada myös tavallista kahvia.  En juo kofeiinitonta kahvia, joten tiesin, että osa tästä pakkauksesta jäisi käyttämättä.  Ajattelin, että loput kupit korvaisivat kofeiinittoman juoman menetyksen.  Olin väärässä.  Tämä "näytteenottopakkaus" oli vitsi.  Kuppeista 18 oli kofeiinittomia, ja 15 niistä oli talon tavanomaista panimoa.  Sain 1 kupillisen Chocolate Glazed Donutia ja 1 kupillisen Cinnamon Rollia.  Nyt en tule käyttämään suurinta osaa tämän paketin K-kupeista, koska se oli jälleen kerran enimmäkseen DECAF!!!!!.  Tätä he pitävät näytepakkauksena:  8 Donut House Regular 9 Donut House Decaf 7 Donut Shop Regular 9 Donut Shop Decaf 1 Donut House Chocolate Glazed Donut 1 Donut House Cinnamon Roll Jonkin verran näytettä......</w:t>
      </w:r>
    </w:p>
    <w:p>
      <w:r>
        <w:rPr>
          <w:b/>
        </w:rPr>
        <w:t xml:space="preserve">Tulos</w:t>
      </w:r>
    </w:p>
    <w:p>
      <w:r>
        <w:t xml:space="preserve">Vähän vaihtelua</w:t>
      </w:r>
    </w:p>
    <w:p>
      <w:r>
        <w:rPr>
          <w:b/>
        </w:rPr>
        <w:t xml:space="preserve">Esimerkki 5.776</w:t>
      </w:r>
    </w:p>
    <w:p>
      <w:r>
        <w:t xml:space="preserve">Erinomaisen kokoisia, eikä liian moni ole rikki, mutta ne saattavat olla RAAKOJA, eivät ROASTATTUJA, joten varo. Olisi mukavaa, jos kauppias olisi selkeämpi tai tarjoaisi vaihtoehtoja.  Ostin nämä vaimolleni, joka on hieman suola-intolerantti, joten ostaisin uudelleen, JOS ne valmistettaisiin (tai esiteltäisiin) oikein.  PÄIVITYS: Otin yhteyttä myyjään, jolla on ilmeisesti ongelmia englannin kielen kanssa ja joka pelaa "run around" -leikkiä, joten VAROITUS.</w:t>
      </w:r>
    </w:p>
    <w:p>
      <w:r>
        <w:rPr>
          <w:b/>
        </w:rPr>
        <w:t xml:space="preserve">Tulos</w:t>
      </w:r>
    </w:p>
    <w:p>
      <w:r>
        <w:t xml:space="preserve">Aika hyvä, mutta...</w:t>
      </w:r>
    </w:p>
    <w:p>
      <w:r>
        <w:rPr>
          <w:b/>
        </w:rPr>
        <w:t xml:space="preserve">Esimerkki 5.777</w:t>
      </w:r>
    </w:p>
    <w:p>
      <w:r>
        <w:t xml:space="preserve">Olin yllättynyt ainesosaluettelosta ja kyljessä olevasta "100 % luonnollinen" -leimasta, koska tämä juoma maistui aivan kuin täysin keinotekoinen energiajuoma. Tästä tulee minulle lyhyt arvostelu, koska minulla ei oikeastaan ole paljon muuta sanottavaa. Tuskin pystyin sanomaan, että se oli appelsiinia, koska kuten energiajuomat yleensä, se maistuu vain hedelmien sekoitukselta. Vaimoni oli erityisen hämmentynyt - hän tulee pahoinvoivaksi Monsterin kaltaisten juomien tuoksusta, ja hän reagoi täsmälleen samoin tässä.  Tiedän, että tämä ei ole energiajuoma, mutta en vain pysty sovittamaan makua ja ainesosia yhteen. Jos olet sellainen ihminen, joka juo tuoremehua ja ajattelee, että "kunpa tämä maistuisi enemmänkin täysin keinotekoiselta energiajuomalta kuin luonnolliselta hedelmämehulta", tämä on tuote, josta olet haaveillut.</w:t>
      </w:r>
    </w:p>
    <w:p>
      <w:r>
        <w:rPr>
          <w:b/>
        </w:rPr>
        <w:t xml:space="preserve">Tulos</w:t>
      </w:r>
    </w:p>
    <w:p>
      <w:r>
        <w:t xml:space="preserve">Maistuu energiajuomalta</w:t>
      </w:r>
    </w:p>
    <w:p>
      <w:r>
        <w:rPr>
          <w:b/>
        </w:rPr>
        <w:t xml:space="preserve">Esimerkki 5.778</w:t>
      </w:r>
    </w:p>
    <w:p>
      <w:r>
        <w:t xml:space="preserve">Hei, minun on juotava mustaa teetä joka päivä. Olen tehnyt sitä viimeiset 25 vuotta ja se on tapani. Ahmad tee on yksi suosikkimerkeistäni ja suosittelen sitä lämpimästi, jos pidät mustasta teestä. Luulen, että tämä tulee pysymään suosikkini seuraavien noin 100 vuoden ajan :)</w:t>
      </w:r>
    </w:p>
    <w:p>
      <w:r>
        <w:rPr>
          <w:b/>
        </w:rPr>
        <w:t xml:space="preserve">Tulos</w:t>
      </w:r>
    </w:p>
    <w:p>
      <w:r>
        <w:t xml:space="preserve">Minun jokapäiväinen kupillinen teetä</w:t>
      </w:r>
    </w:p>
    <w:p>
      <w:r>
        <w:rPr>
          <w:b/>
        </w:rPr>
        <w:t xml:space="preserve">Esimerkki 5.779</w:t>
      </w:r>
    </w:p>
    <w:p>
      <w:r>
        <w:t xml:space="preserve">Vaihdoimme advance similacista luomutuotteeseen ajatellen, että se olisi parempi, koska suosimme itse luomuruokaa. se oli katastrofi, sillä 2 kuukauden ikäinen vauvamme sai ummetusta ja vähitellen huononsi saantiansa, kunnes hänen kalorimääränsä alittui jyrkästi. lopetimme tuotteen viiden päivän kuluessa ja vaihdoimme takaisin edelliseen similaciin, ja hän on nyt kunnossa. hänen ruokintansa ja kalorimääränsä on palannut normaaliksi.</w:t>
      </w:r>
    </w:p>
    <w:p>
      <w:r>
        <w:rPr>
          <w:b/>
        </w:rPr>
        <w:t xml:space="preserve">Tulos</w:t>
      </w:r>
    </w:p>
    <w:p>
      <w:r>
        <w:t xml:space="preserve">ummetus</w:t>
      </w:r>
    </w:p>
    <w:p>
      <w:r>
        <w:rPr>
          <w:b/>
        </w:rPr>
        <w:t xml:space="preserve">Esimerkki 5.780</w:t>
      </w:r>
    </w:p>
    <w:p>
      <w:r>
        <w:t xml:space="preserve">Keinotekoinen makeutusaine pilasi tämän minulle... Se jättää väärennetyn sokerin maun suuhun ja mieheni, joka juo laihdutuslimua, jopa huomasi sen. Ainakaan se ei ollut kallista.</w:t>
      </w:r>
    </w:p>
    <w:p>
      <w:r>
        <w:rPr>
          <w:b/>
        </w:rPr>
        <w:t xml:space="preserve">Tulos</w:t>
      </w:r>
    </w:p>
    <w:p>
      <w:r>
        <w:t xml:space="preserve">Keinotekoinen makeutusaine! YUCK!</w:t>
      </w:r>
    </w:p>
    <w:p>
      <w:r>
        <w:rPr>
          <w:b/>
        </w:rPr>
        <w:t xml:space="preserve">Esimerkki 5.781</w:t>
      </w:r>
    </w:p>
    <w:p>
      <w:r>
        <w:t xml:space="preserve">Tässä kahvissa on pehmeä, karmiininen, tumma lopputulos, jota rakastan! Mieheni saa muita tummia sekoituksia, jotka maistuvat minusta hiiltä. Tämä on hyvin pehmeää, ja siinä on vain ripaus makeutta. Toivon, että Amazonilla olisi se kuukausittaisessa osto-ohjelmassaan, haluaisin säästää siitä 15 %! Olin kuitenkin iloinen, että löysin sen jostain muualta kuin Green Mountainilta. Prime-jäseninä saamme kahvimme korvattua kahdessa toimituspäivässä vs. viikko tai pidempi GM:llä. Hienoa!</w:t>
      </w:r>
    </w:p>
    <w:p>
      <w:r>
        <w:rPr>
          <w:b/>
        </w:rPr>
        <w:t xml:space="preserve">Tulos</w:t>
      </w:r>
    </w:p>
    <w:p>
      <w:r>
        <w:t xml:space="preserve">Uusi suosikki tumma K-Cup</w:t>
      </w:r>
    </w:p>
    <w:p>
      <w:r>
        <w:rPr>
          <w:b/>
        </w:rPr>
        <w:t xml:space="preserve">Esimerkki 5.782</w:t>
      </w:r>
    </w:p>
    <w:p>
      <w:r>
        <w:t xml:space="preserve">Kirjoitan tämän kirjeen pitkän pohdinnan ja tuskan jälkeen.  Perjantaiaamuna 25. helmikuuta 2011 minut herätti morsiameni Lorin huuto, kun hän istui olohuoneen lattialla pitelemässä Gretaa, 2,5-vuotiasta rekisteröityä mopsi-narttua.  Greta ryömi sohvapöydän alle ja tukehtui siellä yksinään Purina Busy Bone -luun.  Jäin ihmettelemään, miten Purina, yritys, jonka nimi on yhtä tunnettu kuin Betty Crockerin, Bayerin, Gerberin ja General Millsin, on voinut paitsi valmistaa näin tappavaa tuotetta, myös, kuten olen sittemmin saanut tietää Internetistä, aiheuttaa ongelmia muiden koirien kuolemantapauksia jo jonkin aikaa - eikä se ole vetänyt tätä vaarallista tuotetta pois hyllyiltä.  Mielestäni tämä on aivan järkyttävää.  Olen 57-vuotias ja olen luottanut Purinan tuotteisiin lapsesta asti.  Ja nyt rakas Greta, joka ostettiin kasvattajalta ihastuttavana pentuna syksyllä 2008, on kuollut tuotteenne vuoksi.  Ja Lorin, 32 vuotta kestäneen rakkaani, joka sai aivohalvauksen vuonna 2004 ja joka varmasti pärjää ilman tällaisia stressaavia katastrofeja, suurenmoisen eläinystävän, sydän on revitty kappaleiksi.  Hän on yksinkertaisesti järkyttynyt - ja vihainen.  Ja niin olen minäkin. Tiesittekö, että Yhdysvalloissa sen kansalaiset käyttävät enemmän rahaa lemmikkieläimiinsä kuin lapsiinsa?  Tunnetko Westminster Kennel Clubin koiranäyttelysarjan, jossa maailman hienoimmat rodut kilpailevat "Best in Show" -kilpailusta, mukaan lukien kiinanmopsi?  Onko teillä aavistustakaan niistä menetyksistä, joita olemme kärsineet huolimattomuudestanne?  Voisin puhua rahoista, jotka maksoimme Gretasta kasvattajalta, ja siitä, että se steriloitiin (emme kasvata rakkaita lemmikkejämme, vaan pidämme niitä rakastavina kumppaneina niin kauan kuin voimme).  Ja sitten on vielä säännölliset tarkastukset, rokotukset ja niin edelleen.  Minusta on katkeran ironista, että käyttämämme eläinlääkärin vastaanotto on kävelymatkan päässä Krogerin myymälästä, josta ostimme tappavan Busy Bone -luunne.  Minulla on 91-vuotias isä, joka asuu yksin.  Käyn hänen luonaan vähintään kaksi kertaa viikossa, joskus useammin, jos aika sallii.  Hän todellakin arvostaa näitä vierailuja.  Mutta hänellä on myös kokopäiväinen kumppani - Spencer, hänen Jack Russell -terrierinsä.  Spencer täyttää toukokuussa 12 vuotta.  Isä on vammainen, hän käyttää rollaattoria, hänelle on suunniteltu sydänläpän korvausleikkausta Cleveland Clinicissä ja hänellä on lukemattomia muita terveysongelmia.  Niistä huolimatta hän on onnistunut pitämään erittäin hyvää huolta koirastaan.  Ja uskon, että ilman Spencerin isälle antamaa rakastavaa huomiota hän ei olisi tänään elossa.  Hänen koiransa on antanut hänelle jotain erityistä - elämän lahjan.  Jotain, jonka Purina on varastanut meiltä.  Luulisi, että Purina ottaisi yhtä paljon huomioon koirien hyvinvoinnin tässä maassa kuin vammainen 91-vuotias mies.  Mutta traagisesti asia ei ole näin.  Mutta on vielä muutakin.  Meillä on myös mopsiuros, jonka nimesimme Winstoniksi, koska sen upeisiin kasvoihin on kaiverrettu samat sitkeät bulldogin piirteet kuin Winston Churchillillä.  Winston, kuten Greta oli, on todella yksilö - sielukas kumppani.  Ja kuten mekin, se on nyt hillitty.  Se on itse asiassa masentunut, koska hänen leikkikaverinsa on kadonnut, eikä se ymmärrä miksi.  Tämä huolestuttaa minua.  Olen ammatiltani valokuvaaja ja kirjailija.  Työskentelen suuren yleisön kanssa, ja minun on esitettävä sellainen puoli, joka herättää luottamusta.  Kirjoittaminen vaatii luonteeltaan myös tietynlaista mielentilaa.  Gretan menettämisen seurauksena voin nyt ajatella vain sitä, että ojensin hänelle Busy Bone -luun, tietämättä, että se sieppaisi hänet meiltä ikuisiksi ajoiksi hetkeä myöhemmin.  Syyllisyys tappaa minut.  Miten voin kirjoittaa?  Miten voin tehdä mitään?  Suru menee kuulemma ohi.  Mutta traagiset muistot säilyvät eliniäksi.  Tässä tapauksessa pahempaa on se, että Gretan kuolema olisi voitu estää.  Vaikka sekä Winston että Greta pitivät Busy Bone -leivästä, Greta oli useaan otteeseen aiemmin tukehtunut siihen.  Annoin hänelle joka kerta pienemmän annoksen, minkä oletin huolellisen tarkkailun jälkeen ratkaisseen ongelman.  Jälkikäteen ajateltuna minun olisi pitänyt alun perin reagoida enemmän Lorin ilmaisemaan huoleen tästä mahdollisesta vaarasta.  Lyhyen hetken kuluttua, kun olimme toisessa huoneessa, Greta kuoli tuotteenne takia.  Ja miksi sellaista tuotetta pitäisi edes olla olemassa?  Miksei sitä edes merkitty tukehtumisvaaralliseksi?  Miksi Purina ei suorittanut riittäviä turvallisuustutkimuksia ennen kuin se julkaisi tämän tuotteen kaupoissa?  Vastaus on itsestään selvä: Törkeä huolimattomuus.  Huolimattomuus, joka on aiheuttanut rakkaan Gretamme ja muiden koirien kuoleman ja joka on nyt jättänyt lähtemättömän jäljen Lorin ja minun elämääni.  Emme koskaan pysty pyyhkimään pois tuskallisia kuvia, jotka ovat syöpyneet mieleemme siitä, kun Greta makaa liikkumatta lattialla.  Valvon nyt öisin hereillä ajatellen sitä, samoin kuin muistan kaivaneeni hänen hautansa takapihallemme sellaisen tuskan kautta, jota edes minä, kirjailija, en pysty sanoin ilmaisemaan.  Se on nyt lähimpänä sitä, mitä voimme saada erityiselle ystävällemme.  Olemme täysin järkyttyneitä.  Greta, vain 2 ½-vuotias, terve ja parhaassa iässään, ihana, rakastava kumppani, on poissa ikuisesti.  Se on kauhea menetys, jota ei voi korvata - kiitos Purinan.  Vähintä, mitä Purina voi tehdä, on vetää kaikki Busy Bone -luun muodot välittömästi pois markkinoilta ja tehdä jatkossa asianmukaisia ja vastuullisia tutkimuksia ennen minkään Purina-tuotteen julkaisemista.   Karl ja Lori Rakastetun Gretan, puhdasrotuisen mopsinartun entiset omistajat.  Meidän vauvamme.  Mennyt ikuisesti.</w:t>
      </w:r>
    </w:p>
    <w:p>
      <w:r>
        <w:rPr>
          <w:b/>
        </w:rPr>
        <w:t xml:space="preserve">Tulos</w:t>
      </w:r>
    </w:p>
    <w:p>
      <w:r>
        <w:t xml:space="preserve">Purina Busy Bone - tappava tuote koirallesi</w:t>
      </w:r>
    </w:p>
    <w:p>
      <w:r>
        <w:rPr>
          <w:b/>
        </w:rPr>
        <w:t xml:space="preserve">Esimerkki 5.783</w:t>
      </w:r>
    </w:p>
    <w:p>
      <w:r>
        <w:t xml:space="preserve">rakastan sitä. sen syömisen on oltava rituaali. maku on hyvin tasapainoinen, mukavan pureskeltava ilman, että se on liian tahmea, ja jättää hyvän jälkimaun. gimbalin skottilaisiin koiriin verrattuna nämä maistuvat ja tuntuvat perinteisemmiltä ja paljon terveellisemmiltä, kun otetaan huomioon, että niihin käytetään vain neljää ainesosaa. keskilännessä, tarkemmin sanottuna ann aborissa, löysin nämä karkkikäytävältä noin 2,80 dollarilla per 170 gramman uudelleensuljettava pussi.</w:t>
      </w:r>
    </w:p>
    <w:p>
      <w:r>
        <w:rPr>
          <w:b/>
        </w:rPr>
        <w:t xml:space="preserve">Tulos</w:t>
      </w:r>
    </w:p>
    <w:p>
      <w:r>
        <w:t xml:space="preserve">hyvä perinteinen lakritsi</w:t>
      </w:r>
    </w:p>
    <w:p>
      <w:r>
        <w:rPr>
          <w:b/>
        </w:rPr>
        <w:t xml:space="preserve">Esimerkki 5.784</w:t>
      </w:r>
    </w:p>
    <w:p>
      <w:r>
        <w:t xml:space="preserve">Vaimoni ja tyttäreni ovat keliaakikkoja, mutta minä ja poikani emme ole. Olemme käyttäneet Bob's Red Mill GF pannukakkuseosta ja se on aika hyvää, mutta sen huomaa, että se on gluteeniton. Pannukakut, jotka teimme tänään tällä Bisquick-sekoituksella, olivat uskomattomia. Äitini, poikani ja minä pystyimme tuskin erottamaan niitä maultaan tavallisesta vehnäversiosta. Koostumus on hieman erilainen, mutta ne ovat kevyitä ja kuohkeita toisin kuin monet liian tiheät GF-versiot. Varastoimme tätä ehdottomasti ja käytämme sitä joihinkin vanhoihin tavallisiin Bisquick-resepteihin nähdäksemme, miten se toimii niissä.</w:t>
      </w:r>
    </w:p>
    <w:p>
      <w:r>
        <w:rPr>
          <w:b/>
        </w:rPr>
        <w:t xml:space="preserve">Tulos</w:t>
      </w:r>
    </w:p>
    <w:p>
      <w:r>
        <w:t xml:space="preserve">Hämmästyttävän hyvä</w:t>
      </w:r>
    </w:p>
    <w:p>
      <w:r>
        <w:rPr>
          <w:b/>
        </w:rPr>
        <w:t xml:space="preserve">Esimerkki 5.785</w:t>
      </w:r>
    </w:p>
    <w:p>
      <w:r>
        <w:t xml:space="preserve">maku ei ole yhtään sellainen kuin kaakaon pitäisi maistua, en koske tähän enää koskaan, kokeilen swiss miss kaakaota ehkä paremmalla tuurilla.</w:t>
      </w:r>
    </w:p>
    <w:p>
      <w:r>
        <w:rPr>
          <w:b/>
        </w:rPr>
        <w:t xml:space="preserve">Tulos</w:t>
      </w:r>
    </w:p>
    <w:p>
      <w:r>
        <w:t xml:space="preserve">maistuu ja haisee kumilta</w:t>
      </w:r>
    </w:p>
    <w:p>
      <w:r>
        <w:rPr>
          <w:b/>
        </w:rPr>
        <w:t xml:space="preserve">Esimerkki 5.786</w:t>
      </w:r>
    </w:p>
    <w:p>
      <w:r>
        <w:t xml:space="preserve">Kun sain viime kuussa Keurig-keittimeni, ostin kahta erilaista kaakaota.  Grove Square Hot Chocolate on paljon parempi.  Olen tähän mennessä keittänyt sitä 6oz ja 8oz ja molemmissa kokoluokissa on ollut hyvä maku.  Maku on täyteläinen, eikä se jätä jäämiä kuppiin pohjalle (toinen merkki jättää, ehkä sain huonon erän?).  Kaiken kaikkiaan ostan tämän mielelläni uudelleen.</w:t>
      </w:r>
    </w:p>
    <w:p>
      <w:r>
        <w:rPr>
          <w:b/>
        </w:rPr>
        <w:t xml:space="preserve">Tulos</w:t>
      </w:r>
    </w:p>
    <w:p>
      <w:r>
        <w:t xml:space="preserve">Erinomainen maku</w:t>
      </w:r>
    </w:p>
    <w:p>
      <w:r>
        <w:rPr>
          <w:b/>
        </w:rPr>
        <w:t xml:space="preserve">Esimerkki 5.787</w:t>
      </w:r>
    </w:p>
    <w:p>
      <w:r>
        <w:t xml:space="preserve">Nämä muffinit eivät voita mitään makupalkintoja.  Olen samaa mieltä muiden arvostelijoiden kanssa siitä, että jälkimaku on hieman kitkerä, ja verrattuna (ainakin siihen, mitä muistan) oikeisiin muffineihin, joissa on sokeria, gluteenia, munia, voita ja muita hyviä aineita, ne ovat varsin hyviä.  En syö gluteenia, sokeriruokojohdannaisia, kananmunia, soijaa, maitotuotteita, maissia.... Voisin jatkaa, mutta ymmärrätte kyllä.  Käyttääkseni tätä sekoitusta minun oli tehtävä korvaavia toimenpiteitä ja olin iloinen siitä, mikä maistuu minulle herkulliselta.  Sen lisäksi, että minun ei tarvitse mitata kolmea eri jauhoa tehdäkseni jotain tyhjästä, parasta näissä muffineissa on niiden rakenne.  Tekstuuri on haaste ilman gluteenia, sokeria ja kananmunia, ja minusta tämä oli hyvin samanlainen kuin muistan muffinit.  Kuivatun omenan palat tekevät näistä pureskeltavia ja jotenkin oudosti sellaisia.  Kaiken kaikkiaan olen tyytyväinen ostokseeni.</w:t>
      </w:r>
    </w:p>
    <w:p>
      <w:r>
        <w:rPr>
          <w:b/>
        </w:rPr>
        <w:t xml:space="preserve">Tulos</w:t>
      </w:r>
    </w:p>
    <w:p>
      <w:r>
        <w:t xml:space="preserve">Tauko allergiaa leipomalla tyhjästä</w:t>
      </w:r>
    </w:p>
    <w:p>
      <w:r>
        <w:rPr>
          <w:b/>
        </w:rPr>
        <w:t xml:space="preserve">Esimerkki 5.788</w:t>
      </w:r>
    </w:p>
    <w:p>
      <w:r>
        <w:t xml:space="preserve">Ostin tämän tuotteen, kun se oli voimakkaasti alennettu (noin 12 dollaria), ja se saapui hyvin nopeasti, koska olen Prime-jäsen. Jokaisessa tölkissä on pieniä kolhuja. Tilaamani ja saamani alennettu erä näyttää koostuvan kokonaan tehtaan hylkyistä. Ne on ostettu 02/2012 ja niiden viimeinen käyttöpäivä on 12/2013, joten ei niin suuri asia. Yksikään tölkki ei ole puhki, vain pieniä kolhuja. Sisältö on tällä hetkellä GTG.  Sanoisin, että jos aiot syödä näitä muutaman kuukauden tai noin vuoden sisällä ostosta, tee se. Jos ei, en luottaisi lommoisiin tölkkeihin, joiden viimeinen käyttöpäivä on umpeutunut, enkä oikeastaan edes liian pitkälle sitä ennen.  Sisältö on sama kuin kaupasta ostettuna. Vaimo ja lapsi tykkäävät niistä, siksi ostin sen.  Hinta on yli kaksinkertaistunut sen jälkeen, kun hankin omani. Ehkä sain vain hylätyn ostoksen... Varoitan teitä.</w:t>
      </w:r>
    </w:p>
    <w:p>
      <w:r>
        <w:rPr>
          <w:b/>
        </w:rPr>
        <w:t xml:space="preserve">Tulos</w:t>
      </w:r>
    </w:p>
    <w:p>
      <w:r>
        <w:t xml:space="preserve">Ilmeisesti tehtaan hylkyä, mutta silti hyvää syötävää.</w:t>
      </w:r>
    </w:p>
    <w:p>
      <w:r>
        <w:rPr>
          <w:b/>
        </w:rPr>
        <w:t xml:space="preserve">Esimerkki 5.789</w:t>
      </w:r>
    </w:p>
    <w:p>
      <w:r>
        <w:t xml:space="preserve">Gluteenittomia keksejä ja muita perinteisiä vehnätuotteita on vaikea löytää.  Nämä keksit ovat huono korvike.  Niissä ei ole hyvää makua - ne ovat vain tärkkelyspitoisia ja, noh, pehmeitä.  Mikään määrä juustoa tai keksien kuorrutusta ei korjaa sitä.  Suosittelen Crunchmasters Multigrain GF -keksejä. Ne ovat parhaita löytämiäni.</w:t>
      </w:r>
    </w:p>
    <w:p>
      <w:r>
        <w:rPr>
          <w:b/>
        </w:rPr>
        <w:t xml:space="preserve">Tulos</w:t>
      </w:r>
    </w:p>
    <w:p>
      <w:r>
        <w:t xml:space="preserve">Tärkkelyspitoinen maku ja suutuntuma</w:t>
      </w:r>
    </w:p>
    <w:p>
      <w:r>
        <w:rPr>
          <w:b/>
        </w:rPr>
        <w:t xml:space="preserve">Esimerkki 5.790</w:t>
      </w:r>
    </w:p>
    <w:p>
      <w:r>
        <w:t xml:space="preserve">Se toimii kohtuullisen hyvin kondensaattorimikrofonien kanssa.  Dynamiikan kanssa humina ylittää signaalin.  Toimii Windowsissa, ei Linuxissa.  Rakenne on hyvin halpa.  Kaikki yli 5 dollarin hinta on liikaa.</w:t>
      </w:r>
    </w:p>
    <w:p>
      <w:r>
        <w:rPr>
          <w:b/>
        </w:rPr>
        <w:t xml:space="preserve">Tulos</w:t>
      </w:r>
    </w:p>
    <w:p>
      <w:r>
        <w:t xml:space="preserve">jätä tämä hyllyyn</w:t>
      </w:r>
    </w:p>
    <w:p>
      <w:r>
        <w:rPr>
          <w:b/>
        </w:rPr>
        <w:t xml:space="preserve">Esimerkki 5.791</w:t>
      </w:r>
    </w:p>
    <w:p>
      <w:r>
        <w:t xml:space="preserve">Harmi, että tämä aines on yleisesti ottaen korkealla tulehdusta laukaisevien elintarvikkeiden listalla.  Yritän noudattaa vähätulehduksellista ruokavaliota.  Rakastan vuohenmaidon makua.  Se on hyvin täyteläistä ja kermaista.  Nestemäinen maito on parempaa kuin jauhemainen.</w:t>
      </w:r>
    </w:p>
    <w:p>
      <w:r>
        <w:rPr>
          <w:b/>
        </w:rPr>
        <w:t xml:space="preserve">Tulos</w:t>
      </w:r>
    </w:p>
    <w:p>
      <w:r>
        <w:t xml:space="preserve">Rakastan vuohenmaitoa, mutta liian huono....</w:t>
      </w:r>
    </w:p>
    <w:p>
      <w:r>
        <w:rPr>
          <w:b/>
        </w:rPr>
        <w:t xml:space="preserve">Esimerkki 5.792</w:t>
      </w:r>
    </w:p>
    <w:p>
      <w:r>
        <w:t xml:space="preserve">Halusin todella, että 2-vuotias kissani pitäisi näistä herkuista, koska annan sille jo Wellness-nettiruokaa, joka on erinomaista itsessään. Ehkä se on liian tottunut Whiskas Temptationsiin, joita yleensä annan sille, mutta se ei pitänyt lainkaan nykivistä paloista. Huomasin, että sen oli vaikea poimia niitä, koska ne ovat melko litteitä, ja niiden rakenne on pureskeltavampi kuin mihin se on tottunut. Kolmannella kerralla, kun annoin sille herkkuja, se oksensi ne ulos. Näyttää siltä, että se on palannut vähemmän terveelliseen vaihtoehtoon.</w:t>
      </w:r>
    </w:p>
    <w:p>
      <w:r>
        <w:rPr>
          <w:b/>
        </w:rPr>
        <w:t xml:space="preserve">Tulos</w:t>
      </w:r>
    </w:p>
    <w:p>
      <w:r>
        <w:t xml:space="preserve">Ei ole tarkoitettu kissani viiksille -</w:t>
      </w:r>
    </w:p>
    <w:p>
      <w:r>
        <w:rPr>
          <w:b/>
        </w:rPr>
        <w:t xml:space="preserve">Esimerkki 5.793</w:t>
      </w:r>
    </w:p>
    <w:p>
      <w:r>
        <w:t xml:space="preserve">Tämä on parasta maissijauhoa. Tein tästä jauhosta tavallista maissileipää ja kuumaa maissileipää, ja molemmat olivat erinomaisia. Paistoin myös ostereita tämän jauhon kanssa, se antoi niille hienon rakenteen ja flovorin.</w:t>
      </w:r>
    </w:p>
    <w:p>
      <w:r>
        <w:rPr>
          <w:b/>
        </w:rPr>
        <w:t xml:space="preserve">Tulos</w:t>
      </w:r>
    </w:p>
    <w:p>
      <w:r>
        <w:t xml:space="preserve">mahtava maissijauho</w:t>
      </w:r>
    </w:p>
    <w:p>
      <w:r>
        <w:rPr>
          <w:b/>
        </w:rPr>
        <w:t xml:space="preserve">Esimerkki 5.794</w:t>
      </w:r>
    </w:p>
    <w:p>
      <w:r>
        <w:t xml:space="preserve">Switch markkinoi itseään vaihtoehtona soodalle.  Se on pohjimmiltaan hiilihapotettua hedelmämehua, johon ei ole lisätty makeutusaineita.  Olen samaa mieltä siitä, että jos juot paljon limsaa tai jos sinulla on lapsi, joka juo paljon limsaa, vaihto olisi parempi vaihtoehto. MUTTA - tämä juoma ei ole missään nimessä terveellinen, sillä hedelmämehun maukkauteen tarvittava hedelmämehun määrä johtaa hedelmämehun korkeaan sokeri- ja kaloripitoisuuteen.  Näitä ei kannata juoda 5 kappaletta päivässä, ja parempi vaihtoehto olisi hedelmäpala, jossa on vähemmän kaloreita ja sokeria.</w:t>
      </w:r>
    </w:p>
    <w:p>
      <w:r>
        <w:rPr>
          <w:b/>
        </w:rPr>
        <w:t xml:space="preserve">Tulos</w:t>
      </w:r>
    </w:p>
    <w:p>
      <w:r>
        <w:t xml:space="preserve">Torn</w:t>
      </w:r>
    </w:p>
    <w:p>
      <w:r>
        <w:rPr>
          <w:b/>
        </w:rPr>
        <w:t xml:space="preserve">Esimerkki 5.795</w:t>
      </w:r>
    </w:p>
    <w:p>
      <w:r>
        <w:t xml:space="preserve">Aloin antaa koiralleni tätä pari viikkoa sitten. Se todella piti erilaisesta Benefulista, joten kokeilin tätä. Se rakastaa sitä ja on innoissaan, kun sen on aika syödä. (Se tuskin koski Purina Little Bitesiin.) Vein sen pois osavaltion ulkopuolelle äitini luokse ja se kakkasi taloon kolme kertaa! Minä otin syyn niskoilleni, koska en kiinnittänyt tarpeeksi huomiota siihen. Sen jälkeen kun tulimme takaisin kotiin, se on kuitenkin kakkaillut asuntooni 3 kertaa! (1 viikossa) Se ei koskaan tee niin. Ajattelin, että ehkä hän on ilkeä, mutta luulen, että hän ei vain voi sille mitään. Ruoka on helvetinmoinen laksatiivi, jos sitä kaipaat. Olen iloinen, että ostin vain pienen pussin, koska en aio enää kokeilla tätä. Se saa vain 2 tähteä, koska se tykkää siitä ja koska olen varma, että se laihtuisi, jos se jatkaa kakkaamista näin paljon. KAMALA.</w:t>
      </w:r>
    </w:p>
    <w:p>
      <w:r>
        <w:rPr>
          <w:b/>
        </w:rPr>
        <w:t xml:space="preserve">Tulos</w:t>
      </w:r>
    </w:p>
    <w:p>
      <w:r>
        <w:t xml:space="preserve">Koira rakastaa sitä, mutta se ei rakasta häntä.</w:t>
      </w:r>
    </w:p>
    <w:p>
      <w:r>
        <w:rPr>
          <w:b/>
        </w:rPr>
        <w:t xml:space="preserve">Esimerkki 5.796</w:t>
      </w:r>
    </w:p>
    <w:p>
      <w:r>
        <w:t xml:space="preserve">Maistoin noin puolet suositusten luettelossa olevista ruoka-aineista. Useimmat maistuivat hieman erilaisilta. Joistakin tuli makea kutina suuhun. Vahvimmat vaikutukset sain etikasta, ketsupista/sinapista ja suolaviinietikkasipseistä. Mikään ei kuitenkaan maistunut ihmeellisesti paremmalta kuin olin odottanut. Kuten muutkin ovat todenneet, jokainen reagoi eri tavalla. Kaksi muuta ihmistä, joiden kanssa tein sitä, tuntuivat reagoivan suunnilleen samoin kuin minä. Toinen koki hieman voimakkaammin ja toinen hieman heikommin kuin minä. Voit kokeilla tätä, jos olet kiinnostunut, mutta en ostaisi sitä uudelleen.</w:t>
      </w:r>
    </w:p>
    <w:p>
      <w:r>
        <w:rPr>
          <w:b/>
        </w:rPr>
        <w:t xml:space="preserve">Tulos</w:t>
      </w:r>
    </w:p>
    <w:p>
      <w:r>
        <w:t xml:space="preserve">Ei hämmästynyt</w:t>
      </w:r>
    </w:p>
    <w:p>
      <w:r>
        <w:rPr>
          <w:b/>
        </w:rPr>
        <w:t xml:space="preserve">Esimerkki 5.797</w:t>
      </w:r>
    </w:p>
    <w:p>
      <w:r>
        <w:t xml:space="preserve">Nämä ovat suosikkeja kotonamme. Pidämme niistä, joissa on merisuolaa. Pidämme myös Barbeque-maustetuista. Nämä eivät ole röyhelöisiä sipsejä, joissa on harjanteita. Nämä ovat paksusti leikattuja tavallisia viipaleperunoita. Ne ovat paksuja ja rapeita, ja niiden rakenne on suussa hyvä. Niissä on myös hyvä maku. Merisuolaisissa, jotka ovat suosikkejani, on juuri sen verran suolaa, että niissä on suolaa, mutta ei niin paljon, että tuntuu siltä kuin pitäisi juoda litra vettä sipsien kanssa.  Nauti.</w:t>
      </w:r>
    </w:p>
    <w:p>
      <w:r>
        <w:rPr>
          <w:b/>
        </w:rPr>
        <w:t xml:space="preserve">Tulos</w:t>
      </w:r>
    </w:p>
    <w:p>
      <w:r>
        <w:t xml:space="preserve">Rakkaus Kettle Chips</w:t>
      </w:r>
    </w:p>
    <w:p>
      <w:r>
        <w:rPr>
          <w:b/>
        </w:rPr>
        <w:t xml:space="preserve">Esimerkki 5.798</w:t>
      </w:r>
    </w:p>
    <w:p>
      <w:r>
        <w:t xml:space="preserve">Olen kokeillut kourallisen muita French Roast -juomia, ja mielestäni tämä ja Tully'sin versio ovat sekä hyviä että maultaan vertailukelpoisia. Ero on hinnassa (tämä on paljon edullisempi).</w:t>
      </w:r>
    </w:p>
    <w:p>
      <w:r>
        <w:rPr>
          <w:b/>
        </w:rPr>
        <w:t xml:space="preserve">Tulos</w:t>
      </w:r>
    </w:p>
    <w:p>
      <w:r>
        <w:t xml:space="preserve">Hyvää kahvia, hyvä hinta</w:t>
      </w:r>
    </w:p>
    <w:p>
      <w:r>
        <w:rPr>
          <w:b/>
        </w:rPr>
        <w:t xml:space="preserve">Esimerkki 5.799</w:t>
      </w:r>
    </w:p>
    <w:p>
      <w:r>
        <w:t xml:space="preserve">10 ensimmäistä ainesosaluetteloa:  #4 sianlihan sivutuotteet, #6 kanan sivutuotteet, #8 gelatiinin sivutuote, #9 vehnäjauho, #10 vehnägluteeni. Monet kissat ovat allergisia viljoille, eivätkä sivutuotteet ole yhtä terveellisiä kuin varsinainen liha. On olemassa monia viljattomia merkkejä, jotka maksavat suunnilleen saman verran ja joissa ei ole sivutuotteita, kuten Royal Canin, Science Diet tai Purina. Tutustu esimerkiksi Merrickiin, Wellness/Solisticiin, Blue Buffaloon, EVO:hon, Innovaan, Chicken Soup for the Cat lovers Souliin tai Weruvaan. Anna kissallesi oikea alku. Minulla on bengali, jolla oli kauhea vuotava kakka ensimmäiset 4 kuukautta, vaikka lisäsin Royal Caniniin Fortifloraa. Aloin tutkia, mistä se voisi johtua, ja melkein jokaisella sivustolla, jossa vierailin, varoitettiin viljoista ja sivutuotteista. Olen sittemmin siirtynyt viljaton/lisätuotteista vapaaseen ruokaan, ja se on parantanut hänen ulostettaan huomattavasti. Kissat tarvitsevat terveellistä ruokaa, ja Royal Canin on yhtä kuin McDonalds.</w:t>
      </w:r>
    </w:p>
    <w:p>
      <w:r>
        <w:rPr>
          <w:b/>
        </w:rPr>
        <w:t xml:space="preserve">Tulos</w:t>
      </w:r>
    </w:p>
    <w:p>
      <w:r>
        <w:t xml:space="preserve">Valmistettu tuotteista, ei "parhaista ainesosista".</w:t>
      </w:r>
    </w:p>
    <w:p>
      <w:r>
        <w:rPr>
          <w:b/>
        </w:rPr>
        <w:t xml:space="preserve">Esimerkki 5.800</w:t>
      </w:r>
    </w:p>
    <w:p>
      <w:r>
        <w:t xml:space="preserve">tuoksu on uskomaton, kuin kävely ruusutarhassani, ilman mehiläisiä... mutta lisää teehen hieman hunajaa ja siinä sitä ollaan. Kaunista. Maku on pehmeä, täyteläinen, herkullinen.</w:t>
      </w:r>
    </w:p>
    <w:p>
      <w:r>
        <w:rPr>
          <w:b/>
        </w:rPr>
        <w:t xml:space="preserve">Tulos</w:t>
      </w:r>
    </w:p>
    <w:p>
      <w:r>
        <w:t xml:space="preserve">alkukesän parasta antia</w:t>
      </w:r>
    </w:p>
    <w:p>
      <w:r>
        <w:rPr>
          <w:b/>
        </w:rPr>
        <w:t xml:space="preserve">Esimerkki 5.801</w:t>
      </w:r>
    </w:p>
    <w:p>
      <w:r>
        <w:t xml:space="preserve">Olin niin innoissani, kun ajattelin, että heillä oli suosikkimakuni Kettle, mutta petyin, kun avasin laatikon ja löysin tämän korvikkeen. Pidän ne, mutta en olisi tilannut 15 pussia tätä makua. Se on erittäin hyvä bbq-siru, mutta saisin tämän maun ruokakaupasta. Miksi, oi miksi suosikkiruokatuotteeni lakkautetaan aina???? Yksi tähti on korvaavalle tuotteelle. Country bbq on 4 startin sipsi, mutta ei se sipsi, jota kaipasin.</w:t>
      </w:r>
    </w:p>
    <w:p>
      <w:r>
        <w:rPr>
          <w:b/>
        </w:rPr>
        <w:t xml:space="preserve">Tulos</w:t>
      </w:r>
    </w:p>
    <w:p>
      <w:r>
        <w:t xml:space="preserve">VÄÄRÄ MAKU - sai Country BBQ:ta Chili Chipotlen sijaan.</w:t>
      </w:r>
    </w:p>
    <w:p>
      <w:r>
        <w:rPr>
          <w:b/>
        </w:rPr>
        <w:t xml:space="preserve">Esimerkki 5.802</w:t>
      </w:r>
    </w:p>
    <w:p>
      <w:r>
        <w:t xml:space="preserve">Taskut toimivat hyvin pillereiden pitämiseen (minulla on useita), mutta jotkut niistä hajosivat - sen estämiseksi laitoin ne jääkaappiin! Toimitus oli nopea ja tehokas.</w:t>
      </w:r>
    </w:p>
    <w:p>
      <w:r>
        <w:rPr>
          <w:b/>
        </w:rPr>
        <w:t xml:space="preserve">Tulos</w:t>
      </w:r>
    </w:p>
    <w:p>
      <w:r>
        <w:t xml:space="preserve">Kana greenies</w:t>
      </w:r>
    </w:p>
    <w:p>
      <w:r>
        <w:rPr>
          <w:b/>
        </w:rPr>
        <w:t xml:space="preserve">Esimerkki 5.803</w:t>
      </w:r>
    </w:p>
    <w:p>
      <w:r>
        <w:t xml:space="preserve">Rakastan näitä sipsejä, ja nyt koko perhe on koukussa niihin. Nämä ovat ainoat sipsit, joita syön</w:t>
      </w:r>
    </w:p>
    <w:p>
      <w:r>
        <w:rPr>
          <w:b/>
        </w:rPr>
        <w:t xml:space="preserve">Tulos</w:t>
      </w:r>
    </w:p>
    <w:p>
      <w:r>
        <w:t xml:space="preserve">Yoli</w:t>
      </w:r>
    </w:p>
    <w:p>
      <w:r>
        <w:rPr>
          <w:b/>
        </w:rPr>
        <w:t xml:space="preserve">Esimerkki 5.804</w:t>
      </w:r>
    </w:p>
    <w:p>
      <w:r>
        <w:t xml:space="preserve">Tämä ei ole jerky, tämä on prosessoitu, kova kuin kivi, hyvin rasvainen ja tunkkaiselta haiseva raita, jota ei voi rikkoa alle 2 tuuman pituiseksi, eikä se todellakaan ole harjoitusherkkujen kokoinen! Koirat - 45-kiloiset koirat, jotka syövät mitä tahansa - eivät olleet vaikuttuneita, sitä oli vaikea pureskella, ja se kuulosti siltä kuin ne olisivat rapistelleet kiviä, useimmat niistä sylkivät sen ulos muutaman pureskelun jälkeen ja jättivät sen siihen, tämä olisi ensimmäinen kerta, kun ne eivät söisi jotain koko elämänsä aikana, nämä koirat työskentelevät salaatin eteen. Missä on nollatähti-nappi?</w:t>
      </w:r>
    </w:p>
    <w:p>
      <w:r>
        <w:rPr>
          <w:b/>
        </w:rPr>
        <w:t xml:space="preserve">Tulos</w:t>
      </w:r>
    </w:p>
    <w:p>
      <w:r>
        <w:t xml:space="preserve">kauhea</w:t>
      </w:r>
    </w:p>
    <w:p>
      <w:r>
        <w:rPr>
          <w:b/>
        </w:rPr>
        <w:t xml:space="preserve">Esimerkki 5.805</w:t>
      </w:r>
    </w:p>
    <w:p>
      <w:r>
        <w:t xml:space="preserve">En ole koskaan aiemmin kuullut SAFCOL-merkistä, mutta olin kyllästynyt kokeilemaan vain tyypillisiä pusseja; Starkist ja Chicken of the Sea. Olin todella yllättynyt, sillä luulin, että se oli hieman parempaa kuin muut merkit ja vähemmän mausteita.</w:t>
      </w:r>
    </w:p>
    <w:p>
      <w:r>
        <w:rPr>
          <w:b/>
        </w:rPr>
        <w:t xml:space="preserve">Tulos</w:t>
      </w:r>
    </w:p>
    <w:p>
      <w:r>
        <w:t xml:space="preserve">Yksinkertainen mutta hyvä</w:t>
      </w:r>
    </w:p>
    <w:p>
      <w:r>
        <w:rPr>
          <w:b/>
        </w:rPr>
        <w:t xml:space="preserve">Esimerkki 5.806</w:t>
      </w:r>
    </w:p>
    <w:p>
      <w:r>
        <w:t xml:space="preserve">Koirani rakastavat ankka-herkkuja ja ovat saaneet kanan happy hips -herkkuja jo vuosia, joten ajattelin kokeilla ankkaa.  Huono ajatus.  Herkku oli liian sitkeää ja sitkeää, jotta pieni Westie-narttuni pystyi repimään sen irti, ja se päätyi tukehtumaan ja oksentamaan.  Tilasin tilauksesta ja jouduin leikkaamaan suikaleet siipikarjanleikkurilla, jotta sain 6 pussia käytettyä loppuun.  Minäkin inhoan sitä, että nämä valmistetaan Kiinassa, mutta pikku kaverini tarvitsevat lisää kondroitiinia ja glukosamiinia, joten palaan takaisin kananlihavalmisteeseen.</w:t>
      </w:r>
    </w:p>
    <w:p>
      <w:r>
        <w:rPr>
          <w:b/>
        </w:rPr>
        <w:t xml:space="preserve">Tulos</w:t>
      </w:r>
    </w:p>
    <w:p>
      <w:r>
        <w:t xml:space="preserve">LIIAN SITKEÄÄ JA JÄNTEVÄÄ PIENILLE KOIRILLE - TUKEHTUMISVAARA</w:t>
      </w:r>
    </w:p>
    <w:p>
      <w:r>
        <w:rPr>
          <w:b/>
        </w:rPr>
        <w:t xml:space="preserve">Esimerkki 5.807</w:t>
      </w:r>
    </w:p>
    <w:p>
      <w:r>
        <w:t xml:space="preserve">Tämän teen piti olla irtoteetä.  Ostan irtoteetä koko ajan.  Sen sijaan, että tee olisi pakattu pusseihin, se jätettiin irtonaiseksi.  Tuloksena oli hyvin pahanmakuinen tee, jossa oli katkera maku.</w:t>
      </w:r>
    </w:p>
    <w:p>
      <w:r>
        <w:rPr>
          <w:b/>
        </w:rPr>
        <w:t xml:space="preserve">Tulos</w:t>
      </w:r>
    </w:p>
    <w:p>
      <w:r>
        <w:t xml:space="preserve">EI AITOA IRTOTEETÄ</w:t>
      </w:r>
    </w:p>
    <w:p>
      <w:r>
        <w:rPr>
          <w:b/>
        </w:rPr>
        <w:t xml:space="preserve">Esimerkki 5.808</w:t>
      </w:r>
    </w:p>
    <w:p>
      <w:r>
        <w:t xml:space="preserve">Ehdottomasti parempi kuin Pirate Booty ja hieman parempi kuin Baked chips. Erittäin maukkaita, mutta tuntuu kuin melkein söisi jotain rakenteeltaan muroja. Se on pieni palkkio siitä, että saa nauttia sipseistä (vaikkakin tekosipseistä). Etikka- ja S/P-sipsit ovat NASTY!</w:t>
      </w:r>
    </w:p>
    <w:p>
      <w:r>
        <w:rPr>
          <w:b/>
        </w:rPr>
        <w:t xml:space="preserve">Tulos</w:t>
      </w:r>
    </w:p>
    <w:p>
      <w:r>
        <w:t xml:space="preserve">Melko herkullista, mutta ei yhtä hyvää kuin oikeat sipsit.</w:t>
      </w:r>
    </w:p>
    <w:p>
      <w:r>
        <w:rPr>
          <w:b/>
        </w:rPr>
        <w:t xml:space="preserve">Esimerkki 5.809</w:t>
      </w:r>
    </w:p>
    <w:p>
      <w:r>
        <w:t xml:space="preserve">Kun katson kaikkia kertakäyttöisiä/kierrätettäviä K-Cup-malleja, taidan luopua niiden ostamisesta tällä hetkellä ja jatkaa hyväksi havaitsemaani *vapaata* menetelmää. *Vapaa alkuperäisen K-Cupin hinnan jälkeen.  Kun olet käyttänyt ostamasi kahvilla täytetyn K-Cupin:  Irrota alumiinikansi, joka sulkee yläosan. Tyhjennä jauhot roskiin tai kompostiin. Huuhtele kupin sisäpuoli.  Huomaat, että sisällä on jo suodatin. Täytä se omalla kahvillasi. Aseta päälle pieni neliö alumiinifoliota ja varmista, että se on tiivis ja suljettu kupin yläreunojen ympärillä.  Käytä nyt kuppia uudelleen muutaman kerran tai monta, se on sinusta kiinni, kunhan suodatin kestää.  Tee vain kaikki vaiheet uudelleen jokaisen valmistamasi kupin kohdalla.</w:t>
      </w:r>
    </w:p>
    <w:p>
      <w:r>
        <w:rPr>
          <w:b/>
        </w:rPr>
        <w:t xml:space="preserve">Tulos</w:t>
      </w:r>
    </w:p>
    <w:p>
      <w:r>
        <w:t xml:space="preserve">On paljon halvempi tapa käyttää K-kupit uudelleen ......</w:t>
      </w:r>
    </w:p>
    <w:p>
      <w:r>
        <w:rPr>
          <w:b/>
        </w:rPr>
        <w:t xml:space="preserve">Esimerkki 5.810</w:t>
      </w:r>
    </w:p>
    <w:p>
      <w:r>
        <w:t xml:space="preserve">Rakastan tätä vartalopesua!  Se tuoksuu hyvältä, toimii hyvin ja tuntuu iholla hyvältä.  Kun tähän lisätään se, että Subscribe and Save -tilaus on todella edullinen, olen myyty!</w:t>
      </w:r>
    </w:p>
    <w:p>
      <w:r>
        <w:rPr>
          <w:b/>
        </w:rPr>
        <w:t xml:space="preserve">Tulos</w:t>
      </w:r>
    </w:p>
    <w:p>
      <w:r>
        <w:t xml:space="preserve">Loistava tuote ja arvo.</w:t>
      </w:r>
    </w:p>
    <w:p>
      <w:r>
        <w:rPr>
          <w:b/>
        </w:rPr>
        <w:t xml:space="preserve">Esimerkki 5.811</w:t>
      </w:r>
    </w:p>
    <w:p>
      <w:r>
        <w:t xml:space="preserve">maistuu - palaneen, paahteisen, hieman mädän auringonkukansiemenen maku; rakeinen, mauton - ei suolaa,sokeria vain siemeniä. ei söisi, jos se olisi ilmaista."."</w:t>
      </w:r>
    </w:p>
    <w:p>
      <w:r>
        <w:rPr>
          <w:b/>
        </w:rPr>
        <w:t xml:space="preserve">Tulos</w:t>
      </w:r>
    </w:p>
    <w:p>
      <w:r>
        <w:t xml:space="preserve">outoja juttuja</w:t>
      </w:r>
    </w:p>
    <w:p>
      <w:r>
        <w:rPr>
          <w:b/>
        </w:rPr>
        <w:t xml:space="preserve">Esimerkki 5.812</w:t>
      </w:r>
    </w:p>
    <w:p>
      <w:r>
        <w:t xml:space="preserve">Halusin antaa näille soijasipseille enemmän oikeutta kuin vain 5 tähteä (ja tilata niitä koko ajan).  Ostin noin kuukausi sitten pussillisen näitä Sea Salt -makuisia sipsejä ja pussillisen BBQ-sipsejä, pyrkimyksenäni syödä terveellisempää ruokaa.  Olen aina rakastanut BBQ-sipsejä, erityisesti Rufflesin ja Lays K.C. Masterpiece -sipsejä, mutta niiden on pakko tappaa minut hiljalleen, vai mitä?  Niinpä avasin BBQ-soijasipsejä ja ahmin.  Miten tämä voi olla BBQ?  Ne maistuivat pahvilta, ja annoin ne ystävilleni, jotka syövät mitä tahansa.  Avasin vastahakoisesti Sea Salt -pussin, ja vaikka se olikin maukkaampi, olin silti pettynyt.  (Tiedän... "Luulin, että sanoit 5 tähteä." Se paranee.) Joka tapauksessa olin vannonut sipseille ja keskipäivän napostelulle, joten kahteen viikkoon en nähnyt tiskillä mitään muuta kuin Genisoy Soy Crisps -sipsejä.  Söin kaksi tai kolme siellä sun täällä, ja kun ne loppuivat, ostin taas kaksi pussia merisuolaista makua.  Se, mitä tapahtui, lienee verrattavissa tietokoneen uudelleenkäynnistämiseen tai kiintolevyn tyhjentämiseen - kehoni unohti, miltä nuo voimakkaan BBQ-maustetut sipsit tuntuivat, ja aloin himoitsemaan soijasipsejä.  Aloin maistaa herkullisen paahdetun soijapavun makua, kuten ne paahdetut ja suolatut soijapavut, joita myydään purkeissa, ja joka oli jäänyt minulta aiemmin täysin huomaamatta, ilmeisesti siksi, että se ei ollut makeaa, punaista kuorrutettua, päällekäyvää BBQ-jauhetta.  Hävitin seuraavat pussit kolmessa päivässä.  Nyt tilaan 12 pussia täältä Amazonista (1 dollarin halvemmalla per pussi kuin paikallinen ruokakauppa, joka näyttää haluavan rangaista lompakkoani siitä, että yritän syödä terveellistä ruokaa).  Neuvoni on tämä - anna näille soijasipseille mahdollisuus, mutta älä sekoita niitä tavallisiin Doritos- ja BBQ Ruffles-ruokiin tai pidät niitä kauheina.  Lopeta kuukaudeksi rasvaisten BBQ-sipsien syöminen, jotka ovat turruttaneet makuhermosi jo vuosia, ja käynnistä makuhermosi uudelleen näillä selvästi terveellisemmillä sipseillä.  Tuntuu paremmalta napostella!</w:t>
      </w:r>
    </w:p>
    <w:p>
      <w:r>
        <w:rPr>
          <w:b/>
        </w:rPr>
        <w:t xml:space="preserve">Tulos</w:t>
      </w:r>
    </w:p>
    <w:p>
      <w:r>
        <w:t xml:space="preserve">Käynnistä välipalaprosessorisi uudelleen</w:t>
      </w:r>
    </w:p>
    <w:p>
      <w:r>
        <w:rPr>
          <w:b/>
        </w:rPr>
        <w:t xml:space="preserve">Esimerkki 5.813</w:t>
      </w:r>
    </w:p>
    <w:p>
      <w:r>
        <w:t xml:space="preserve">Olin innoissani saadessani kaakaokuppeja Keurigiini ja vielä iloisempi, että tarjolla oli erilaisia pakkauksia.  Luin arvostelut, ja vaikka niissä oli joitakin negatiivisia arvosteluja, valitsin sen kuitenkin. Kokeilin maitosuklaata.  Siinä on niin outo maku.  Mutta annoin sille mahdollisuuden ja kokeilin toista myöhemmin samana iltana.  Sama outo jälkimaku.  Pyysin miestäni maistamaan sitä varmistaakseni, etteivät makunystyräni olleet väärässä. Hän kommentoi, että siinä oli "kuuma muovinen" jälkimaku.  Ei edes juomisen arvoinen.  Harmi, että minulla on vielä 34 kuppia, jotka menevät hukkaan.</w:t>
      </w:r>
    </w:p>
    <w:p>
      <w:r>
        <w:rPr>
          <w:b/>
        </w:rPr>
        <w:t xml:space="preserve">Tulos</w:t>
      </w:r>
    </w:p>
    <w:p>
      <w:r>
        <w:t xml:space="preserve">Minulla oli paljon suurempia toiveita!</w:t>
      </w:r>
    </w:p>
    <w:p>
      <w:r>
        <w:rPr>
          <w:b/>
        </w:rPr>
        <w:t xml:space="preserve">Esimerkki 5.814</w:t>
      </w:r>
    </w:p>
    <w:p>
      <w:r>
        <w:t xml:space="preserve">Käytin lainausmerkkejä sanan "tee" ympärillä, koska epäilen, etteivät pussit sisällä teetä.  En olisi yllättynyt, jos pussit sisältäisivät teen sijaan jauhettuja tikkuja.  En antaisi tälle tuotteelle yhtään tähteä; se ansaitsee mielestäni nolla tähteä. Tämä työkalu ei anna minun jatkaa antamatta tuotteelle vähintään yhtä tähteä.</w:t>
      </w:r>
    </w:p>
    <w:p>
      <w:r>
        <w:rPr>
          <w:b/>
        </w:rPr>
        <w:t xml:space="preserve">Tulos</w:t>
      </w:r>
    </w:p>
    <w:p>
      <w:r>
        <w:t xml:space="preserve">Huonoin "tee", jota olen koskaan maistanut.</w:t>
      </w:r>
    </w:p>
    <w:p>
      <w:r>
        <w:rPr>
          <w:b/>
        </w:rPr>
        <w:t xml:space="preserve">Esimerkki 5.815</w:t>
      </w:r>
    </w:p>
    <w:p>
      <w:r>
        <w:t xml:space="preserve">Rakastan ja käytän tyhjiä lääke-/advil-pakkauksia käsilaukussani, työpöydälläni ja matkalaukussani. Vuoraa myös huovalla korvakoruja varten. Täydellinen pieni koko pienten arvoesineiden piilottamiseen matkoilla ja RAKASTAN minttupastilleja. Pieniä ja tehokkaita polttamatta suutani.</w:t>
      </w:r>
    </w:p>
    <w:p>
      <w:r>
        <w:rPr>
          <w:b/>
        </w:rPr>
        <w:t xml:space="preserve">Tulos</w:t>
      </w:r>
    </w:p>
    <w:p>
      <w:r>
        <w:t xml:space="preserve">Rakastan näitä! Ja uudelleenkäytettävät astiat</w:t>
      </w:r>
    </w:p>
    <w:p>
      <w:r>
        <w:rPr>
          <w:b/>
        </w:rPr>
        <w:t xml:space="preserve">Esimerkki 5.816</w:t>
      </w:r>
    </w:p>
    <w:p>
      <w:r>
        <w:t xml:space="preserve">Super Bubble on suosikkipurkkani, ja sitä on hyvin vaikea löytää täältä.  Saamani laatikko oli todellinen hit or miss.  Yli puolet purukumista oli tiilikovaa - täysin pureskelukelvotonta.  En ole koskaan törmännyt tähän ongelmaan tämän tuotteen kanssa ja olen hyvin pettynyt. Otan riskin ja ostan sitä joskus tulevaisuudessa uudelleen, mutta tämä ostos jätti pahan maun suuhuni.</w:t>
      </w:r>
    </w:p>
    <w:p>
      <w:r>
        <w:rPr>
          <w:b/>
        </w:rPr>
        <w:t xml:space="preserve">Tulos</w:t>
      </w:r>
    </w:p>
    <w:p>
      <w:r>
        <w:t xml:space="preserve">Osuma tai huti</w:t>
      </w:r>
    </w:p>
    <w:p>
      <w:r>
        <w:rPr>
          <w:b/>
        </w:rPr>
        <w:t xml:space="preserve">Esimerkki 5.817</w:t>
      </w:r>
    </w:p>
    <w:p>
      <w:r>
        <w:t xml:space="preserve">Jos pidät vihanneskeitosta, sinun pitäisi pitää tästä. Kyllä, siinä on myös kanaa ja suuria nuudeleita. Mutta se ei ollut niin hyvää kuin odotin tai toivoin sen olevan.</w:t>
      </w:r>
    </w:p>
    <w:p>
      <w:r>
        <w:rPr>
          <w:b/>
        </w:rPr>
        <w:t xml:space="preserve">Tulos</w:t>
      </w:r>
    </w:p>
    <w:p>
      <w:r>
        <w:t xml:space="preserve">Maistuu hyvältä, mutta ei niin hyvältä kuin olin toivonut.</w:t>
      </w:r>
    </w:p>
    <w:p>
      <w:r>
        <w:rPr>
          <w:b/>
        </w:rPr>
        <w:t xml:space="preserve">Esimerkki 5.818</w:t>
      </w:r>
    </w:p>
    <w:p>
      <w:r>
        <w:t xml:space="preserve">Siskoni ja minä teimme sokkona makutestin näillä nähdäkseni, oliko hinta sen arvoinen, emmekä voineet erottaa näitä kahdesta muusta merkistä, joita minulla oli käsillä. En ostaisi niitä uudelleen.</w:t>
      </w:r>
    </w:p>
    <w:p>
      <w:r>
        <w:rPr>
          <w:b/>
        </w:rPr>
        <w:t xml:space="preserve">Tulos</w:t>
      </w:r>
    </w:p>
    <w:p>
      <w:r>
        <w:t xml:space="preserve">Emme huomanneet eroa sokeassa makutestissä.</w:t>
      </w:r>
    </w:p>
    <w:p>
      <w:r>
        <w:rPr>
          <w:b/>
        </w:rPr>
        <w:t xml:space="preserve">Esimerkki 5.819</w:t>
      </w:r>
    </w:p>
    <w:p>
      <w:r>
        <w:t xml:space="preserve">Sain tuotteen ja huomasin, että 10 niistä oli murskattu ja valunut muiden päälle. Äitini käytti noin 30 minuuttia puhdistamiseen. Ei halunnut palauttaa, koska se ei ole minun arvoinen. Olen aina pitänyt tästä tietystä kermakastikkeesta, mutta en ollut iloinen nähdessäni monta niistä murskaantuneena laatikon sisällä.</w:t>
      </w:r>
    </w:p>
    <w:p>
      <w:r>
        <w:rPr>
          <w:b/>
        </w:rPr>
        <w:t xml:space="preserve">Tulos</w:t>
      </w:r>
    </w:p>
    <w:p>
      <w:r>
        <w:t xml:space="preserve">10 niistä murskattiin</w:t>
      </w:r>
    </w:p>
    <w:p>
      <w:r>
        <w:rPr>
          <w:b/>
        </w:rPr>
        <w:t xml:space="preserve">Esimerkki 5.820</w:t>
      </w:r>
    </w:p>
    <w:p>
      <w:r>
        <w:t xml:space="preserve">Nämä keksit maistuvat todella herkullisilta, mutta jättävät suuhun päällysteen/jälkimakua, joka kestää pitkään.  Lisäksi ne sisältävät MSG:tä ja joillekin ihmisille (minä olen yksi heistä) se aiheuttaa päänsärkyä.  Viimeksi kun ahmin näitä keksejä (ja niitä on vaikea lopettaa!), sain romahduttavan päänsäryn.  Ole varuillasi!</w:t>
      </w:r>
    </w:p>
    <w:p>
      <w:r>
        <w:rPr>
          <w:b/>
        </w:rPr>
        <w:t xml:space="preserve">Tulos</w:t>
      </w:r>
    </w:p>
    <w:p>
      <w:r>
        <w:t xml:space="preserve">Herkullinen, jättää jälkimaun, aiheutti MSG-päänsärkyä.</w:t>
      </w:r>
    </w:p>
    <w:p>
      <w:r>
        <w:rPr>
          <w:b/>
        </w:rPr>
        <w:t xml:space="preserve">Esimerkki 5.821</w:t>
      </w:r>
    </w:p>
    <w:p>
      <w:r>
        <w:t xml:space="preserve">Tämä on toinen ostos Kettle Potato Chips -perunalastuja, ja pidämme niistä yhtä paljon kuin ensimmäisellä kerralla. Ostimme ne 24 pussin pakkauksessa. Kettle-perunalastut olivat 2 unssin pussissa, joka riittää juuri ja juuri yhden annoksen välipalaksi tai aterian kanssa nautittavaksi. Sipsit ovat niin herkullisia, paistettuja, ei paistettuja ja kevyesti merisuolalla suolattuja. Niissä on 0 rasvaa, ei säilöntäaineita, ei mitään keinotekoista ja niissä käytetään vain aitoja ruoka-aineita. Mitä muuta voisit vaatia hyvältä maistuvalta sipseliltä!</w:t>
      </w:r>
    </w:p>
    <w:p>
      <w:r>
        <w:rPr>
          <w:b/>
        </w:rPr>
        <w:t xml:space="preserve">Tulos</w:t>
      </w:r>
    </w:p>
    <w:p>
      <w:r>
        <w:t xml:space="preserve">HYVÄNMAKUISIA SIPSEJÄ</w:t>
      </w:r>
    </w:p>
    <w:p>
      <w:r>
        <w:rPr>
          <w:b/>
        </w:rPr>
        <w:t xml:space="preserve">Esimerkki 5.822</w:t>
      </w:r>
    </w:p>
    <w:p>
      <w:r>
        <w:t xml:space="preserve">Rakastan tätä kahvia, mutta en ole varma, mitä hinnalle on tapahtunut viime aikoina, kun sain tätä tuotetta keskimäärin noin 15 dollarilla ja hinta on noussut 40 dollariin.  Epäröin ostaa tätä tuotetta uudelleen tähän hintaan.</w:t>
      </w:r>
    </w:p>
    <w:p>
      <w:r>
        <w:rPr>
          <w:b/>
        </w:rPr>
        <w:t xml:space="preserve">Tulos</w:t>
      </w:r>
    </w:p>
    <w:p>
      <w:r>
        <w:t xml:space="preserve">Hinta nousee jatkuvasti</w:t>
      </w:r>
    </w:p>
    <w:p>
      <w:r>
        <w:rPr>
          <w:b/>
        </w:rPr>
        <w:t xml:space="preserve">Esimerkki 5.823</w:t>
      </w:r>
    </w:p>
    <w:p>
      <w:r>
        <w:t xml:space="preserve">Erittäin tyytyväinen tuotteeseen.... makutestissä, hintaansa nähden se sijoittuu erittäin korkealle.  Toimitus oli nopea ja odotusten mukainen.</w:t>
      </w:r>
    </w:p>
    <w:p>
      <w:r>
        <w:rPr>
          <w:b/>
        </w:rPr>
        <w:t xml:space="preserve">Tulos</w:t>
      </w:r>
    </w:p>
    <w:p>
      <w:r>
        <w:t xml:space="preserve">suuri edullinen kaviaari</w:t>
      </w:r>
    </w:p>
    <w:p>
      <w:r>
        <w:rPr>
          <w:b/>
        </w:rPr>
        <w:t xml:space="preserve">Esimerkki 5.824</w:t>
      </w:r>
    </w:p>
    <w:p>
      <w:r>
        <w:t xml:space="preserve">(Ensinnäkin, joku jahtaa minua ympäriinsä ja negaa kaikki arvosteluni, joten älä kiinnitä huomiota niihin EI-ääniin, ne molemmat saapuivat muutamassa minuutissa tämän arvostelun lähettämisen jälkeen.))  Tämä sairaalloisen makea melassin makuinen juttu EI ole jerkkikastiketta, ei edes etäisesti muistuta huonoa jäljitelmää. En tiedä mitä World Harbors ajattelee, koska tämä kama on kamalaa.  BTW, pidän heidän Teriyaki-kastikkeestaan, mutta tämä..... on niin huono kuin se vain voi olla.</w:t>
      </w:r>
    </w:p>
    <w:p>
      <w:r>
        <w:rPr>
          <w:b/>
        </w:rPr>
        <w:t xml:space="preserve">Tulos</w:t>
      </w:r>
    </w:p>
    <w:p>
      <w:r>
        <w:t xml:space="preserve">Uh, EI!</w:t>
      </w:r>
    </w:p>
    <w:p>
      <w:r>
        <w:rPr>
          <w:b/>
        </w:rPr>
        <w:t xml:space="preserve">Esimerkki 5.825</w:t>
      </w:r>
    </w:p>
    <w:p>
      <w:r>
        <w:t xml:space="preserve">Minulla oli suuria toiveita tilatessani tätä teetä, sillä vuosia sitten San Franciscossa ostin Chinatownista ihanaa roseemustaa teetä, joka oli lempiteeni ikinä. Valitettavasti tästä sekoituksesta puuttuu täyteläisyys ja siinä on erittäin paljon kofeiinia. Pidän päinvastaisesta, täyteläisestä teestä, jota voin hauduttaa vahvana ilman, että verenpaineeni nousee kattoon.  Mutta jos joku haluaa kevyen makuista teetä, jossa on voimakas kofeiini, tämä voi olla hyvä valinta.</w:t>
      </w:r>
    </w:p>
    <w:p>
      <w:r>
        <w:rPr>
          <w:b/>
        </w:rPr>
        <w:t xml:space="preserve">Tulos</w:t>
      </w:r>
    </w:p>
    <w:p>
      <w:r>
        <w:t xml:space="preserve">Hermostunut, ei ole kehoa</w:t>
      </w:r>
    </w:p>
    <w:p>
      <w:r>
        <w:rPr>
          <w:b/>
        </w:rPr>
        <w:t xml:space="preserve">Esimerkki 5.826</w:t>
      </w:r>
    </w:p>
    <w:p>
      <w:r>
        <w:t xml:space="preserve">Vehnätön, luonnolliset ainesosat, helppo pureskella. Kuivaa sellaisenaan, mutta sopii hyvin kookosöljyn ja/tai hedelmälevitteen kanssa.</w:t>
      </w:r>
    </w:p>
    <w:p>
      <w:r>
        <w:rPr>
          <w:b/>
        </w:rPr>
        <w:t xml:space="preserve">Tulos</w:t>
      </w:r>
    </w:p>
    <w:p>
      <w:r>
        <w:t xml:space="preserve">Vehnätön vaihtoehto</w:t>
      </w:r>
    </w:p>
    <w:p>
      <w:r>
        <w:rPr>
          <w:b/>
        </w:rPr>
        <w:t xml:space="preserve">Esimerkki 5.827</w:t>
      </w:r>
    </w:p>
    <w:p>
      <w:r>
        <w:t xml:space="preserve">Käytän näitä harjoitusherkkuja.  Minulla on iso ja pieni koira, ja tämä toimii molemmille.  Ne ovat täysin luonnollisia ja koirani rakastavat makua.  Suosittelen näitä erittäin lämpimästi!  Kokeilin myös Three Dog Bakery Apple Oatmeal Woofers -leivonnaisia ja ne olivat suuri hitti.</w:t>
      </w:r>
    </w:p>
    <w:p>
      <w:r>
        <w:rPr>
          <w:b/>
        </w:rPr>
        <w:t xml:space="preserve">Tulos</w:t>
      </w:r>
    </w:p>
    <w:p>
      <w:r>
        <w:t xml:space="preserve">Loistava harjoitteluun</w:t>
      </w:r>
    </w:p>
    <w:p>
      <w:r>
        <w:rPr>
          <w:b/>
        </w:rPr>
        <w:t xml:space="preserve">Esimerkki 5.828</w:t>
      </w:r>
    </w:p>
    <w:p>
      <w:r>
        <w:t xml:space="preserve">Olen nyt kokeillut sekä Ocean Fish and Tuna- että Duck and Chicken -vaihtoehtoja.  Kissani näyttää pitävän ankan ja kanan mausta hieman enemmän, mutta tulen luultavasti vaihtamaan molempia, koska se on saanut terveyshyötyjä (erityisesti valtameren kalasta ja tonnikalasta), kuten pehmeämmän turkin, vähemmän raapimista ja pureskelua sekä vähemmän vuodatusta.  Tämän ruoan kanssa se ei myöskään juo paljon vettä, mutta käy silti paljon pissalla, joten minusta tuntuu hyvältä, että se saa runsaasti nesteitä ruokavaliostaan.  Ainoa valitukseni tämän merkin suhteen, ja miksi annan sille vain 4 tähteä, on se, että siinä on pieniä perunanpaloja? ja kokonaisia herneitä, joita kissani syö ympäriinsä ja päätyy tuhlaamaan, mistä en pidä ottaen huomioon hinnan.  Ei niin suuri asia, mutta on pieni haitta, että minun on siivottava jäljelle jääneet palat pois jokaisen ruokinnan jälkeen sen sijaan, että vain pesisin sen tyhjän kulhon päivittäin.  (Jos ihmettelette, perunanpaloja on noin 4-6 kokonaista herneen/1,5 herneen kokoista perunanpalaa 1/4-1/2 purkkia kohden.)</w:t>
      </w:r>
    </w:p>
    <w:p>
      <w:r>
        <w:rPr>
          <w:b/>
        </w:rPr>
        <w:t xml:space="preserve">Tulos</w:t>
      </w:r>
    </w:p>
    <w:p>
      <w:r>
        <w:t xml:space="preserve">Hyvä ruokamerkki</w:t>
      </w:r>
    </w:p>
    <w:p>
      <w:r>
        <w:rPr>
          <w:b/>
        </w:rPr>
        <w:t xml:space="preserve">Esimerkki 5.829</w:t>
      </w:r>
    </w:p>
    <w:p>
      <w:r>
        <w:t xml:space="preserve">Nautin valikoimasta, ja ne kaikki ovat tähän mennessä täyttäneet odotukseni.  Siskoni ei halua kokeilla mitään muuta kuin maitosuklaata, mutta olen iloinen, että otin lajikepakkauksen mukaan joka tapauksessa.</w:t>
      </w:r>
    </w:p>
    <w:p>
      <w:r>
        <w:rPr>
          <w:b/>
        </w:rPr>
        <w:t xml:space="preserve">Tulos</w:t>
      </w:r>
    </w:p>
    <w:p>
      <w:r>
        <w:t xml:space="preserve">Hyvää kaakaota</w:t>
      </w:r>
    </w:p>
    <w:p>
      <w:r>
        <w:rPr>
          <w:b/>
        </w:rPr>
        <w:t xml:space="preserve">Esimerkki 5.830</w:t>
      </w:r>
    </w:p>
    <w:p>
      <w:r>
        <w:t xml:space="preserve">Olen suuri Buffalo-kanan ja naudanlihapihvin ystävä, joten ajattelin, että rakastaisin Jack Linkin Flamin Buffalo Chicken Nuggets -kananugetteja.  Olin väärässä.  Ostin myös Steak Nuggetit, jotka eivät ole yhtä hyviä kuin Jack Link's jerky, mutta maistuivat ehdottomasti paremmilta kuin Buffalo Chicken Nuggets. Suoraan sanottuna ne maistuivat vanhalta suolaiselta kananpalalta, jossa oli hieman Buffalon makua.  Ne eivät ole kovin mausteisia, odotin enemmän potkua.  Ne myös haisivat hieman hassulta.  Voisin kokeilla Buffalon kananmakkaraa, mutta en osta näitä enää koskaan. Ne ovat ihan ok, mutta on niin paljon parempia vaihtoehtoja.</w:t>
      </w:r>
    </w:p>
    <w:p>
      <w:r>
        <w:rPr>
          <w:b/>
        </w:rPr>
        <w:t xml:space="preserve">Tulos</w:t>
      </w:r>
    </w:p>
    <w:p>
      <w:r>
        <w:t xml:space="preserve">En ostaisi sitä uudelleen</w:t>
      </w:r>
    </w:p>
    <w:p>
      <w:r>
        <w:rPr>
          <w:b/>
        </w:rPr>
        <w:t xml:space="preserve">Esimerkki 5.831</w:t>
      </w:r>
    </w:p>
    <w:p>
      <w:r>
        <w:t xml:space="preserve">Lue läpi muut arvostelut ja löydät saman tilanteen, joka minulla oli kermavaahtojen kanssa.  Se ei saavu sinisessä annostelulaatikossa, joka on kuvassa, vaan 192 kermapurkkia saapuu irrallisena pahvilaatikon sisällä ilman pehmusteita.  Ehkä vähemmän kermakakkuja puhkeaisi kuljetuksen aikana, jos kuvassa näkyvä esittelylaatikko olisi kääritty pahvilaatikon sisään.  Laatikko saapui ulkopuolelta täysin vahingoittumattomana. Yksikään ei näyttänyt jäätyneen kuljetuksen aikana, vaan näyttää siltä, että kermakakut poksahtavat korkealla kuljetuksen aikana tai ehkä silloin, kun lähettäjä heittää laatikkoa tai laatikkoa painetaan.  Se on saapuessaan tahmea sotkuinen.  Kermavaahdon maku ja käyttömukavuus on loistava, mutta on valitettavaa, että niin monet ihmiset ovat kommentoineet tätä ongelmaa, eikä Interational Delight ole korjannut pakkaus- ja toimitusongelmaansa.</w:t>
      </w:r>
    </w:p>
    <w:p>
      <w:r>
        <w:rPr>
          <w:b/>
        </w:rPr>
        <w:t xml:space="preserve">Tulos</w:t>
      </w:r>
    </w:p>
    <w:p>
      <w:r>
        <w:t xml:space="preserve">Kermakakut puhkeavat kuljetuksen aikana - tahmea</w:t>
      </w:r>
    </w:p>
    <w:p>
      <w:r>
        <w:rPr>
          <w:b/>
        </w:rPr>
        <w:t xml:space="preserve">Esimerkki 5.832</w:t>
      </w:r>
    </w:p>
    <w:p>
      <w:r>
        <w:t xml:space="preserve">Kun olet kokeillut satunnaisia näytepakkauksia (ja olet nyt ylikuormitettu kofeiinittomilla, ekstra rohkeilla tai teillä), tämä on loistava tapa hankkia juuri haluamasi merkit tai tyyli.  Sain tilauksen parissa päivässä ja se oli juuri sitä mitä tilasin.  Tämä oli toinen tilaukseni ja tulen tilaamaan tätä tuotetta uudelleen.</w:t>
      </w:r>
    </w:p>
    <w:p>
      <w:r>
        <w:rPr>
          <w:b/>
        </w:rPr>
        <w:t xml:space="preserve">Tulos</w:t>
      </w:r>
    </w:p>
    <w:p>
      <w:r>
        <w:t xml:space="preserve">Paras tapa ostaa kcups</w:t>
      </w:r>
    </w:p>
    <w:p>
      <w:r>
        <w:rPr>
          <w:b/>
        </w:rPr>
        <w:t xml:space="preserve">Esimerkki 5.833</w:t>
      </w:r>
    </w:p>
    <w:p>
      <w:r>
        <w:t xml:space="preserve">Maku ei ole kovin hyvä.  Haluaisin mieluummin jotain, jossa on hieman enemmän makua, maistuu halvalta kahvilta.  En ostaisi tätä uudelleen.</w:t>
      </w:r>
    </w:p>
    <w:p>
      <w:r>
        <w:rPr>
          <w:b/>
        </w:rPr>
        <w:t xml:space="preserve">Tulos</w:t>
      </w:r>
    </w:p>
    <w:p>
      <w:r>
        <w:t xml:space="preserve">ei suuri</w:t>
      </w:r>
    </w:p>
    <w:p>
      <w:r>
        <w:rPr>
          <w:b/>
        </w:rPr>
        <w:t xml:space="preserve">Esimerkki 5.834</w:t>
      </w:r>
    </w:p>
    <w:p>
      <w:r>
        <w:t xml:space="preserve">Syön itse asiassa karkkipäällysteistä sahanpurua.  Tiedän, että juurisikuri on puu... että syön sahanpurua... mutta sokeria on niin paljon, etten voi lopettaa.  Se ei oikeastaan maistu karamellilta.  Tuntui enemmänkin siltä kuin olisin juonut vaahterasiirappia pullosta.  Jos olet maistanut sitä, olet varmaan samaa mieltä.  Se on kuin söisi vaahterasiirappia.  Menen nyt tekemään tutkimusta, koska minun on vaikea ajatella tai hengittää.  Insuliinipumpun piippaus ei auta.  Hiilihydraatteja 1 annoksessa Count Chocula: 23 Hiilihydraatteja 1 annoksessa Trix..: 18 Hiilihydraattia 1 annoksessa Crunch Berries: 29 Hiilihydraattia 1 annoksessa Reece's Puffs: 23 Hiilihydraattia 1 annoksessa Fiber One Caramel Delight Cereal: 41</w:t>
      </w:r>
    </w:p>
    <w:p>
      <w:r>
        <w:rPr>
          <w:b/>
        </w:rPr>
        <w:t xml:space="preserve">Tulos</w:t>
      </w:r>
    </w:p>
    <w:p>
      <w:r>
        <w:t xml:space="preserve">Syön karkkipäällysteistä sahanpurua.</w:t>
      </w:r>
    </w:p>
    <w:p>
      <w:r>
        <w:rPr>
          <w:b/>
        </w:rPr>
        <w:t xml:space="preserve">Esimerkki 5.835</w:t>
      </w:r>
    </w:p>
    <w:p>
      <w:r>
        <w:t xml:space="preserve">Olemme käyttäneet Newmanin luomukuivaa koiranruokaa yli 5 vuotta... se oli taivaan lahja, kun löysimme sen. Pikku Jackillamme oli niin vakavia allergioita, että hän kärsi yötä päivää lievittämättömästä kutinasta... kokeiltuamme loputtomasti muita keinoja löytää helpotusta hänelle olimme siinä pisteessä, että ajattelimme, että meidän olisi ehkä lopetettava hänet, jotta hän löytäisi helpotusta. Sitten tuli ajatus, että ehkä hänellä oli kemiallisia herkkyyksiä... joten päätimme siirtyä luomuun... kaikki hänen asiansa paranivat ihmeellisesti, kun aloitimme Newman'sin käytön. Kuitenkin annettuamme hehkuvia arvosteluja monta vuotta, meidän on nyt myönnettävä, että jokin on muuttunut... pikku Jackimme kutina palasi niin paljon, että se alkoi vetää verta. On selvää, että jokin on muuttunut ja uskon, että se ei selvästikään ole enää niin luonnonmukaista kuin ennen... olemme jälleen metsästämässä. En sano, etteikö siinä olisi laadukkaita ainesosia...mutta jos sinulla on koira, joka on erittäin kemikaaliherkkä...tämä ei todennäköisesti ole sinua varten. Harmi...se oli kerran ylivoimainen tuote.</w:t>
      </w:r>
    </w:p>
    <w:p>
      <w:r>
        <w:rPr>
          <w:b/>
        </w:rPr>
        <w:t xml:space="preserve">Tulos</w:t>
      </w:r>
    </w:p>
    <w:p>
      <w:r>
        <w:t xml:space="preserve">Jokin on muuttunut. Laadunvalvonnan on täytynyt lipsahtaa luomun osalta.</w:t>
      </w:r>
    </w:p>
    <w:p>
      <w:r>
        <w:rPr>
          <w:b/>
        </w:rPr>
        <w:t xml:space="preserve">Esimerkki 5.836</w:t>
      </w:r>
    </w:p>
    <w:p>
      <w:r>
        <w:t xml:space="preserve">Ostin nämä tarkoituksenani tehdä vaniljauutetta. Pavut saapuivat ajallaan, ja ne olivat tyhjiötiivistetyssä muovipussissa. Ne eivät tuoksuneet vaniljalta, kun ne saapuivat, mutta voin todistaa, että ne olivat pehmeitä ja taipuisia - ehkä liiankin taipuisia ja rasvaisia. Lähes välittömästi sen jälkeen, kun pavut oli upotettu vodkakotiinsa, ne jättivät öljyisen jäännöksen lasipullojen yläosaan. Rasva ei välttämättä ole pahentunut, mutta siinä on jonkinlainen öljyinen haju, joka häiritsee vaniljan täyteläisyyttä. Onko kellään muulla tätä ongelmaa?</w:t>
      </w:r>
    </w:p>
    <w:p>
      <w:r>
        <w:rPr>
          <w:b/>
        </w:rPr>
        <w:t xml:space="preserve">Tulos</w:t>
      </w:r>
    </w:p>
    <w:p>
      <w:r>
        <w:t xml:space="preserve">öljyinen kalvo uutetta valmistettaessa</w:t>
      </w:r>
    </w:p>
    <w:p>
      <w:r>
        <w:rPr>
          <w:b/>
        </w:rPr>
        <w:t xml:space="preserve">Esimerkki 5.837</w:t>
      </w:r>
    </w:p>
    <w:p>
      <w:r>
        <w:t xml:space="preserve">Tämä tee on sitä, mitä sen pitäisi olla, se on hyvä, pakkaus oli hyvä, ja tee on erinomaista.</w:t>
      </w:r>
    </w:p>
    <w:p>
      <w:r>
        <w:rPr>
          <w:b/>
        </w:rPr>
        <w:t xml:space="preserve">Tulos</w:t>
      </w:r>
    </w:p>
    <w:p>
      <w:r>
        <w:t xml:space="preserve">Suuri tee rauhoittaa vatsaa</w:t>
      </w:r>
    </w:p>
    <w:p>
      <w:r>
        <w:rPr>
          <w:b/>
        </w:rPr>
        <w:t xml:space="preserve">Esimerkki 5.838</w:t>
      </w:r>
    </w:p>
    <w:p>
      <w:r>
        <w:t xml:space="preserve">Nong Shimin nuudeli, joka täytyy keittää syödäkseen, on hyvää. Mutta näiden nuudeleiden rakenne on täysin erilainen. Se on samanlaista kuin ne halvat ramen-nuudelit. Maustekaan ei ole hyvä. En enää koskaan osta tällaista.</w:t>
      </w:r>
    </w:p>
    <w:p>
      <w:r>
        <w:rPr>
          <w:b/>
        </w:rPr>
        <w:t xml:space="preserve">Tulos</w:t>
      </w:r>
    </w:p>
    <w:p>
      <w:r>
        <w:t xml:space="preserve">Ei kovin hyvää, hyvin tavallisen makuista reman-nuudelia.</w:t>
      </w:r>
    </w:p>
    <w:p>
      <w:r>
        <w:rPr>
          <w:b/>
        </w:rPr>
        <w:t xml:space="preserve">Esimerkki 5.839</w:t>
      </w:r>
    </w:p>
    <w:p>
      <w:r>
        <w:t xml:space="preserve">Sain tämän lahjaksi muutama viikko sitten.  Se on ylivoimaisesti parhaita kotitekoisia pannukakkuja, joita olen koskaan syönyt.  Maku ja koostumus on erinomainen.  Mustikat sekoittuvat erittäin hyvin tähän tuotteeseen, ja säiliö on suunniteltu pitämään tuote tuoreena eikä päästä koiperhosia sisään.  Maksat hieman enemmän, mutta se on mielestäni sen arvoista.</w:t>
      </w:r>
    </w:p>
    <w:p>
      <w:r>
        <w:rPr>
          <w:b/>
        </w:rPr>
        <w:t xml:space="preserve">Tulos</w:t>
      </w:r>
    </w:p>
    <w:p>
      <w:r>
        <w:t xml:space="preserve">Stonewall Kitchenin pannukakkuseos</w:t>
      </w:r>
    </w:p>
    <w:p>
      <w:r>
        <w:rPr>
          <w:b/>
        </w:rPr>
        <w:t xml:space="preserve">Esimerkki 5.840</w:t>
      </w:r>
    </w:p>
    <w:p>
      <w:r>
        <w:t xml:space="preserve">Olen tutkinut tätä tuotetta pari kuukautta ja lopulta annoin periksi.  Ensinnäkin nimi herätti kiinnostukseni!  Maku on herkullinen MUTTA minulla on ongelmia ohjeiden kanssa!  En ole saanut selville, onko se oikeasti kuuma juoma vai laitetaanko se kuumaan juomaan?!!!!!!!!!?!!!!!?  Siinä on kauhallinen (pieni) ja siinä sanotaan, että laita se kuppiin (ohje 8 oz.) ja sitten laita pari "paukkua" kuumaa vettä!  Shots of water????  Ja siihen voi lisätä vaahdotettua maitoa.  Hum!  Hämmentynyt, mutta taidan toimia sen kanssa.  Toivottavasti ei mene koko astiaa (hyvin iso) tajuta. Olisin antanut 5 tähteä jos olisin ymmärtänyt ohjeet!</w:t>
      </w:r>
    </w:p>
    <w:p>
      <w:r>
        <w:rPr>
          <w:b/>
        </w:rPr>
        <w:t xml:space="preserve">Tulos</w:t>
      </w:r>
    </w:p>
    <w:p>
      <w:r>
        <w:t xml:space="preserve">Herkullista kysymyksineen</w:t>
      </w:r>
    </w:p>
    <w:p>
      <w:r>
        <w:rPr>
          <w:b/>
        </w:rPr>
        <w:t xml:space="preserve">Esimerkki 5.841</w:t>
      </w:r>
    </w:p>
    <w:p>
      <w:r>
        <w:t xml:space="preserve">Ostan koko ajan kuivamuonaa, olen aina valmis kokeilemaan jotain uutta. Olen jopa tehnyt itse kotona. Olen samaa mieltä arvostelun kanssa, joka kutsui näitä suolatikuiksi, ne ovat aivan liian suolaisia minun makuuni. Lisäksi, koska olen syönyt jerkyä yli 40 vuotta, syön sitä, koska pidän jerkyn sitkeydestä ja pureskeltavuudesta. Mutta saamani tuubi oli lähes pureskelukelvoton. Olen purrut aikanaan kovaa jerkyä, mutta jessus sentään, Louise, nämä olivat kirjaimellisesti kuin pureskeltavaa nahkaa, monet suikaleet eivät suostuneet supervoimaiseen puremiseeni.</w:t>
      </w:r>
    </w:p>
    <w:p>
      <w:r>
        <w:rPr>
          <w:b/>
        </w:rPr>
        <w:t xml:space="preserve">Tulos</w:t>
      </w:r>
    </w:p>
    <w:p>
      <w:r>
        <w:t xml:space="preserve">ehkä sain huonon erän</w:t>
      </w:r>
    </w:p>
    <w:p>
      <w:r>
        <w:rPr>
          <w:b/>
        </w:rPr>
        <w:t xml:space="preserve">Esimerkki 5.842</w:t>
      </w:r>
    </w:p>
    <w:p>
      <w:r>
        <w:t xml:space="preserve">Tämä on parasta lakritsia ikinä!  Tai ainakin paras, jota olen koskaan syönyt tai jota voin kuvitella.  Ainoa ongelma on se, että nyt kun 12-packini on poissa, on vaikea keskittyä työhöni, koska joudun Pandan vieroitusoireisiin enkä voi ajatella mitään muuta kuin Pandaa.</w:t>
      </w:r>
    </w:p>
    <w:p>
      <w:r>
        <w:rPr>
          <w:b/>
        </w:rPr>
        <w:t xml:space="preserve">Tulos</w:t>
      </w:r>
    </w:p>
    <w:p>
      <w:r>
        <w:t xml:space="preserve">Jonesing for more Panda</w:t>
      </w:r>
    </w:p>
    <w:p>
      <w:r>
        <w:rPr>
          <w:b/>
        </w:rPr>
        <w:t xml:space="preserve">Esimerkki 5.843</w:t>
      </w:r>
    </w:p>
    <w:p>
      <w:r>
        <w:t xml:space="preserve">Olin niin pettynyt tähän kahviin. Luulen, että minua huijasi "Oooh, se on kalliimpi kuin muut, siinä täytyy olla jotain erityistä!". Minun on pakko kokeilla sitä kerran!" En ikinä mene lankaan hinnalla!!! Siinä ei ollut yhtään mitään, mikä olisi ollut yhtään parempaa kuin muiden kolumbialaista kahvia myyvien merkkien K-kupit. Älkää tuhlatko rahojanne siihen, ei ole sen arvoista....</w:t>
      </w:r>
    </w:p>
    <w:p>
      <w:r>
        <w:rPr>
          <w:b/>
        </w:rPr>
        <w:t xml:space="preserve">Tulos</w:t>
      </w:r>
    </w:p>
    <w:p>
      <w:r>
        <w:t xml:space="preserve">pettymys</w:t>
      </w:r>
    </w:p>
    <w:p>
      <w:r>
        <w:rPr>
          <w:b/>
        </w:rPr>
        <w:t xml:space="preserve">Esimerkki 5.844</w:t>
      </w:r>
    </w:p>
    <w:p>
      <w:r>
        <w:t xml:space="preserve">Voi luoja, nämä ovat ällöttäviä. Ostin ne Hungry Girlin hehkuvan suosituksen perusteella... ja täytyy sanoa, että hän ohjasi minut tällä kertaa harhaan. Nämä ovat SUPER suolaisia, ja ne maistuvat siltä, miltä kuvittelen koiranruokien maistuvan.</w:t>
      </w:r>
    </w:p>
    <w:p>
      <w:r>
        <w:rPr>
          <w:b/>
        </w:rPr>
        <w:t xml:space="preserve">Tulos</w:t>
      </w:r>
    </w:p>
    <w:p>
      <w:r>
        <w:t xml:space="preserve">EW!!!</w:t>
      </w:r>
    </w:p>
    <w:p>
      <w:r>
        <w:rPr>
          <w:b/>
        </w:rPr>
        <w:t xml:space="preserve">Esimerkki 5.845</w:t>
      </w:r>
    </w:p>
    <w:p>
      <w:r>
        <w:t xml:space="preserve">Ostin nämä suuresta lemmikkieläinkauppaketjusta. luettuani arvostelut tarkistin pussin... made in China. Heitin koko pussin pois. Olisinpa lukenut arvostelut ensin!</w:t>
      </w:r>
    </w:p>
    <w:p>
      <w:r>
        <w:rPr>
          <w:b/>
        </w:rPr>
        <w:t xml:space="preserve">Tulos</w:t>
      </w:r>
    </w:p>
    <w:p>
      <w:r>
        <w:t xml:space="preserve">älä osta</w:t>
      </w:r>
    </w:p>
    <w:p>
      <w:r>
        <w:rPr>
          <w:b/>
        </w:rPr>
        <w:t xml:space="preserve">Esimerkki 5.846</w:t>
      </w:r>
    </w:p>
    <w:p>
      <w:r>
        <w:t xml:space="preserve">Mae Ploy Sweet Chili -kastike on parasta. Käytän sitä ankkakastikkeen sijasta. Tutustu siihen. Kun maistat sitä, jäät koukkuun.</w:t>
      </w:r>
    </w:p>
    <w:p>
      <w:r>
        <w:rPr>
          <w:b/>
        </w:rPr>
        <w:t xml:space="preserve">Tulos</w:t>
      </w:r>
    </w:p>
    <w:p>
      <w:r>
        <w:t xml:space="preserve">Suosikkikastikkeeni</w:t>
      </w:r>
    </w:p>
    <w:p>
      <w:r>
        <w:rPr>
          <w:b/>
        </w:rPr>
        <w:t xml:space="preserve">Esimerkki 5.847</w:t>
      </w:r>
    </w:p>
    <w:p>
      <w:r>
        <w:t xml:space="preserve">Maistuu tangilta, mutta on kalliimpaa.  En ole tangin ystävä.  Jos pidät tangista ja haluat mukavuutta, tämä saattaa olla juuri oikea juoma sinulle.</w:t>
      </w:r>
    </w:p>
    <w:p>
      <w:r>
        <w:rPr>
          <w:b/>
        </w:rPr>
        <w:t xml:space="preserve">Tulos</w:t>
      </w:r>
    </w:p>
    <w:p>
      <w:r>
        <w:t xml:space="preserve">Ei hassumpaa.  Ei mitään erikoista.</w:t>
      </w:r>
    </w:p>
    <w:p>
      <w:r>
        <w:rPr>
          <w:b/>
        </w:rPr>
        <w:t xml:space="preserve">Esimerkki 5.848</w:t>
      </w:r>
    </w:p>
    <w:p>
      <w:r>
        <w:t xml:space="preserve">Vain kolme purkkia oli vauvoille syötävässä muodossa.  Loput niistä olivat täynnä sienimössöä, joka ei sekoittunut veteen.  Se oli myös väriltään ruskeaa eikä kellertävän ruskeaa kuten purkit, joissa oli hyvää seosta. Melkoinen pettymys ja rahan tuhlausta.</w:t>
      </w:r>
    </w:p>
    <w:p>
      <w:r>
        <w:rPr>
          <w:b/>
        </w:rPr>
        <w:t xml:space="preserve">Tulos</w:t>
      </w:r>
    </w:p>
    <w:p>
      <w:r>
        <w:t xml:space="preserve">Jouduin heittämään pois 9 purkkia 12:sta.</w:t>
      </w:r>
    </w:p>
    <w:p>
      <w:r>
        <w:rPr>
          <w:b/>
        </w:rPr>
        <w:t xml:space="preserve">Esimerkki 5.849</w:t>
      </w:r>
    </w:p>
    <w:p>
      <w:r>
        <w:t xml:space="preserve">Tämä on loistava yritys.  Ja ensimmäinen, jonka olen koskaan nähnyt tarjoavan vähähappoista vaihtoehtoa. Voit ehdottomasti maistaa eron. Se on kahvia ilman katkeruutta.  Tekee mahdolliseksi nauttia papujen puhtaudesta ilman katkeraa makua. Heillä on myös erittäin hienoja mustia mukeja.  Rakastan niitä!</w:t>
      </w:r>
    </w:p>
    <w:p>
      <w:r>
        <w:rPr>
          <w:b/>
        </w:rPr>
        <w:t xml:space="preserve">Tulos</w:t>
      </w:r>
    </w:p>
    <w:p>
      <w:r>
        <w:t xml:space="preserve">Paras kahvi ikinä</w:t>
      </w:r>
    </w:p>
    <w:p>
      <w:r>
        <w:rPr>
          <w:b/>
        </w:rPr>
        <w:t xml:space="preserve">Esimerkki 5.850</w:t>
      </w:r>
    </w:p>
    <w:p>
      <w:r>
        <w:t xml:space="preserve">Olen niin yllättynyt, että heillä on tätä popcornia myynnissä.  Sain 6 pussia toissapäivänä ja Wabash Valley Farms Amish Country ....GOURMET ... no... popcornin ytimet ovat herneen kokoisia ja niissä on kuoret.  Se palaa hyvin helposti.  Vanhapiikoja on liikaa ytimen herkän luonteen vuoksi.  Päädyin heittämään suurimman osan popsimasta maissista pois.  Olen niin pettynyt tähän tuotteeseen.  Minulla on nyt 5,75 pussia tätä tavaraa ... Minulla ei ole mitään hyvää sanottavaa siitä ... mutta jos pidät pienistä popsituista maissista, joissa on paljon kuorta, niin tämä voi olla sinun tuotteesi.  Annan omani oraville.</w:t>
      </w:r>
    </w:p>
    <w:p>
      <w:r>
        <w:rPr>
          <w:b/>
        </w:rPr>
        <w:t xml:space="preserve">Tulos</w:t>
      </w:r>
    </w:p>
    <w:p>
      <w:r>
        <w:t xml:space="preserve">maailman huonointa popcornia</w:t>
      </w:r>
    </w:p>
    <w:p>
      <w:r>
        <w:rPr>
          <w:b/>
        </w:rPr>
        <w:t xml:space="preserve">Esimerkki 5.851</w:t>
      </w:r>
    </w:p>
    <w:p>
      <w:r>
        <w:t xml:space="preserve">Koska he toivat Amerikkaan rinkeleitä, joita ilman emme koskaan saisi maksimaalista nautintoa tästä ihastuttavasta ja edullisesta kaviaarista.  Kaviaaria aamiaiseksi!  Käytämme pieniä pehmeitä tavallisia rinkeleitä, jotka on leikattu kahtia ja joiden päälle sivelemme hieman tuorejuustoa ja sitten mukavan kaviaarirenkaan, jonka keskellä on värikäs ja herkullinen leikattu kypsennetty kananmuna ja sitten lisätään täydellinen kuppi kahvia.  Tämä on parasta tehdä viikonloppuna, jotta sitä voi nauttia hitaasti - ilman stressiä - puhdasta ylellisyyttä.  Kyllä, kyllä, kyllä, kyllä, kyllä, kyllä.</w:t>
      </w:r>
    </w:p>
    <w:p>
      <w:r>
        <w:rPr>
          <w:b/>
        </w:rPr>
        <w:t xml:space="preserve">Tulos</w:t>
      </w:r>
    </w:p>
    <w:p>
      <w:r>
        <w:t xml:space="preserve">Eläköön israelilaiset!</w:t>
      </w:r>
    </w:p>
    <w:p>
      <w:r>
        <w:rPr>
          <w:b/>
        </w:rPr>
        <w:t xml:space="preserve">Esimerkki 5.852</w:t>
      </w:r>
    </w:p>
    <w:p>
      <w:r>
        <w:t xml:space="preserve">Epäröin kokeilla tätä kaakaota kaikkien niiden hirvittävien arvostelujen jälkeen, jotka kertoivat, että se maistui niin pahalta ja että siinä oli todella paha sukraloosin maku. En tiedä, olenko vain niin nirso kuin muut vai mistä se johtuu, mutta mielestäni tämä kaakao oli todella hyvää. Kermainen ja täyteläinen, ja melkein LIIAN makea. Mielestäni siinä ei kuitenkaan ole "jälkimakua", kuten jotkut ovat kuvailleet. Käytin Keurigini keskimmäistä vesiasetusta eli "pientä mukia"... 7,25 oz. kai. Jokaisella on oma makunsa ja mieltymyksensä, mutta minä puolestani pidän tästä tuotteesta todella paljon!</w:t>
      </w:r>
    </w:p>
    <w:p>
      <w:r>
        <w:rPr>
          <w:b/>
        </w:rPr>
        <w:t xml:space="preserve">Tulos</w:t>
      </w:r>
    </w:p>
    <w:p>
      <w:r>
        <w:t xml:space="preserve">Kermainen &amp; rikas kaakao</w:t>
      </w:r>
    </w:p>
    <w:p>
      <w:r>
        <w:rPr>
          <w:b/>
        </w:rPr>
        <w:t xml:space="preserve">Esimerkki 5.853</w:t>
      </w:r>
    </w:p>
    <w:p>
      <w:r>
        <w:t xml:space="preserve">"Tilasin 26. heinäkuuta 2012 Lowreyn tulisia ja mausteisia possunkuorimoita. Sain Orginal Pork Rinds -tuotteen. En ole tyytyväinen tähän tuotteeseen. Aion pitää ne, koska niiden palauttaminen on liian kallista. Mielestäni teidän olisi pitänyt tarkistaa aiemmat tilaukseni, jotka olin tilannut, tai ainakin ottaa yhteyttä minuun tilauksestani. Kiitos, Colleen Avey</w:t>
      </w:r>
    </w:p>
    <w:p>
      <w:r>
        <w:rPr>
          <w:b/>
        </w:rPr>
        <w:t xml:space="preserve">Tulos</w:t>
      </w:r>
    </w:p>
    <w:p>
      <w:r>
        <w:t xml:space="preserve">Väärä tuote</w:t>
      </w:r>
    </w:p>
    <w:p>
      <w:r>
        <w:rPr>
          <w:b/>
        </w:rPr>
        <w:t xml:space="preserve">Esimerkki 5.854</w:t>
      </w:r>
    </w:p>
    <w:p>
      <w:r>
        <w:t xml:space="preserve">Toimii hyvin.  Se on hieman odotettua kevyempi, mutta äänenlaatu on erinomainen.</w:t>
      </w:r>
    </w:p>
    <w:p>
      <w:r>
        <w:rPr>
          <w:b/>
        </w:rPr>
        <w:t xml:space="preserve">Tulos</w:t>
      </w:r>
    </w:p>
    <w:p>
      <w:r>
        <w:t xml:space="preserve">tuntuu pieneltä valomiekalta</w:t>
      </w:r>
    </w:p>
    <w:p>
      <w:r>
        <w:rPr>
          <w:b/>
        </w:rPr>
        <w:t xml:space="preserve">Esimerkki 5.855</w:t>
      </w:r>
    </w:p>
    <w:p>
      <w:r>
        <w:t xml:space="preserve">Olen käyttänyt tätä tuotetta useita kertoja.  Itse asiassa ostin viisi vuotta sitten neljä tuubia kulta- ja hopeakiiltopölyä (2 kappaletta kumpaakin) ja se on JUURI NYT loppumassa!  Käytän tätä ainetta kullata kaikenlaisia asioita renessanssi-aiheisia juhlia varten - mukaan lukien kokonaisen paahdetun ankan kultaus ja sen jälkeen vodkan avulla filigraanisten kuvioiden maalaaminen siihen!  Asiakkaat pitivät sitä rekvisiittana, koska se näytti niin kauniilta.  En voi suositella tätä ainetta tarpeeksi!</w:t>
      </w:r>
    </w:p>
    <w:p>
      <w:r>
        <w:rPr>
          <w:b/>
        </w:rPr>
        <w:t xml:space="preserve">Tulos</w:t>
      </w:r>
    </w:p>
    <w:p>
      <w:r>
        <w:t xml:space="preserve">Edullinen vaihtoehto Gold Leafille!</w:t>
      </w:r>
    </w:p>
    <w:p>
      <w:r>
        <w:rPr>
          <w:b/>
        </w:rPr>
        <w:t xml:space="preserve">Esimerkki 5.856</w:t>
      </w:r>
    </w:p>
    <w:p>
      <w:r>
        <w:t xml:space="preserve">Olin niin innoissani nähdessäni gluteenittoman Bisquickin. Sekä isoäitini että äitini käyttivät sitä. Muistan mielelläni heidän mansikkakakkunsa, joten se oli ensimmäinen asia, jonka tein. Melkein itkin, se oli niin hyvää. Sittemmin olen tehnyt pannukakkuja (nam nam nam) ja paistettua kanaa. Käyn säännöllisesti heidän verkkosivuillaan, liveglutenfreely.com, koska siellä on upeita reseptejä. Kiitos, Bisquick!</w:t>
      </w:r>
    </w:p>
    <w:p>
      <w:r>
        <w:rPr>
          <w:b/>
        </w:rPr>
        <w:t xml:space="preserve">Tulos</w:t>
      </w:r>
    </w:p>
    <w:p>
      <w:r>
        <w:t xml:space="preserve">Vau! Pannukakku tyytyväisyys vihdoin!</w:t>
      </w:r>
    </w:p>
    <w:p>
      <w:r>
        <w:rPr>
          <w:b/>
        </w:rPr>
        <w:t xml:space="preserve">Esimerkki 5.857</w:t>
      </w:r>
    </w:p>
    <w:p>
      <w:r>
        <w:t xml:space="preserve">ostin lahjaksi vaikeasti ostettavalle isälle...hän rakasti leipää ja sanoi, että se oli herkullista !!!</w:t>
      </w:r>
    </w:p>
    <w:p>
      <w:r>
        <w:rPr>
          <w:b/>
        </w:rPr>
        <w:t xml:space="preserve">Tulos</w:t>
      </w:r>
    </w:p>
    <w:p>
      <w:r>
        <w:t xml:space="preserve">leipäsekoitukset</w:t>
      </w:r>
    </w:p>
    <w:p>
      <w:r>
        <w:rPr>
          <w:b/>
        </w:rPr>
        <w:t xml:space="preserve">Esimerkki 5.858</w:t>
      </w:r>
    </w:p>
    <w:p>
      <w:r>
        <w:t xml:space="preserve">Tämä on melko hyvää tavallista soijakastiketta.  Se ei kuitenkaan ole superihanaa - parempi kuin mikä tahansa muu hyvälaatuinen soijakastike, jota voit ostaa aasialaisesta marketista.  Tärkein arvo on ainutlaatuinen lahja.   Japanilaisessa soijakastikemaailmassa on 4 tyyppiä: tavallinen, mieto (usukuchi), raakaa kalaa (sashimi) varten ja vaalea.  Bluegrass-soijakastike on tavallista tyyliä.  Verrattuna Kikomaniin (hyvä kaupallinen tuotemerkki, jota on laajalti saatavilla) Bluegrass alkaa suolaisemmin, on tasainen keskeltä ja päättyy sitten monimutkaiseen ja mielenkiintoiseen makuun.  Kikoman on aluksi vähemmän suolainen, ja sen maku on pyöreä ja täyteläinen keskeltä.  Siinä ei ole monimutkaista loppumakua.  Minulle Bluegrassin suolainen alku on miinus ja Kikomanin täysi keskimmäinen maku on plussaa.  Suosin Kikomania erityisesti sushin kastamiseen, jossa maku on suorempi.  Asuin kuitenkin monta vuotta Japanissa ja olen tottunut japanilaiseen standardimakuun.  En ole kokeillut Bluegrassia sekoitettuna muihin ruokiin taustamakuna, kuten soijakastiketta yleensä käytetään.   Bluegrass on täysin hyvä soijakastike.  Jokaisella merkillä on erilainen maku ja jokaisella on oma suosikkinsa.  Jos haluat ainutlaatuisen Kentucky-lahjan aasialaiselle ystävällesi, tämä on erilainen kuin tavallinen pullo Bourbonia tai suklaarasia.</w:t>
      </w:r>
    </w:p>
    <w:p>
      <w:r>
        <w:rPr>
          <w:b/>
        </w:rPr>
        <w:t xml:space="preserve">Tulos</w:t>
      </w:r>
    </w:p>
    <w:p>
      <w:r>
        <w:t xml:space="preserve">Hyvä soijakastike, mutta ei erikoinen. Lähinnä hyvä ainutlaatuisena lahjana.</w:t>
      </w:r>
    </w:p>
    <w:p>
      <w:r>
        <w:rPr>
          <w:b/>
        </w:rPr>
        <w:t xml:space="preserve">Esimerkki 5.859</w:t>
      </w:r>
    </w:p>
    <w:p>
      <w:r>
        <w:t xml:space="preserve">Rakastan tätä tavaraa.  Se makeuttaa vaikuttamatta veren glukoositasoihin.  Jos nyt vain keksisin, miten teen tequilaa, olisin valmis.  Kunhan vitsailin.</w:t>
      </w:r>
    </w:p>
    <w:p>
      <w:r>
        <w:rPr>
          <w:b/>
        </w:rPr>
        <w:t xml:space="preserve">Tulos</w:t>
      </w:r>
    </w:p>
    <w:p>
      <w:r>
        <w:t xml:space="preserve">Agave-siirappi</w:t>
      </w:r>
    </w:p>
    <w:p>
      <w:r>
        <w:rPr>
          <w:b/>
        </w:rPr>
        <w:t xml:space="preserve">Esimerkki 5.860</w:t>
      </w:r>
    </w:p>
    <w:p>
      <w:r>
        <w:t xml:space="preserve">Tämä on tyttäreni ylivoimaisesti suosikki vauvanruoka.  Tämä on ainoa, jota hän syö ja harvoin syö muita.  Maku on kuitenkin hyvin mauton, ainakin minulle aikuiselle. Kun laittaa keskeneräisen annoksen jääkaappiin, se saattaa muuttua jotenkin vetiseksi, jolloin heitän sen pois. Ainutlaatuista muihin verrattuna on sen sisältämä vihannesyhdistelmä, erityisesti kesäkurpitsa. Minun oli pakko päivittää arvosteluani tänään, koska näin kahdessa tämän vauvanruoan purkissa pieniä ohuen venyvän muovin palasia.  MUOVIA VAUVANRUOASSA? Ilmoitin asiasta Earth's Bestille ja lähetän heille nämä muovinpalaset testattavaksi, mutta en anna vauvalleni enää tätä ruokaa, vaikka hän pitääkin siitä, se siitä meille.</w:t>
      </w:r>
    </w:p>
    <w:p>
      <w:r>
        <w:rPr>
          <w:b/>
        </w:rPr>
        <w:t xml:space="preserve">Tulos</w:t>
      </w:r>
    </w:p>
    <w:p>
      <w:r>
        <w:t xml:space="preserve">Vauva rakastaa sitä, mutta siinä on muovia.</w:t>
      </w:r>
    </w:p>
    <w:p>
      <w:r>
        <w:rPr>
          <w:b/>
        </w:rPr>
        <w:t xml:space="preserve">Esimerkki 5.861</w:t>
      </w:r>
    </w:p>
    <w:p>
      <w:r>
        <w:t xml:space="preserve">Voit maistaa puun siinä suhteessa, että se maistuu siltä kuin kahvi olisi paahdettu puun päällä.  Se on ERITTÄIN pehmeä, en havaitse mitään katkeruutta tai ylipaahtoa.  Mukava maku.  Uusin suosikkini k-kuppien joukossa.  Vanha suosikkini oli Donut Shop, mutta ei enää.  En ole yhtä tyytyväinen muihin Caribou-makuihin, mutta tämä todella yllätti minut.</w:t>
      </w:r>
    </w:p>
    <w:p>
      <w:r>
        <w:rPr>
          <w:b/>
        </w:rPr>
        <w:t xml:space="preserve">Tulos</w:t>
      </w:r>
    </w:p>
    <w:p>
      <w:r>
        <w:t xml:space="preserve">Viihtyisin maku, jota olen kokeillut.</w:t>
      </w:r>
    </w:p>
    <w:p>
      <w:r>
        <w:rPr>
          <w:b/>
        </w:rPr>
        <w:t xml:space="preserve">Esimerkki 5.862</w:t>
      </w:r>
    </w:p>
    <w:p>
      <w:r>
        <w:t xml:space="preserve">Pidän pienempien perheyritysten tukemisesta ja myös amazonin hyvistä hinnoista, mutta tämä siirappi ei maistu vaahteralta lainkaan. Yhtä hyvin olisin voinut ostaa supermarketista maissisiirappipohjaista pannukakkusiirappia 3 dollarilla, joten kokeilen seuraavalla kerralla eri merkkiä.</w:t>
      </w:r>
    </w:p>
    <w:p>
      <w:r>
        <w:rPr>
          <w:b/>
        </w:rPr>
        <w:t xml:space="preserve">Tulos</w:t>
      </w:r>
    </w:p>
    <w:p>
      <w:r>
        <w:t xml:space="preserve">Hyvä hinta, ei kovin vaahterainen</w:t>
      </w:r>
    </w:p>
    <w:p>
      <w:r>
        <w:rPr>
          <w:b/>
        </w:rPr>
        <w:t xml:space="preserve">Esimerkki 5.863</w:t>
      </w:r>
    </w:p>
    <w:p>
      <w:r>
        <w:t xml:space="preserve">Tämä appelsiinilimsa on selvästi terveellisempää, ja se maistuu kirpeämmältä, vaikkakin hieman vähemmän makealta, kuin muut appelsiinilimsa.  Ainoa suuri haittapuoli minulle oli se, että tästä juomasta puuttuu kofeiini.</w:t>
      </w:r>
    </w:p>
    <w:p>
      <w:r>
        <w:rPr>
          <w:b/>
        </w:rPr>
        <w:t xml:space="preserve">Tulos</w:t>
      </w:r>
    </w:p>
    <w:p>
      <w:r>
        <w:t xml:space="preserve">Kirpeä, vähemmän makea</w:t>
      </w:r>
    </w:p>
    <w:p>
      <w:r>
        <w:rPr>
          <w:b/>
        </w:rPr>
        <w:t xml:space="preserve">Esimerkki 5.864</w:t>
      </w:r>
    </w:p>
    <w:p>
      <w:r>
        <w:t xml:space="preserve">Alkuperäisten Dubble Bubble -purukumipallojen makua ei voita mikään! Ei todellakaan haittaa, että maku kestää vain noin minuutin, mutta juuri siksi ostin tuubin! Tuubi on muuten erittäin kätevä ja se toimitettiin minulle A+++ kunnossa! Jos kaipaat klassista makua niin anna mennä vaan! Et tule pettymään!</w:t>
      </w:r>
    </w:p>
    <w:p>
      <w:r>
        <w:rPr>
          <w:b/>
        </w:rPr>
        <w:t xml:space="preserve">Tulos</w:t>
      </w:r>
    </w:p>
    <w:p>
      <w:r>
        <w:t xml:space="preserve">Vanha kunnon Dubble Bubble Taste! :-)</w:t>
      </w:r>
    </w:p>
    <w:p>
      <w:r>
        <w:rPr>
          <w:b/>
        </w:rPr>
        <w:t xml:space="preserve">Esimerkki 5.865</w:t>
      </w:r>
    </w:p>
    <w:p>
      <w:r>
        <w:t xml:space="preserve">Nämä browniet ovat hyviä, mutta pellavansiementen koostumus voi olla todellinen turn-off.  Vähentääkseni sitä lisäsin hieman täysjyväjauhoja, splendaa ja kaakaota - SUURI parannus, eivätkä vieraani koskaan valittaneet (kuten ensimmäisellä kerralla, kun tein brownieita!).</w:t>
      </w:r>
    </w:p>
    <w:p>
      <w:r>
        <w:rPr>
          <w:b/>
        </w:rPr>
        <w:t xml:space="preserve">Tulos</w:t>
      </w:r>
    </w:p>
    <w:p>
      <w:r>
        <w:t xml:space="preserve">hyvä terveellinen jälkiruoka, mutta tarvitsee työtä</w:t>
      </w:r>
    </w:p>
    <w:p>
      <w:r>
        <w:rPr>
          <w:b/>
        </w:rPr>
        <w:t xml:space="preserve">Esimerkki 5.866</w:t>
      </w:r>
    </w:p>
    <w:p>
      <w:r>
        <w:t xml:space="preserve">Nautin tästä kahvista, mutta vanilja on hieman liian voimakas.  Itse kahvin vahvuus on erittäin hyvä.  Voin käyttää yhden pakkauksen 2 - 4 oz. kuppiin Senseo-kahvinkeittimellä, joten säästän varmasti rahaa.  Lisäksi kahvin keittäminen ja siivoaminen aamulla on niin helppoa!</w:t>
      </w:r>
    </w:p>
    <w:p>
      <w:r>
        <w:rPr>
          <w:b/>
        </w:rPr>
        <w:t xml:space="preserve">Tulos</w:t>
      </w:r>
    </w:p>
    <w:p>
      <w:r>
        <w:t xml:space="preserve">Mukava vahvuus, ehkä liikaa vaniljaa?</w:t>
      </w:r>
    </w:p>
    <w:p>
      <w:r>
        <w:rPr>
          <w:b/>
        </w:rPr>
        <w:t xml:space="preserve">Esimerkki 5.867</w:t>
      </w:r>
    </w:p>
    <w:p>
      <w:r>
        <w:t xml:space="preserve">Tämä on paras Keurig K-Cup -kaakao, jonka voit ostaa. Olen kokeillut muita, mutta en enää koskaan osta mitään muuta merkkiä.</w:t>
      </w:r>
    </w:p>
    <w:p>
      <w:r>
        <w:rPr>
          <w:b/>
        </w:rPr>
        <w:t xml:space="preserve">Tulos</w:t>
      </w:r>
    </w:p>
    <w:p>
      <w:r>
        <w:t xml:space="preserve">PARAS</w:t>
      </w:r>
    </w:p>
    <w:p>
      <w:r>
        <w:rPr>
          <w:b/>
        </w:rPr>
        <w:t xml:space="preserve">Esimerkki 5.868</w:t>
      </w:r>
    </w:p>
    <w:p>
      <w:r>
        <w:t xml:space="preserve">Olen hiljattain liittynyt Jenny Craig -järjestöön, koska minun on laihdutettava, ja nämä 100 kalorin keksit ovat loistavia välipaloja.  Arvostan mahdollisuutta saada niitä teiltä niin edullisesti. Olen suostunut ottamaan lähetyksen joka kuukausi.</w:t>
      </w:r>
    </w:p>
    <w:p>
      <w:r>
        <w:rPr>
          <w:b/>
        </w:rPr>
        <w:t xml:space="preserve">Tulos</w:t>
      </w:r>
    </w:p>
    <w:p>
      <w:r>
        <w:t xml:space="preserve">100 kalorin pakkaus, Chips Ahoy -keksit</w:t>
      </w:r>
    </w:p>
    <w:p>
      <w:r>
        <w:rPr>
          <w:b/>
        </w:rPr>
        <w:t xml:space="preserve">Esimerkki 5.869</w:t>
      </w:r>
    </w:p>
    <w:p>
      <w:r>
        <w:t xml:space="preserve">Useimmista vähittäismyymälöistä on vaikea ostaa suolattomia perunalastuja, joten tilasin laatikollisen 3 unssin pusseja Uncle Rays -perunalastuja.  Ne ovat loistavia.  Ne eivät ole rasvaisia ja maistuvat hyvältä.  Saat perunan makua pelkän suolan sijaan.  Ostan näitä tästä lähtien!</w:t>
      </w:r>
    </w:p>
    <w:p>
      <w:r>
        <w:rPr>
          <w:b/>
        </w:rPr>
        <w:t xml:space="preserve">Tulos</w:t>
      </w:r>
    </w:p>
    <w:p>
      <w:r>
        <w:t xml:space="preserve">Hienoja sipsejä!  Mahtava maku!</w:t>
      </w:r>
    </w:p>
    <w:p>
      <w:r>
        <w:rPr>
          <w:b/>
        </w:rPr>
        <w:t xml:space="preserve">Esimerkki 5.870</w:t>
      </w:r>
    </w:p>
    <w:p>
      <w:r>
        <w:t xml:space="preserve">Minulla on One:One-kahvipodikone, ja olen tilannut podeja verkosta ennenkin.  Nämä näyttivät hyvältä ja kuulostivat laadukkaalta kahvilta - vaikkakin hieman kalliilta 12 kapselista.  Tämä oli huonoin kuppi kahvia, jota olen koskaan maistanut!  Se jätti suuhuni katkeran maun, joka jäi tuntikausiksi.  Yäk!  Älkää antako hienon nimen ja pakkauksen hämätä. Se maistuu rakettipolttoaineelta.  Onneksi Amazon palautti rahani, kun selitin, miten huonoa se oli. Heitin koko laatikon pois!</w:t>
      </w:r>
    </w:p>
    <w:p>
      <w:r>
        <w:rPr>
          <w:b/>
        </w:rPr>
        <w:t xml:space="preserve">Tulos</w:t>
      </w:r>
    </w:p>
    <w:p>
      <w:r>
        <w:t xml:space="preserve">huonoin kuppi kahvia, jota olen koskaan maistanut.</w:t>
      </w:r>
    </w:p>
    <w:p>
      <w:r>
        <w:rPr>
          <w:b/>
        </w:rPr>
        <w:t xml:space="preserve">Esimerkki 5.871</w:t>
      </w:r>
    </w:p>
    <w:p>
      <w:r>
        <w:t xml:space="preserve">Ensimmäisellä kerralla kun kokeilin näitä, ajattelin, "WOW!" mutta huomasin nopeasti, että ne olivat aivan liian pirun mausteisia ja happamia.... Vaikea nauttia niiden perunamaisuudesta, kun suu on piiritettynä.</w:t>
      </w:r>
    </w:p>
    <w:p>
      <w:r>
        <w:rPr>
          <w:b/>
        </w:rPr>
        <w:t xml:space="preserve">Tulos</w:t>
      </w:r>
    </w:p>
    <w:p>
      <w:r>
        <w:t xml:space="preserve">Gaaak!  "Äärimmäinen" perunalastu...!</w:t>
      </w:r>
    </w:p>
    <w:p>
      <w:r>
        <w:rPr>
          <w:b/>
        </w:rPr>
        <w:t xml:space="preserve">Esimerkki 5.872</w:t>
      </w:r>
    </w:p>
    <w:p>
      <w:r>
        <w:t xml:space="preserve">Ensinnäkin, kun avasin pussin kofeiinittoman Melitta-kahvin, siinä ei ollut sitä vahvaa, hämmästyttävän täyteläistä kahvin tuoksua, joka tavallisella kahvillani on.  Keitin pannullisen kahvinkeittimessäni, ja vaikka se oli ihan hyvää, maultaan se ei ollut mitään ihmeellistä.  Se oli mautonta ja mitäänsanomatonta verrattuna kahviin, jota yleensä juon.</w:t>
      </w:r>
    </w:p>
    <w:p>
      <w:r>
        <w:rPr>
          <w:b/>
        </w:rPr>
        <w:t xml:space="preserve">Tulos</w:t>
      </w:r>
    </w:p>
    <w:p>
      <w:r>
        <w:t xml:space="preserve">Hyväksyttävä, mutta ei mitään erikoista.</w:t>
      </w:r>
    </w:p>
    <w:p>
      <w:r>
        <w:rPr>
          <w:b/>
        </w:rPr>
        <w:t xml:space="preserve">Esimerkki 5.873</w:t>
      </w:r>
    </w:p>
    <w:p>
      <w:r>
        <w:t xml:space="preserve">Tämä oli makeinta, pienintä, kuorettominta ja parhaimman makuista valkoista popcornia, jota olen koskaan syönyt.  Tein juuri lisätilauksen 6 lb. pussista sekä muista tämän yrityksen tarjoamista lajikkeista.</w:t>
      </w:r>
    </w:p>
    <w:p>
      <w:r>
        <w:rPr>
          <w:b/>
        </w:rPr>
        <w:t xml:space="preserve">Tulos</w:t>
      </w:r>
    </w:p>
    <w:p>
      <w:r>
        <w:t xml:space="preserve">Paras popcorn ikinä</w:t>
      </w:r>
    </w:p>
    <w:p>
      <w:r>
        <w:rPr>
          <w:b/>
        </w:rPr>
        <w:t xml:space="preserve">Esimerkki 5.874</w:t>
      </w:r>
    </w:p>
    <w:p>
      <w:r>
        <w:t xml:space="preserve">Ostin nämä, kun ne olivat Gold Box -tarjouksessa... ajattelin, että ne olisivat mukava ja edullinen lounasruokailu kuukauden ajan... enkä sitten enää koskaan ostaisi niitä.  Ei niin...  Ne ovat todella maukkaita!  Poikkeuksellisen rapeita!  Ja maku on samankaltainen kuin vedessä keitetyillä sipseillä.  Ehdottomasti tilaan ja säästän jonkin aikaa.  En usko, että ne ovat yhtään suolaisempia kuin tavalliset perunalastut... mutta ne eivät ole missään nimessä "vähäsuolaisia".</w:t>
      </w:r>
    </w:p>
    <w:p>
      <w:r>
        <w:rPr>
          <w:b/>
        </w:rPr>
        <w:t xml:space="preserve">Tulos</w:t>
      </w:r>
    </w:p>
    <w:p>
      <w:r>
        <w:t xml:space="preserve">Maukasta!</w:t>
      </w:r>
    </w:p>
    <w:p>
      <w:r>
        <w:rPr>
          <w:b/>
        </w:rPr>
        <w:t xml:space="preserve">Esimerkki 5.875</w:t>
      </w:r>
    </w:p>
    <w:p>
      <w:r>
        <w:t xml:space="preserve">Tilasin aiemmin tämän tuotteen, koska koirani rakastivat niitä, mutta huomasin juuri, että ne on valmistettu Kiinassa. En enää koskaan syötä näitä koirilleni tai osta mitään kyseiseltä yritykseltä.</w:t>
      </w:r>
    </w:p>
    <w:p>
      <w:r>
        <w:rPr>
          <w:b/>
        </w:rPr>
        <w:t xml:space="preserve">Tulos</w:t>
      </w:r>
    </w:p>
    <w:p>
      <w:r>
        <w:t xml:space="preserve">MADE IN CHINA!!!!!</w:t>
      </w:r>
    </w:p>
    <w:p>
      <w:r>
        <w:rPr>
          <w:b/>
        </w:rPr>
        <w:t xml:space="preserve">Esimerkki 5.876</w:t>
      </w:r>
    </w:p>
    <w:p>
      <w:r>
        <w:t xml:space="preserve">Tämä kahvi on laadultaan vain keskinkertaista. En pidä erittäin happamasta kahvista enkä siitä, että kahvi vanhenee 6 viikon kuluessa tilauspäivästä. Ainoa syy, miksi en ole vielä tyytymättömämpi tähän surkeaan kahviin, on se, että maksoin siitä hyvin vähän käyttämällä luottoa, joka minulla oli amazon-maksuissa. En suosittele tätä kahvia.</w:t>
      </w:r>
    </w:p>
    <w:p>
      <w:r>
        <w:rPr>
          <w:b/>
        </w:rPr>
        <w:t xml:space="preserve">Tulos</w:t>
      </w:r>
    </w:p>
    <w:p>
      <w:r>
        <w:t xml:space="preserve">Keskinkertainen</w:t>
      </w:r>
    </w:p>
    <w:p>
      <w:r>
        <w:rPr>
          <w:b/>
        </w:rPr>
        <w:t xml:space="preserve">Esimerkki 5.877</w:t>
      </w:r>
    </w:p>
    <w:p>
      <w:r>
        <w:t xml:space="preserve">Ostin hiljattain tämän muropaketin olettaen, että se sisältäisi vain terveellisiä ainesosia, mutta sitten luin etiketin ja huomasin, että se sisältää osittain hydrattua soijaöljyä ja korkeafruktoosista maissisiirappia.</w:t>
      </w:r>
    </w:p>
    <w:p>
      <w:r>
        <w:rPr>
          <w:b/>
        </w:rPr>
        <w:t xml:space="preserve">Tulos</w:t>
      </w:r>
    </w:p>
    <w:p>
      <w:r>
        <w:t xml:space="preserve">Sisältää transrasvaa ja maissisiirappia, joka sisältää runsaasti fruktoosia.</w:t>
      </w:r>
    </w:p>
    <w:p>
      <w:r>
        <w:rPr>
          <w:b/>
        </w:rPr>
        <w:t xml:space="preserve">Esimerkki 5.878</w:t>
      </w:r>
    </w:p>
    <w:p>
      <w:r>
        <w:t xml:space="preserve">Green Mountain -kuppien kanssa on paljon ongelmia. Kahvi on hyvää, mutta muovi vaikuttaa raskaammalta kuin muilla merkeillä, eikä se valu kokonaan kuppiin, vaan tippuu huomattavasti, kun sen ottaa pois hävittämistä varten. Valitsen luultavasti tulevaisuudessa muita merkkejä. Olen käyttänyt K-kuppeja yli vuoden ajan, ja ongelmia on ollut vain tämän merkin kanssa.</w:t>
      </w:r>
    </w:p>
    <w:p>
      <w:r>
        <w:rPr>
          <w:b/>
        </w:rPr>
        <w:t xml:space="preserve">Tulos</w:t>
      </w:r>
    </w:p>
    <w:p>
      <w:r>
        <w:t xml:space="preserve">Kupit erilaisia</w:t>
      </w:r>
    </w:p>
    <w:p>
      <w:r>
        <w:rPr>
          <w:b/>
        </w:rPr>
        <w:t xml:space="preserve">Esimerkki 5.879</w:t>
      </w:r>
    </w:p>
    <w:p>
      <w:r>
        <w:t xml:space="preserve">Maksamallasi hinnalla ja kunkin kupin koolla (voit todella tehdä vain pienimmän koon) sinut otetaan mukaan tähän ostokseen. Osta minkä tahansa muun yrityksen perinteinen sekoitus, saat paremman hinnan, paremman maun ja täyteläisemmän koostumuksen. Tämä räkä ei ole kamala sekoitus, se maistuu ok, mutta se ei ole mitään muuta kuin kunnon kupillinen suklaanmakuista vettä. Siinä ei ole mitään paksuutta. Swiss Miss tai mikä tahansa muu ruokakaupan kuuma suklaa voittaa sen ylivoimaisesti. Kaikki mitä saat tästä on K-kuppien käyttömukavuus, joka ei ole kovinkaan suuri aluksi. Vältä sitä.</w:t>
      </w:r>
    </w:p>
    <w:p>
      <w:r>
        <w:rPr>
          <w:b/>
        </w:rPr>
        <w:t xml:space="preserve">Tulos</w:t>
      </w:r>
    </w:p>
    <w:p>
      <w:r>
        <w:t xml:space="preserve">Pieni kuppi suklaanmakuista vettä</w:t>
      </w:r>
    </w:p>
    <w:p>
      <w:r>
        <w:rPr>
          <w:b/>
        </w:rPr>
        <w:t xml:space="preserve">Esimerkki 5.880</w:t>
      </w:r>
    </w:p>
    <w:p>
      <w:r>
        <w:t xml:space="preserve">Jos haluat maustetun kahvin maistuvan kahvilta, tämä ei ehkä ole sinua varten.  En maistanut kahvia lainkaan matkakokoluokassa, mutta pienemmät kokoluokat olivat hieman parempia.</w:t>
      </w:r>
    </w:p>
    <w:p>
      <w:r>
        <w:rPr>
          <w:b/>
        </w:rPr>
        <w:t xml:space="preserve">Tulos</w:t>
      </w:r>
    </w:p>
    <w:p>
      <w:r>
        <w:t xml:space="preserve">Liikaa karamellikermaa, liian vähän kahvia</w:t>
      </w:r>
    </w:p>
    <w:p>
      <w:r>
        <w:rPr>
          <w:b/>
        </w:rPr>
        <w:t xml:space="preserve">Esimerkki 5.881</w:t>
      </w:r>
    </w:p>
    <w:p>
      <w:r>
        <w:t xml:space="preserve">Pyhä lehmä!  En ole koskaan nähnyt näin paljon rasvaa tällaisessa laatikkotuotteessa!  Lisäksi siinä on tarpeeksi suolaa tappaakseen kokonaisen etanaperheen!  Käytä sitä puutarhassasi, älä syö sitä!</w:t>
      </w:r>
    </w:p>
    <w:p>
      <w:r>
        <w:rPr>
          <w:b/>
        </w:rPr>
        <w:t xml:space="preserve">Tulos</w:t>
      </w:r>
    </w:p>
    <w:p>
      <w:r>
        <w:t xml:space="preserve">Maukasta mutta...</w:t>
      </w:r>
    </w:p>
    <w:p>
      <w:r>
        <w:rPr>
          <w:b/>
        </w:rPr>
        <w:t xml:space="preserve">Esimerkki 5.882</w:t>
      </w:r>
    </w:p>
    <w:p>
      <w:r>
        <w:t xml:space="preserve">Tämä kahvi ei ole mielestäni kovin rohkea - se on enemmänkin keskipaahteinen. Se on kunnollinen, pehmeä kahvi, mutta ei mielestäni todella rohkea. Kuten kaikki k-kupit kuitenkin pahasti ylihinnoiteltu!</w:t>
      </w:r>
    </w:p>
    <w:p>
      <w:r>
        <w:rPr>
          <w:b/>
        </w:rPr>
        <w:t xml:space="preserve">Tulos</w:t>
      </w:r>
    </w:p>
    <w:p>
      <w:r>
        <w:t xml:space="preserve">Hyvää kahvia</w:t>
      </w:r>
    </w:p>
    <w:p>
      <w:r>
        <w:rPr>
          <w:b/>
        </w:rPr>
        <w:t xml:space="preserve">Esimerkki 5.883</w:t>
      </w:r>
    </w:p>
    <w:p>
      <w:r>
        <w:t xml:space="preserve">Nämä ovat todella uskomattomia sipsejä. Älkää lannistuko siitä, että yksi juustoista on sinihomejuusto... se on niin hienovaraista, että jopa sinihomejuuston vihaajat (kuten minä) nauttivat näistä.</w:t>
      </w:r>
    </w:p>
    <w:p>
      <w:r>
        <w:rPr>
          <w:b/>
        </w:rPr>
        <w:t xml:space="preserve">Tulos</w:t>
      </w:r>
    </w:p>
    <w:p>
      <w:r>
        <w:t xml:space="preserve">Varoitus: Kettle Chips on riippuvuutta aiheuttava!</w:t>
      </w:r>
    </w:p>
    <w:p>
      <w:r>
        <w:rPr>
          <w:b/>
        </w:rPr>
        <w:t xml:space="preserve">Esimerkki 5.884</w:t>
      </w:r>
    </w:p>
    <w:p>
      <w:r>
        <w:t xml:space="preserve">Olen kiinnostunut luotettavista kulutustavaroista, jotka eivät vaihtele paljon erästä toiseen. Odotan, että tässä kuussa ostamani single malt -viski on samanlainen kuin kuusi kuukautta sitten ostamani, jos kaikki asiat pysyvät ennallaan. Kokemukseni mukaan olen saanut Ahmad Earl Grey -teetä, joka on pudottanut sukat jaloistani runsaalla maullaan, joka on täynnä bergamottia, joka viehättää minua Earl Greyssä. Tällä hetkellä juomani laatikko on niin täynnä tanniinia ja vailla bergamotin esanssia, etten tiedä, tuleeko sitä oikeasti juotua. Kaikissa laatikoissa, joita olen saanut, on ollut teepusseja, joissa on runsaasti teetä, ja jokaisesta laatikosta saa tyydyttävän pienen teekannun täynnä karamellinväristä teetä, mutta minun on vaikea juoda tämän laatikon toisia kuppeja, koska teepulverijäämiä on jäljellä. Sen sijaan, että nauttisin rentouttavasta iltapäivästä, saan vatsakivun, joten jätän nyt koko toisen kupin väliin.  Tee on ostettu hiljattain, joten tunkkaisuus ei todennäköisesti ole ongelma.</w:t>
      </w:r>
    </w:p>
    <w:p>
      <w:r>
        <w:rPr>
          <w:b/>
        </w:rPr>
        <w:t xml:space="preserve">Tulos</w:t>
      </w:r>
    </w:p>
    <w:p>
      <w:r>
        <w:t xml:space="preserve">Kokemukseni mukaan epäjohdonmukainen</w:t>
      </w:r>
    </w:p>
    <w:p>
      <w:r>
        <w:rPr>
          <w:b/>
        </w:rPr>
        <w:t xml:space="preserve">Esimerkki 5.885</w:t>
      </w:r>
    </w:p>
    <w:p>
      <w:r>
        <w:t xml:space="preserve">Rakastan Orville Redenbacheria, joten tilasin laatikon. Valitettavasti se näyttää vanhalta ja pussit vuotavat voita. Popcorn maistuu ihan hyvältä, kun se poksahtaa kokonaan, jos siitä pääsee yli... mitä minä sanon? Ostakaa 3 pakkausta ja kokeilkaa ensin.</w:t>
      </w:r>
    </w:p>
    <w:p>
      <w:r>
        <w:rPr>
          <w:b/>
        </w:rPr>
        <w:t xml:space="preserve">Tulos</w:t>
      </w:r>
    </w:p>
    <w:p>
      <w:r>
        <w:t xml:space="preserve">Popcorn</w:t>
      </w:r>
    </w:p>
    <w:p>
      <w:r>
        <w:rPr>
          <w:b/>
        </w:rPr>
        <w:t xml:space="preserve">Esimerkki 5.886</w:t>
      </w:r>
    </w:p>
    <w:p>
      <w:r>
        <w:t xml:space="preserve">Tämä ruoka on erinomaista. 11-vuotias beagleni rakastaa sitä, ja se on paljon aktiivisempi sen jälkeen, kun vaihdoin sen ruokaa. Suosittelen lämpimästi tätä koiranruokaa.</w:t>
      </w:r>
    </w:p>
    <w:p>
      <w:r>
        <w:rPr>
          <w:b/>
        </w:rPr>
        <w:t xml:space="preserve">Tulos</w:t>
      </w:r>
    </w:p>
    <w:p>
      <w:r>
        <w:t xml:space="preserve">Suuri koirille</w:t>
      </w:r>
    </w:p>
    <w:p>
      <w:r>
        <w:rPr>
          <w:b/>
        </w:rPr>
        <w:t xml:space="preserve">Esimerkki 5.887</w:t>
      </w:r>
    </w:p>
    <w:p>
      <w:r>
        <w:t xml:space="preserve">Rakastamme suklaaseen kastettuja mansikoita, mutta paikallisesti emme löytäneet tummaa suklaata - niin iloisia, että löysimme tämän Amazonista - se on UPEAA!</w:t>
      </w:r>
    </w:p>
    <w:p>
      <w:r>
        <w:rPr>
          <w:b/>
        </w:rPr>
        <w:t xml:space="preserve">Tulos</w:t>
      </w:r>
    </w:p>
    <w:p>
      <w:r>
        <w:t xml:space="preserve">Paljon parempaa kuin maitosuklaa!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docId:7C935CC88A5C363CA0CB71D6E79198C2</keywords>
  <dc:description>generated by python-docx</dc:description>
  <lastModifiedBy/>
  <revision>1</revision>
  <dcterms:created xsi:type="dcterms:W3CDTF">2013-12-23T23:15:00.0000000Z</dcterms:created>
  <dcterms:modified xsi:type="dcterms:W3CDTF">2013-12-23T23:15:00.0000000Z</dcterms:modified>
  <category/>
</coreProperties>
</file>