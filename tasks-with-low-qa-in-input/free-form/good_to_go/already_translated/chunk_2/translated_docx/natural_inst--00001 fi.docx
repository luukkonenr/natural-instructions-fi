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0.5616</w:t>
      </w:r>
    </w:p>
    <w:p>
      <w:r>
        <w:t xml:space="preserve">Fakta: Jotkut pelycosaurukset synnyttivät therapsideiksi kutsutun eläinryhmän. Aihe: Pelycosaurukset.</w:t>
      </w:r>
    </w:p>
    <w:p>
      <w:r>
        <w:rPr>
          <w:b/>
        </w:rPr>
        <w:t xml:space="preserve">Tulos</w:t>
      </w:r>
    </w:p>
    <w:p>
      <w:r>
        <w:t xml:space="preserve">Kuten useimmat muutkin synapsidien ryhmät, kaikki pelycosaurukset ovat nyt kuolleet sukupuuttoon.</w:t>
      </w:r>
    </w:p>
    <w:p>
      <w:r>
        <w:rPr>
          <w:b/>
        </w:rPr>
        <w:t xml:space="preserve">Tulos</w:t>
      </w:r>
    </w:p>
    <w:p>
      <w:r>
        <w:t xml:space="preserve">Pelycosaurukset ja therapsidit ovat theropsideja.</w:t>
      </w:r>
    </w:p>
    <w:p>
      <w:r>
        <w:rPr>
          <w:b/>
        </w:rPr>
        <w:t xml:space="preserve">Tulos</w:t>
      </w:r>
    </w:p>
    <w:p>
      <w:r>
        <w:t xml:space="preserve">Pelycosaurukset ovat tärkeä fossiiliperäinen suku.</w:t>
      </w:r>
    </w:p>
    <w:p>
      <w:r>
        <w:rPr>
          <w:b/>
        </w:rPr>
        <w:t xml:space="preserve">Esimerkki 0,5617</w:t>
      </w:r>
    </w:p>
    <w:p>
      <w:r>
        <w:t xml:space="preserve">Tosiasia: Hiekkasärkkä muodostuu veden siirtäessä sedimenttiä alavirtaan. Aihe: Hiekkasärkkä.</w:t>
      </w:r>
    </w:p>
    <w:p>
      <w:r>
        <w:rPr>
          <w:b/>
        </w:rPr>
        <w:t xml:space="preserve">Tulos</w:t>
      </w:r>
    </w:p>
    <w:p>
      <w:r>
        <w:t xml:space="preserve">Hiekkarannat ovat suosittua pesimäympäristöä.</w:t>
      </w:r>
    </w:p>
    <w:p>
      <w:r>
        <w:rPr>
          <w:b/>
        </w:rPr>
        <w:t xml:space="preserve">Esimerkki 0.5618</w:t>
      </w:r>
    </w:p>
    <w:p>
      <w:r>
        <w:t xml:space="preserve">Fakta: Seismometriä käytetään maanjäristyksen voimakkuuden tai suuruuden mittaamiseen. Aihe: maanjäristyksen voimakkuus ja suuruus.</w:t>
      </w:r>
    </w:p>
    <w:p>
      <w:r>
        <w:rPr>
          <w:b/>
        </w:rPr>
        <w:t xml:space="preserve">Tulos</w:t>
      </w:r>
    </w:p>
    <w:p>
      <w:r>
        <w:t xml:space="preserve">Maanjäristyksen voimakkuus on sen voimakkuus eli järistyksen määrä.</w:t>
      </w:r>
    </w:p>
    <w:p>
      <w:r>
        <w:rPr>
          <w:b/>
        </w:rPr>
        <w:t xml:space="preserve">Esimerkki 0,5619</w:t>
      </w:r>
    </w:p>
    <w:p>
      <w:r>
        <w:t xml:space="preserve">Fakta: Merilajit elävät pääasiassa matalissa rannikkovesissä. Aihe: Merilajit.</w:t>
      </w:r>
    </w:p>
    <w:p>
      <w:r>
        <w:rPr>
          <w:b/>
        </w:rPr>
        <w:t xml:space="preserve">Tulos</w:t>
      </w:r>
    </w:p>
    <w:p>
      <w:r>
        <w:t xml:space="preserve">Kaikkia merikilpikonnia pidetään uhanalaisina lajeina.</w:t>
      </w:r>
    </w:p>
    <w:p>
      <w:r>
        <w:rPr>
          <w:b/>
        </w:rPr>
        <w:t xml:space="preserve">Tulos</w:t>
      </w:r>
    </w:p>
    <w:p>
      <w:r>
        <w:t xml:space="preserve">Monia merieläimiä käytetään lääketieteelliseen tutkimukseen.</w:t>
      </w:r>
    </w:p>
    <w:p>
      <w:r>
        <w:rPr>
          <w:b/>
        </w:rPr>
        <w:t xml:space="preserve">Esimerkki 0,5620</w:t>
      </w:r>
    </w:p>
    <w:p>
      <w:r>
        <w:t xml:space="preserve">Fakta: Erittyminen on prosessi, jossa jätteet ja ylimääräinen vesi poistuvat elimistöstä. Aihe: erittyminen.</w:t>
      </w:r>
    </w:p>
    <w:p>
      <w:r>
        <w:rPr>
          <w:b/>
        </w:rPr>
        <w:t xml:space="preserve">Tulos</w:t>
      </w:r>
    </w:p>
    <w:p>
      <w:r>
        <w:t xml:space="preserve">Alkoholi lisää hajoamista ja erittymistä.</w:t>
      </w:r>
    </w:p>
    <w:p>
      <w:r>
        <w:rPr>
          <w:b/>
        </w:rPr>
        <w:t xml:space="preserve">Tulos</w:t>
      </w:r>
    </w:p>
    <w:p>
      <w:r>
        <w:t xml:space="preserve">Ketonit hengitetään ulos ja erittyvät virtsaan.</w:t>
      </w:r>
    </w:p>
    <w:p>
      <w:r>
        <w:rPr>
          <w:b/>
        </w:rPr>
        <w:t xml:space="preserve">Tulos</w:t>
      </w:r>
    </w:p>
    <w:p>
      <w:r>
        <w:t xml:space="preserve">Tärkein erittymisreitti on uloste.</w:t>
      </w:r>
    </w:p>
    <w:p>
      <w:r>
        <w:rPr>
          <w:b/>
        </w:rPr>
        <w:t xml:space="preserve">Esimerkki 0,5621</w:t>
      </w:r>
    </w:p>
    <w:p>
      <w:r>
        <w:t xml:space="preserve">Fakta: Mutaatio luo uutta geneettistä vaihtelua geenipooliin. Aihe: Geneettinen vaihtelu voi olla haitallista.</w:t>
      </w:r>
    </w:p>
    <w:p>
      <w:r>
        <w:rPr>
          <w:b/>
        </w:rPr>
        <w:t xml:space="preserve">Tulos</w:t>
      </w:r>
    </w:p>
    <w:p>
      <w:r>
        <w:t xml:space="preserve">Geneettinen vaihtelu on luonnonvalinnan perusta.</w:t>
      </w:r>
    </w:p>
    <w:p>
      <w:r>
        <w:rPr>
          <w:b/>
        </w:rPr>
        <w:t xml:space="preserve">Esimerkki 0,5622</w:t>
      </w:r>
    </w:p>
    <w:p>
      <w:r>
        <w:t xml:space="preserve">Fakta: pakastinta käytetään tavaroiden jäähdyttämiseen. Aihe: Frigidaire-pakastin.</w:t>
      </w:r>
    </w:p>
    <w:p>
      <w:r>
        <w:rPr>
          <w:b/>
        </w:rPr>
        <w:t xml:space="preserve">Tulos</w:t>
      </w:r>
    </w:p>
    <w:p>
      <w:r>
        <w:t xml:space="preserve">Vaikka Frigidaire-mallit saavat neljä ääntä, parhaat arvostelijamme suosivat Kenmore-pakastimia.</w:t>
      </w:r>
    </w:p>
    <w:p>
      <w:r>
        <w:rPr>
          <w:b/>
        </w:rPr>
        <w:t xml:space="preserve">Esimerkki 0,5623</w:t>
      </w:r>
    </w:p>
    <w:p>
      <w:r>
        <w:t xml:space="preserve">Fakta: Monet siemenet voivat odottaa itämistä, kunnes olosuhteet ovat kasvulle suotuisat. Aihe: itää.</w:t>
      </w:r>
    </w:p>
    <w:p>
      <w:r>
        <w:rPr>
          <w:b/>
        </w:rPr>
        <w:t xml:space="preserve">Tulos</w:t>
      </w:r>
    </w:p>
    <w:p>
      <w:r>
        <w:t xml:space="preserve">Valo lisää itävyyttä.</w:t>
      </w:r>
    </w:p>
    <w:p>
      <w:r>
        <w:rPr>
          <w:b/>
        </w:rPr>
        <w:t xml:space="preserve">Tulos</w:t>
      </w:r>
    </w:p>
    <w:p>
      <w:r>
        <w:t xml:space="preserve">Valo on välttämätöntä itämiselle.</w:t>
      </w:r>
    </w:p>
    <w:p>
      <w:r>
        <w:rPr>
          <w:b/>
        </w:rPr>
        <w:t xml:space="preserve">Esimerkki 0,5624</w:t>
      </w:r>
    </w:p>
    <w:p>
      <w:r>
        <w:t xml:space="preserve">Tosiasia: faasimuutokset eivät muuta massaa. Aihe: massa paino.</w:t>
      </w:r>
    </w:p>
    <w:p>
      <w:r>
        <w:rPr>
          <w:b/>
        </w:rPr>
        <w:t xml:space="preserve">Tulos</w:t>
      </w:r>
    </w:p>
    <w:p>
      <w:r>
        <w:t xml:space="preserve">Paino on painovoiman ja massan tulo.</w:t>
      </w:r>
    </w:p>
    <w:p>
      <w:r>
        <w:rPr>
          <w:b/>
        </w:rPr>
        <w:t xml:space="preserve">Esimerkki 0,5625</w:t>
      </w:r>
    </w:p>
    <w:p>
      <w:r>
        <w:t xml:space="preserve">Tosiasia: suolan lisääminen nesteeseen laskee nesteen sulamispistettä. Aihe: nesteen sulamispiste.</w:t>
      </w:r>
    </w:p>
    <w:p>
      <w:r>
        <w:rPr>
          <w:b/>
        </w:rPr>
        <w:t xml:space="preserve">Tulos</w:t>
      </w:r>
    </w:p>
    <w:p>
      <w:r>
        <w:t xml:space="preserve">Sulamispiste riippuu nesteen luonteesta.</w:t>
      </w:r>
    </w:p>
    <w:p>
      <w:r>
        <w:rPr>
          <w:b/>
        </w:rPr>
        <w:t xml:space="preserve">Esimerkki 0,5626</w:t>
      </w:r>
    </w:p>
    <w:p>
      <w:r>
        <w:t xml:space="preserve">Fakta: Kaikilla kasveilla on tyypillinen elinkaari, johon kuuluu sukupolvien vuorottelu. Aihe: Kaikki puut ovat kasveja.</w:t>
      </w:r>
    </w:p>
    <w:p>
      <w:r>
        <w:rPr>
          <w:b/>
        </w:rPr>
        <w:t xml:space="preserve">Tulos</w:t>
      </w:r>
    </w:p>
    <w:p>
      <w:r>
        <w:t xml:space="preserve">Kaikki puut ovat kasveja, myös punapuut.</w:t>
      </w:r>
    </w:p>
    <w:p>
      <w:r>
        <w:rPr>
          <w:b/>
        </w:rPr>
        <w:t xml:space="preserve">Esimerkki 0,5627</w:t>
      </w:r>
    </w:p>
    <w:p>
      <w:r>
        <w:t xml:space="preserve">Fakta: Maaperä voi olla ravinteiden osalta köyhtynyt. Aihe: Maaperä on multaa.</w:t>
      </w:r>
    </w:p>
    <w:p>
      <w:r>
        <w:rPr>
          <w:b/>
        </w:rPr>
        <w:t xml:space="preserve">Tulos</w:t>
      </w:r>
    </w:p>
    <w:p>
      <w:r>
        <w:t xml:space="preserve">Lika on oikeastaan väärin sijoitettua maata.</w:t>
      </w:r>
    </w:p>
    <w:p>
      <w:r>
        <w:rPr>
          <w:b/>
        </w:rPr>
        <w:t xml:space="preserve">Esimerkki 0,5628</w:t>
      </w:r>
    </w:p>
    <w:p>
      <w:r>
        <w:t xml:space="preserve">Tosiasia: kun pallonpuolisko on kallistettu poispäin auringosta, se saa vähemmän suoraa auringonvaloa. Aihe: Talvinen kallistus.</w:t>
      </w:r>
    </w:p>
    <w:p>
      <w:r>
        <w:rPr>
          <w:b/>
        </w:rPr>
        <w:t xml:space="preserve">Tulos</w:t>
      </w:r>
    </w:p>
    <w:p>
      <w:r>
        <w:t xml:space="preserve">Kesällä pohjoinen pallonpuolisko on kallistunut kohti aurinkoa ja talvella maapallo on kallistunut poispäin.</w:t>
      </w:r>
    </w:p>
    <w:p>
      <w:r>
        <w:rPr>
          <w:b/>
        </w:rPr>
        <w:t xml:space="preserve">Esimerkki 0,5629</w:t>
      </w:r>
    </w:p>
    <w:p>
      <w:r>
        <w:t xml:space="preserve">Fakta: Kokeet tehdään usein laboratoriossa. Aihe: laboratoriotutkimuslaitos.</w:t>
      </w:r>
    </w:p>
    <w:p>
      <w:r>
        <w:rPr>
          <w:b/>
        </w:rPr>
        <w:t xml:space="preserve">Tulos</w:t>
      </w:r>
    </w:p>
    <w:p>
      <w:r>
        <w:t xml:space="preserve">UWM:n tietotekniikan laboratoriot ja tilat sijaitsevat täällä.</w:t>
      </w:r>
    </w:p>
    <w:p>
      <w:r>
        <w:rPr>
          <w:b/>
        </w:rPr>
        <w:t xml:space="preserve">Esimerkki 0,5630</w:t>
      </w:r>
    </w:p>
    <w:p>
      <w:r>
        <w:t xml:space="preserve">Tosiasia: Useimmat kasvit jatkavat kasvuaan koko elämänsä ajan. Aihe: Elämä kuolee.</w:t>
      </w:r>
    </w:p>
    <w:p>
      <w:r>
        <w:rPr>
          <w:b/>
        </w:rPr>
        <w:t xml:space="preserve">Tulos</w:t>
      </w:r>
    </w:p>
    <w:p>
      <w:r>
        <w:t xml:space="preserve">Kaikki, mikä elää, kuolee lopulta.</w:t>
      </w:r>
    </w:p>
    <w:p>
      <w:r>
        <w:rPr>
          <w:b/>
        </w:rPr>
        <w:t xml:space="preserve">Esimerkki 0,5631</w:t>
      </w:r>
    </w:p>
    <w:p>
      <w:r>
        <w:t xml:space="preserve">Tosiasia: kun kasvi kasvaa, sen lehtien koko voi kasvaa. Aihe: kasvin lehdet.</w:t>
      </w:r>
    </w:p>
    <w:p>
      <w:r>
        <w:rPr>
          <w:b/>
        </w:rPr>
        <w:t xml:space="preserve">Tulos</w:t>
      </w:r>
    </w:p>
    <w:p>
      <w:r>
        <w:t xml:space="preserve">Lehdet Lehdet ovat kasvin tärkeimmät fotosynteettiset elimet.</w:t>
      </w:r>
    </w:p>
    <w:p>
      <w:r>
        <w:rPr>
          <w:b/>
        </w:rPr>
        <w:t xml:space="preserve">Esimerkki 0,5632</w:t>
      </w:r>
    </w:p>
    <w:p>
      <w:r>
        <w:t xml:space="preserve">Fakta: aurinko saa veden haihtumaan nopeammin lisäämällä lämpöä. Aihe: haihtua.</w:t>
      </w:r>
    </w:p>
    <w:p>
      <w:r>
        <w:rPr>
          <w:b/>
        </w:rPr>
        <w:t xml:space="preserve">Tulos</w:t>
      </w:r>
    </w:p>
    <w:p>
      <w:r>
        <w:t xml:space="preserve">Jääkiteet vastustavat haihtumista.</w:t>
      </w:r>
    </w:p>
    <w:p>
      <w:r>
        <w:rPr>
          <w:b/>
        </w:rPr>
        <w:t xml:space="preserve">Esimerkki 0,5633</w:t>
      </w:r>
    </w:p>
    <w:p>
      <w:r>
        <w:t xml:space="preserve">Fakta: Evoluutio on elävien olentojen ominaisuuksien muuttumista ajan myötä. Aihe: Elävät olennot puut.</w:t>
      </w:r>
    </w:p>
    <w:p>
      <w:r>
        <w:rPr>
          <w:b/>
        </w:rPr>
        <w:t xml:space="preserve">Tulos</w:t>
      </w:r>
    </w:p>
    <w:p>
      <w:r>
        <w:t xml:space="preserve">Puut ovat suurimpia eläviä olentoja.</w:t>
      </w:r>
    </w:p>
    <w:p>
      <w:r>
        <w:rPr>
          <w:b/>
        </w:rPr>
        <w:t xml:space="preserve">Esimerkki 0,5634</w:t>
      </w:r>
    </w:p>
    <w:p>
      <w:r>
        <w:t xml:space="preserve">Tosiasia: tuulimylly muuntaa tuulienergian sähköksi pääasiassa mekaanisen energian avulla. Aihe: tuulimylly.</w:t>
      </w:r>
    </w:p>
    <w:p>
      <w:r>
        <w:rPr>
          <w:b/>
        </w:rPr>
        <w:t xml:space="preserve">Tulos</w:t>
      </w:r>
    </w:p>
    <w:p>
      <w:r>
        <w:t xml:space="preserve">Tuulimyllyt ovat tuulivoimalla toimivia koneita.</w:t>
      </w:r>
    </w:p>
    <w:p>
      <w:r>
        <w:rPr>
          <w:b/>
        </w:rPr>
        <w:t xml:space="preserve">Esimerkki 0,5635</w:t>
      </w:r>
    </w:p>
    <w:p>
      <w:r>
        <w:t xml:space="preserve">Fakta: Siittiöt laskeutuvat emättimeen yhdynnän aikana. Aihe: siittiöiden kohdunkaula.</w:t>
      </w:r>
    </w:p>
    <w:p>
      <w:r>
        <w:rPr>
          <w:b/>
        </w:rPr>
        <w:t xml:space="preserve">Tulos</w:t>
      </w:r>
    </w:p>
    <w:p>
      <w:r>
        <w:t xml:space="preserve">Kun siittiöitä on sijoitettu emättimeen, ne kulkeutuvat kohdunkaulan kautta munanjohtimiin.</w:t>
      </w:r>
    </w:p>
    <w:p>
      <w:r>
        <w:rPr>
          <w:b/>
        </w:rPr>
        <w:t xml:space="preserve">Esimerkki 0.5636</w:t>
      </w:r>
    </w:p>
    <w:p>
      <w:r>
        <w:t xml:space="preserve">Fakta: Hiivat lisääntyvät suvuttomasti nuppuuntumalla. Aihe: Hiiva lisääntyy.</w:t>
      </w:r>
    </w:p>
    <w:p>
      <w:r>
        <w:rPr>
          <w:b/>
        </w:rPr>
        <w:t xml:space="preserve">Tulos</w:t>
      </w:r>
    </w:p>
    <w:p>
      <w:r>
        <w:t xml:space="preserve">Hiivat ovat soikeita, yksisoluisia sieniä, jotka lisääntyvät nuppuuntumalla.</w:t>
      </w:r>
    </w:p>
    <w:p>
      <w:r>
        <w:rPr>
          <w:b/>
        </w:rPr>
        <w:t xml:space="preserve">Esimerkki 0,5637</w:t>
      </w:r>
    </w:p>
    <w:p>
      <w:r>
        <w:t xml:space="preserve">Fakta: Näkö on kyky aistia valoa, ja silmä on valoa aistiva elin. Aihe: kyky aistia valoa.</w:t>
      </w:r>
    </w:p>
    <w:p>
      <w:r>
        <w:rPr>
          <w:b/>
        </w:rPr>
        <w:t xml:space="preserve">Tulos</w:t>
      </w:r>
    </w:p>
    <w:p>
      <w:r>
        <w:t xml:space="preserve">Ilman valoa ei ole näköaistia.</w:t>
      </w:r>
    </w:p>
    <w:p>
      <w:r>
        <w:rPr>
          <w:b/>
        </w:rPr>
        <w:t xml:space="preserve">Esimerkki 0,5638</w:t>
      </w:r>
    </w:p>
    <w:p>
      <w:r>
        <w:t xml:space="preserve">Fakta: plasma muodostuu tähtien atomeista irtoavista elektroneista. Aihe: ionisaatioelektronit.</w:t>
      </w:r>
    </w:p>
    <w:p>
      <w:r>
        <w:rPr>
          <w:b/>
        </w:rPr>
        <w:t xml:space="preserve">Tulos</w:t>
      </w:r>
    </w:p>
    <w:p>
      <w:r>
        <w:t xml:space="preserve">Kaasun ionisaatio Elektronien menettäminen ionisoi kaasun atomit.</w:t>
      </w:r>
    </w:p>
    <w:p>
      <w:r>
        <w:rPr>
          <w:b/>
        </w:rPr>
        <w:t xml:space="preserve">Esimerkki 0,5639</w:t>
      </w:r>
    </w:p>
    <w:p>
      <w:r>
        <w:t xml:space="preserve">Fakta: Vesi on välttämätöntä kaikelle elämälle maapallolla. Aihe: Maapallolla.</w:t>
      </w:r>
    </w:p>
    <w:p>
      <w:r>
        <w:rPr>
          <w:b/>
        </w:rPr>
        <w:t xml:space="preserve">Tulos</w:t>
      </w:r>
    </w:p>
    <w:p>
      <w:r>
        <w:t xml:space="preserve">Maantiede Sisältää maapallon ominaisuudet, maapallon prosessit ja maapallo maailmankaikkeudessa.</w:t>
      </w:r>
    </w:p>
    <w:p>
      <w:r>
        <w:rPr>
          <w:b/>
        </w:rPr>
        <w:t xml:space="preserve">Esimerkki 0,5640</w:t>
      </w:r>
    </w:p>
    <w:p>
      <w:r>
        <w:t xml:space="preserve">Fakta: Keuhkosyöpä johtuu useimmiten altistumisesta tupakansavulle. Aihe: Keuhkosyöpä maksaa rahaa.</w:t>
      </w:r>
    </w:p>
    <w:p>
      <w:r>
        <w:rPr>
          <w:b/>
        </w:rPr>
        <w:t xml:space="preserve">Tulos</w:t>
      </w:r>
    </w:p>
    <w:p>
      <w:r>
        <w:t xml:space="preserve">Keuhkosyöpä on kaikista syövistä tappavin.</w:t>
      </w:r>
    </w:p>
    <w:p>
      <w:r>
        <w:rPr>
          <w:b/>
        </w:rPr>
        <w:t xml:space="preserve">Esimerkki 0,5641</w:t>
      </w:r>
    </w:p>
    <w:p>
      <w:r>
        <w:t xml:space="preserve">Fakta: Sienten itiöt voivat kehittyä uusiksi haploideiksi yksilöiksi ilman hedelmöitystä. Aihe: Sienten itiöt.</w:t>
      </w:r>
    </w:p>
    <w:p>
      <w:r>
        <w:rPr>
          <w:b/>
        </w:rPr>
        <w:t xml:space="preserve">Tulos</w:t>
      </w:r>
    </w:p>
    <w:p>
      <w:r>
        <w:t xml:space="preserve">Sienet lisääntyvät pääasiassa itiöiden avulla.</w:t>
      </w:r>
    </w:p>
    <w:p>
      <w:r>
        <w:rPr>
          <w:b/>
        </w:rPr>
        <w:t xml:space="preserve">Esimerkki 0,5642</w:t>
      </w:r>
    </w:p>
    <w:p>
      <w:r>
        <w:t xml:space="preserve">Fakta: hajoaminen lisää orgaanisen aineksen määrää maaperässä. Aihe: hajoaminen orgaaninen.</w:t>
      </w:r>
    </w:p>
    <w:p>
      <w:r>
        <w:rPr>
          <w:b/>
        </w:rPr>
        <w:t xml:space="preserve">Tulos</w:t>
      </w:r>
    </w:p>
    <w:p>
      <w:r>
        <w:t xml:space="preserve">Kompostointi on yksinkertaisesti orgaanisen aineksen luonnollista hajoamista.</w:t>
      </w:r>
    </w:p>
    <w:p>
      <w:r>
        <w:rPr>
          <w:b/>
        </w:rPr>
        <w:t xml:space="preserve">Esimerkki 0,5643</w:t>
      </w:r>
    </w:p>
    <w:p>
      <w:r>
        <w:t xml:space="preserve">Fakta: sekunteja käytetään ajan mittaamiseen. Aihe: Fysiikan ulottuvuus aika.</w:t>
      </w:r>
    </w:p>
    <w:p>
      <w:r>
        <w:rPr>
          <w:b/>
        </w:rPr>
        <w:t xml:space="preserve">Tulos</w:t>
      </w:r>
    </w:p>
    <w:p>
      <w:r>
        <w:t xml:space="preserve">Aika on vain yksi ulottuvuus fyysisessä maailmankaikkeudessa.</w:t>
      </w:r>
    </w:p>
    <w:p>
      <w:r>
        <w:rPr>
          <w:b/>
        </w:rPr>
        <w:t xml:space="preserve">Esimerkki 0,5644</w:t>
      </w:r>
    </w:p>
    <w:p>
      <w:r>
        <w:t xml:space="preserve">Fakta: ultraviolettivalo aiheuttaa auringonpolttamia. Aihe: auringonpolttama.</w:t>
      </w:r>
    </w:p>
    <w:p>
      <w:r>
        <w:rPr>
          <w:b/>
        </w:rPr>
        <w:t xml:space="preserve">Tulos</w:t>
      </w:r>
    </w:p>
    <w:p>
      <w:r>
        <w:t xml:space="preserve">Auringonpolttamat ovat kivuliaita ja voivat olla vaarallisia.</w:t>
      </w:r>
    </w:p>
    <w:p>
      <w:r>
        <w:rPr>
          <w:b/>
        </w:rPr>
        <w:t xml:space="preserve">Esimerkki 0,5645</w:t>
      </w:r>
    </w:p>
    <w:p>
      <w:r>
        <w:t xml:space="preserve">Fakta: Vety sidokset saavat veden laajenemaan jäätyessään. Aihe: jäätyy.</w:t>
      </w:r>
    </w:p>
    <w:p>
      <w:r>
        <w:rPr>
          <w:b/>
        </w:rPr>
        <w:t xml:space="preserve">Tulos</w:t>
      </w:r>
    </w:p>
    <w:p>
      <w:r>
        <w:t xml:space="preserve">Paleltuma on kudoksen varsinainen jäätyminen.</w:t>
      </w:r>
    </w:p>
    <w:p>
      <w:r>
        <w:rPr>
          <w:b/>
        </w:rPr>
        <w:t xml:space="preserve">Esimerkki 0,5646</w:t>
      </w:r>
    </w:p>
    <w:p>
      <w:r>
        <w:t xml:space="preserve">Fakta: Maan kiertäminen auringon ympäri aiheuttaa vuodenaikojen vaihtelun. Aihe: vuodenaikojen vaihtelu.</w:t>
      </w:r>
    </w:p>
    <w:p>
      <w:r>
        <w:rPr>
          <w:b/>
        </w:rPr>
        <w:t xml:space="preserve">Tulos</w:t>
      </w:r>
    </w:p>
    <w:p>
      <w:r>
        <w:t xml:space="preserve">Sää vaihtelee vuodenajasta toiseen.</w:t>
      </w:r>
    </w:p>
    <w:p>
      <w:r>
        <w:rPr>
          <w:b/>
        </w:rPr>
        <w:t xml:space="preserve">Esimerkki 0,5647</w:t>
      </w:r>
    </w:p>
    <w:p>
      <w:r>
        <w:t xml:space="preserve">Fakta: Solujen jakautuminen on tapa, jolla organismit kasvavat ja korjaavat itseään. Aihe: organismit kasvit.</w:t>
      </w:r>
    </w:p>
    <w:p>
      <w:r>
        <w:rPr>
          <w:b/>
        </w:rPr>
        <w:t xml:space="preserve">Tulos</w:t>
      </w:r>
    </w:p>
    <w:p>
      <w:r>
        <w:t xml:space="preserve">Kasvit ovat hämmästyttävän sopeutumiskykyisiä organismeja.</w:t>
      </w:r>
    </w:p>
    <w:p>
      <w:r>
        <w:rPr>
          <w:b/>
        </w:rPr>
        <w:t xml:space="preserve">Esimerkki 0.5648</w:t>
      </w:r>
    </w:p>
    <w:p>
      <w:r>
        <w:t xml:space="preserve">Fakta: Useimmilla selkärangattomilla on monimutkaisempi hermosto. Aihe: Selkärangattomat.</w:t>
      </w:r>
    </w:p>
    <w:p>
      <w:r>
        <w:rPr>
          <w:b/>
        </w:rPr>
        <w:t xml:space="preserve">Tulos</w:t>
      </w:r>
    </w:p>
    <w:p>
      <w:r>
        <w:t xml:space="preserve">Hyönteiset ovat yleisimpiä selkärangattomia.</w:t>
      </w:r>
    </w:p>
    <w:p>
      <w:r>
        <w:rPr>
          <w:b/>
        </w:rPr>
        <w:t xml:space="preserve">Esimerkki 0,5649</w:t>
      </w:r>
    </w:p>
    <w:p>
      <w:r>
        <w:t xml:space="preserve">Tosiasia: kilpailu voi saada eläimet taistelemaan oman lajinsa jäseniä vastaan. Aihe: kilpailu resurssit ovat niukat.</w:t>
      </w:r>
    </w:p>
    <w:p>
      <w:r>
        <w:rPr>
          <w:b/>
        </w:rPr>
        <w:t xml:space="preserve">Tulos</w:t>
      </w:r>
    </w:p>
    <w:p>
      <w:r>
        <w:t xml:space="preserve">Kilpailu on kovaa ja resurssit ovat niukat.</w:t>
      </w:r>
    </w:p>
    <w:p>
      <w:r>
        <w:rPr>
          <w:b/>
        </w:rPr>
        <w:t xml:space="preserve">Esimerkki 0,5650</w:t>
      </w:r>
    </w:p>
    <w:p>
      <w:r>
        <w:t xml:space="preserve">Fakta: Kilpirauhashormonit lisäävät aineenvaihduntaa koko kehon soluissa. Aihe: aineenvaihdunta.</w:t>
      </w:r>
    </w:p>
    <w:p>
      <w:r>
        <w:rPr>
          <w:b/>
        </w:rPr>
        <w:t xml:space="preserve">Tulos</w:t>
      </w:r>
    </w:p>
    <w:p>
      <w:r>
        <w:t xml:space="preserve">Jokaisella on erilainen aineenvaihdunta.</w:t>
      </w:r>
    </w:p>
    <w:p>
      <w:r>
        <w:rPr>
          <w:b/>
        </w:rPr>
        <w:t xml:space="preserve">Esimerkki 0,5651</w:t>
      </w:r>
    </w:p>
    <w:p>
      <w:r>
        <w:t xml:space="preserve">Tosiasia: tulen tuulettaminen lisää happea tulen lähellä. Aihe: lisää happea tulipalo.</w:t>
      </w:r>
    </w:p>
    <w:p>
      <w:r>
        <w:rPr>
          <w:b/>
        </w:rPr>
        <w:t xml:space="preserve">Tulos</w:t>
      </w:r>
    </w:p>
    <w:p>
      <w:r>
        <w:t xml:space="preserve">Voimakkaat tuulet lisäävät palon käytettävissä olevan hapen määrää.</w:t>
      </w:r>
    </w:p>
    <w:p>
      <w:r>
        <w:rPr>
          <w:b/>
        </w:rPr>
        <w:t xml:space="preserve">Esimerkki 0,5652</w:t>
      </w:r>
    </w:p>
    <w:p>
      <w:r>
        <w:t xml:space="preserve">Fakta: happo muuttaa lakmuspaperin värin sinisestä punaiseksi. Aihe: happo hcl.</w:t>
      </w:r>
    </w:p>
    <w:p>
      <w:r>
        <w:rPr>
          <w:b/>
        </w:rPr>
        <w:t xml:space="preserve">Tulos</w:t>
      </w:r>
    </w:p>
    <w:p>
      <w:r>
        <w:t xml:space="preserve">HCl on vahva happo.</w:t>
      </w:r>
    </w:p>
    <w:p>
      <w:r>
        <w:rPr>
          <w:b/>
        </w:rPr>
        <w:t xml:space="preserve">Esimerkki 0,5653</w:t>
      </w:r>
    </w:p>
    <w:p>
      <w:r>
        <w:t xml:space="preserve">Tosiasia: sähköpuhaltimen siipien pyöriminen saa ilman liikkumaan. Aihe: Ilman liikkuminen aiheuttaa jäähdytystä.</w:t>
      </w:r>
    </w:p>
    <w:p>
      <w:r>
        <w:rPr>
          <w:b/>
        </w:rPr>
        <w:t xml:space="preserve">Tulos</w:t>
      </w:r>
    </w:p>
    <w:p>
      <w:r>
        <w:t xml:space="preserve">Ilmamolekyylit liikkuvat hitaasti, kun ne ovat viileitä.</w:t>
      </w:r>
    </w:p>
    <w:p>
      <w:r>
        <w:rPr>
          <w:b/>
        </w:rPr>
        <w:t xml:space="preserve">Esimerkki 0,5654</w:t>
      </w:r>
    </w:p>
    <w:p>
      <w:r>
        <w:t xml:space="preserve">Fakta: Etologit tutkivat yleensä sitä, miten eläimet käyttäytyvät luonnollisessa ympäristössään. Aihe: etologi tutkija.</w:t>
      </w:r>
    </w:p>
    <w:p>
      <w:r>
        <w:rPr>
          <w:b/>
        </w:rPr>
        <w:t xml:space="preserve">Tulos</w:t>
      </w:r>
    </w:p>
    <w:p>
      <w:r>
        <w:t xml:space="preserve">Etologit ovat tutkijoita, jotka tutkivat eläimiä niiden luonnollisissa elinympäristöissä.</w:t>
      </w:r>
    </w:p>
    <w:p>
      <w:r>
        <w:rPr>
          <w:b/>
        </w:rPr>
        <w:t xml:space="preserve">Esimerkki 0,5655</w:t>
      </w:r>
    </w:p>
    <w:p>
      <w:r>
        <w:t xml:space="preserve">Fakta: Eläimet voivat kilpailla reviiristä, vedestä, ruoasta tai kumppaneista. Aihe: eläimet alligaattorit.</w:t>
      </w:r>
    </w:p>
    <w:p>
      <w:r>
        <w:rPr>
          <w:b/>
        </w:rPr>
        <w:t xml:space="preserve">Tulos</w:t>
      </w:r>
    </w:p>
    <w:p>
      <w:r>
        <w:t xml:space="preserve">Alligaattorit ovat kylmäverisiä eläimiä.</w:t>
      </w:r>
    </w:p>
    <w:p>
      <w:r>
        <w:rPr>
          <w:b/>
        </w:rPr>
        <w:t xml:space="preserve">Esimerkki 0,5656</w:t>
      </w:r>
    </w:p>
    <w:p>
      <w:r>
        <w:t xml:space="preserve">Tosiasia: maapallon kallistuminen pyörivän akselinsa ympäri aiheuttaa vuodenaikoja. Aihe: kallistuskaudet.</w:t>
      </w:r>
    </w:p>
    <w:p>
      <w:r>
        <w:rPr>
          <w:b/>
        </w:rPr>
        <w:t xml:space="preserve">Tulos</w:t>
      </w:r>
    </w:p>
    <w:p>
      <w:r>
        <w:t xml:space="preserve">Vuodenajat johtuvat maapallon kallistuksesta.</w:t>
      </w:r>
    </w:p>
    <w:p>
      <w:r>
        <w:rPr>
          <w:b/>
        </w:rPr>
        <w:t xml:space="preserve">Esimerkki 0,5657</w:t>
      </w:r>
    </w:p>
    <w:p>
      <w:r>
        <w:t xml:space="preserve">Fakta: petoeläinten uhkaava käyttäytyminen saa piikkisian ojentamaan sulkakyntensä. Aihe: Petoeläin on piikkisialle.</w:t>
      </w:r>
    </w:p>
    <w:p>
      <w:r>
        <w:rPr>
          <w:b/>
        </w:rPr>
        <w:t xml:space="preserve">Tulos</w:t>
      </w:r>
    </w:p>
    <w:p>
      <w:r>
        <w:t xml:space="preserve">Kalastajat ovat petoeläimiä, jotka voivat syödä piikkisikoja.</w:t>
      </w:r>
    </w:p>
    <w:p>
      <w:r>
        <w:rPr>
          <w:b/>
        </w:rPr>
        <w:t xml:space="preserve">Esimerkki 0,5658</w:t>
      </w:r>
    </w:p>
    <w:p>
      <w:r>
        <w:t xml:space="preserve">Fakta: kuparilankakäämin sisällä liikkuva magneetti voi aiheuttaa sähkövirran. Aihe: Kuparilankakela.</w:t>
      </w:r>
    </w:p>
    <w:p>
      <w:r>
        <w:rPr>
          <w:b/>
        </w:rPr>
        <w:t xml:space="preserve">Tulos</w:t>
      </w:r>
    </w:p>
    <w:p>
      <w:r>
        <w:t xml:space="preserve">Induktiokela on yksinkertaisesti metallitanko, jota ympäröi monta kierrosta kuparilankaa.</w:t>
      </w:r>
    </w:p>
    <w:p>
      <w:r>
        <w:rPr>
          <w:b/>
        </w:rPr>
        <w:t xml:space="preserve">Esimerkki 0,5659</w:t>
      </w:r>
    </w:p>
    <w:p>
      <w:r>
        <w:t xml:space="preserve">Tosiasia: kierrätys vähentää jonkin tuotteen valmistamiseen tarvittavia resursseja. Aihe: Kierrätys vähentää resursseja.</w:t>
      </w:r>
    </w:p>
    <w:p>
      <w:r>
        <w:rPr>
          <w:b/>
        </w:rPr>
        <w:t xml:space="preserve">Tulos</w:t>
      </w:r>
    </w:p>
    <w:p>
      <w:r>
        <w:t xml:space="preserve">Kierrätys säästää luonnonvaroja ja vähentää saastumista.</w:t>
      </w:r>
    </w:p>
    <w:p>
      <w:r>
        <w:rPr>
          <w:b/>
        </w:rPr>
        <w:t xml:space="preserve">Esimerkki 0,5660</w:t>
      </w:r>
    </w:p>
    <w:p>
      <w:r>
        <w:t xml:space="preserve">Fakta: häiriötekijät ajon aikana voivat aiheuttaa kolarin. Aihe: hajamielinen autoilu.</w:t>
      </w:r>
    </w:p>
    <w:p>
      <w:r>
        <w:rPr>
          <w:b/>
        </w:rPr>
        <w:t xml:space="preserve">Tulos</w:t>
      </w:r>
    </w:p>
    <w:p>
      <w:r>
        <w:t xml:space="preserve">Syöminen ja juominen autossa on suuri häiriötekijä.</w:t>
      </w:r>
    </w:p>
    <w:p>
      <w:r>
        <w:rPr>
          <w:b/>
        </w:rPr>
        <w:t xml:space="preserve">Esimerkki 0,5661</w:t>
      </w:r>
    </w:p>
    <w:p>
      <w:r>
        <w:t xml:space="preserve">Fakta: esineen tilavuutta voidaan käyttää kuvaamaan esineen kokoa. Aihe: Tilavuus vie tilaa.</w:t>
      </w:r>
    </w:p>
    <w:p>
      <w:r>
        <w:rPr>
          <w:b/>
        </w:rPr>
        <w:t xml:space="preserve">Tulos</w:t>
      </w:r>
    </w:p>
    <w:p>
      <w:r>
        <w:t xml:space="preserve">Tilavuus tarkoittaa, kuinka paljon tilaa ainesosa vie.</w:t>
      </w:r>
    </w:p>
    <w:p>
      <w:r>
        <w:rPr>
          <w:b/>
        </w:rPr>
        <w:t xml:space="preserve">Esimerkki 0,5662</w:t>
      </w:r>
    </w:p>
    <w:p>
      <w:r>
        <w:t xml:space="preserve">Fakta: Muuttoliike on eräänlainen liikkumistapa, joka muuttaa populaation kokoa. Aihe: muuttolinnut ruoka.</w:t>
      </w:r>
    </w:p>
    <w:p>
      <w:r>
        <w:rPr>
          <w:b/>
        </w:rPr>
        <w:t xml:space="preserve">Tulos</w:t>
      </w:r>
    </w:p>
    <w:p>
      <w:r>
        <w:t xml:space="preserve">Linnut muuttavat paetakseen huonoa säätä ja ravintoa.</w:t>
      </w:r>
    </w:p>
    <w:p>
      <w:r>
        <w:rPr>
          <w:b/>
        </w:rPr>
        <w:t xml:space="preserve">Esimerkki 0,5663</w:t>
      </w:r>
    </w:p>
    <w:p>
      <w:r>
        <w:t xml:space="preserve">Fakta: värähtelevä aine voi aiheuttaa ääntä. Aihe: ihminen voi kuulla äänen.</w:t>
      </w:r>
    </w:p>
    <w:p>
      <w:r>
        <w:rPr>
          <w:b/>
        </w:rPr>
        <w:t xml:space="preserve">Tulos</w:t>
      </w:r>
    </w:p>
    <w:p>
      <w:r>
        <w:t xml:space="preserve">Liiallinen altistuminen äänelle voi vahingoittaa kuuloa.</w:t>
      </w:r>
    </w:p>
    <w:p>
      <w:r>
        <w:rPr>
          <w:b/>
        </w:rPr>
        <w:t xml:space="preserve">Esimerkki 0,5664</w:t>
      </w:r>
    </w:p>
    <w:p>
      <w:r>
        <w:t xml:space="preserve">Fakta: sateenkaari muodostuu valon taittumisesta erottamalla valo kaikkiin eri väreihin. Aihe: Taittuminen.</w:t>
      </w:r>
    </w:p>
    <w:p>
      <w:r>
        <w:rPr>
          <w:b/>
        </w:rPr>
        <w:t xml:space="preserve">Tulos</w:t>
      </w:r>
    </w:p>
    <w:p>
      <w:r>
        <w:t xml:space="preserve">Taittuminen on valon taipumista.</w:t>
      </w:r>
    </w:p>
    <w:p>
      <w:r>
        <w:rPr>
          <w:b/>
        </w:rPr>
        <w:t xml:space="preserve">Esimerkki 0,5665</w:t>
      </w:r>
    </w:p>
    <w:p>
      <w:r>
        <w:t xml:space="preserve">Fakta: mittasylinteriä käytetään nesteen tilavuuden mittaamiseen. Aihe: Vesi on neste.</w:t>
      </w:r>
    </w:p>
    <w:p>
      <w:r>
        <w:rPr>
          <w:b/>
        </w:rPr>
        <w:t xml:space="preserve">Tulos</w:t>
      </w:r>
    </w:p>
    <w:p>
      <w:r>
        <w:t xml:space="preserve">Tyypillisesti neste on vettä.</w:t>
      </w:r>
    </w:p>
    <w:p>
      <w:r>
        <w:rPr>
          <w:b/>
        </w:rPr>
        <w:t xml:space="preserve">Esimerkki 0,5666</w:t>
      </w:r>
    </w:p>
    <w:p>
      <w:r>
        <w:t xml:space="preserve">Tosiasia: jos saatavilla olevan ravinnon ja veden määrä vähenee ympäristössä, eläimet saattavat lähteä ympäristöstä etsimään ravintoa ja vettä. Aihe: Luonnonvaraiset eläimet kaupunkien ruokaa.</w:t>
      </w:r>
    </w:p>
    <w:p>
      <w:r>
        <w:rPr>
          <w:b/>
        </w:rPr>
        <w:t xml:space="preserve">Tulos</w:t>
      </w:r>
    </w:p>
    <w:p>
      <w:r>
        <w:t xml:space="preserve">Kun luonnonvaraiset eläimet eivät enää löydä omaa ruokaansa, ne lakkaavat olemasta osa luonnon tasapainoa.</w:t>
      </w:r>
    </w:p>
    <w:p>
      <w:r>
        <w:rPr>
          <w:b/>
        </w:rPr>
        <w:t xml:space="preserve">Esimerkki 0,5667</w:t>
      </w:r>
    </w:p>
    <w:p>
      <w:r>
        <w:t xml:space="preserve">Tosiasia: jos kasvi tarvitsee vähemmän vettä, se selviää kuivuudesta. Aihe: kuivuus.</w:t>
      </w:r>
    </w:p>
    <w:p>
      <w:r>
        <w:rPr>
          <w:b/>
        </w:rPr>
        <w:t xml:space="preserve">Tulos</w:t>
      </w:r>
    </w:p>
    <w:p>
      <w:r>
        <w:t xml:space="preserve">Meteorologisella kuivuudella tarkoitetaan ilmastoon liittyviä kuivia olosuhteita.</w:t>
      </w:r>
    </w:p>
    <w:p>
      <w:r>
        <w:rPr>
          <w:b/>
        </w:rPr>
        <w:t xml:space="preserve">Esimerkki 0,5668</w:t>
      </w:r>
    </w:p>
    <w:p>
      <w:r>
        <w:t xml:space="preserve">Fakta: linnut käyttävät pesää poikasten suojelemiseen. Aihe: pesä nuoret linnut.</w:t>
      </w:r>
    </w:p>
    <w:p>
      <w:r>
        <w:rPr>
          <w:b/>
        </w:rPr>
        <w:t xml:space="preserve">Tulos</w:t>
      </w:r>
    </w:p>
    <w:p>
      <w:r>
        <w:t xml:space="preserve">Suoja voi myös tarjota linnuille pesäpaikkoja poikasten kasvattamista varten.</w:t>
      </w:r>
    </w:p>
    <w:p>
      <w:r>
        <w:rPr>
          <w:b/>
        </w:rPr>
        <w:t xml:space="preserve">Esimerkki 0.5669</w:t>
      </w:r>
    </w:p>
    <w:p>
      <w:r>
        <w:t xml:space="preserve">Fakta: hihnapyörää käytetään esineiden nostamiseen. Aihe: Ihminen ei voi nostaa kaikkia esineitä.</w:t>
      </w:r>
    </w:p>
    <w:p>
      <w:r>
        <w:rPr>
          <w:b/>
        </w:rPr>
        <w:t xml:space="preserve">Tulos</w:t>
      </w:r>
    </w:p>
    <w:p>
      <w:r>
        <w:t xml:space="preserve">Esineiden nostaminen lattialta voi sattua.</w:t>
      </w:r>
    </w:p>
    <w:p>
      <w:r>
        <w:rPr>
          <w:b/>
        </w:rPr>
        <w:t xml:space="preserve">Esimerkki 0,5670</w:t>
      </w:r>
    </w:p>
    <w:p>
      <w:r>
        <w:t xml:space="preserve">Fakta: Vety sidokset saavat veden laajenemaan jäätyessään. Aihe: vety.</w:t>
      </w:r>
    </w:p>
    <w:p>
      <w:r>
        <w:rPr>
          <w:b/>
        </w:rPr>
        <w:t xml:space="preserve">Tulos</w:t>
      </w:r>
    </w:p>
    <w:p>
      <w:r>
        <w:t xml:space="preserve">Deuterium eli raskas vety on vedyn isotooppi eli vetyatomi, johon on lisätty neutroni.</w:t>
      </w:r>
    </w:p>
    <w:p>
      <w:r>
        <w:rPr>
          <w:b/>
        </w:rPr>
        <w:t xml:space="preserve">Esimerkki 0,5671</w:t>
      </w:r>
    </w:p>
    <w:p>
      <w:r>
        <w:t xml:space="preserve">Fakta: Nisäkkäät hengittävät pallean avulla. Aihe: pallea ilmaa.</w:t>
      </w:r>
    </w:p>
    <w:p>
      <w:r>
        <w:rPr>
          <w:b/>
        </w:rPr>
        <w:t xml:space="preserve">Tulos</w:t>
      </w:r>
    </w:p>
    <w:p>
      <w:r>
        <w:t xml:space="preserve">Kun pallea liikkuu alaspäin, ilma vedetään keuhkoihin.</w:t>
      </w:r>
    </w:p>
    <w:p>
      <w:r>
        <w:rPr>
          <w:b/>
        </w:rPr>
        <w:t xml:space="preserve">Esimerkki 0.5672</w:t>
      </w:r>
    </w:p>
    <w:p>
      <w:r>
        <w:t xml:space="preserve">Fakta: Kemialliset sidokset muodostuvat, kun aineet reagoivat toistensa kanssa. Aihe: kemialliset sidokset.</w:t>
      </w:r>
    </w:p>
    <w:p>
      <w:r>
        <w:rPr>
          <w:b/>
        </w:rPr>
        <w:t xml:space="preserve">Tulos</w:t>
      </w:r>
    </w:p>
    <w:p>
      <w:r>
        <w:t xml:space="preserve">Kemiallinen sidos Kemiallinen sidos on elektronien jakamista tai siirtämistä.</w:t>
      </w:r>
    </w:p>
    <w:p>
      <w:r>
        <w:rPr>
          <w:b/>
        </w:rPr>
        <w:t xml:space="preserve">Tulos</w:t>
      </w:r>
    </w:p>
    <w:p>
      <w:r>
        <w:t xml:space="preserve">Kemialliset sidokset värähtelevät.</w:t>
      </w:r>
    </w:p>
    <w:p>
      <w:r>
        <w:rPr>
          <w:b/>
        </w:rPr>
        <w:t xml:space="preserve">Tulos</w:t>
      </w:r>
    </w:p>
    <w:p>
      <w:r>
        <w:t xml:space="preserve">Paperi muodostuu kuitujen kemiallisesta sitoutumisesta.</w:t>
      </w:r>
    </w:p>
    <w:p>
      <w:r>
        <w:rPr>
          <w:b/>
        </w:rPr>
        <w:t xml:space="preserve">Esimerkki 0,5673</w:t>
      </w:r>
    </w:p>
    <w:p>
      <w:r>
        <w:t xml:space="preserve">Fakta: kasvi tarvitsee siemeniä lisääntyäkseen. Aihe: Kasvien siementen leviäminen eläimet.</w:t>
      </w:r>
    </w:p>
    <w:p>
      <w:r>
        <w:rPr>
          <w:b/>
        </w:rPr>
        <w:t xml:space="preserve">Tulos</w:t>
      </w:r>
    </w:p>
    <w:p>
      <w:r>
        <w:t xml:space="preserve">Eläimet levittävät siemeniä.</w:t>
      </w:r>
    </w:p>
    <w:p>
      <w:r>
        <w:rPr>
          <w:b/>
        </w:rPr>
        <w:t xml:space="preserve">Esimerkki 0,5674</w:t>
      </w:r>
    </w:p>
    <w:p>
      <w:r>
        <w:t xml:space="preserve">Fakta: Monotremes ovat nisäkkäitä, jotka lisääntyvät munimalla. Aihe: Monotremes platypus.</w:t>
      </w:r>
    </w:p>
    <w:p>
      <w:r>
        <w:rPr>
          <w:b/>
        </w:rPr>
        <w:t xml:space="preserve">Tulos</w:t>
      </w:r>
    </w:p>
    <w:p>
      <w:r>
        <w:t xml:space="preserve">Esimerkkejä yksijalkaisista ovat platypus ja Echidna.</w:t>
      </w:r>
    </w:p>
    <w:p>
      <w:r>
        <w:rPr>
          <w:b/>
        </w:rPr>
        <w:t xml:space="preserve">Esimerkki 0,5675</w:t>
      </w:r>
    </w:p>
    <w:p>
      <w:r>
        <w:t xml:space="preserve">Fakta: tupakointi aiheuttaa suoraa vahinkoa keuhkoille. Aihe: Keuhkot kuuluvat hengitysjärjestelmään.</w:t>
      </w:r>
    </w:p>
    <w:p>
      <w:r>
        <w:rPr>
          <w:b/>
        </w:rPr>
        <w:t xml:space="preserve">Tulos</w:t>
      </w:r>
    </w:p>
    <w:p>
      <w:r>
        <w:t xml:space="preserve">Nisäkkäät ovat lämminverisiä, käyttävät keuhkoja hengitykseen ja niillä on neljä jalkaa.</w:t>
      </w:r>
    </w:p>
    <w:p>
      <w:r>
        <w:rPr>
          <w:b/>
        </w:rPr>
        <w:t xml:space="preserve">Esimerkki 0,5676</w:t>
      </w:r>
    </w:p>
    <w:p>
      <w:r>
        <w:t xml:space="preserve">Tosiasia: jos planeetasta tulee liian kuuma, se ei voi ylläpitää elämää. Aihe: kohonnut lämpötila voi tappaa.</w:t>
      </w:r>
    </w:p>
    <w:p>
      <w:r>
        <w:rPr>
          <w:b/>
        </w:rPr>
        <w:t xml:space="preserve">Tulos</w:t>
      </w:r>
    </w:p>
    <w:p>
      <w:r>
        <w:t xml:space="preserve">Lämpötilan ääriarvot voivat tappaa eläimiä.</w:t>
      </w:r>
    </w:p>
    <w:p>
      <w:r>
        <w:rPr>
          <w:b/>
        </w:rPr>
        <w:t xml:space="preserve">Esimerkki 0,5677</w:t>
      </w:r>
    </w:p>
    <w:p>
      <w:r>
        <w:t xml:space="preserve">Tosiasia on, että ruoan valmistaminen vaatii lämpöenergian lisäämistä. Aihe: Ihmiset syövät kypsennettyä ruokaa.</w:t>
      </w:r>
    </w:p>
    <w:p>
      <w:r>
        <w:rPr>
          <w:b/>
        </w:rPr>
        <w:t xml:space="preserve">Tulos</w:t>
      </w:r>
    </w:p>
    <w:p>
      <w:r>
        <w:t xml:space="preserve">Monet ihmisten syömistä elintarvikkeista kypsennetään, uudelleen kypsennetään ja sitten lämmitetään.</w:t>
      </w:r>
    </w:p>
    <w:p>
      <w:r>
        <w:rPr>
          <w:b/>
        </w:rPr>
        <w:t xml:space="preserve">Esimerkki 0,5678</w:t>
      </w:r>
    </w:p>
    <w:p>
      <w:r>
        <w:t xml:space="preserve">Fakta: Fossiileja etsiviä ja tutkivia tiedemiehiä kutsutaan paleontologeiksi. Aihe: paleontologit fossiilit.</w:t>
      </w:r>
    </w:p>
    <w:p>
      <w:r>
        <w:rPr>
          <w:b/>
        </w:rPr>
        <w:t xml:space="preserve">Tulos</w:t>
      </w:r>
    </w:p>
    <w:p>
      <w:r>
        <w:t xml:space="preserve">Paleontologit tutkivat dinosaurusten fossiileja.</w:t>
      </w:r>
    </w:p>
    <w:p>
      <w:r>
        <w:rPr>
          <w:b/>
        </w:rPr>
        <w:t xml:space="preserve">Esimerkki 0,5679</w:t>
      </w:r>
    </w:p>
    <w:p>
      <w:r>
        <w:t xml:space="preserve">Fakta: Lehtimadot kuuluvat heimoon Platyhelminthes. Aihe: Lehtomato.</w:t>
      </w:r>
    </w:p>
    <w:p>
      <w:r>
        <w:rPr>
          <w:b/>
        </w:rPr>
        <w:t xml:space="preserve">Tulos</w:t>
      </w:r>
    </w:p>
    <w:p>
      <w:r>
        <w:t xml:space="preserve">Litteät madot ovat litteitä, pyöreät madot ovat pyöreitä.</w:t>
      </w:r>
    </w:p>
    <w:p>
      <w:r>
        <w:rPr>
          <w:b/>
        </w:rPr>
        <w:t xml:space="preserve">Esimerkki 0.5680</w:t>
      </w:r>
    </w:p>
    <w:p>
      <w:r>
        <w:t xml:space="preserve">Tosiasia: Solut vaihtelevat sekä kooltaan että muodoltaan, mutta kaikki solut ovat hyvin pieniä. Aihe: Solujen näkemiseen tarvitaan mikroskooppi.</w:t>
      </w:r>
    </w:p>
    <w:p>
      <w:r>
        <w:rPr>
          <w:b/>
        </w:rPr>
        <w:t xml:space="preserve">Tulos</w:t>
      </w:r>
    </w:p>
    <w:p>
      <w:r>
        <w:t xml:space="preserve">Solut ovat kooltaan mikroskooppisen pieniä, ja niiden visualisointi edellyttää mikroskooppia.</w:t>
      </w:r>
    </w:p>
    <w:p>
      <w:r>
        <w:rPr>
          <w:b/>
        </w:rPr>
        <w:t xml:space="preserve">Esimerkki 0,5681</w:t>
      </w:r>
    </w:p>
    <w:p>
      <w:r>
        <w:t xml:space="preserve">Fakta: munan kuumentaminen aiheuttaa munassa kemiallisen reaktion. Aihe: Munan kuumentaminen aiheuttaa.</w:t>
      </w:r>
    </w:p>
    <w:p>
      <w:r>
        <w:rPr>
          <w:b/>
        </w:rPr>
        <w:t xml:space="preserve">Tulos</w:t>
      </w:r>
    </w:p>
    <w:p>
      <w:r>
        <w:t xml:space="preserve">Korkea kuumuus saa munien proteiinit muuttumaan sitkeiksi ja kumimaisiksi.</w:t>
      </w:r>
    </w:p>
    <w:p>
      <w:r>
        <w:rPr>
          <w:b/>
        </w:rPr>
        <w:t xml:space="preserve">Esimerkki 0.5682</w:t>
      </w:r>
    </w:p>
    <w:p>
      <w:r>
        <w:t xml:space="preserve">Fakta: Bakteerit voivat levitä suoraan ihmisestä toiseen. Aihe: Bakteerit leviävät tartuttavat.</w:t>
      </w:r>
    </w:p>
    <w:p>
      <w:r>
        <w:rPr>
          <w:b/>
        </w:rPr>
        <w:t xml:space="preserve">Tulos</w:t>
      </w:r>
    </w:p>
    <w:p>
      <w:r>
        <w:t xml:space="preserve">Tartunnan saaneet linnut levittävät bakteereja ulosteissaan.</w:t>
      </w:r>
    </w:p>
    <w:p>
      <w:r>
        <w:rPr>
          <w:b/>
        </w:rPr>
        <w:t xml:space="preserve">Esimerkki 0,5683</w:t>
      </w:r>
    </w:p>
    <w:p>
      <w:r>
        <w:t xml:space="preserve">Fakta: Linnut liikuttavat siipiään rintalihasten avulla. Aihe: lintutyyppi kotka.</w:t>
      </w:r>
    </w:p>
    <w:p>
      <w:r>
        <w:rPr>
          <w:b/>
        </w:rPr>
        <w:t xml:space="preserve">Tulos</w:t>
      </w:r>
    </w:p>
    <w:p>
      <w:r>
        <w:t xml:space="preserve">Kotkat ovat suuria lintuja.</w:t>
      </w:r>
    </w:p>
    <w:p>
      <w:r>
        <w:rPr>
          <w:b/>
        </w:rPr>
        <w:t xml:space="preserve">Esimerkki 0.5684</w:t>
      </w:r>
    </w:p>
    <w:p>
      <w:r>
        <w:t xml:space="preserve">Fakta: myrkky aiheuttaa vahinkoa eläville olennoille. Aihe: myrkky arseeni.</w:t>
      </w:r>
    </w:p>
    <w:p>
      <w:r>
        <w:rPr>
          <w:b/>
        </w:rPr>
        <w:t xml:space="preserve">Tulos</w:t>
      </w:r>
    </w:p>
    <w:p>
      <w:r>
        <w:t xml:space="preserve">Arseeniyhdisteet ovat myrkyllisiä.</w:t>
      </w:r>
    </w:p>
    <w:p>
      <w:r>
        <w:rPr>
          <w:b/>
        </w:rPr>
        <w:t xml:space="preserve">Esimerkki 0,5685</w:t>
      </w:r>
    </w:p>
    <w:p>
      <w:r>
        <w:t xml:space="preserve">Tosiasia: tuulta käytetään sähköntuotantoon. Aihe: Sähköä tarvitaan valon tuottamiseen.</w:t>
      </w:r>
    </w:p>
    <w:p>
      <w:r>
        <w:rPr>
          <w:b/>
        </w:rPr>
        <w:t xml:space="preserve">Tulos</w:t>
      </w:r>
    </w:p>
    <w:p>
      <w:r>
        <w:t xml:space="preserve">Tarvitsemme myös kaasua ja sähköä lämmitykseen ja valaistukseen.</w:t>
      </w:r>
    </w:p>
    <w:p>
      <w:r>
        <w:rPr>
          <w:b/>
        </w:rPr>
        <w:t xml:space="preserve">Esimerkki 0.5686</w:t>
      </w:r>
    </w:p>
    <w:p>
      <w:r>
        <w:t xml:space="preserve">Fakta: Geenivirta tapahtuu, kun yksilöt siirtyvät populaatioon tai sieltä pois. Aihe: muuttoliike siirtyminen ns.</w:t>
      </w:r>
    </w:p>
    <w:p>
      <w:r>
        <w:rPr>
          <w:b/>
        </w:rPr>
        <w:t xml:space="preserve">Tulos</w:t>
      </w:r>
    </w:p>
    <w:p>
      <w:r>
        <w:t xml:space="preserve">Sisäinen muuttoliike kuvaa maan sisäisiä muuttoja.</w:t>
      </w:r>
    </w:p>
    <w:p>
      <w:r>
        <w:rPr>
          <w:b/>
        </w:rPr>
        <w:t xml:space="preserve">Esimerkki 0,5687</w:t>
      </w:r>
    </w:p>
    <w:p>
      <w:r>
        <w:t xml:space="preserve">Tosiasia: sokeri saa ruoan maistumaan makealta. Aihe: Sokeri on raakaa sokeriruokoa.</w:t>
      </w:r>
    </w:p>
    <w:p>
      <w:r>
        <w:rPr>
          <w:b/>
        </w:rPr>
        <w:t xml:space="preserve">Tulos</w:t>
      </w:r>
    </w:p>
    <w:p>
      <w:r>
        <w:t xml:space="preserve">Kerran se on sokeriruokoa, myöhemmin se on sokeria.</w:t>
      </w:r>
    </w:p>
    <w:p>
      <w:r>
        <w:rPr>
          <w:b/>
        </w:rPr>
        <w:t xml:space="preserve">Esimerkki 0,5688</w:t>
      </w:r>
    </w:p>
    <w:p>
      <w:r>
        <w:t xml:space="preserve">Fakta: Ruoansulatus on prosessi, jossa ruoka pilkotaan elimistön omaksuttaviksi komponenteiksi. Aihe: Komponentti imee ravintoaineita.</w:t>
      </w:r>
    </w:p>
    <w:p>
      <w:r>
        <w:rPr>
          <w:b/>
        </w:rPr>
        <w:t xml:space="preserve">Tulos</w:t>
      </w:r>
    </w:p>
    <w:p>
      <w:r>
        <w:t xml:space="preserve">Ravintoaineet imeytyvät suolistosta, ja jos suolen seinämät ovat pinnoitetut, ravintoaineita imeytyy vähemmän.</w:t>
      </w:r>
    </w:p>
    <w:p>
      <w:r>
        <w:rPr>
          <w:b/>
        </w:rPr>
        <w:t xml:space="preserve">Esimerkki 0.5689</w:t>
      </w:r>
    </w:p>
    <w:p>
      <w:r>
        <w:t xml:space="preserve">Fakta: taskulamppu tarvitsee valon tuottamiseen sähkölähteen. Aihe: energia valo.</w:t>
      </w:r>
    </w:p>
    <w:p>
      <w:r>
        <w:rPr>
          <w:b/>
        </w:rPr>
        <w:t xml:space="preserve">Tulos</w:t>
      </w:r>
    </w:p>
    <w:p>
      <w:r>
        <w:t xml:space="preserve">Valo on energian muoto.</w:t>
      </w:r>
    </w:p>
    <w:p>
      <w:r>
        <w:rPr>
          <w:b/>
        </w:rPr>
        <w:t xml:space="preserve">Esimerkki 0,5690</w:t>
      </w:r>
    </w:p>
    <w:p>
      <w:r>
        <w:t xml:space="preserve">Fakta: Hedelmöityminen tapahtuu, kun siittiö ja munasolu yhdistyvät muodostaen diploidisen zygootin. Aihe: siittiö munasolu.</w:t>
      </w:r>
    </w:p>
    <w:p>
      <w:r>
        <w:rPr>
          <w:b/>
        </w:rPr>
        <w:t xml:space="preserve">Tulos</w:t>
      </w:r>
    </w:p>
    <w:p>
      <w:r>
        <w:t xml:space="preserve">Tunkeutuminen tapahtuu, kun siittiö ja munasolu kohtaavat ja siittiö tunkeutuu munasolun sytoplasmaan.</w:t>
      </w:r>
    </w:p>
    <w:p>
      <w:r>
        <w:rPr>
          <w:b/>
        </w:rPr>
        <w:t xml:space="preserve">Tulos</w:t>
      </w:r>
    </w:p>
    <w:p>
      <w:r>
        <w:t xml:space="preserve">Siittiöt ja munasolut ovat soluja, joita kutsutaan sukusoluiksi.</w:t>
      </w:r>
    </w:p>
    <w:p>
      <w:r>
        <w:rPr>
          <w:b/>
        </w:rPr>
        <w:t xml:space="preserve">Esimerkki 0,5691</w:t>
      </w:r>
    </w:p>
    <w:p>
      <w:r>
        <w:t xml:space="preserve">Tosiasia: kasvit tarvitsevat vettä selviytyäkseen. Aihe: vesi sisältää vetyä.</w:t>
      </w:r>
    </w:p>
    <w:p>
      <w:r>
        <w:rPr>
          <w:b/>
        </w:rPr>
        <w:t xml:space="preserve">Tulos</w:t>
      </w:r>
    </w:p>
    <w:p>
      <w:r>
        <w:t xml:space="preserve">Vesi sisältää vetyä ja happea.</w:t>
      </w:r>
    </w:p>
    <w:p>
      <w:r>
        <w:rPr>
          <w:b/>
        </w:rPr>
        <w:t xml:space="preserve">Esimerkki 0,5692</w:t>
      </w:r>
    </w:p>
    <w:p>
      <w:r>
        <w:t xml:space="preserve">Tosiasia: sammal aiheuttaa kemiallista säätä. Aihe: sammal.</w:t>
      </w:r>
    </w:p>
    <w:p>
      <w:r>
        <w:rPr>
          <w:b/>
        </w:rPr>
        <w:t xml:space="preserve">Tulos</w:t>
      </w:r>
    </w:p>
    <w:p>
      <w:r>
        <w:t xml:space="preserve">Jos sammal on täysin kuivunut, se on kuollut.</w:t>
      </w:r>
    </w:p>
    <w:p>
      <w:r>
        <w:rPr>
          <w:b/>
        </w:rPr>
        <w:t xml:space="preserve">Tulos</w:t>
      </w:r>
    </w:p>
    <w:p>
      <w:r>
        <w:t xml:space="preserve">Sammalet Sammalet ovat kukattomia kasveja, jotka kasvavat rykelminä.</w:t>
      </w:r>
    </w:p>
    <w:p>
      <w:r>
        <w:rPr>
          <w:b/>
        </w:rPr>
        <w:t xml:space="preserve">Esimerkki 0,5693</w:t>
      </w:r>
    </w:p>
    <w:p>
      <w:r>
        <w:t xml:space="preserve">Tosiasia: jos kappaleeseen kohdistuu kaksi tasapainoista voimaa vastakkaisiin suuntiin, kappale pysyy paikallaan. Aihe: paikallaan oleva esine työntää vetää.</w:t>
      </w:r>
    </w:p>
    <w:p>
      <w:r>
        <w:rPr>
          <w:b/>
        </w:rPr>
        <w:t xml:space="preserve">Tulos</w:t>
      </w:r>
    </w:p>
    <w:p>
      <w:r>
        <w:t xml:space="preserve">Työnnöt ja vedot voivat muuttaa esineen liikettä.</w:t>
      </w:r>
    </w:p>
    <w:p>
      <w:r>
        <w:rPr>
          <w:b/>
        </w:rPr>
        <w:t xml:space="preserve">Esimerkki 0,5694</w:t>
      </w:r>
    </w:p>
    <w:p>
      <w:r>
        <w:t xml:space="preserve">Fakta: virtapiirin sulkeminen aiheuttaa sähkön virtaamisen virtapiirin läpi. Aihe: sähkön virtaus.</w:t>
      </w:r>
    </w:p>
    <w:p>
      <w:r>
        <w:rPr>
          <w:b/>
        </w:rPr>
        <w:t xml:space="preserve">Tulos</w:t>
      </w:r>
    </w:p>
    <w:p>
      <w:r>
        <w:t xml:space="preserve">Sähkövirta on elektronien virtausta.</w:t>
      </w:r>
    </w:p>
    <w:p>
      <w:r>
        <w:rPr>
          <w:b/>
        </w:rPr>
        <w:t xml:space="preserve">Esimerkki 0,5695</w:t>
      </w:r>
    </w:p>
    <w:p>
      <w:r>
        <w:t xml:space="preserve">Fakta: Annelidit ovat matoja, kuten tuttu liero. Aihe: Annelidit.</w:t>
      </w:r>
    </w:p>
    <w:p>
      <w:r>
        <w:rPr>
          <w:b/>
        </w:rPr>
        <w:t xml:space="preserve">Tulos</w:t>
      </w:r>
    </w:p>
    <w:p>
      <w:r>
        <w:t xml:space="preserve">Annelidien elimistö on segmentoitunut.</w:t>
      </w:r>
    </w:p>
    <w:p>
      <w:r>
        <w:rPr>
          <w:b/>
        </w:rPr>
        <w:t xml:space="preserve">Tulos</w:t>
      </w:r>
    </w:p>
    <w:p>
      <w:r>
        <w:t xml:space="preserve">Annelidien refleksit ovat eläinkunnan nopeimpia.</w:t>
      </w:r>
    </w:p>
    <w:p>
      <w:r>
        <w:rPr>
          <w:b/>
        </w:rPr>
        <w:t xml:space="preserve">Esimerkki 0,5696</w:t>
      </w:r>
    </w:p>
    <w:p>
      <w:r>
        <w:t xml:space="preserve">Fakta: Nilviäiset ovat selkärangattomia eläimiä, kuten meduusoja ja koralleja. Aihe: Nilviäiset.</w:t>
      </w:r>
    </w:p>
    <w:p>
      <w:r>
        <w:rPr>
          <w:b/>
        </w:rPr>
        <w:t xml:space="preserve">Tulos</w:t>
      </w:r>
    </w:p>
    <w:p>
      <w:r>
        <w:t xml:space="preserve">Nilviäisiin kuuluvat meduusat ja anemonit.</w:t>
      </w:r>
    </w:p>
    <w:p>
      <w:r>
        <w:rPr>
          <w:b/>
        </w:rPr>
        <w:t xml:space="preserve">Esimerkki 0,5697</w:t>
      </w:r>
    </w:p>
    <w:p>
      <w:r>
        <w:t xml:space="preserve">Fakta: ihmiskeho käyttää proteiinia solujen korjaamiseen. Aihe: solut.</w:t>
      </w:r>
    </w:p>
    <w:p>
      <w:r>
        <w:rPr>
          <w:b/>
        </w:rPr>
        <w:t xml:space="preserve">Tulos</w:t>
      </w:r>
    </w:p>
    <w:p>
      <w:r>
        <w:t xml:space="preserve">Lymfosyytit ovat B-soluja, T-soluja ja NK-soluja.</w:t>
      </w:r>
    </w:p>
    <w:p>
      <w:r>
        <w:rPr>
          <w:b/>
        </w:rPr>
        <w:t xml:space="preserve">Esimerkki 0.5698</w:t>
      </w:r>
    </w:p>
    <w:p>
      <w:r>
        <w:t xml:space="preserve">Fakta: Syöpään johtavat mutaatiot tapahtuvat yleensä solusykliä säätelevissä geeneissä. Aihe: mutaatio säteily.</w:t>
      </w:r>
    </w:p>
    <w:p>
      <w:r>
        <w:rPr>
          <w:b/>
        </w:rPr>
        <w:t xml:space="preserve">Tulos</w:t>
      </w:r>
    </w:p>
    <w:p>
      <w:r>
        <w:t xml:space="preserve">Säteily tuhoaa soluja ja voi aiheuttaa geneettisiä mutaatioita.</w:t>
      </w:r>
    </w:p>
    <w:p>
      <w:r>
        <w:rPr>
          <w:b/>
        </w:rPr>
        <w:t xml:space="preserve">Esimerkki 0,5699</w:t>
      </w:r>
    </w:p>
    <w:p>
      <w:r>
        <w:t xml:space="preserve">Fakta: Prokaryootit ovat yksisoluisia organismeja, joilla ei ole ydintä. Aihe: prokaryootit.</w:t>
      </w:r>
    </w:p>
    <w:p>
      <w:r>
        <w:rPr>
          <w:b/>
        </w:rPr>
        <w:t xml:space="preserve">Tulos</w:t>
      </w:r>
    </w:p>
    <w:p>
      <w:r>
        <w:t xml:space="preserve">Prokaryootit Kaikki bakteerit ovat prokaryootteja.</w:t>
      </w:r>
    </w:p>
    <w:p>
      <w:r>
        <w:rPr>
          <w:b/>
        </w:rPr>
        <w:t xml:space="preserve">Tulos</w:t>
      </w:r>
    </w:p>
    <w:p>
      <w:r>
        <w:t xml:space="preserve">Prokaryootit ovat yleensä mikroskooppisia, ja bakteerit ovat esimerkki prokaryootista.</w:t>
      </w:r>
    </w:p>
    <w:p>
      <w:r>
        <w:rPr>
          <w:b/>
        </w:rPr>
        <w:t xml:space="preserve">Esimerkki 0,5700</w:t>
      </w:r>
    </w:p>
    <w:p>
      <w:r>
        <w:t xml:space="preserve">Fakta: hehkulamppu muuntaa sähköenergiaa valoenergiaksi, kun se kytketään päälle. Aihe: valoenergia.</w:t>
      </w:r>
    </w:p>
    <w:p>
      <w:r>
        <w:rPr>
          <w:b/>
        </w:rPr>
        <w:t xml:space="preserve">Tulos</w:t>
      </w:r>
    </w:p>
    <w:p>
      <w:r>
        <w:t xml:space="preserve">Fotoni on valoenergiapaketti.</w:t>
      </w:r>
    </w:p>
    <w:p>
      <w:r>
        <w:rPr>
          <w:b/>
        </w:rPr>
        <w:t xml:space="preserve">Tulos</w:t>
      </w:r>
    </w:p>
    <w:p>
      <w:r>
        <w:t xml:space="preserve">Valoenergia muunnetaan lämpöenergiaksi.</w:t>
      </w:r>
    </w:p>
    <w:p>
      <w:r>
        <w:rPr>
          <w:b/>
        </w:rPr>
        <w:t xml:space="preserve">Tulos</w:t>
      </w:r>
    </w:p>
    <w:p>
      <w:r>
        <w:t xml:space="preserve">Valo on säteilyenergiaa.</w:t>
      </w:r>
    </w:p>
    <w:p>
      <w:r>
        <w:rPr>
          <w:b/>
        </w:rPr>
        <w:t xml:space="preserve">Esimerkki 0.5701</w:t>
      </w:r>
    </w:p>
    <w:p>
      <w:r>
        <w:t xml:space="preserve">Fakta: jotkut kasvit käyttävät vahamaisia lehtiä veden varastointiin. Aihe: Vahamaiset lehdet varastoivat vettä.</w:t>
      </w:r>
    </w:p>
    <w:p>
      <w:r>
        <w:rPr>
          <w:b/>
        </w:rPr>
        <w:t xml:space="preserve">Tulos</w:t>
      </w:r>
    </w:p>
    <w:p>
      <w:r>
        <w:t xml:space="preserve">Orkideoilla on usein lihaksikkaita palkoja ja vahamaisia lehtiä, jotka voivat varastoida vettä.</w:t>
      </w:r>
    </w:p>
    <w:p>
      <w:r>
        <w:rPr>
          <w:b/>
        </w:rPr>
        <w:t xml:space="preserve">Esimerkki 0.5702</w:t>
      </w:r>
    </w:p>
    <w:p>
      <w:r>
        <w:t xml:space="preserve">Fakta: Leikki on yksi tapa, jolla nisäkkäät ja muut eläimet oppivat käyttäytymään. Aihe: Leikkiminen vie energiaa.</w:t>
      </w:r>
    </w:p>
    <w:p>
      <w:r>
        <w:rPr>
          <w:b/>
        </w:rPr>
        <w:t xml:space="preserve">Tulos</w:t>
      </w:r>
    </w:p>
    <w:p>
      <w:r>
        <w:t xml:space="preserve">Leikkiin osallistuminen vaatii aikaa ja energiaa.</w:t>
      </w:r>
    </w:p>
    <w:p>
      <w:r>
        <w:rPr>
          <w:b/>
        </w:rPr>
        <w:t xml:space="preserve">Esimerkki 0.5703</w:t>
      </w:r>
    </w:p>
    <w:p>
      <w:r>
        <w:t xml:space="preserve">Tosiasia: kun pallonpuolisko on kallistettu poispäin auringosta, se saa vähemmän suoraa auringonvaloa. Aihe: auringonvalo pintalämpötila.</w:t>
      </w:r>
    </w:p>
    <w:p>
      <w:r>
        <w:rPr>
          <w:b/>
        </w:rPr>
        <w:t xml:space="preserve">Tulos</w:t>
      </w:r>
    </w:p>
    <w:p>
      <w:r>
        <w:t xml:space="preserve">Suora auringonvalo lisää lämpötilaa ja haihtumisnopeutta maaperän ja lehtien pinnoilla.</w:t>
      </w:r>
    </w:p>
    <w:p>
      <w:r>
        <w:rPr>
          <w:b/>
        </w:rPr>
        <w:t xml:space="preserve">Esimerkki 0.5704</w:t>
      </w:r>
    </w:p>
    <w:p>
      <w:r>
        <w:t xml:space="preserve">Tosiasia: jos esinettä potkaistaan, siihen kohdistuu voima. Aihe: Esineen laatikko.</w:t>
      </w:r>
    </w:p>
    <w:p>
      <w:r>
        <w:rPr>
          <w:b/>
        </w:rPr>
        <w:t xml:space="preserve">Tulos</w:t>
      </w:r>
    </w:p>
    <w:p>
      <w:r>
        <w:t xml:space="preserve">Ohjauslaatikot ovat esineitä.</w:t>
      </w:r>
    </w:p>
    <w:p>
      <w:r>
        <w:rPr>
          <w:b/>
        </w:rPr>
        <w:t xml:space="preserve">Esimerkki 0,5705</w:t>
      </w:r>
    </w:p>
    <w:p>
      <w:r>
        <w:t xml:space="preserve">Fakta: Kaulussoluissa on pieniä karvoja, jotka vangitsevat hiukkaset. Aihe: Kaulus solu on.</w:t>
      </w:r>
    </w:p>
    <w:p>
      <w:r>
        <w:rPr>
          <w:b/>
        </w:rPr>
        <w:t xml:space="preserve">Tulos</w:t>
      </w:r>
    </w:p>
    <w:p>
      <w:r>
        <w:t xml:space="preserve">Kaulus-solut eli choanosyytit ovat työhevosia.</w:t>
      </w:r>
    </w:p>
    <w:p>
      <w:r>
        <w:rPr>
          <w:b/>
        </w:rPr>
        <w:t xml:space="preserve">Esimerkki 0.5706</w:t>
      </w:r>
    </w:p>
    <w:p>
      <w:r>
        <w:t xml:space="preserve">Fakta: ihmiskeho käyttää proteiinia solujen korjaamiseen. Aihe: proteiinin aminohapot.</w:t>
      </w:r>
    </w:p>
    <w:p>
      <w:r>
        <w:rPr>
          <w:b/>
        </w:rPr>
        <w:t xml:space="preserve">Tulos</w:t>
      </w:r>
    </w:p>
    <w:p>
      <w:r>
        <w:t xml:space="preserve">Aminohapot muodostavat proteiineja.</w:t>
      </w:r>
    </w:p>
    <w:p>
      <w:r>
        <w:rPr>
          <w:b/>
        </w:rPr>
        <w:t xml:space="preserve">Esimerkki 0.5707</w:t>
      </w:r>
    </w:p>
    <w:p>
      <w:r>
        <w:t xml:space="preserve">Fakta: Maan kallistuminen pyörivän akselinsa ympäri aiheuttaa vuodenaikojen vaihtelun. Aihe: vuodenajat talvi kesä.</w:t>
      </w:r>
    </w:p>
    <w:p>
      <w:r>
        <w:rPr>
          <w:b/>
        </w:rPr>
        <w:t xml:space="preserve">Tulos</w:t>
      </w:r>
    </w:p>
    <w:p>
      <w:r>
        <w:t xml:space="preserve">Talvi ja kesä ovat hitaampia vuodenaikoja.</w:t>
      </w:r>
    </w:p>
    <w:p>
      <w:r>
        <w:rPr>
          <w:b/>
        </w:rPr>
        <w:t xml:space="preserve">Esimerkki 0.5708</w:t>
      </w:r>
    </w:p>
    <w:p>
      <w:r>
        <w:t xml:space="preserve">Fakta: kosketusta voidaan käyttää tekstuurin havaitsemiseen. Aihe: Kosketus viisi aistia.</w:t>
      </w:r>
    </w:p>
    <w:p>
      <w:r>
        <w:rPr>
          <w:b/>
        </w:rPr>
        <w:t xml:space="preserve">Tulos</w:t>
      </w:r>
    </w:p>
    <w:p>
      <w:r>
        <w:t xml:space="preserve">Kosketus on varhaisin viidestä aistista, jotka kehittyvät.</w:t>
      </w:r>
    </w:p>
    <w:p>
      <w:r>
        <w:rPr>
          <w:b/>
        </w:rPr>
        <w:t xml:space="preserve">Esimerkki 0.5709</w:t>
      </w:r>
    </w:p>
    <w:p>
      <w:r>
        <w:t xml:space="preserve">Fakta: kun vesi jäätyy, vesi laajenee. Aihe: vesi rikkoo kiveä.</w:t>
      </w:r>
    </w:p>
    <w:p>
      <w:r>
        <w:rPr>
          <w:b/>
        </w:rPr>
        <w:t xml:space="preserve">Tulos</w:t>
      </w:r>
    </w:p>
    <w:p>
      <w:r>
        <w:t xml:space="preserve">Kalliossa oleva vesi työntyy ulos jäätyessään, jolloin kivet rikkoutuvat.</w:t>
      </w:r>
    </w:p>
    <w:p>
      <w:r>
        <w:rPr>
          <w:b/>
        </w:rPr>
        <w:t xml:space="preserve">Esimerkki 0,5710</w:t>
      </w:r>
    </w:p>
    <w:p>
      <w:r>
        <w:t xml:space="preserve">Fakta: matkustaminen vaatii navigointia. Aihe: Kartat ovat erittäin hyödyllisiä navigoitaessa haastavassa maastossa.</w:t>
      </w:r>
    </w:p>
    <w:p>
      <w:r>
        <w:rPr>
          <w:b/>
        </w:rPr>
        <w:t xml:space="preserve">Tulos</w:t>
      </w:r>
    </w:p>
    <w:p>
      <w:r>
        <w:t xml:space="preserve">Kartat ovat erittäin hyödyllisiä navigoitaessa haastavassa maastossa.</w:t>
      </w:r>
    </w:p>
    <w:p>
      <w:r>
        <w:rPr>
          <w:b/>
        </w:rPr>
        <w:t xml:space="preserve">Esimerkki 0,5711</w:t>
      </w:r>
    </w:p>
    <w:p>
      <w:r>
        <w:t xml:space="preserve">Tosiasia: eläinlajin vahingoittaminen aiheuttaa sen kannan vähenemisen. Aihe: flamingolaji.</w:t>
      </w:r>
    </w:p>
    <w:p>
      <w:r>
        <w:rPr>
          <w:b/>
        </w:rPr>
        <w:t xml:space="preserve">Tulos</w:t>
      </w:r>
    </w:p>
    <w:p>
      <w:r>
        <w:t xml:space="preserve">Nykyään vaaleanpunainen flamingo on uhanalaisten lajien luettelossa.</w:t>
      </w:r>
    </w:p>
    <w:p>
      <w:r>
        <w:rPr>
          <w:b/>
        </w:rPr>
        <w:t xml:space="preserve">Esimerkki 0.5712</w:t>
      </w:r>
    </w:p>
    <w:p>
      <w:r>
        <w:t xml:space="preserve">Tosiasia: myrkky aiheuttaa vahinkoa eläville olennoille. Aihe: Myrkkyelimet.</w:t>
      </w:r>
    </w:p>
    <w:p>
      <w:r>
        <w:rPr>
          <w:b/>
        </w:rPr>
        <w:t xml:space="preserve">Tulos</w:t>
      </w:r>
    </w:p>
    <w:p>
      <w:r>
        <w:t xml:space="preserve">Useimmat desinfiointiaineet sisältävät orgaanisia liuottimia, jotka ovat syttyviä ja myrkyllisiä.</w:t>
      </w:r>
    </w:p>
    <w:p>
      <w:r>
        <w:rPr>
          <w:b/>
        </w:rPr>
        <w:t xml:space="preserve">Esimerkki 0,5713</w:t>
      </w:r>
    </w:p>
    <w:p>
      <w:r>
        <w:t xml:space="preserve">Fakta: maaperän ja mudan alle hautautuminen muuttaa kasvillisuuden turpeeksi suolla pitkän ajan kuluessa vallitsevan äärimmäisen kuumuuden ja paineen vaikutuksesta. Aihe: Turvetta voidaan käyttää polttoaineena.</w:t>
      </w:r>
    </w:p>
    <w:p>
      <w:r>
        <w:rPr>
          <w:b/>
        </w:rPr>
        <w:t xml:space="preserve">Tulos</w:t>
      </w:r>
    </w:p>
    <w:p>
      <w:r>
        <w:t xml:space="preserve">Suolta peräisin oleva turvesammal on hyödyllistä myös puutarhoissa ja vaihtoehtoisena polttoainelähteenä.</w:t>
      </w:r>
    </w:p>
    <w:p>
      <w:r>
        <w:rPr>
          <w:b/>
        </w:rPr>
        <w:t xml:space="preserve">Esimerkki 0,5714</w:t>
      </w:r>
    </w:p>
    <w:p>
      <w:r>
        <w:t xml:space="preserve">Fakta: lämmin rintama aiheuttaa pilvistä ja sateista säätä. Aihe: Pilvinen myrsky.</w:t>
      </w:r>
    </w:p>
    <w:p>
      <w:r>
        <w:rPr>
          <w:b/>
        </w:rPr>
        <w:t xml:space="preserve">Tulos</w:t>
      </w:r>
    </w:p>
    <w:p>
      <w:r>
        <w:t xml:space="preserve">Tuulet ovat tyyni ja taivas on kirkas tai osittain pilvinen, kun myrskyn silmä kulkee ohi.</w:t>
      </w:r>
    </w:p>
    <w:p>
      <w:r>
        <w:rPr>
          <w:b/>
        </w:rPr>
        <w:t xml:space="preserve">Esimerkki 0,5715</w:t>
      </w:r>
    </w:p>
    <w:p>
      <w:r>
        <w:t xml:space="preserve">Tosiasia: kitka aiheuttaa kappaleen lämpötilan nousun. Aihe: lämpötila lämpö.</w:t>
      </w:r>
    </w:p>
    <w:p>
      <w:r>
        <w:rPr>
          <w:b/>
        </w:rPr>
        <w:t xml:space="preserve">Tulos</w:t>
      </w:r>
    </w:p>
    <w:p>
      <w:r>
        <w:t xml:space="preserve">Lämpö ja lämpötila ovat sama asia.</w:t>
      </w:r>
    </w:p>
    <w:p>
      <w:r>
        <w:rPr>
          <w:b/>
        </w:rPr>
        <w:t xml:space="preserve">Esimerkki 0,5716</w:t>
      </w:r>
    </w:p>
    <w:p>
      <w:r>
        <w:t xml:space="preserve">Fakta: Kuntoa parantavat käyttäytymismallit lisääntyvät luonnonvalinnan kautta. Aihe: luonnonvalinta darwinismi.</w:t>
      </w:r>
    </w:p>
    <w:p>
      <w:r>
        <w:rPr>
          <w:b/>
        </w:rPr>
        <w:t xml:space="preserve">Tulos</w:t>
      </w:r>
    </w:p>
    <w:p>
      <w:r>
        <w:t xml:space="preserve">Darwinismi on puhtaasti valintateoria.</w:t>
      </w:r>
    </w:p>
    <w:p>
      <w:r>
        <w:rPr>
          <w:b/>
        </w:rPr>
        <w:t xml:space="preserve">Esimerkki 0,5717</w:t>
      </w:r>
    </w:p>
    <w:p>
      <w:r>
        <w:t xml:space="preserve">Fakta: Selkärangattomat ovat eläimiä, joilla ei ole selkärankaa eli selkärankaa. Aihe: ]Selkärangattomat.</w:t>
      </w:r>
    </w:p>
    <w:p>
      <w:r>
        <w:rPr>
          <w:b/>
        </w:rPr>
        <w:t xml:space="preserve">Tulos</w:t>
      </w:r>
    </w:p>
    <w:p>
      <w:r>
        <w:t xml:space="preserve">Etanat ja etanat ovat selkärangattomia.</w:t>
      </w:r>
    </w:p>
    <w:p>
      <w:r>
        <w:rPr>
          <w:b/>
        </w:rPr>
        <w:t xml:space="preserve">Esimerkki 0,5718</w:t>
      </w:r>
    </w:p>
    <w:p>
      <w:r>
        <w:t xml:space="preserve">Fakta: Useimmilla matelijoilla on hyvä näkö ja terävä hajuaisti. Aihe: haju näkö.</w:t>
      </w:r>
    </w:p>
    <w:p>
      <w:r>
        <w:rPr>
          <w:b/>
        </w:rPr>
        <w:t xml:space="preserve">Tulos</w:t>
      </w:r>
    </w:p>
    <w:p>
      <w:r>
        <w:t xml:space="preserve">Jos jonkun näkö on huono, hajuaisti on tehostunut.</w:t>
      </w:r>
    </w:p>
    <w:p>
      <w:r>
        <w:rPr>
          <w:b/>
        </w:rPr>
        <w:t xml:space="preserve">Esimerkki 0,5719</w:t>
      </w:r>
    </w:p>
    <w:p>
      <w:r>
        <w:t xml:space="preserve">Tosiasia: jos maaperä on läpäisevää, vesi virtaa helposti sen läpi. Aihe: maaperä kasvit.</w:t>
      </w:r>
    </w:p>
    <w:p>
      <w:r>
        <w:rPr>
          <w:b/>
        </w:rPr>
        <w:t xml:space="preserve">Tulos</w:t>
      </w:r>
    </w:p>
    <w:p>
      <w:r>
        <w:t xml:space="preserve">Istuta hyvin salaojitetulle maaperälle.</w:t>
      </w:r>
    </w:p>
    <w:p>
      <w:r>
        <w:rPr>
          <w:b/>
        </w:rPr>
        <w:t xml:space="preserve">Esimerkki 0,5720</w:t>
      </w:r>
    </w:p>
    <w:p>
      <w:r>
        <w:t xml:space="preserve">Tosiasia: elintarvikkeiden säteilyttämisellä voidaan tappaa elintarvikkeessa olevia mikro-organismeja. Aihe: Miten ruokaa säteilytetään.</w:t>
      </w:r>
    </w:p>
    <w:p>
      <w:r>
        <w:rPr>
          <w:b/>
        </w:rPr>
        <w:t xml:space="preserve">Tulos</w:t>
      </w:r>
    </w:p>
    <w:p>
      <w:r>
        <w:t xml:space="preserve">Miten säteilytys toimii Elintarvikkeet säteilytetään radioaktiivisilla gammasäteilylähteillä, yleensä radioaktiivisella koboltti-60:llä tai .</w:t>
      </w:r>
    </w:p>
    <w:p>
      <w:r>
        <w:rPr>
          <w:b/>
        </w:rPr>
        <w:t xml:space="preserve">Esimerkki 0,5721</w:t>
      </w:r>
    </w:p>
    <w:p>
      <w:r>
        <w:t xml:space="preserve">Tosiasia: esineen pudottaminen veteen aiheuttaa värähtelyjä vedessä. Aihe: Värähtely.</w:t>
      </w:r>
    </w:p>
    <w:p>
      <w:r>
        <w:rPr>
          <w:b/>
        </w:rPr>
        <w:t xml:space="preserve">Tulos</w:t>
      </w:r>
    </w:p>
    <w:p>
      <w:r>
        <w:t xml:space="preserve">Kun jokin asia värähtelee, se saa ympäröivän ilman värähtelemään.</w:t>
      </w:r>
    </w:p>
    <w:p>
      <w:r>
        <w:rPr>
          <w:b/>
        </w:rPr>
        <w:t xml:space="preserve">Esimerkki 0,5722</w:t>
      </w:r>
    </w:p>
    <w:p>
      <w:r>
        <w:t xml:space="preserve">Fakta: Koralliriutat tarjoavat ravintoa ja suojaa monille meren eliöille. Aihe: riutta.</w:t>
      </w:r>
    </w:p>
    <w:p>
      <w:r>
        <w:rPr>
          <w:b/>
        </w:rPr>
        <w:t xml:space="preserve">Tulos</w:t>
      </w:r>
    </w:p>
    <w:p>
      <w:r>
        <w:t xml:space="preserve">Koralliriutat esiintyvät pääasiassa lukuisina laikkuriffeinä.</w:t>
      </w:r>
    </w:p>
    <w:p>
      <w:r>
        <w:rPr>
          <w:b/>
        </w:rPr>
        <w:t xml:space="preserve">Esimerkki 0,5723</w:t>
      </w:r>
    </w:p>
    <w:p>
      <w:r>
        <w:t xml:space="preserve">Tosiasia: hiekkadyynit muodostuvat tuulen kuljettaman ja laskeuttaman hiekan vaikutuksesta. Aihe: hiekkadyynien muodostuminen aavikko.</w:t>
      </w:r>
    </w:p>
    <w:p>
      <w:r>
        <w:rPr>
          <w:b/>
        </w:rPr>
        <w:t xml:space="preserve">Tulos</w:t>
      </w:r>
    </w:p>
    <w:p>
      <w:r>
        <w:t xml:space="preserve">Hiekkadyynien muodostuminen johtuu osittain aavikolla tapahtuvasta hiekan aeoliittisesta eroosiosta.</w:t>
      </w:r>
    </w:p>
    <w:p>
      <w:r>
        <w:rPr>
          <w:b/>
        </w:rPr>
        <w:t xml:space="preserve">Esimerkki 0,5724</w:t>
      </w:r>
    </w:p>
    <w:p>
      <w:r>
        <w:t xml:space="preserve">Tosiasia: jousen nyppiminen voi saada jousen värähtelemään. Aihe: kitaroiden jousien ääni.</w:t>
      </w:r>
    </w:p>
    <w:p>
      <w:r>
        <w:rPr>
          <w:b/>
        </w:rPr>
        <w:t xml:space="preserve">Tulos</w:t>
      </w:r>
    </w:p>
    <w:p>
      <w:r>
        <w:t xml:space="preserve">Nailonjousi on kitaran ylivoimaisesti pehmein ääni.</w:t>
      </w:r>
    </w:p>
    <w:p>
      <w:r>
        <w:rPr>
          <w:b/>
        </w:rPr>
        <w:t xml:space="preserve">Esimerkki 0,5725</w:t>
      </w:r>
    </w:p>
    <w:p>
      <w:r>
        <w:t xml:space="preserve">Tosiasia: suolaveden lämmittäminen saa veden haihtumaan, mutta suola jää jäljelle. Aihe: Suolavesi haihtuu.</w:t>
      </w:r>
    </w:p>
    <w:p>
      <w:r>
        <w:rPr>
          <w:b/>
        </w:rPr>
        <w:t xml:space="preserve">Tulos</w:t>
      </w:r>
    </w:p>
    <w:p>
      <w:r>
        <w:t xml:space="preserve">Suolaa syntyy meriveden haihtumisesta.</w:t>
      </w:r>
    </w:p>
    <w:p>
      <w:r>
        <w:rPr>
          <w:b/>
        </w:rPr>
        <w:t xml:space="preserve">Esimerkki 0,5726</w:t>
      </w:r>
    </w:p>
    <w:p>
      <w:r>
        <w:t xml:space="preserve">Tosiasia: kemiallinen säänkesto aiheuttaa raudan hapettumista kivessä. Aihe: Hapettunut rauta on ruskeaa.</w:t>
      </w:r>
    </w:p>
    <w:p>
      <w:r>
        <w:rPr>
          <w:b/>
        </w:rPr>
        <w:t xml:space="preserve">Tulos</w:t>
      </w:r>
    </w:p>
    <w:p>
      <w:r>
        <w:t xml:space="preserve">Syntyy rautaoksideja, jotka ovat väriltään punaisia, oransseja tai ruskeita.</w:t>
      </w:r>
    </w:p>
    <w:p>
      <w:r>
        <w:rPr>
          <w:b/>
        </w:rPr>
        <w:t xml:space="preserve">Esimerkki 0,5727</w:t>
      </w:r>
    </w:p>
    <w:p>
      <w:r>
        <w:t xml:space="preserve">Fakta: Hedelmöityminen tapahtuu, kun siittiö ja munasolu yhdistyvät. Aihe: sukusolut munasolu ja siittiö.</w:t>
      </w:r>
    </w:p>
    <w:p>
      <w:r>
        <w:rPr>
          <w:b/>
        </w:rPr>
        <w:t xml:space="preserve">Tulos</w:t>
      </w:r>
    </w:p>
    <w:p>
      <w:r>
        <w:t xml:space="preserve">Siittiöt ja munasolut ovat soluja, joita kutsutaan sukusoluiksi.</w:t>
      </w:r>
    </w:p>
    <w:p>
      <w:r>
        <w:rPr>
          <w:b/>
        </w:rPr>
        <w:t xml:space="preserve">Esimerkki 0,5728</w:t>
      </w:r>
    </w:p>
    <w:p>
      <w:r>
        <w:t xml:space="preserve">Fakta: Useimpien vesieliöiden ei tarvitse selviytyä äärimmäisistä lämpötila- tai kosteusoloista. Aihe: kalat vesieliöt.</w:t>
      </w:r>
    </w:p>
    <w:p>
      <w:r>
        <w:rPr>
          <w:b/>
        </w:rPr>
        <w:t xml:space="preserve">Tulos</w:t>
      </w:r>
    </w:p>
    <w:p>
      <w:r>
        <w:t xml:space="preserve">Kalat Kalat ovat äärimmäinen vesieliö.</w:t>
      </w:r>
    </w:p>
    <w:p>
      <w:r>
        <w:rPr>
          <w:b/>
        </w:rPr>
        <w:t xml:space="preserve">Esimerkki 0,5729</w:t>
      </w:r>
    </w:p>
    <w:p>
      <w:r>
        <w:t xml:space="preserve">Fakta: Allergiaa aiheuttavaa antigeenia kutsutaan allergeeniksi. Aihe: allergeeni.</w:t>
      </w:r>
    </w:p>
    <w:p>
      <w:r>
        <w:rPr>
          <w:b/>
        </w:rPr>
        <w:t xml:space="preserve">Tulos</w:t>
      </w:r>
    </w:p>
    <w:p>
      <w:r>
        <w:t xml:space="preserve">Homeallergisuus Homeet ovat voimakkaita allergeeneja .</w:t>
      </w:r>
    </w:p>
    <w:p>
      <w:r>
        <w:rPr>
          <w:b/>
        </w:rPr>
        <w:t xml:space="preserve">Esimerkki 0,5730</w:t>
      </w:r>
    </w:p>
    <w:p>
      <w:r>
        <w:t xml:space="preserve">Fakta: Lämpötila laskee matalammalta korkeammalle. Aihe: korkeus vuori.</w:t>
      </w:r>
    </w:p>
    <w:p>
      <w:r>
        <w:rPr>
          <w:b/>
        </w:rPr>
        <w:t xml:space="preserve">Tulos</w:t>
      </w:r>
    </w:p>
    <w:p>
      <w:r>
        <w:t xml:space="preserve">Lämpötilat ovat viileämpiä vuoriston korkeammilla alueilla.</w:t>
      </w:r>
    </w:p>
    <w:p>
      <w:r>
        <w:rPr>
          <w:b/>
        </w:rPr>
        <w:t xml:space="preserve">Esimerkki 0,5731</w:t>
      </w:r>
    </w:p>
    <w:p>
      <w:r>
        <w:t xml:space="preserve">Fakta: mustekalat käyttävät mustetta piiloutuakseen saalistajilta. Aihe: Muste piilottelee petoeläimiä.</w:t>
      </w:r>
    </w:p>
    <w:p>
      <w:r>
        <w:rPr>
          <w:b/>
        </w:rPr>
        <w:t xml:space="preserve">Tulos</w:t>
      </w:r>
    </w:p>
    <w:p>
      <w:r>
        <w:t xml:space="preserve">Mustekalat suihkuttavat mustepilveä saalistajiensa kimppuun.</w:t>
      </w:r>
    </w:p>
    <w:p>
      <w:r>
        <w:rPr>
          <w:b/>
        </w:rPr>
        <w:t xml:space="preserve">Esimerkki 0,5732</w:t>
      </w:r>
    </w:p>
    <w:p>
      <w:r>
        <w:t xml:space="preserve">Fakta: Virukset eivät ole lainkaan soluja, joten ne eivät ole prokaryootteja eivätkä eukaryootteja. Aihe: Soluilla on tuma.</w:t>
      </w:r>
    </w:p>
    <w:p>
      <w:r>
        <w:rPr>
          <w:b/>
        </w:rPr>
        <w:t xml:space="preserve">Tulos</w:t>
      </w:r>
    </w:p>
    <w:p>
      <w:r>
        <w:t xml:space="preserve">Kaikissa soluissa on ydin.</w:t>
      </w:r>
    </w:p>
    <w:p>
      <w:r>
        <w:rPr>
          <w:b/>
        </w:rPr>
        <w:t xml:space="preserve">Esimerkki 0,5733</w:t>
      </w:r>
    </w:p>
    <w:p>
      <w:r>
        <w:t xml:space="preserve">Tosiasia: kuminauhan napsahtelu saa kuminauhan hiukkaset värähtelemään. Aihe: kuminauha.</w:t>
      </w:r>
    </w:p>
    <w:p>
      <w:r>
        <w:rPr>
          <w:b/>
        </w:rPr>
        <w:t xml:space="preserve">Tulos</w:t>
      </w:r>
    </w:p>
    <w:p>
      <w:r>
        <w:t xml:space="preserve">Laboratoriossa on saatavilla kuminauhoja.</w:t>
      </w:r>
    </w:p>
    <w:p>
      <w:r>
        <w:rPr>
          <w:b/>
        </w:rPr>
        <w:t xml:space="preserve">Esimerkki 0,5734</w:t>
      </w:r>
    </w:p>
    <w:p>
      <w:r>
        <w:t xml:space="preserve">Fakta: jotkut linnut käyttävät nokkaa saaliin pyydystämiseen. Aihe: Linnut pyydystävät ja syövät kaloja.</w:t>
      </w:r>
    </w:p>
    <w:p>
      <w:r>
        <w:rPr>
          <w:b/>
        </w:rPr>
        <w:t xml:space="preserve">Tulos</w:t>
      </w:r>
    </w:p>
    <w:p>
      <w:r>
        <w:t xml:space="preserve">Kalastajat pyytävät monenlaisia herkullisia kaloja, ja monet syövät saaliinsa.</w:t>
      </w:r>
    </w:p>
    <w:p>
      <w:r>
        <w:rPr>
          <w:b/>
        </w:rPr>
        <w:t xml:space="preserve">Esimerkki 0,5735</w:t>
      </w:r>
    </w:p>
    <w:p>
      <w:r>
        <w:t xml:space="preserve">Fakta: Limahomeet ovat sienimäisiä alkueläimiä, joita tavataan yleisesti mätänevissä tukeissa ja kompostissa. Aihe: Kompostin ravinteet.</w:t>
      </w:r>
    </w:p>
    <w:p>
      <w:r>
        <w:rPr>
          <w:b/>
        </w:rPr>
        <w:t xml:space="preserve">Tulos</w:t>
      </w:r>
    </w:p>
    <w:p>
      <w:r>
        <w:t xml:space="preserve">Lietekompostit sisältävät myös melko paljon ravinteita.</w:t>
      </w:r>
    </w:p>
    <w:p>
      <w:r>
        <w:rPr>
          <w:b/>
        </w:rPr>
        <w:t xml:space="preserve">Esimerkki 0,5736</w:t>
      </w:r>
    </w:p>
    <w:p>
      <w:r>
        <w:t xml:space="preserve">Tosiasia: kasvit tarvitsevat vettä selviytyäkseen. Aihe: selviytyminen pitkä elämä.</w:t>
      </w:r>
    </w:p>
    <w:p>
      <w:r>
        <w:rPr>
          <w:b/>
        </w:rPr>
        <w:t xml:space="preserve">Tulos</w:t>
      </w:r>
    </w:p>
    <w:p>
      <w:r>
        <w:t xml:space="preserve">Elinikäinen oppiminen ei ole enää harvojen ylellisyyttä vaan kaikkien selviytymistaito.</w:t>
      </w:r>
    </w:p>
    <w:p>
      <w:r>
        <w:rPr>
          <w:b/>
        </w:rPr>
        <w:t xml:space="preserve">Esimerkki 0,5737</w:t>
      </w:r>
    </w:p>
    <w:p>
      <w:r>
        <w:t xml:space="preserve">Fakta: Puut ovat puumaisia, kuoren peittämiä runkoja. Aihe: puut.</w:t>
      </w:r>
    </w:p>
    <w:p>
      <w:r>
        <w:rPr>
          <w:b/>
        </w:rPr>
        <w:t xml:space="preserve">Tulos</w:t>
      </w:r>
    </w:p>
    <w:p>
      <w:r>
        <w:t xml:space="preserve">Oranssipuut ovat ikivihreitä puita.</w:t>
      </w:r>
    </w:p>
    <w:p>
      <w:r>
        <w:rPr>
          <w:b/>
        </w:rPr>
        <w:t xml:space="preserve">Esimerkki 0,5738</w:t>
      </w:r>
    </w:p>
    <w:p>
      <w:r>
        <w:t xml:space="preserve">Fakta: Kasveja elää lähes kaikkialla maapallolla. Aihe: Kasvit elävät kaikkialla kukka.</w:t>
      </w:r>
    </w:p>
    <w:p>
      <w:r>
        <w:rPr>
          <w:b/>
        </w:rPr>
        <w:t xml:space="preserve">Tulos</w:t>
      </w:r>
    </w:p>
    <w:p>
      <w:r>
        <w:t xml:space="preserve">Isoja puita tai pieniä kukkia Kasveja on kaikkialla.</w:t>
      </w:r>
    </w:p>
    <w:p>
      <w:r>
        <w:rPr>
          <w:b/>
        </w:rPr>
        <w:t xml:space="preserve">Esimerkki 0,5739</w:t>
      </w:r>
    </w:p>
    <w:p>
      <w:r>
        <w:t xml:space="preserve">Fakta: hiiltä käytetään lämmön tuottamiseen polttamalla. Aihe: kivihiili fossiili.</w:t>
      </w:r>
    </w:p>
    <w:p>
      <w:r>
        <w:rPr>
          <w:b/>
        </w:rPr>
        <w:t xml:space="preserve">Tulos</w:t>
      </w:r>
    </w:p>
    <w:p>
      <w:r>
        <w:t xml:space="preserve">Fossiilisia polttoaineita ovat hiili, öljy ja maakaasut.</w:t>
      </w:r>
    </w:p>
    <w:p>
      <w:r>
        <w:rPr>
          <w:b/>
        </w:rPr>
        <w:t xml:space="preserve">Esimerkki 0,5740</w:t>
      </w:r>
    </w:p>
    <w:p>
      <w:r>
        <w:t xml:space="preserve">Fakta: Verholehdet ovat yleensä vihreitä, mikä naamioi nupun mahdollisilta kuluttajilta. Aihe: Nuppu kuluttaa.</w:t>
      </w:r>
    </w:p>
    <w:p>
      <w:r>
        <w:rPr>
          <w:b/>
        </w:rPr>
        <w:t xml:space="preserve">Tulos</w:t>
      </w:r>
    </w:p>
    <w:p>
      <w:r>
        <w:t xml:space="preserve">Hirvet, oravat, piikkisika ja muut nisäkkäät syövät oksia, silmuja ja kuorta.</w:t>
      </w:r>
    </w:p>
    <w:p>
      <w:r>
        <w:rPr>
          <w:b/>
        </w:rPr>
        <w:t xml:space="preserve">Esimerkki 0,5741</w:t>
      </w:r>
    </w:p>
    <w:p>
      <w:r>
        <w:t xml:space="preserve">Tosiasia: näkeminen edellyttää valoa. Aihe: silmät näkevät.</w:t>
      </w:r>
    </w:p>
    <w:p>
      <w:r>
        <w:rPr>
          <w:b/>
        </w:rPr>
        <w:t xml:space="preserve">Tulos</w:t>
      </w:r>
    </w:p>
    <w:p>
      <w:r>
        <w:t xml:space="preserve">Ihmiset näkevät silmillämme.</w:t>
      </w:r>
    </w:p>
    <w:p>
      <w:r>
        <w:rPr>
          <w:b/>
        </w:rPr>
        <w:t xml:space="preserve">Esimerkki 0,5742</w:t>
      </w:r>
    </w:p>
    <w:p>
      <w:r>
        <w:t xml:space="preserve">Fakta: aurinko saa veden haihtumaan nopeammin lisäämällä lämpöä. Aihe: vesi haihtuu höyryksi.</w:t>
      </w:r>
    </w:p>
    <w:p>
      <w:r>
        <w:rPr>
          <w:b/>
        </w:rPr>
        <w:t xml:space="preserve">Tulos</w:t>
      </w:r>
    </w:p>
    <w:p>
      <w:r>
        <w:t xml:space="preserve">Haihtuminen on nestemäisen veden muuttumista höyryksi.</w:t>
      </w:r>
    </w:p>
    <w:p>
      <w:r>
        <w:rPr>
          <w:b/>
        </w:rPr>
        <w:t xml:space="preserve">Esimerkki 0,5743</w:t>
      </w:r>
    </w:p>
    <w:p>
      <w:r>
        <w:t xml:space="preserve">Fakta: Sienet ovat suodattimien syöjiä. Aihe: Suodatinsyöjät.</w:t>
      </w:r>
    </w:p>
    <w:p>
      <w:r>
        <w:rPr>
          <w:b/>
        </w:rPr>
        <w:t xml:space="preserve">Tulos</w:t>
      </w:r>
    </w:p>
    <w:p>
      <w:r>
        <w:t xml:space="preserve">Simpukat ovat suodatinsyöjiä, joten ne pyydystävät ja suodattavat ravintonsa veden ohi kulkiessaan.</w:t>
      </w:r>
    </w:p>
    <w:p>
      <w:r>
        <w:rPr>
          <w:b/>
        </w:rPr>
        <w:t xml:space="preserve">Tulos</w:t>
      </w:r>
    </w:p>
    <w:p>
      <w:r>
        <w:t xml:space="preserve">Ruokavalio Ne syövät suodattimilla krilliä ja planktonia.</w:t>
      </w:r>
    </w:p>
    <w:p>
      <w:r>
        <w:rPr>
          <w:b/>
        </w:rPr>
        <w:t xml:space="preserve">Tulos</w:t>
      </w:r>
    </w:p>
    <w:p>
      <w:r>
        <w:t xml:space="preserve">Suodatinsyöjät käyttävät ravinnokseen detritusta ja detritaalisia organismeja.</w:t>
      </w:r>
    </w:p>
    <w:p>
      <w:r>
        <w:rPr>
          <w:b/>
        </w:rPr>
        <w:t xml:space="preserve">Tulos</w:t>
      </w:r>
    </w:p>
    <w:p>
      <w:r>
        <w:t xml:space="preserve">Koska simpukat ovat suodatinsyöjiä, ne puhdistavat vettä samalla kun ne syövät.</w:t>
      </w:r>
    </w:p>
    <w:p>
      <w:r>
        <w:rPr>
          <w:b/>
        </w:rPr>
        <w:t xml:space="preserve">Esimerkki 0,5744</w:t>
      </w:r>
    </w:p>
    <w:p>
      <w:r>
        <w:t xml:space="preserve">Fakta: Antibiootit eivät vaikuta viruksiin. Aihe: Antibiootit ehkäisevät.</w:t>
      </w:r>
    </w:p>
    <w:p>
      <w:r>
        <w:rPr>
          <w:b/>
        </w:rPr>
        <w:t xml:space="preserve">Tulos</w:t>
      </w:r>
    </w:p>
    <w:p>
      <w:r>
        <w:t xml:space="preserve">Antibiootteja annetaan infektioiden ehkäisemiseksi.</w:t>
      </w:r>
    </w:p>
    <w:p>
      <w:r>
        <w:rPr>
          <w:b/>
        </w:rPr>
        <w:t xml:space="preserve">Esimerkki 0,5745</w:t>
      </w:r>
    </w:p>
    <w:p>
      <w:r>
        <w:t xml:space="preserve">Fakta: Useimpia hormoneja säätelevät palautemekanismit. Aihe: Hormonien säätely.</w:t>
      </w:r>
    </w:p>
    <w:p>
      <w:r>
        <w:rPr>
          <w:b/>
        </w:rPr>
        <w:t xml:space="preserve">Tulos</w:t>
      </w:r>
    </w:p>
    <w:p>
      <w:r>
        <w:t xml:space="preserve">Hormonituotantoa säätelevät entsyymit.</w:t>
      </w:r>
    </w:p>
    <w:p>
      <w:r>
        <w:rPr>
          <w:b/>
        </w:rPr>
        <w:t xml:space="preserve">Esimerkki 0,5746</w:t>
      </w:r>
    </w:p>
    <w:p>
      <w:r>
        <w:t xml:space="preserve">Tosiasia: ruoansulatusjärjestelmä pilkkoo ruoan ravintoaineiksi elimistöä varten. Aihe: ruoansulatusjärjestelmän osat.</w:t>
      </w:r>
    </w:p>
    <w:p>
      <w:r>
        <w:rPr>
          <w:b/>
        </w:rPr>
        <w:t xml:space="preserve">Tulos</w:t>
      </w:r>
    </w:p>
    <w:p>
      <w:r>
        <w:t xml:space="preserve">Vatsa on osa ruoansulatusjärjestelmää.</w:t>
      </w:r>
    </w:p>
    <w:p>
      <w:r>
        <w:rPr>
          <w:b/>
        </w:rPr>
        <w:t xml:space="preserve">Esimerkki 0,5747</w:t>
      </w:r>
    </w:p>
    <w:p>
      <w:r>
        <w:t xml:space="preserve">Fakta: kitkaa käytetään ajoneuvon pysäyttämiseen jarruilla. Aihe: Jarruttavat autot voivat kääntyä ympäri.</w:t>
      </w:r>
    </w:p>
    <w:p>
      <w:r>
        <w:rPr>
          <w:b/>
        </w:rPr>
        <w:t xml:space="preserve">Tulos</w:t>
      </w:r>
    </w:p>
    <w:p>
      <w:r>
        <w:t xml:space="preserve">Kääntyminen tai voimakas jarrutus suurella nopeudella voi aiheuttaa niskan kääntymisen ja kaatumisen.</w:t>
      </w:r>
    </w:p>
    <w:p>
      <w:r>
        <w:rPr>
          <w:b/>
        </w:rPr>
        <w:t xml:space="preserve">Esimerkki 0,5748</w:t>
      </w:r>
    </w:p>
    <w:p>
      <w:r>
        <w:t xml:space="preserve">Fakta: Useimmilla nilviäisillä on kuori. Aihe: Kuoret koostuvat kalsiumista.</w:t>
      </w:r>
    </w:p>
    <w:p>
      <w:r>
        <w:rPr>
          <w:b/>
        </w:rPr>
        <w:t xml:space="preserve">Tulos</w:t>
      </w:r>
    </w:p>
    <w:p>
      <w:r>
        <w:t xml:space="preserve">Koralliriutat ja kuoret ovat kalsiumkarbonaattia.</w:t>
      </w:r>
    </w:p>
    <w:p>
      <w:r>
        <w:rPr>
          <w:b/>
        </w:rPr>
        <w:t xml:space="preserve">Esimerkki 0,5749</w:t>
      </w:r>
    </w:p>
    <w:p>
      <w:r>
        <w:t xml:space="preserve">Fakta: Maamadot ovat tärkeitä laskeutumisravintoaineita, jotka auttavat muodostamaan ja rikastuttamaan maaperää. Aihe: laskeuman syöttäjät.</w:t>
      </w:r>
    </w:p>
    <w:p>
      <w:r>
        <w:rPr>
          <w:b/>
        </w:rPr>
        <w:t xml:space="preserve">Tulos</w:t>
      </w:r>
    </w:p>
    <w:p>
      <w:r>
        <w:t xml:space="preserve">Laskeutumisravintoa syövät kalat syövät sedimenttiä ja irrottavat siitä ravintohiukkasia.</w:t>
      </w:r>
    </w:p>
    <w:p>
      <w:r>
        <w:rPr>
          <w:b/>
        </w:rPr>
        <w:t xml:space="preserve">Tulos</w:t>
      </w:r>
    </w:p>
    <w:p>
      <w:r>
        <w:t xml:space="preserve">Laskeutumisravintoa syövät kalat syövät sedimenttiä ja ottavat sitten ravinnon talteen.</w:t>
      </w:r>
    </w:p>
    <w:p>
      <w:r>
        <w:rPr>
          <w:b/>
        </w:rPr>
        <w:t xml:space="preserve">Esimerkki 0,5750</w:t>
      </w:r>
    </w:p>
    <w:p>
      <w:r>
        <w:t xml:space="preserve">Tosiasia: jos elimistö ei käytä ruokaa välittömästi energiaksi, ruoka varastoituu tulevaa käyttöä varten. Aihe: Energiaksi käytetty ruoka.</w:t>
      </w:r>
    </w:p>
    <w:p>
      <w:r>
        <w:rPr>
          <w:b/>
        </w:rPr>
        <w:t xml:space="preserve">Tulos</w:t>
      </w:r>
    </w:p>
    <w:p>
      <w:r>
        <w:t xml:space="preserve">Runsaasti hiilihydraatteja sisältäviä elintarvikkeita käytetään pääasiassa energiaksi.</w:t>
      </w:r>
    </w:p>
    <w:p>
      <w:r>
        <w:rPr>
          <w:b/>
        </w:rPr>
        <w:t xml:space="preserve">Esimerkki 0,5751</w:t>
      </w:r>
    </w:p>
    <w:p>
      <w:r>
        <w:t xml:space="preserve">Tosiasia on, että parantuminen vaatii lepoa. Aihe: Solujen paraneminen.</w:t>
      </w:r>
    </w:p>
    <w:p>
      <w:r>
        <w:rPr>
          <w:b/>
        </w:rPr>
        <w:t xml:space="preserve">Tulos</w:t>
      </w:r>
    </w:p>
    <w:p>
      <w:r>
        <w:t xml:space="preserve">Seurauksena on paraneminen ja solujen uusiutuminen.</w:t>
      </w:r>
    </w:p>
    <w:p>
      <w:r>
        <w:rPr>
          <w:b/>
        </w:rPr>
        <w:t xml:space="preserve">Esimerkki 0,5752</w:t>
      </w:r>
    </w:p>
    <w:p>
      <w:r>
        <w:t xml:space="preserve">Fakta: Sammakkoeläimet ovat ensimmäiset todelliset tetrapodit eli selkärankaiset, joilla on neljä raajaa. Aihe: tetrapodi.</w:t>
      </w:r>
    </w:p>
    <w:p>
      <w:r>
        <w:rPr>
          <w:b/>
        </w:rPr>
        <w:t xml:space="preserve">Tulos</w:t>
      </w:r>
    </w:p>
    <w:p>
      <w:r>
        <w:t xml:space="preserve">Ancathostega on yksi varhaisimmista löydetyistä tetrapodeista ja ylivoimaisesti täydellisin.</w:t>
      </w:r>
    </w:p>
    <w:p>
      <w:r>
        <w:rPr>
          <w:b/>
        </w:rPr>
        <w:t xml:space="preserve">Esimerkki 0,5753</w:t>
      </w:r>
    </w:p>
    <w:p>
      <w:r>
        <w:t xml:space="preserve">Fakta: Useimmat geenit sisältävät ohjeet yhtä proteiinia varten. Aihe: geeni proteiini.</w:t>
      </w:r>
    </w:p>
    <w:p>
      <w:r>
        <w:rPr>
          <w:b/>
        </w:rPr>
        <w:t xml:space="preserve">Tulos</w:t>
      </w:r>
    </w:p>
    <w:p>
      <w:r>
        <w:t xml:space="preserve">Geenit ovat suunnitelmia proteiinien valmistusta varten.</w:t>
      </w:r>
    </w:p>
    <w:p>
      <w:r>
        <w:rPr>
          <w:b/>
        </w:rPr>
        <w:t xml:space="preserve">Esimerkki 0,5754</w:t>
      </w:r>
    </w:p>
    <w:p>
      <w:r>
        <w:t xml:space="preserve">Fakta: tRNA-molekyylit tuovat aminohapot ribosomille oikeassa järjestyksessä. Aihe: aminohapot ribosomi.</w:t>
      </w:r>
    </w:p>
    <w:p>
      <w:r>
        <w:rPr>
          <w:b/>
        </w:rPr>
        <w:t xml:space="preserve">Tulos</w:t>
      </w:r>
    </w:p>
    <w:p>
      <w:r>
        <w:t xml:space="preserve">Geenisekvenssit voivat antaa vain sen aminohapposekvenssin, jonka ribosomi kääntää.</w:t>
      </w:r>
    </w:p>
    <w:p>
      <w:r>
        <w:rPr>
          <w:b/>
        </w:rPr>
        <w:t xml:space="preserve">Esimerkki 0,5755</w:t>
      </w:r>
    </w:p>
    <w:p>
      <w:r>
        <w:t xml:space="preserve">Tosiasia: tuulta käytetään sähköntuotantoon. Aihe: tuulivoima.</w:t>
      </w:r>
    </w:p>
    <w:p>
      <w:r>
        <w:rPr>
          <w:b/>
        </w:rPr>
        <w:t xml:space="preserve">Tulos</w:t>
      </w:r>
    </w:p>
    <w:p>
      <w:r>
        <w:t xml:space="preserve">Tuulivoimalla tuotettu energia saadaan tuulesta, joka kerätään tuuliturbiinin avulla.</w:t>
      </w:r>
    </w:p>
    <w:p>
      <w:r>
        <w:rPr>
          <w:b/>
        </w:rPr>
        <w:t xml:space="preserve">Esimerkki 0,5756</w:t>
      </w:r>
    </w:p>
    <w:p>
      <w:r>
        <w:t xml:space="preserve">Fakta: Annelidit ovat matoja, kuten tuttu liero. Aihe: maan matoja maaperä.</w:t>
      </w:r>
    </w:p>
    <w:p>
      <w:r>
        <w:rPr>
          <w:b/>
        </w:rPr>
        <w:t xml:space="preserve">Tulos</w:t>
      </w:r>
    </w:p>
    <w:p>
      <w:r>
        <w:t xml:space="preserve">Maamadot ovat maaperän terveyden kannalta korvaamattomia.</w:t>
      </w:r>
    </w:p>
    <w:p>
      <w:r>
        <w:rPr>
          <w:b/>
        </w:rPr>
        <w:t xml:space="preserve">Esimerkki 0,5757</w:t>
      </w:r>
    </w:p>
    <w:p>
      <w:r>
        <w:t xml:space="preserve">Fakta: astronautit tarvitsevat säilöttyä ruokaa pitkiä lentoja varten. Aihe: astronauttien ruoka.</w:t>
      </w:r>
    </w:p>
    <w:p>
      <w:r>
        <w:rPr>
          <w:b/>
        </w:rPr>
        <w:t xml:space="preserve">Tulos</w:t>
      </w:r>
    </w:p>
    <w:p>
      <w:r>
        <w:t xml:space="preserve">Astronauttien ruokaa on säteilytetty jo yli 30 vuoden ajan.</w:t>
      </w:r>
    </w:p>
    <w:p>
      <w:r>
        <w:rPr>
          <w:b/>
        </w:rPr>
        <w:t xml:space="preserve">Esimerkki 0,5758</w:t>
      </w:r>
    </w:p>
    <w:p>
      <w:r>
        <w:t xml:space="preserve">Fakta: lentokonetta käytetään ihmisten siirtämiseen vesistöjen yli. Aihe: Lentokoneet käyttävät polttoainetta.</w:t>
      </w:r>
    </w:p>
    <w:p>
      <w:r>
        <w:rPr>
          <w:b/>
        </w:rPr>
        <w:t xml:space="preserve">Tulos</w:t>
      </w:r>
    </w:p>
    <w:p>
      <w:r>
        <w:t xml:space="preserve">Suihkukoneet polttavat polttoainetta koko lennon ajan voittaakseen ilmanvastuksen.</w:t>
      </w:r>
    </w:p>
    <w:p>
      <w:r>
        <w:rPr>
          <w:b/>
        </w:rPr>
        <w:t xml:space="preserve">Esimerkki 0,5759</w:t>
      </w:r>
    </w:p>
    <w:p>
      <w:r>
        <w:t xml:space="preserve">Fakta: ilmakehässä oleva vulkaaninen tuhka laskee lämpötilaa estämällä auringonvalon. Aihe: Tuhka ilmakehässä pilvittää.</w:t>
      </w:r>
    </w:p>
    <w:p>
      <w:r>
        <w:rPr>
          <w:b/>
        </w:rPr>
        <w:t xml:space="preserve">Tulos</w:t>
      </w:r>
    </w:p>
    <w:p>
      <w:r>
        <w:t xml:space="preserve">Tuhkapilvet ovat erityinen ongelma lentokoneille.</w:t>
      </w:r>
    </w:p>
    <w:p>
      <w:r>
        <w:rPr>
          <w:b/>
        </w:rPr>
        <w:t xml:space="preserve">Esimerkki 0,5760</w:t>
      </w:r>
    </w:p>
    <w:p>
      <w:r>
        <w:t xml:space="preserve">Tosiasia: luonnonkatastrofit voivat saada eläimet jättämään ympäristön. Aihe: luonnonkatastrofit ilmastonmuutos.</w:t>
      </w:r>
    </w:p>
    <w:p>
      <w:r>
        <w:rPr>
          <w:b/>
        </w:rPr>
        <w:t xml:space="preserve">Tulos</w:t>
      </w:r>
    </w:p>
    <w:p>
      <w:r>
        <w:t xml:space="preserve">Ilmastonmuutos on yhdistetty luonnonkatastrofien voimistumiseen.</w:t>
      </w:r>
    </w:p>
    <w:p>
      <w:r>
        <w:rPr>
          <w:b/>
        </w:rPr>
        <w:t xml:space="preserve">Esimerkki 0,5761</w:t>
      </w:r>
    </w:p>
    <w:p>
      <w:r>
        <w:t xml:space="preserve">Tosiasia: useimmat kanjonit muodostuvat virtaavien jokien pitkän ajan kuluessa tapahtuneen eroosion seurauksena. Aihe: Eroosio pitkän ajan kuluessa.</w:t>
      </w:r>
    </w:p>
    <w:p>
      <w:r>
        <w:rPr>
          <w:b/>
        </w:rPr>
        <w:t xml:space="preserve">Tulos</w:t>
      </w:r>
    </w:p>
    <w:p>
      <w:r>
        <w:t xml:space="preserve">Geologinen eroosio on pitkän ajan kuluessa tapahtuvaa luonnollista eroosiota.</w:t>
      </w:r>
    </w:p>
    <w:p>
      <w:r>
        <w:rPr>
          <w:b/>
        </w:rPr>
        <w:t xml:space="preserve">Esimerkki 0,5762</w:t>
      </w:r>
    </w:p>
    <w:p>
      <w:r>
        <w:t xml:space="preserve">Fakta: Erilaistuminen on prosessi, jossa erikoistumattomista soluista tulee erikoistuneita. Aihe: Solujen erilaistuminen.</w:t>
      </w:r>
    </w:p>
    <w:p>
      <w:r>
        <w:rPr>
          <w:b/>
        </w:rPr>
        <w:t xml:space="preserve">Tulos</w:t>
      </w:r>
    </w:p>
    <w:p>
      <w:r>
        <w:t xml:space="preserve">T-apurisolut erilaistuvat muistisoluiksi ja efektorisoluiksi.</w:t>
      </w:r>
    </w:p>
    <w:p>
      <w:r>
        <w:rPr>
          <w:b/>
        </w:rPr>
        <w:t xml:space="preserve">Esimerkki 0,5763</w:t>
      </w:r>
    </w:p>
    <w:p>
      <w:r>
        <w:t xml:space="preserve">Fakta: Hikoilu vähentää kehon lämpöä. Aihe: hikoilu vähentää kehon lämpöä.</w:t>
      </w:r>
    </w:p>
    <w:p>
      <w:r>
        <w:rPr>
          <w:b/>
        </w:rPr>
        <w:t xml:space="preserve">Tulos</w:t>
      </w:r>
    </w:p>
    <w:p>
      <w:r>
        <w:t xml:space="preserve">Syyt Kehon lämpö haihtuu pääasiassa hikoilun tai hikoilun kautta.</w:t>
      </w:r>
    </w:p>
    <w:p>
      <w:r>
        <w:rPr>
          <w:b/>
        </w:rPr>
        <w:t xml:space="preserve">Esimerkki 0,5764</w:t>
      </w:r>
    </w:p>
    <w:p>
      <w:r>
        <w:t xml:space="preserve">Tosiasia: sään ennustaminen edellyttää sään tutkimista. Aihe: meteorologit.</w:t>
      </w:r>
    </w:p>
    <w:p>
      <w:r>
        <w:rPr>
          <w:b/>
        </w:rPr>
        <w:t xml:space="preserve">Tulos</w:t>
      </w:r>
    </w:p>
    <w:p>
      <w:r>
        <w:t xml:space="preserve">Meteorologi Meteorologi Meteorologi on henkilö, joka tutkii tai ennustaa säätä.</w:t>
      </w:r>
    </w:p>
    <w:p>
      <w:r>
        <w:rPr>
          <w:b/>
        </w:rPr>
        <w:t xml:space="preserve">Esimerkki 0,5765</w:t>
      </w:r>
    </w:p>
    <w:p>
      <w:r>
        <w:t xml:space="preserve">Tosiasia: kuivuus voi muuttaa ympäristön värin vihreästä ruskeaksi. Aihe: Ympäristön muutokset aiheuttavat satelliittikuvien muuttumisen.</w:t>
      </w:r>
    </w:p>
    <w:p>
      <w:r>
        <w:rPr>
          <w:b/>
        </w:rPr>
        <w:t xml:space="preserve">Tulos</w:t>
      </w:r>
    </w:p>
    <w:p>
      <w:r>
        <w:t xml:space="preserve">Earthshots on valikoima satelliittikuvia, joista näkyy selvästi ympäristön muutos.</w:t>
      </w:r>
    </w:p>
    <w:p>
      <w:r>
        <w:rPr>
          <w:b/>
        </w:rPr>
        <w:t xml:space="preserve">Esimerkki 0,5766</w:t>
      </w:r>
    </w:p>
    <w:p>
      <w:r>
        <w:t xml:space="preserve">Fakta: Lipidit voivat koostua pelkistä rasvahapoista tai ne voivat sisältää myös muita molekyylejä. Aihe: rasvahappolipidit.</w:t>
      </w:r>
    </w:p>
    <w:p>
      <w:r>
        <w:rPr>
          <w:b/>
        </w:rPr>
        <w:t xml:space="preserve">Tulos</w:t>
      </w:r>
    </w:p>
    <w:p>
      <w:r>
        <w:t xml:space="preserve">Bakteerit pystyvät kasvamaan rasvahapoilla ja lipideillä.</w:t>
      </w:r>
    </w:p>
    <w:p>
      <w:r>
        <w:rPr>
          <w:b/>
        </w:rPr>
        <w:t xml:space="preserve">Esimerkki 0,5767</w:t>
      </w:r>
    </w:p>
    <w:p>
      <w:r>
        <w:t xml:space="preserve">Fakta: Kaikilla soluilla on osittain samat rakenteet ja perustoiminnot. Aihe: perustoiminnot yksinkertainen prosessi.</w:t>
      </w:r>
    </w:p>
    <w:p>
      <w:r>
        <w:rPr>
          <w:b/>
        </w:rPr>
        <w:t xml:space="preserve">Tulos</w:t>
      </w:r>
    </w:p>
    <w:p>
      <w:r>
        <w:t xml:space="preserve">Periaatteessa prosessi on melko yksinkertainen.</w:t>
      </w:r>
    </w:p>
    <w:p>
      <w:r>
        <w:rPr>
          <w:b/>
        </w:rPr>
        <w:t xml:space="preserve">Esimerkki 0,5768</w:t>
      </w:r>
    </w:p>
    <w:p>
      <w:r>
        <w:t xml:space="preserve">Fakta: eläin tarvitsee yleensä lämpimän ruumiinlämmön selviytyäkseen. Aihe: lämpötila lämpö.</w:t>
      </w:r>
    </w:p>
    <w:p>
      <w:r>
        <w:rPr>
          <w:b/>
        </w:rPr>
        <w:t xml:space="preserve">Tulos</w:t>
      </w:r>
    </w:p>
    <w:p>
      <w:r>
        <w:t xml:space="preserve">Lämpötila Lämpötila on lämmön määrän mittaaminen.</w:t>
      </w:r>
    </w:p>
    <w:p>
      <w:r>
        <w:rPr>
          <w:b/>
        </w:rPr>
        <w:t xml:space="preserve">Esimerkki 0.5769</w:t>
      </w:r>
    </w:p>
    <w:p>
      <w:r>
        <w:t xml:space="preserve">Fakta: Useimpia hormoneja säätelevät palautemekanismit. Aihe: säännelty kontrolloitu.</w:t>
      </w:r>
    </w:p>
    <w:p>
      <w:r>
        <w:rPr>
          <w:b/>
        </w:rPr>
        <w:t xml:space="preserve">Tulos</w:t>
      </w:r>
    </w:p>
    <w:p>
      <w:r>
        <w:t xml:space="preserve">Valvontaa on parempi kuvata sääntelynä.</w:t>
      </w:r>
    </w:p>
    <w:p>
      <w:r>
        <w:rPr>
          <w:b/>
        </w:rPr>
        <w:t xml:space="preserve">Esimerkki 0,5770</w:t>
      </w:r>
    </w:p>
    <w:p>
      <w:r>
        <w:t xml:space="preserve">Fakta: ympyrädiagrammia voidaan käyttää prosenttien esittämiseen. Aihe: Prosentit ovat tietoja.</w:t>
      </w:r>
    </w:p>
    <w:p>
      <w:r>
        <w:rPr>
          <w:b/>
        </w:rPr>
        <w:t xml:space="preserve">Tulos</w:t>
      </w:r>
    </w:p>
    <w:p>
      <w:r>
        <w:t xml:space="preserve">Tietoarvot voidaan muuntaa myös prosenttiarvoiksi.</w:t>
      </w:r>
    </w:p>
    <w:p>
      <w:r>
        <w:rPr>
          <w:b/>
        </w:rPr>
        <w:t xml:space="preserve">Esimerkki 0,5771</w:t>
      </w:r>
    </w:p>
    <w:p>
      <w:r>
        <w:t xml:space="preserve">Fakta: Kaikilla soluilla on osittain samat rakenteet ja perustoiminnot. Aihe: Solutyypit iho.</w:t>
      </w:r>
    </w:p>
    <w:p>
      <w:r>
        <w:rPr>
          <w:b/>
        </w:rPr>
        <w:t xml:space="preserve">Tulos</w:t>
      </w:r>
    </w:p>
    <w:p>
      <w:r>
        <w:t xml:space="preserve">Myös karvasolut ovat eräänlaisia ihosoluja.</w:t>
      </w:r>
    </w:p>
    <w:p>
      <w:r>
        <w:rPr>
          <w:b/>
        </w:rPr>
        <w:t xml:space="preserve">Esimerkki 0,5772</w:t>
      </w:r>
    </w:p>
    <w:p>
      <w:r>
        <w:t xml:space="preserve">Fakta: Kokeet tehdään usein laboratoriossa. Aihe: laboratoriot kemialliset kokeet.</w:t>
      </w:r>
    </w:p>
    <w:p>
      <w:r>
        <w:rPr>
          <w:b/>
        </w:rPr>
        <w:t xml:space="preserve">Tulos</w:t>
      </w:r>
    </w:p>
    <w:p>
      <w:r>
        <w:t xml:space="preserve">Laborantit, valmistakaa kemikaalit.</w:t>
      </w:r>
    </w:p>
    <w:p>
      <w:r>
        <w:rPr>
          <w:b/>
        </w:rPr>
        <w:t xml:space="preserve">Esimerkki 0,5773</w:t>
      </w:r>
    </w:p>
    <w:p>
      <w:r>
        <w:t xml:space="preserve">Fakta: leivänpaahdin muuntaa sähköenergian lämpöenergiaksi paahtamista varten. Aihe: leivän paahtaminen.</w:t>
      </w:r>
    </w:p>
    <w:p>
      <w:r>
        <w:rPr>
          <w:b/>
        </w:rPr>
        <w:t xml:space="preserve">Tulos</w:t>
      </w:r>
    </w:p>
    <w:p>
      <w:r>
        <w:t xml:space="preserve">Paahtoleipä syntyy leivästä.</w:t>
      </w:r>
    </w:p>
    <w:p>
      <w:r>
        <w:rPr>
          <w:b/>
        </w:rPr>
        <w:t xml:space="preserve">Esimerkki 0,5774</w:t>
      </w:r>
    </w:p>
    <w:p>
      <w:r>
        <w:t xml:space="preserve">Tosiasia on, että ruoan valmistaminen vaatii lämpöenergian lisäämistä. Aihe: ruoka liha.</w:t>
      </w:r>
    </w:p>
    <w:p>
      <w:r>
        <w:rPr>
          <w:b/>
        </w:rPr>
        <w:t xml:space="preserve">Tulos</w:t>
      </w:r>
    </w:p>
    <w:p>
      <w:r>
        <w:t xml:space="preserve">Liha on ravinteikasta ruokaa.</w:t>
      </w:r>
    </w:p>
    <w:p>
      <w:r>
        <w:rPr>
          <w:b/>
        </w:rPr>
        <w:t xml:space="preserve">Esimerkki 0,5775</w:t>
      </w:r>
    </w:p>
    <w:p>
      <w:r>
        <w:t xml:space="preserve">Tosiasia: kun pallonpuolisko on kallistettu poispäin auringosta, se saa vähemmän suoraa auringonvaloa. Aihe: auringonvalon fotonit.</w:t>
      </w:r>
    </w:p>
    <w:p>
      <w:r>
        <w:rPr>
          <w:b/>
        </w:rPr>
        <w:t xml:space="preserve">Tulos</w:t>
      </w:r>
    </w:p>
    <w:p>
      <w:r>
        <w:t xml:space="preserve">Auringonvalo toimitetaan pieninä energiapaketteina, joita kutsutaan fotoneiksi.</w:t>
      </w:r>
    </w:p>
    <w:p>
      <w:r>
        <w:rPr>
          <w:b/>
        </w:rPr>
        <w:t xml:space="preserve">Esimerkki 0,5776</w:t>
      </w:r>
    </w:p>
    <w:p>
      <w:r>
        <w:t xml:space="preserve">Fakta: Hikoilu kuluttaa energiaa, ja energia tulee kehon lämmöstä. Aihe: Hikoilu on hikeä.</w:t>
      </w:r>
    </w:p>
    <w:p>
      <w:r>
        <w:rPr>
          <w:b/>
        </w:rPr>
        <w:t xml:space="preserve">Tulos</w:t>
      </w:r>
    </w:p>
    <w:p>
      <w:r>
        <w:t xml:space="preserve">Diaforeesi on hieno lääketieteellinen termi hikoilulle tai hikoilulle.</w:t>
      </w:r>
    </w:p>
    <w:p>
      <w:r>
        <w:rPr>
          <w:b/>
        </w:rPr>
        <w:t xml:space="preserve">Esimerkki 0,5777</w:t>
      </w:r>
    </w:p>
    <w:p>
      <w:r>
        <w:t xml:space="preserve">Fakta: Näkö on kyky aistia valoa, ja silmä on valoa aistiva elin. Aihe: Silmänäkö.</w:t>
      </w:r>
    </w:p>
    <w:p>
      <w:r>
        <w:rPr>
          <w:b/>
        </w:rPr>
        <w:t xml:space="preserve">Tulos</w:t>
      </w:r>
    </w:p>
    <w:p>
      <w:r>
        <w:t xml:space="preserve">Valo on spektrin osa, joka stimuloi silmän verkkokalvoa ja johtaa näkökykyyn.</w:t>
      </w:r>
    </w:p>
    <w:p>
      <w:r>
        <w:rPr>
          <w:b/>
        </w:rPr>
        <w:t xml:space="preserve">Tulos</w:t>
      </w:r>
    </w:p>
    <w:p>
      <w:r>
        <w:t xml:space="preserve">Näön menetyksellä tarkoitetaan silmän näkökyvyn täydellistä ja pysyvää menetystä.</w:t>
      </w:r>
    </w:p>
    <w:p>
      <w:r>
        <w:rPr>
          <w:b/>
        </w:rPr>
        <w:t xml:space="preserve">Esimerkki 0,5778</w:t>
      </w:r>
    </w:p>
    <w:p>
      <w:r>
        <w:t xml:space="preserve">Fakta: eläimet voivat käyttää ääntä viestintään. Aihe: eläin nisäkäs.</w:t>
      </w:r>
    </w:p>
    <w:p>
      <w:r>
        <w:rPr>
          <w:b/>
        </w:rPr>
        <w:t xml:space="preserve">Tulos</w:t>
      </w:r>
    </w:p>
    <w:p>
      <w:r>
        <w:t xml:space="preserve">Kaikki nisäkkäät ovat eläimiä.</w:t>
      </w:r>
    </w:p>
    <w:p>
      <w:r>
        <w:rPr>
          <w:b/>
        </w:rPr>
        <w:t xml:space="preserve">Esimerkki 0,5779</w:t>
      </w:r>
    </w:p>
    <w:p>
      <w:r>
        <w:t xml:space="preserve">Fakta: Nilviäiset ovat selkärangattomia eläimiä, kuten tavallinen etana. Aihe: etana.</w:t>
      </w:r>
    </w:p>
    <w:p>
      <w:r>
        <w:rPr>
          <w:b/>
        </w:rPr>
        <w:t xml:space="preserve">Tulos</w:t>
      </w:r>
    </w:p>
    <w:p>
      <w:r>
        <w:t xml:space="preserve">Toinen yleinen etana on niskatäpläetana.</w:t>
      </w:r>
    </w:p>
    <w:p>
      <w:r>
        <w:rPr>
          <w:b/>
        </w:rPr>
        <w:t xml:space="preserve">Tulos</w:t>
      </w:r>
    </w:p>
    <w:p>
      <w:r>
        <w:t xml:space="preserve">Gastropodit ovat etanoita ja etanoita.</w:t>
      </w:r>
    </w:p>
    <w:p>
      <w:r>
        <w:rPr>
          <w:b/>
        </w:rPr>
        <w:t xml:space="preserve">Esimerkki 0,5780</w:t>
      </w:r>
    </w:p>
    <w:p>
      <w:r>
        <w:t xml:space="preserve">Tosiasia: myrkky aiheuttaa vahinkoa eläville olennoille. Aihe: Linnut elävä olento.</w:t>
      </w:r>
    </w:p>
    <w:p>
      <w:r>
        <w:rPr>
          <w:b/>
        </w:rPr>
        <w:t xml:space="preserve">Tulos</w:t>
      </w:r>
    </w:p>
    <w:p>
      <w:r>
        <w:t xml:space="preserve">Linnuilla, kuten kaikilla elävillä olennoilla, on itseisarvo.</w:t>
      </w:r>
    </w:p>
    <w:p>
      <w:r>
        <w:rPr>
          <w:b/>
        </w:rPr>
        <w:t xml:space="preserve">Esimerkki 0,5781</w:t>
      </w:r>
    </w:p>
    <w:p>
      <w:r>
        <w:t xml:space="preserve">Tosiasia: mineraalien kovuuden mittaaminen edellyttää materiaalien naarmuttamista. Aihe: Mineraalien raapiminen kovaksi.</w:t>
      </w:r>
    </w:p>
    <w:p>
      <w:r>
        <w:rPr>
          <w:b/>
        </w:rPr>
        <w:t xml:space="preserve">Tulos</w:t>
      </w:r>
    </w:p>
    <w:p>
      <w:r>
        <w:t xml:space="preserve">Kovemmat mineraalit voivat naarmuttaa pehmeämpiä mineraaleja.</w:t>
      </w:r>
    </w:p>
    <w:p>
      <w:r>
        <w:rPr>
          <w:b/>
        </w:rPr>
        <w:t xml:space="preserve">Esimerkki 0,5782</w:t>
      </w:r>
    </w:p>
    <w:p>
      <w:r>
        <w:t xml:space="preserve">Tosiasia: ruoan kuivattamista käytetään ruoan säilömiseen. Aihe: suolan kuivausruokaa.</w:t>
      </w:r>
    </w:p>
    <w:p>
      <w:r>
        <w:rPr>
          <w:b/>
        </w:rPr>
        <w:t xml:space="preserve">Tulos</w:t>
      </w:r>
    </w:p>
    <w:p>
      <w:r>
        <w:t xml:space="preserve">Elintarvikkeet peitettiin yleensä runsaalla määrällä suolaa tai tyydyttyneellä suolavedellä, ja suolan annettiin imeytyä kudokseen samalla kun tuote kuivattiin.</w:t>
      </w:r>
    </w:p>
    <w:p>
      <w:r>
        <w:rPr>
          <w:b/>
        </w:rPr>
        <w:t xml:space="preserve">Esimerkki 0,5783</w:t>
      </w:r>
    </w:p>
    <w:p>
      <w:r>
        <w:t xml:space="preserve">Fakta: Itiöt voivat levitä liikkuvan veden, tuulen tai muiden organismien mukana. Aihe: itiöt.</w:t>
      </w:r>
    </w:p>
    <w:p>
      <w:r>
        <w:rPr>
          <w:b/>
        </w:rPr>
        <w:t xml:space="preserve">Tulos</w:t>
      </w:r>
    </w:p>
    <w:p>
      <w:r>
        <w:t xml:space="preserve">Saniaiset lisääntyvät itiöiden avulla.</w:t>
      </w:r>
    </w:p>
    <w:p>
      <w:r>
        <w:rPr>
          <w:b/>
        </w:rPr>
        <w:t xml:space="preserve">Tulos</w:t>
      </w:r>
    </w:p>
    <w:p>
      <w:r>
        <w:t xml:space="preserve">Itiöt Sienet lisääntyvät itiöiden avulla.</w:t>
      </w:r>
    </w:p>
    <w:p>
      <w:r>
        <w:rPr>
          <w:b/>
        </w:rPr>
        <w:t xml:space="preserve">Esimerkki 0,5784</w:t>
      </w:r>
    </w:p>
    <w:p>
      <w:r>
        <w:t xml:space="preserve">Tosiasia: johtimen läpi kulkeva sähkövirta aiheuttaa johtimen lämpenemisen. Aihe: Johdon kuumeneminen sytyttää tulipalon.</w:t>
      </w:r>
    </w:p>
    <w:p>
      <w:r>
        <w:rPr>
          <w:b/>
        </w:rPr>
        <w:t xml:space="preserve">Tulos</w:t>
      </w:r>
    </w:p>
    <w:p>
      <w:r>
        <w:t xml:space="preserve">Jos johto kuumenee, se voi vahingoittaa eristystä tai aiheuttaa tulipalon.</w:t>
      </w:r>
    </w:p>
    <w:p>
      <w:r>
        <w:rPr>
          <w:b/>
        </w:rPr>
        <w:t xml:space="preserve">Esimerkki 0,5785</w:t>
      </w:r>
    </w:p>
    <w:p>
      <w:r>
        <w:t xml:space="preserve">Fakta: Vety sidokset saavat veden laajenemaan jäätyessään. Aihe: vetysidos.</w:t>
      </w:r>
    </w:p>
    <w:p>
      <w:r>
        <w:rPr>
          <w:b/>
        </w:rPr>
        <w:t xml:space="preserve">Tulos</w:t>
      </w:r>
    </w:p>
    <w:p>
      <w:r>
        <w:t xml:space="preserve">Vetysidokset Vetysidokset ovat ensisijaisesti sähköstaattisia.</w:t>
      </w:r>
    </w:p>
    <w:p>
      <w:r>
        <w:rPr>
          <w:b/>
        </w:rPr>
        <w:t xml:space="preserve">Esimerkki 0,5786</w:t>
      </w:r>
    </w:p>
    <w:p>
      <w:r>
        <w:t xml:space="preserve">Tosiasia: Ilmansaasteet voivat aiheuttaa maaperän pH:n laskua. Aihe: ph laskee happamaksi.</w:t>
      </w:r>
    </w:p>
    <w:p>
      <w:r>
        <w:rPr>
          <w:b/>
        </w:rPr>
        <w:t xml:space="preserve">Tulos</w:t>
      </w:r>
    </w:p>
    <w:p>
      <w:r>
        <w:t xml:space="preserve">Happamuus lisääntyy pH-luvun laskiessa ja emäksisyys lisääntyy pH-luvun noustessa.</w:t>
      </w:r>
    </w:p>
    <w:p>
      <w:r>
        <w:rPr>
          <w:b/>
        </w:rPr>
        <w:t xml:space="preserve">Esimerkki 0,5787</w:t>
      </w:r>
    </w:p>
    <w:p>
      <w:r>
        <w:t xml:space="preserve">Fakta: Kasvit käyttävät tyydyttymättömiä rasvahappoja energian varastointiin. Aihe: energiajoule.</w:t>
      </w:r>
    </w:p>
    <w:p>
      <w:r>
        <w:rPr>
          <w:b/>
        </w:rPr>
        <w:t xml:space="preserve">Tulos</w:t>
      </w:r>
    </w:p>
    <w:p>
      <w:r>
        <w:t xml:space="preserve">Energia mitataan jouleina.</w:t>
      </w:r>
    </w:p>
    <w:p>
      <w:r>
        <w:rPr>
          <w:b/>
        </w:rPr>
        <w:t xml:space="preserve">Esimerkki 0,5788</w:t>
      </w:r>
    </w:p>
    <w:p>
      <w:r>
        <w:t xml:space="preserve">Fakta: Jotkin matelijalajit voivat olla useita viikkoja syömättä. Aihe: matelijat viikkoja aterioiden välillä.</w:t>
      </w:r>
    </w:p>
    <w:p>
      <w:r>
        <w:rPr>
          <w:b/>
        </w:rPr>
        <w:t xml:space="preserve">Tulos</w:t>
      </w:r>
    </w:p>
    <w:p>
      <w:r>
        <w:t xml:space="preserve">Matelijoita ja sammakkoeläimiä ruokitaan kerran viikossa.</w:t>
      </w:r>
    </w:p>
    <w:p>
      <w:r>
        <w:rPr>
          <w:b/>
        </w:rPr>
        <w:t xml:space="preserve">Esimerkki 0,5789</w:t>
      </w:r>
    </w:p>
    <w:p>
      <w:r>
        <w:t xml:space="preserve">Fakta: Syöpään johtavat mutaatiot tapahtuvat yleensä solusykliä ohjaavissa geeneissä. Aihe: Geenit, jotka kontrolloivat solukiertoa.</w:t>
      </w:r>
    </w:p>
    <w:p>
      <w:r>
        <w:rPr>
          <w:b/>
        </w:rPr>
        <w:t xml:space="preserve">Tulos</w:t>
      </w:r>
    </w:p>
    <w:p>
      <w:r>
        <w:t xml:space="preserve">Mutaatiot voivat vaikuttaa geeneihin, jotka säätelevät solujen syntyä tai kuolemaa.</w:t>
      </w:r>
    </w:p>
    <w:p>
      <w:r>
        <w:rPr>
          <w:b/>
        </w:rPr>
        <w:t xml:space="preserve">Esimerkki 0,5790</w:t>
      </w:r>
    </w:p>
    <w:p>
      <w:r>
        <w:t xml:space="preserve">Fakta: Virukset eivät ole lainkaan soluja, joten ne eivät ole prokaryootteja eivätkä eukaryootteja. Aihe: Virukset.</w:t>
      </w:r>
    </w:p>
    <w:p>
      <w:r>
        <w:rPr>
          <w:b/>
        </w:rPr>
        <w:t xml:space="preserve">Tulos</w:t>
      </w:r>
    </w:p>
    <w:p>
      <w:r>
        <w:t xml:space="preserve">Viruksiin kuuluu tupakan mosaiikkivirus.</w:t>
      </w:r>
    </w:p>
    <w:p>
      <w:r>
        <w:rPr>
          <w:b/>
        </w:rPr>
        <w:t xml:space="preserve">Esimerkki 0,5791</w:t>
      </w:r>
    </w:p>
    <w:p>
      <w:r>
        <w:t xml:space="preserve">Fakta: auringonvalon taittuminen saa auringonvalon jakautumaan eri väreihin. Aihe: Prisman taittuminen.</w:t>
      </w:r>
    </w:p>
    <w:p>
      <w:r>
        <w:rPr>
          <w:b/>
        </w:rPr>
        <w:t xml:space="preserve">Tulos</w:t>
      </w:r>
    </w:p>
    <w:p>
      <w:r>
        <w:t xml:space="preserve">Pienet vesipisarat taittavat valoa aivan kuten prisma.</w:t>
      </w:r>
    </w:p>
    <w:p>
      <w:r>
        <w:rPr>
          <w:b/>
        </w:rPr>
        <w:t xml:space="preserve">Esimerkki 0,5792</w:t>
      </w:r>
    </w:p>
    <w:p>
      <w:r>
        <w:t xml:space="preserve">Tosiasia: maaperän pH-arvon muutokset voivat aiheuttaa kasvien kuolemisen. Aihe: maaperän ph:n muutos.</w:t>
      </w:r>
    </w:p>
    <w:p>
      <w:r>
        <w:rPr>
          <w:b/>
        </w:rPr>
        <w:t xml:space="preserve">Tulos</w:t>
      </w:r>
    </w:p>
    <w:p>
      <w:r>
        <w:t xml:space="preserve">Rikki alentaa maaperän pH:ta.</w:t>
      </w:r>
    </w:p>
    <w:p>
      <w:r>
        <w:rPr>
          <w:b/>
        </w:rPr>
        <w:t xml:space="preserve">Esimerkki 0,5793</w:t>
      </w:r>
    </w:p>
    <w:p>
      <w:r>
        <w:t xml:space="preserve">Tosiasia: Useimmat ihmiset selviävät vain muutaman päivän ilman vettä. Aihe: Vain maapallolla on käyttökelpoista vettä.</w:t>
      </w:r>
    </w:p>
    <w:p>
      <w:r>
        <w:rPr>
          <w:b/>
        </w:rPr>
        <w:t xml:space="preserve">Tulos</w:t>
      </w:r>
    </w:p>
    <w:p>
      <w:r>
        <w:t xml:space="preserve">Maa on ainoa vesiplaneetta.</w:t>
      </w:r>
    </w:p>
    <w:p>
      <w:r>
        <w:rPr>
          <w:b/>
        </w:rPr>
        <w:t xml:space="preserve">Esimerkki 0,5794</w:t>
      </w:r>
    </w:p>
    <w:p>
      <w:r>
        <w:t xml:space="preserve">Fakta: hehkulamppua käytetään pimeässä näkemiseen. Aihe: hehkulamppu pimeässä.</w:t>
      </w:r>
    </w:p>
    <w:p>
      <w:r>
        <w:rPr>
          <w:b/>
        </w:rPr>
        <w:t xml:space="preserve">Tulos</w:t>
      </w:r>
    </w:p>
    <w:p>
      <w:r>
        <w:t xml:space="preserve">Valoa säteilee hehkulamppu.</w:t>
      </w:r>
    </w:p>
    <w:p>
      <w:r>
        <w:rPr>
          <w:b/>
        </w:rPr>
        <w:t xml:space="preserve">Esimerkki 0,5795</w:t>
      </w:r>
    </w:p>
    <w:p>
      <w:r>
        <w:t xml:space="preserve">Fakta: tähtien ydinreaktiot saavat tähdet tuottamaan valoa. Aihe: Ydinreaktiot kaasut.</w:t>
      </w:r>
    </w:p>
    <w:p>
      <w:r>
        <w:rPr>
          <w:b/>
        </w:rPr>
        <w:t xml:space="preserve">Tulos</w:t>
      </w:r>
    </w:p>
    <w:p>
      <w:r>
        <w:t xml:space="preserve">Ydinreaktiot muuttavat massan energiaksi.</w:t>
      </w:r>
    </w:p>
    <w:p>
      <w:r>
        <w:rPr>
          <w:b/>
        </w:rPr>
        <w:t xml:space="preserve">Esimerkki 0,5796</w:t>
      </w:r>
    </w:p>
    <w:p>
      <w:r>
        <w:t xml:space="preserve">Tosiasia: solujen jakautuminen aiheuttaa usein kasvua. Aihe: Solujen jakautuminen on.</w:t>
      </w:r>
    </w:p>
    <w:p>
      <w:r>
        <w:rPr>
          <w:b/>
        </w:rPr>
        <w:t xml:space="preserve">Tulos</w:t>
      </w:r>
    </w:p>
    <w:p>
      <w:r>
        <w:t xml:space="preserve">Syöpä on hallitsematonta solujen jakautumista.</w:t>
      </w:r>
    </w:p>
    <w:p>
      <w:r>
        <w:rPr>
          <w:b/>
        </w:rPr>
        <w:t xml:space="preserve">Esimerkki 0,5797</w:t>
      </w:r>
    </w:p>
    <w:p>
      <w:r>
        <w:t xml:space="preserve">Tosiasia: tauteja aiheuttavat mikrobit vaikuttavat kielteisesti elimistöön. Aihe: tauteja aiheuttavat mikrobit.</w:t>
      </w:r>
    </w:p>
    <w:p>
      <w:r>
        <w:rPr>
          <w:b/>
        </w:rPr>
        <w:t xml:space="preserve">Tulos</w:t>
      </w:r>
    </w:p>
    <w:p>
      <w:r>
        <w:t xml:space="preserve">Taudinaiheuttajat ovat sairauksia aiheuttavia mikrobeja.</w:t>
      </w:r>
    </w:p>
    <w:p>
      <w:r>
        <w:rPr>
          <w:b/>
        </w:rPr>
        <w:t xml:space="preserve">Tulos</w:t>
      </w:r>
    </w:p>
    <w:p>
      <w:r>
        <w:t xml:space="preserve">Vesi testattiin tauteja aiheuttavien mikrobien varalta.</w:t>
      </w:r>
    </w:p>
    <w:p>
      <w:r>
        <w:rPr>
          <w:b/>
        </w:rPr>
        <w:t xml:space="preserve">Esimerkki 0,5798</w:t>
      </w:r>
    </w:p>
    <w:p>
      <w:r>
        <w:t xml:space="preserve">Fakta: Kromosomit ovat DNA:sta ja proteiineista koostuvia kierteisiä rakenteita. Aihe: dna deoksiribonukleiinihappo.</w:t>
      </w:r>
    </w:p>
    <w:p>
      <w:r>
        <w:rPr>
          <w:b/>
        </w:rPr>
        <w:t xml:space="preserve">Tulos</w:t>
      </w:r>
    </w:p>
    <w:p>
      <w:r>
        <w:t xml:space="preserve">DNA DNA on deoksiribonukleiinihappo.</w:t>
      </w:r>
    </w:p>
    <w:p>
      <w:r>
        <w:rPr>
          <w:b/>
        </w:rPr>
        <w:t xml:space="preserve">Esimerkki 0,5799</w:t>
      </w:r>
    </w:p>
    <w:p>
      <w:r>
        <w:t xml:space="preserve">Tosiasia: Erikoistumista tapahtuu, kun kilpailevat lajit kehittävät erilaisia sopeutumismalleja. Aihe: Erikoistuminen lajit kehittyvät.</w:t>
      </w:r>
    </w:p>
    <w:p>
      <w:r>
        <w:rPr>
          <w:b/>
        </w:rPr>
        <w:t xml:space="preserve">Tulos</w:t>
      </w:r>
    </w:p>
    <w:p>
      <w:r>
        <w:t xml:space="preserve">Useimmat lajit ovat pitkälle erikoistuneita ympäristöönsä ja kehittyvät ympäristön muuttuessa.</w:t>
      </w:r>
    </w:p>
    <w:p>
      <w:r>
        <w:rPr>
          <w:b/>
        </w:rPr>
        <w:t xml:space="preserve">Esimerkki 0,5800</w:t>
      </w:r>
    </w:p>
    <w:p>
      <w:r>
        <w:t xml:space="preserve">Fakta: Eläimet ovat monisoluisten eukaryoottien valtakunta. Aihe: Eläinten valtakunta.</w:t>
      </w:r>
    </w:p>
    <w:p>
      <w:r>
        <w:rPr>
          <w:b/>
        </w:rPr>
        <w:t xml:space="preserve">Tulos</w:t>
      </w:r>
    </w:p>
    <w:p>
      <w:r>
        <w:t xml:space="preserve">Selkärangattomat muodostavat suurimman osan eläinkunnasta.</w:t>
      </w:r>
    </w:p>
    <w:p>
      <w:r>
        <w:rPr>
          <w:b/>
        </w:rPr>
        <w:t xml:space="preserve">Esimerkki 0,5801</w:t>
      </w:r>
    </w:p>
    <w:p>
      <w:r>
        <w:t xml:space="preserve">Tosiasia: Syöpägeenit voivat periytyä. Aihe: periytyvät periytyvät.</w:t>
      </w:r>
    </w:p>
    <w:p>
      <w:r>
        <w:rPr>
          <w:b/>
        </w:rPr>
        <w:t xml:space="preserve">Tulos</w:t>
      </w:r>
    </w:p>
    <w:p>
      <w:r>
        <w:t xml:space="preserve">Perityt ominaisuudet periytyvät geeniemme kautta.</w:t>
      </w:r>
    </w:p>
    <w:p>
      <w:r>
        <w:rPr>
          <w:b/>
        </w:rPr>
        <w:t xml:space="preserve">Esimerkki 0,5802</w:t>
      </w:r>
    </w:p>
    <w:p>
      <w:r>
        <w:t xml:space="preserve">Fakta: Joet ovat yleensä suurempia kuin purot. Aihe: Suurempi vesi.</w:t>
      </w:r>
    </w:p>
    <w:p>
      <w:r>
        <w:rPr>
          <w:b/>
        </w:rPr>
        <w:t xml:space="preserve">Tulos</w:t>
      </w:r>
    </w:p>
    <w:p>
      <w:r>
        <w:t xml:space="preserve">Sitten puro virtaa suurempaan vesistöön.</w:t>
      </w:r>
    </w:p>
    <w:p>
      <w:r>
        <w:rPr>
          <w:b/>
        </w:rPr>
        <w:t xml:space="preserve">Esimerkki 0,5803</w:t>
      </w:r>
    </w:p>
    <w:p>
      <w:r>
        <w:t xml:space="preserve">Tosiasia: pilviin tiivistyvä vesihöyry aiheuttaa sadetta. Aihe: Vesihöyry haihtuu.</w:t>
      </w:r>
    </w:p>
    <w:p>
      <w:r>
        <w:rPr>
          <w:b/>
        </w:rPr>
        <w:t xml:space="preserve">Tulos</w:t>
      </w:r>
    </w:p>
    <w:p>
      <w:r>
        <w:t xml:space="preserve">Haihtunut vesi on vesihöyryn muodossa.</w:t>
      </w:r>
    </w:p>
    <w:p>
      <w:r>
        <w:rPr>
          <w:b/>
        </w:rPr>
        <w:t xml:space="preserve">Esimerkki 0,5804</w:t>
      </w:r>
    </w:p>
    <w:p>
      <w:r>
        <w:t xml:space="preserve">Fakta: auton käyttäminen vaatii yleensä fossiilisia polttoaineita. Aihe: fossiiliset polttoaineet dinosaurukset.</w:t>
      </w:r>
    </w:p>
    <w:p>
      <w:r>
        <w:rPr>
          <w:b/>
        </w:rPr>
        <w:t xml:space="preserve">Tulos</w:t>
      </w:r>
    </w:p>
    <w:p>
      <w:r>
        <w:t xml:space="preserve">Dinosaurusten luut ja kivettynyt puu ovat esimerkkejä fossiilisista polttoaineista.</w:t>
      </w:r>
    </w:p>
    <w:p>
      <w:r>
        <w:rPr>
          <w:b/>
        </w:rPr>
        <w:t xml:space="preserve">Esimerkki 0,5805</w:t>
      </w:r>
    </w:p>
    <w:p>
      <w:r>
        <w:t xml:space="preserve">Tosiasia: Maan pinnan epätasainen lämpeneminen aiheuttaa tuulta. Aihe: tuulen lämpeneminen.</w:t>
      </w:r>
    </w:p>
    <w:p>
      <w:r>
        <w:rPr>
          <w:b/>
        </w:rPr>
        <w:t xml:space="preserve">Tulos</w:t>
      </w:r>
    </w:p>
    <w:p>
      <w:r>
        <w:t xml:space="preserve">Tuuli syntyy, kun aurinko lämmittää ilmaa.</w:t>
      </w:r>
    </w:p>
    <w:p>
      <w:r>
        <w:rPr>
          <w:b/>
        </w:rPr>
        <w:t xml:space="preserve">Esimerkki 0,5806</w:t>
      </w:r>
    </w:p>
    <w:p>
      <w:r>
        <w:t xml:space="preserve">Fakta: Useimmilla protisteilla on liikkuvuutta. Aihe: Amoeba proteus protistit ovat.</w:t>
      </w:r>
    </w:p>
    <w:p>
      <w:r>
        <w:rPr>
          <w:b/>
        </w:rPr>
        <w:t xml:space="preserve">Tulos</w:t>
      </w:r>
    </w:p>
    <w:p>
      <w:r>
        <w:t xml:space="preserve">Protistit ovat yksisoluisia mikroskooppisia organismeja, kuten ameeboja.</w:t>
      </w:r>
    </w:p>
    <w:p>
      <w:r>
        <w:rPr>
          <w:b/>
        </w:rPr>
        <w:t xml:space="preserve">Esimerkki 0,5807</w:t>
      </w:r>
    </w:p>
    <w:p>
      <w:r>
        <w:t xml:space="preserve">Fakta: Nefronit ovat munuaisten rakenteellisia ja toiminnallisia yksiköitä. Aihe: nefroni.</w:t>
      </w:r>
    </w:p>
    <w:p>
      <w:r>
        <w:rPr>
          <w:b/>
        </w:rPr>
        <w:t xml:space="preserve">Tulos</w:t>
      </w:r>
    </w:p>
    <w:p>
      <w:r>
        <w:t xml:space="preserve">Jokaisessa nefronissa on glomerulus.</w:t>
      </w:r>
    </w:p>
    <w:p>
      <w:r>
        <w:rPr>
          <w:b/>
        </w:rPr>
        <w:t xml:space="preserve">Tulos</w:t>
      </w:r>
    </w:p>
    <w:p>
      <w:r>
        <w:t xml:space="preserve">Lopuksi nefronissa oleva neste pääsee keräyskanavaan .</w:t>
      </w:r>
    </w:p>
    <w:p>
      <w:r>
        <w:rPr>
          <w:b/>
        </w:rPr>
        <w:t xml:space="preserve">Esimerkki 0.5808</w:t>
      </w:r>
    </w:p>
    <w:p>
      <w:r>
        <w:t xml:space="preserve">Fakta: esineen tilavuutta voidaan käyttää kuvaamaan esineen kokoa. Aihe: Kuvaile koon mittaamista.</w:t>
      </w:r>
    </w:p>
    <w:p>
      <w:r>
        <w:rPr>
          <w:b/>
        </w:rPr>
        <w:t xml:space="preserve">Tulos</w:t>
      </w:r>
    </w:p>
    <w:p>
      <w:r>
        <w:t xml:space="preserve">Silmäkokoa tai seulakokoa käytetään yleisesti kuvaamaan tai mittaamaan kumiseoksen kokoa.</w:t>
      </w:r>
    </w:p>
    <w:p>
      <w:r>
        <w:rPr>
          <w:b/>
        </w:rPr>
        <w:t xml:space="preserve">Esimerkki 0,5809</w:t>
      </w:r>
    </w:p>
    <w:p>
      <w:r>
        <w:t xml:space="preserve">Fakta: Useimmat sienet saavat orgaanisia yhdisteitä kuolleista organismeista. Aihe: Sienet kuolleet.</w:t>
      </w:r>
    </w:p>
    <w:p>
      <w:r>
        <w:rPr>
          <w:b/>
        </w:rPr>
        <w:t xml:space="preserve">Tulos</w:t>
      </w:r>
    </w:p>
    <w:p>
      <w:r>
        <w:t xml:space="preserve">Sienet ja bakteerit syövät kuolleita kuituja.</w:t>
      </w:r>
    </w:p>
    <w:p>
      <w:r>
        <w:rPr>
          <w:b/>
        </w:rPr>
        <w:t xml:space="preserve">Tulos</w:t>
      </w:r>
    </w:p>
    <w:p>
      <w:r>
        <w:t xml:space="preserve">Hyllysieniä esiintyy usein kuolleissa ja lahoavissa puissa.</w:t>
      </w:r>
    </w:p>
    <w:p>
      <w:r>
        <w:rPr>
          <w:b/>
        </w:rPr>
        <w:t xml:space="preserve">Esimerkki 0,5810</w:t>
      </w:r>
    </w:p>
    <w:p>
      <w:r>
        <w:t xml:space="preserve">Fakta: Evoluutio on elävien olentojen ominaisuuksien muuttumista ajan myötä. Aihe: evoluutio elävä.</w:t>
      </w:r>
    </w:p>
    <w:p>
      <w:r>
        <w:rPr>
          <w:b/>
        </w:rPr>
        <w:t xml:space="preserve">Tulos</w:t>
      </w:r>
    </w:p>
    <w:p>
      <w:r>
        <w:t xml:space="preserve">Evoluutio on elävien olentojen tutkiminen ajan myötä.</w:t>
      </w:r>
    </w:p>
    <w:p>
      <w:r>
        <w:rPr>
          <w:b/>
        </w:rPr>
        <w:t xml:space="preserve">Esimerkki 0,5811</w:t>
      </w:r>
    </w:p>
    <w:p>
      <w:r>
        <w:t xml:space="preserve">Fakta: Munuaisten vajaatoimintaa voidaan hoitaa dialyysillä. Aihe: Dialyysi on keino.</w:t>
      </w:r>
    </w:p>
    <w:p>
      <w:r>
        <w:rPr>
          <w:b/>
        </w:rPr>
        <w:t xml:space="preserve">Tulos</w:t>
      </w:r>
    </w:p>
    <w:p>
      <w:r>
        <w:t xml:space="preserve">Dialyysi Dialyysi on tapa puhdistaa veri keinomunuaisen avulla.</w:t>
      </w:r>
    </w:p>
    <w:p>
      <w:r>
        <w:rPr>
          <w:b/>
        </w:rPr>
        <w:t xml:space="preserve">Esimerkki 0.5812</w:t>
      </w:r>
    </w:p>
    <w:p>
      <w:r>
        <w:t xml:space="preserve">Fakta: Monet hermoradat yhdistävät pikkuaivoja ja liikehermosoluja koko kehossa. Aihe: Pikkuaivot.</w:t>
      </w:r>
    </w:p>
    <w:p>
      <w:r>
        <w:rPr>
          <w:b/>
        </w:rPr>
        <w:t xml:space="preserve">Tulos</w:t>
      </w:r>
    </w:p>
    <w:p>
      <w:r>
        <w:t xml:space="preserve">Pikkuaivot Pikkuaivot, kuten basaaligangliotkin, osallistuvat motoriseen kontrolliin.</w:t>
      </w:r>
    </w:p>
    <w:p>
      <w:r>
        <w:rPr>
          <w:b/>
        </w:rPr>
        <w:t xml:space="preserve">Esimerkki 0,5813</w:t>
      </w:r>
    </w:p>
    <w:p>
      <w:r>
        <w:t xml:space="preserve">Fakta: Lämpötila laskee päiväntasaajalta navoille. Aihe: lämpötila lämpö.</w:t>
      </w:r>
    </w:p>
    <w:p>
      <w:r>
        <w:rPr>
          <w:b/>
        </w:rPr>
        <w:t xml:space="preserve">Tulos</w:t>
      </w:r>
    </w:p>
    <w:p>
      <w:r>
        <w:t xml:space="preserve">Lämpö ja lämpötila ovat sama asia.</w:t>
      </w:r>
    </w:p>
    <w:p>
      <w:r>
        <w:rPr>
          <w:b/>
        </w:rPr>
        <w:t xml:space="preserve">Tulos</w:t>
      </w:r>
    </w:p>
    <w:p>
      <w:r>
        <w:t xml:space="preserve">Lämpötila Lämpötila on lämmön määrän mittaaminen.</w:t>
      </w:r>
    </w:p>
    <w:p>
      <w:r>
        <w:rPr>
          <w:b/>
        </w:rPr>
        <w:t xml:space="preserve">Esimerkki 0,5814</w:t>
      </w:r>
    </w:p>
    <w:p>
      <w:r>
        <w:t xml:space="preserve">Fakta: DNA sisältää geneettiset ohjeet proteiineja varten, ja RNA auttaa proteiinien kokoamisessa. Aihe: RNA-happo.</w:t>
      </w:r>
    </w:p>
    <w:p>
      <w:r>
        <w:rPr>
          <w:b/>
        </w:rPr>
        <w:t xml:space="preserve">Tulos</w:t>
      </w:r>
    </w:p>
    <w:p>
      <w:r>
        <w:t xml:space="preserve">RNA RNA eli ribonukleiinihappo on kaikkien elävien solujen ja monien virusten ainesosa.</w:t>
      </w:r>
    </w:p>
    <w:p>
      <w:r>
        <w:rPr>
          <w:b/>
        </w:rPr>
        <w:t xml:space="preserve">Esimerkki 0,5815</w:t>
      </w:r>
    </w:p>
    <w:p>
      <w:r>
        <w:t xml:space="preserve">Tosiasia: itsensä raapiminen saastuneeseen esineeseen voi aiheuttaa tartunnan. Aihe: infektio bakteerit.</w:t>
      </w:r>
    </w:p>
    <w:p>
      <w:r>
        <w:rPr>
          <w:b/>
        </w:rPr>
        <w:t xml:space="preserve">Tulos</w:t>
      </w:r>
    </w:p>
    <w:p>
      <w:r>
        <w:t xml:space="preserve">Infektio on bakteerien tunkeutuminen elimistöön.</w:t>
      </w:r>
    </w:p>
    <w:p>
      <w:r>
        <w:rPr>
          <w:b/>
        </w:rPr>
        <w:t xml:space="preserve">Esimerkki 0,5816</w:t>
      </w:r>
    </w:p>
    <w:p>
      <w:r>
        <w:t xml:space="preserve">Fakta: Munuaisten vajaatoimintaa voidaan hoitaa dialyysillä. Aihe: Munuaisten vajaatoiminta.</w:t>
      </w:r>
    </w:p>
    <w:p>
      <w:r>
        <w:rPr>
          <w:b/>
        </w:rPr>
        <w:t xml:space="preserve">Tulos</w:t>
      </w:r>
    </w:p>
    <w:p>
      <w:r>
        <w:t xml:space="preserve">Diabeettinen munuaissairaus, munuaisten vajaatoiminta ja muut diabetekseen liittyvät munuaisongelmat.</w:t>
      </w:r>
    </w:p>
    <w:p>
      <w:r>
        <w:rPr>
          <w:b/>
        </w:rPr>
        <w:t xml:space="preserve">Tulos</w:t>
      </w:r>
    </w:p>
    <w:p>
      <w:r>
        <w:t xml:space="preserve">Munuaisten vajaatoiminta on kuolemantuomio.</w:t>
      </w:r>
    </w:p>
    <w:p>
      <w:r>
        <w:rPr>
          <w:b/>
        </w:rPr>
        <w:t xml:space="preserve">Tulos</w:t>
      </w:r>
    </w:p>
    <w:p>
      <w:r>
        <w:t xml:space="preserve">Munuaisten eli munuaisten vajaatoiminta on munuaisten kyvyttömyys hoitaa tehtäviään.</w:t>
      </w:r>
    </w:p>
    <w:p>
      <w:r>
        <w:rPr>
          <w:b/>
        </w:rPr>
        <w:t xml:space="preserve">Esimerkki 0,5817</w:t>
      </w:r>
    </w:p>
    <w:p>
      <w:r>
        <w:t xml:space="preserve">Fakta: Chordateilla on täydellinen ruoansulatusjärjestelmä ja suljettu verenkiertojärjestelmä. Aihe: Chordates.</w:t>
      </w:r>
    </w:p>
    <w:p>
      <w:r>
        <w:rPr>
          <w:b/>
        </w:rPr>
        <w:t xml:space="preserve">Tulos</w:t>
      </w:r>
    </w:p>
    <w:p>
      <w:r>
        <w:t xml:space="preserve">Kaikilla niveljalkaisilla on leuat.</w:t>
      </w:r>
    </w:p>
    <w:p>
      <w:r>
        <w:rPr>
          <w:b/>
        </w:rPr>
        <w:t xml:space="preserve">Tulos</w:t>
      </w:r>
    </w:p>
    <w:p>
      <w:r>
        <w:t xml:space="preserve">Koska matelijat ovat selkärankaisia, ne ovat selkärankaisia.</w:t>
      </w:r>
    </w:p>
    <w:p>
      <w:r>
        <w:rPr>
          <w:b/>
        </w:rPr>
        <w:t xml:space="preserve">Tulos</w:t>
      </w:r>
    </w:p>
    <w:p>
      <w:r>
        <w:t xml:space="preserve">Jep, liskot ovat niveljalkaisia, aivan kuten ihmisetkin.</w:t>
      </w:r>
    </w:p>
    <w:p>
      <w:r>
        <w:rPr>
          <w:b/>
        </w:rPr>
        <w:t xml:space="preserve">Esimerkki 0,5818</w:t>
      </w:r>
    </w:p>
    <w:p>
      <w:r>
        <w:t xml:space="preserve">Fakta: Lintujen nokka on yleensä mukautettu niiden syömän ruoan mukaan. Aihe: lintu kotka.</w:t>
      </w:r>
    </w:p>
    <w:p>
      <w:r>
        <w:rPr>
          <w:b/>
        </w:rPr>
        <w:t xml:space="preserve">Tulos</w:t>
      </w:r>
    </w:p>
    <w:p>
      <w:r>
        <w:t xml:space="preserve">Kotkat ovat suuria lintuja.</w:t>
      </w:r>
    </w:p>
    <w:p>
      <w:r>
        <w:rPr>
          <w:b/>
        </w:rPr>
        <w:t xml:space="preserve">Esimerkki 0,5819</w:t>
      </w:r>
    </w:p>
    <w:p>
      <w:r>
        <w:t xml:space="preserve">Fakta: Kasvit käyttävät selluloosaa soluseiniinsä. Aihe: kasvit kaktukset.</w:t>
      </w:r>
    </w:p>
    <w:p>
      <w:r>
        <w:rPr>
          <w:b/>
        </w:rPr>
        <w:t xml:space="preserve">Tulos</w:t>
      </w:r>
    </w:p>
    <w:p>
      <w:r>
        <w:t xml:space="preserve">Kasvillisuuteen kuuluu pensaita ja kaktuskasveja.</w:t>
      </w:r>
    </w:p>
    <w:p>
      <w:r>
        <w:rPr>
          <w:b/>
        </w:rPr>
        <w:t xml:space="preserve">Esimerkki 0,5820</w:t>
      </w:r>
    </w:p>
    <w:p>
      <w:r>
        <w:t xml:space="preserve">Fakta: Vesi on välttämätöntä kaikelle elämälle maapallolla. Aihe: veden dihydrogen.</w:t>
      </w:r>
    </w:p>
    <w:p>
      <w:r>
        <w:rPr>
          <w:b/>
        </w:rPr>
        <w:t xml:space="preserve">Tulos</w:t>
      </w:r>
    </w:p>
    <w:p>
      <w:r>
        <w:t xml:space="preserve">O on vettä, oikea nimi on dihydrogenmonoksidi.</w:t>
      </w:r>
    </w:p>
    <w:p>
      <w:r>
        <w:rPr>
          <w:b/>
        </w:rPr>
        <w:t xml:space="preserve">Esimerkki 0,5821</w:t>
      </w:r>
    </w:p>
    <w:p>
      <w:r>
        <w:t xml:space="preserve">Fakta: mineraaligrafiittia käytetään lyijykynän lyijyn valmistukseen. Aihe: lyijy.</w:t>
      </w:r>
    </w:p>
    <w:p>
      <w:r>
        <w:rPr>
          <w:b/>
        </w:rPr>
        <w:t xml:space="preserve">Tulos</w:t>
      </w:r>
    </w:p>
    <w:p>
      <w:r>
        <w:t xml:space="preserve">Lyijykynän lyijy on grafiitin ja saven seos.</w:t>
      </w:r>
    </w:p>
    <w:p>
      <w:r>
        <w:rPr>
          <w:b/>
        </w:rPr>
        <w:t xml:space="preserve">Esimerkki 0,5822</w:t>
      </w:r>
    </w:p>
    <w:p>
      <w:r>
        <w:t xml:space="preserve">Tosiasia: maanjäristyksiä aiheuttaa tektonisten laattojen yhteen työntyminen. Aihe: mannerlaatat.</w:t>
      </w:r>
    </w:p>
    <w:p>
      <w:r>
        <w:rPr>
          <w:b/>
        </w:rPr>
        <w:t xml:space="preserve">Tulos</w:t>
      </w:r>
    </w:p>
    <w:p>
      <w:r>
        <w:t xml:space="preserve">Tektoniset laatat painuvat yhteen.</w:t>
      </w:r>
    </w:p>
    <w:p>
      <w:r>
        <w:rPr>
          <w:b/>
        </w:rPr>
        <w:t xml:space="preserve">Esimerkki 0,5823</w:t>
      </w:r>
    </w:p>
    <w:p>
      <w:r>
        <w:t xml:space="preserve">Fakta: Meioosi on solunjakautumistyyppi, joka tuottaa sukusoluja. Aihe: Esimerkkejä sukusoluista ovat.</w:t>
      </w:r>
    </w:p>
    <w:p>
      <w:r>
        <w:rPr>
          <w:b/>
        </w:rPr>
        <w:t xml:space="preserve">Tulos</w:t>
      </w:r>
    </w:p>
    <w:p>
      <w:r>
        <w:t xml:space="preserve">Esimerkkejä sukusoluista ovat munasolut ja siittiöt.</w:t>
      </w:r>
    </w:p>
    <w:p>
      <w:r>
        <w:rPr>
          <w:b/>
        </w:rPr>
        <w:t xml:space="preserve">Esimerkki 0,5824</w:t>
      </w:r>
    </w:p>
    <w:p>
      <w:r>
        <w:t xml:space="preserve">Tosiasia: salama voi aiheuttaa metsäpalon. Aihe: salamanisku metsäpalo.</w:t>
      </w:r>
    </w:p>
    <w:p>
      <w:r>
        <w:rPr>
          <w:b/>
        </w:rPr>
        <w:t xml:space="preserve">Tulos</w:t>
      </w:r>
    </w:p>
    <w:p>
      <w:r>
        <w:t xml:space="preserve">Salamat ovat yleensäkin merkittävä tulipalojen aiheuttaja.</w:t>
      </w:r>
    </w:p>
    <w:p>
      <w:r>
        <w:rPr>
          <w:b/>
        </w:rPr>
        <w:t xml:space="preserve">Esimerkki 0,5825</w:t>
      </w:r>
    </w:p>
    <w:p>
      <w:r>
        <w:t xml:space="preserve">Fakta: voima aiheuttaa kappaleen nopeuden kasvamisen. Aihe: Esineen nopeus.</w:t>
      </w:r>
    </w:p>
    <w:p>
      <w:r>
        <w:rPr>
          <w:b/>
        </w:rPr>
        <w:t xml:space="preserve">Tulos</w:t>
      </w:r>
    </w:p>
    <w:p>
      <w:r>
        <w:t xml:space="preserve">Nopeus on se, kuinka nopeasti esine liikkuu.</w:t>
      </w:r>
    </w:p>
    <w:p>
      <w:r>
        <w:rPr>
          <w:b/>
        </w:rPr>
        <w:t xml:space="preserve">Esimerkki 0,5826</w:t>
      </w:r>
    </w:p>
    <w:p>
      <w:r>
        <w:t xml:space="preserve">Tosiasia: sammal aiheuttaa kemiallista säätä. Aihe: sammaleen aiheuttama sääolotila.</w:t>
      </w:r>
    </w:p>
    <w:p>
      <w:r>
        <w:rPr>
          <w:b/>
        </w:rPr>
        <w:t xml:space="preserve">Tulos</w:t>
      </w:r>
    </w:p>
    <w:p>
      <w:r>
        <w:t xml:space="preserve">Sphagnum-sammal sekoitettuna turvesammaliin.</w:t>
      </w:r>
    </w:p>
    <w:p>
      <w:r>
        <w:rPr>
          <w:b/>
        </w:rPr>
        <w:t xml:space="preserve">Esimerkki 0,5827</w:t>
      </w:r>
    </w:p>
    <w:p>
      <w:r>
        <w:t xml:space="preserve">Tosiasia: kitka aiheuttaa kappaleen lämpötilan nousun. Aihe: esineen lämpötila nousee.</w:t>
      </w:r>
    </w:p>
    <w:p>
      <w:r>
        <w:rPr>
          <w:b/>
        </w:rPr>
        <w:t xml:space="preserve">Tulos</w:t>
      </w:r>
    </w:p>
    <w:p>
      <w:r>
        <w:t xml:space="preserve">Lämpötilan nousu lisää tilavuutta.</w:t>
      </w:r>
    </w:p>
    <w:p>
      <w:r>
        <w:rPr>
          <w:b/>
        </w:rPr>
        <w:t xml:space="preserve">Esimerkki 0,5828</w:t>
      </w:r>
    </w:p>
    <w:p>
      <w:r>
        <w:t xml:space="preserve">Fakta: sateenkaari muodostuu valon taittumisesta erottamalla valo kaikkiin eri väreihin. Aihe: Prisman taittuminen.</w:t>
      </w:r>
    </w:p>
    <w:p>
      <w:r>
        <w:rPr>
          <w:b/>
        </w:rPr>
        <w:t xml:space="preserve">Tulos</w:t>
      </w:r>
    </w:p>
    <w:p>
      <w:r>
        <w:t xml:space="preserve">Kun valoaallot osuvat prismaan, valonsäteet taittuvat eli taipuvat eri kulmissa.</w:t>
      </w:r>
    </w:p>
    <w:p>
      <w:r>
        <w:rPr>
          <w:b/>
        </w:rPr>
        <w:t xml:space="preserve">Esimerkki 0,5829</w:t>
      </w:r>
    </w:p>
    <w:p>
      <w:r>
        <w:t xml:space="preserve">Fakta: Immuniteetti syntyy rokottamisesta. Aihe: Rokotustulokset.</w:t>
      </w:r>
    </w:p>
    <w:p>
      <w:r>
        <w:rPr>
          <w:b/>
        </w:rPr>
        <w:t xml:space="preserve">Tulos</w:t>
      </w:r>
    </w:p>
    <w:p>
      <w:r>
        <w:t xml:space="preserve">Rokotuksesta johtuvat vakavat haittavaikutukset ovat erittäin harvinaisia.</w:t>
      </w:r>
    </w:p>
    <w:p>
      <w:r>
        <w:rPr>
          <w:b/>
        </w:rPr>
        <w:t xml:space="preserve">Esimerkki 0,5830</w:t>
      </w:r>
    </w:p>
    <w:p>
      <w:r>
        <w:t xml:space="preserve">Fakta: petoeläinten uhkaava käyttäytyminen saa piikkisian ojentamaan sulkakyntensä. Aihe: piikkisikailijat.</w:t>
      </w:r>
    </w:p>
    <w:p>
      <w:r>
        <w:rPr>
          <w:b/>
        </w:rPr>
        <w:t xml:space="preserve">Tulos</w:t>
      </w:r>
    </w:p>
    <w:p>
      <w:r>
        <w:t xml:space="preserve">Kalastajat ovat yksi harvoista piikkisikojen erikoistuneista saalistajista.</w:t>
      </w:r>
    </w:p>
    <w:p>
      <w:r>
        <w:rPr>
          <w:b/>
        </w:rPr>
        <w:t xml:space="preserve">Esimerkki 0,5831</w:t>
      </w:r>
    </w:p>
    <w:p>
      <w:r>
        <w:t xml:space="preserve">Tosiasia: esineen teroittaminen saa esineen muuttamaan muotoaan. Aihe: esine muuttaa muotoaan.</w:t>
      </w:r>
    </w:p>
    <w:p>
      <w:r>
        <w:rPr>
          <w:b/>
        </w:rPr>
        <w:t xml:space="preserve">Tulos</w:t>
      </w:r>
    </w:p>
    <w:p>
      <w:r>
        <w:t xml:space="preserve">Työtä tapahtuu, kun voima siirtää tai muuttaa esineen muotoa.</w:t>
      </w:r>
    </w:p>
    <w:p>
      <w:r>
        <w:rPr>
          <w:b/>
        </w:rPr>
        <w:t xml:space="preserve">Esimerkki 0,5832</w:t>
      </w:r>
    </w:p>
    <w:p>
      <w:r>
        <w:t xml:space="preserve">Fakta: luonnonmagnetismia käytetään pohjoisen osoittamiseen kompassilla. Aihe: kompassin piste.</w:t>
      </w:r>
    </w:p>
    <w:p>
      <w:r>
        <w:rPr>
          <w:b/>
        </w:rPr>
        <w:t xml:space="preserve">Tulos</w:t>
      </w:r>
    </w:p>
    <w:p>
      <w:r>
        <w:t xml:space="preserve">Klassinen osoitustyökalu on kompassi.</w:t>
      </w:r>
    </w:p>
    <w:p>
      <w:r>
        <w:rPr>
          <w:b/>
        </w:rPr>
        <w:t xml:space="preserve">Esimerkki 0,5833</w:t>
      </w:r>
    </w:p>
    <w:p>
      <w:r>
        <w:t xml:space="preserve">Fakta: Erittäin kuiviin ympäristöihin sopeutuneita kasveja kutsutaan kserofyyteiksi. Aihe: Kaktukset sopeutuvat kuivuuteen.</w:t>
      </w:r>
    </w:p>
    <w:p>
      <w:r>
        <w:rPr>
          <w:b/>
        </w:rPr>
        <w:t xml:space="preserve">Tulos</w:t>
      </w:r>
    </w:p>
    <w:p>
      <w:r>
        <w:t xml:space="preserve">Useimmat kaktukset viihtyvät alueella, jossa on hyvin kuivia jaksoja ja vähän sadetta.</w:t>
      </w:r>
    </w:p>
    <w:p>
      <w:r>
        <w:rPr>
          <w:b/>
        </w:rPr>
        <w:t xml:space="preserve">Esimerkki 0,5834</w:t>
      </w:r>
    </w:p>
    <w:p>
      <w:r>
        <w:t xml:space="preserve">Fakta: Jotkut eläimet käyttävät hajua ravinnon löytämiseen. Aihe: haju hajuaisti.</w:t>
      </w:r>
    </w:p>
    <w:p>
      <w:r>
        <w:rPr>
          <w:b/>
        </w:rPr>
        <w:t xml:space="preserve">Tulos</w:t>
      </w:r>
    </w:p>
    <w:p>
      <w:r>
        <w:t xml:space="preserve">Hajuaisti on hajuaisti.</w:t>
      </w:r>
    </w:p>
    <w:p>
      <w:r>
        <w:rPr>
          <w:b/>
        </w:rPr>
        <w:t xml:space="preserve">Esimerkki 0,5835</w:t>
      </w:r>
    </w:p>
    <w:p>
      <w:r>
        <w:t xml:space="preserve">Tosiasia: mikro-organismit voivat aiheuttaa infektioita. Aihe: infektiot mikro-organismit.</w:t>
      </w:r>
    </w:p>
    <w:p>
      <w:r>
        <w:rPr>
          <w:b/>
        </w:rPr>
        <w:t xml:space="preserve">Tulos</w:t>
      </w:r>
    </w:p>
    <w:p>
      <w:r>
        <w:t xml:space="preserve">Mikro-organismit yhdistetään yleensä vain epämiellyttäviin infektioihin ja sairauksiin.</w:t>
      </w:r>
    </w:p>
    <w:p>
      <w:r>
        <w:rPr>
          <w:b/>
        </w:rPr>
        <w:t xml:space="preserve">Esimerkki 0,5836</w:t>
      </w:r>
    </w:p>
    <w:p>
      <w:r>
        <w:t xml:space="preserve">Fakta: Kilpirauhashormonit lisäävät aineenvaihduntaa koko kehon soluissa. Aihe: Aineenvaihdunta polttaa energiaa.</w:t>
      </w:r>
    </w:p>
    <w:p>
      <w:r>
        <w:rPr>
          <w:b/>
        </w:rPr>
        <w:t xml:space="preserve">Tulos</w:t>
      </w:r>
    </w:p>
    <w:p>
      <w:r>
        <w:t xml:space="preserve">Aineenvaihduntanopeus on nopeus, jolla ruoka poltetaan energiaksi.</w:t>
      </w:r>
    </w:p>
    <w:p>
      <w:r>
        <w:rPr>
          <w:b/>
        </w:rPr>
        <w:t xml:space="preserve">Esimerkki 0,5837</w:t>
      </w:r>
    </w:p>
    <w:p>
      <w:r>
        <w:t xml:space="preserve">Fakta: Siemenneste poistuu elimistöstä virtsaputken kautta. Aihe: Siittiöt ulos eturauhasesta.</w:t>
      </w:r>
    </w:p>
    <w:p>
      <w:r>
        <w:rPr>
          <w:b/>
        </w:rPr>
        <w:t xml:space="preserve">Tulos</w:t>
      </w:r>
    </w:p>
    <w:p>
      <w:r>
        <w:t xml:space="preserve">Siemenneste kulkee kiveksistä siemenjohtimien kautta siemenlaskimoihin ja eturauhaseen.</w:t>
      </w:r>
    </w:p>
    <w:p>
      <w:r>
        <w:rPr>
          <w:b/>
        </w:rPr>
        <w:t xml:space="preserve">Esimerkki 0,5838</w:t>
      </w:r>
    </w:p>
    <w:p>
      <w:r>
        <w:t xml:space="preserve">Fakta: Sammakkoeläimillä on suhteellisen monimutkainen verenkiertojärjestelmä ja kolmikammioinen sydän. Aihe: Sammakkoeläin salamanteri.</w:t>
      </w:r>
    </w:p>
    <w:p>
      <w:r>
        <w:rPr>
          <w:b/>
        </w:rPr>
        <w:t xml:space="preserve">Tulos</w:t>
      </w:r>
    </w:p>
    <w:p>
      <w:r>
        <w:t xml:space="preserve">Sammakot, konnat ja salamanterit ovat sammakkoeläimiä.</w:t>
      </w:r>
    </w:p>
    <w:p>
      <w:r>
        <w:rPr>
          <w:b/>
        </w:rPr>
        <w:t xml:space="preserve">Esimerkki 0,5839</w:t>
      </w:r>
    </w:p>
    <w:p>
      <w:r>
        <w:t xml:space="preserve">Tosiasia: useimmat kanjonit muodostuvat virtaavien jokien pitkän ajan kuluessa tapahtuneen eroosion seurauksena. Aihe: Canyon Columbiajoen rotko.</w:t>
      </w:r>
    </w:p>
    <w:p>
      <w:r>
        <w:rPr>
          <w:b/>
        </w:rPr>
        <w:t xml:space="preserve">Tulos</w:t>
      </w:r>
    </w:p>
    <w:p>
      <w:r>
        <w:t xml:space="preserve">Columbia River Gorge on upea jokikanjoni, joka halkoo Cascade-vuoriston vulkaanista kalliota.</w:t>
      </w:r>
    </w:p>
    <w:p>
      <w:r>
        <w:rPr>
          <w:b/>
        </w:rPr>
        <w:t xml:space="preserve">Esimerkki 0,5840</w:t>
      </w:r>
    </w:p>
    <w:p>
      <w:r>
        <w:t xml:space="preserve">Fakta: Kytkintä käytetään käynnistämään virran kulku sähköpiirissä. Aihe: virta sähkövaraus.</w:t>
      </w:r>
    </w:p>
    <w:p>
      <w:r>
        <w:rPr>
          <w:b/>
        </w:rPr>
        <w:t xml:space="preserve">Tulos</w:t>
      </w:r>
    </w:p>
    <w:p>
      <w:r>
        <w:t xml:space="preserve">Sähkövirta on sähkövarauksen virtaus.</w:t>
      </w:r>
    </w:p>
    <w:p>
      <w:r>
        <w:rPr>
          <w:b/>
        </w:rPr>
        <w:t xml:space="preserve">Esimerkki 0,5841</w:t>
      </w:r>
    </w:p>
    <w:p>
      <w:r>
        <w:t xml:space="preserve">Fakta: Sporangiat tuottavat itiöitä, jotka kehittyvät pieniksi, sydämenmuotoisiksi gametofyyteiksi. Aihe: Gametofyytit.</w:t>
      </w:r>
    </w:p>
    <w:p>
      <w:r>
        <w:rPr>
          <w:b/>
        </w:rPr>
        <w:t xml:space="preserve">Tulos</w:t>
      </w:r>
    </w:p>
    <w:p>
      <w:r>
        <w:t xml:space="preserve">Kaikki gametofyytit ovat haploideja.</w:t>
      </w:r>
    </w:p>
    <w:p>
      <w:r>
        <w:rPr>
          <w:b/>
        </w:rPr>
        <w:t xml:space="preserve">Tulos</w:t>
      </w:r>
    </w:p>
    <w:p>
      <w:r>
        <w:t xml:space="preserve">Gametofyytit ovat fotosynteettisiä ja usein sydämenmuotoisia.</w:t>
      </w:r>
    </w:p>
    <w:p>
      <w:r>
        <w:rPr>
          <w:b/>
        </w:rPr>
        <w:t xml:space="preserve">Tulos</w:t>
      </w:r>
    </w:p>
    <w:p>
      <w:r>
        <w:t xml:space="preserve">Gametofyyttien solut ovat haploideja.</w:t>
      </w:r>
    </w:p>
    <w:p>
      <w:r>
        <w:rPr>
          <w:b/>
        </w:rPr>
        <w:t xml:space="preserve">Esimerkki 0,5842</w:t>
      </w:r>
    </w:p>
    <w:p>
      <w:r>
        <w:t xml:space="preserve">Tosiasia: tähtien tuntemusta voidaan käyttää navigointiin. Aihe: Navigointi on matkustamista.</w:t>
      </w:r>
    </w:p>
    <w:p>
      <w:r>
        <w:rPr>
          <w:b/>
        </w:rPr>
        <w:t xml:space="preserve">Tulos</w:t>
      </w:r>
    </w:p>
    <w:p>
      <w:r>
        <w:t xml:space="preserve">Navigointi on keskeinen osa avaruusmatkailua.</w:t>
      </w:r>
    </w:p>
    <w:p>
      <w:r>
        <w:rPr>
          <w:b/>
        </w:rPr>
        <w:t xml:space="preserve">Esimerkki 0,5843</w:t>
      </w:r>
    </w:p>
    <w:p>
      <w:r>
        <w:t xml:space="preserve">Tosiasia: eroosio saa joen syvenemään ja leventymään. Aihe: Eroosio muuttaa.</w:t>
      </w:r>
    </w:p>
    <w:p>
      <w:r>
        <w:rPr>
          <w:b/>
        </w:rPr>
        <w:t xml:space="preserve">Tulos</w:t>
      </w:r>
    </w:p>
    <w:p>
      <w:r>
        <w:t xml:space="preserve">Eroosio muuttaa veden kuljettamia ainesosia.</w:t>
      </w:r>
    </w:p>
    <w:p>
      <w:r>
        <w:rPr>
          <w:b/>
        </w:rPr>
        <w:t xml:space="preserve">Esimerkki 0,5844</w:t>
      </w:r>
    </w:p>
    <w:p>
      <w:r>
        <w:t xml:space="preserve">Tosiasia: ovikello muuntaa sähköenergian ääneksi. Aihe: ääniaallot.</w:t>
      </w:r>
    </w:p>
    <w:p>
      <w:r>
        <w:rPr>
          <w:b/>
        </w:rPr>
        <w:t xml:space="preserve">Tulos</w:t>
      </w:r>
    </w:p>
    <w:p>
      <w:r>
        <w:t xml:space="preserve">Äänen havaitseminen Ääni on aalto.</w:t>
      </w:r>
    </w:p>
    <w:p>
      <w:r>
        <w:rPr>
          <w:b/>
        </w:rPr>
        <w:t xml:space="preserve">Esimerkki 0,5845</w:t>
      </w:r>
    </w:p>
    <w:p>
      <w:r>
        <w:t xml:space="preserve">Fakta: Ejakulaatio tapahtuu, kun lihassupistukset työntävät siittiöitä lisäkiveksistä. Aihe: siittiöiden sukusolu.</w:t>
      </w:r>
    </w:p>
    <w:p>
      <w:r>
        <w:rPr>
          <w:b/>
        </w:rPr>
        <w:t xml:space="preserve">Tulos</w:t>
      </w:r>
    </w:p>
    <w:p>
      <w:r>
        <w:t xml:space="preserve">Miesten sukusoluja kutsutaan siittiöiksi.</w:t>
      </w:r>
    </w:p>
    <w:p>
      <w:r>
        <w:rPr>
          <w:b/>
        </w:rPr>
        <w:t xml:space="preserve">Esimerkki 0,5846</w:t>
      </w:r>
    </w:p>
    <w:p>
      <w:r>
        <w:t xml:space="preserve">Fakta: Useimmat lajit käyvät läpi toukkavaiheita kuoriutumisen jälkeen. Aihe: toukkavaihe.</w:t>
      </w:r>
    </w:p>
    <w:p>
      <w:r>
        <w:rPr>
          <w:b/>
        </w:rPr>
        <w:t xml:space="preserve">Tulos</w:t>
      </w:r>
    </w:p>
    <w:p>
      <w:r>
        <w:t xml:space="preserve">Muurahaisen toukka- ja poikasvaiheita.</w:t>
      </w:r>
    </w:p>
    <w:p>
      <w:r>
        <w:rPr>
          <w:b/>
        </w:rPr>
        <w:t xml:space="preserve">Tulos</w:t>
      </w:r>
    </w:p>
    <w:p>
      <w:r>
        <w:t xml:space="preserve">Toukkavaiheet ovat erityisen haavoittuvia.</w:t>
      </w:r>
    </w:p>
    <w:p>
      <w:r>
        <w:rPr>
          <w:b/>
        </w:rPr>
        <w:t xml:space="preserve">Tulos</w:t>
      </w:r>
    </w:p>
    <w:p>
      <w:r>
        <w:t xml:space="preserve">Toukkavaiheet keskittyvät ruokintaan ja kasvuun.</w:t>
      </w:r>
    </w:p>
    <w:p>
      <w:r>
        <w:rPr>
          <w:b/>
        </w:rPr>
        <w:t xml:space="preserve">Esimerkki 0,5847</w:t>
      </w:r>
    </w:p>
    <w:p>
      <w:r>
        <w:t xml:space="preserve">Tosiasia: lämpötilan muuttuminen voi aiheuttaa faasimuutoksia. Aihe: faasimuutos.</w:t>
      </w:r>
    </w:p>
    <w:p>
      <w:r>
        <w:rPr>
          <w:b/>
        </w:rPr>
        <w:t xml:space="preserve">Tulos</w:t>
      </w:r>
    </w:p>
    <w:p>
      <w:r>
        <w:t xml:space="preserve">Faasimuutokset Tilanmuutokset.</w:t>
      </w:r>
    </w:p>
    <w:p>
      <w:r>
        <w:rPr>
          <w:b/>
        </w:rPr>
        <w:t xml:space="preserve">Esimerkki 0,5848</w:t>
      </w:r>
    </w:p>
    <w:p>
      <w:r>
        <w:t xml:space="preserve">Fakta: Bakteerit voivat levitä suoraan ihmisestä toiseen. Aihe: Bakteerit ovat.</w:t>
      </w:r>
    </w:p>
    <w:p>
      <w:r>
        <w:rPr>
          <w:b/>
        </w:rPr>
        <w:t xml:space="preserve">Tulos</w:t>
      </w:r>
    </w:p>
    <w:p>
      <w:r>
        <w:t xml:space="preserve">Bakteerit ja sinivihreät bakteerit ovat prokaryoottisia soluja.</w:t>
      </w:r>
    </w:p>
    <w:p>
      <w:r>
        <w:rPr>
          <w:b/>
        </w:rPr>
        <w:t xml:space="preserve">Esimerkki 0,5849</w:t>
      </w:r>
    </w:p>
    <w:p>
      <w:r>
        <w:t xml:space="preserve">Tosiasia on, että ruoan valmistaminen vaatii lämpöenergian lisäämistä. Aihe: ruoanvalmistuksen lämpöenergia.</w:t>
      </w:r>
    </w:p>
    <w:p>
      <w:r>
        <w:rPr>
          <w:b/>
        </w:rPr>
        <w:t xml:space="preserve">Tulos</w:t>
      </w:r>
    </w:p>
    <w:p>
      <w:r>
        <w:t xml:space="preserve">Bakteerit tuhoutuvat keittolämmössä.</w:t>
      </w:r>
    </w:p>
    <w:p>
      <w:r>
        <w:rPr>
          <w:b/>
        </w:rPr>
        <w:t xml:space="preserve">Esimerkki 0,5850</w:t>
      </w:r>
    </w:p>
    <w:p>
      <w:r>
        <w:t xml:space="preserve">Fakta: lääkkeitä käytetään ihmisten parantamiseen, kun he ovat sairaita. Aihe: antibiootit lääke bakteerit.</w:t>
      </w:r>
    </w:p>
    <w:p>
      <w:r>
        <w:rPr>
          <w:b/>
        </w:rPr>
        <w:t xml:space="preserve">Tulos</w:t>
      </w:r>
    </w:p>
    <w:p>
      <w:r>
        <w:t xml:space="preserve">Antibiootit ovat tehokkaita lääkkeitä, joita käytetään bakteeri-infektioiden hoitoon.</w:t>
      </w:r>
    </w:p>
    <w:p>
      <w:r>
        <w:rPr>
          <w:b/>
        </w:rPr>
        <w:t xml:space="preserve">Esimerkki 0,5851</w:t>
      </w:r>
    </w:p>
    <w:p>
      <w:r>
        <w:t xml:space="preserve">Fakta: juokseminen vaatii paljon energiaa. Aihe: Keho käyttää energiaa juoksemiseen.</w:t>
      </w:r>
    </w:p>
    <w:p>
      <w:r>
        <w:rPr>
          <w:b/>
        </w:rPr>
        <w:t xml:space="preserve">Tulos</w:t>
      </w:r>
    </w:p>
    <w:p>
      <w:r>
        <w:t xml:space="preserve">Energia on polttoainetta kemiallisille reaktioille, jotka pyörittävät kehon eri järjestelmiä.</w:t>
      </w:r>
    </w:p>
    <w:p>
      <w:r>
        <w:rPr>
          <w:b/>
        </w:rPr>
        <w:t xml:space="preserve">Esimerkki 0,5852</w:t>
      </w:r>
    </w:p>
    <w:p>
      <w:r>
        <w:t xml:space="preserve">Tosiasia: ruoansulatusjärjestelmä pilkkoo ruoan ravintoaineiksi elimistöä varten. Aihe: ruoansulatusjärjestelmä koostuu.</w:t>
      </w:r>
    </w:p>
    <w:p>
      <w:r>
        <w:rPr>
          <w:b/>
        </w:rPr>
        <w:t xml:space="preserve">Tulos</w:t>
      </w:r>
    </w:p>
    <w:p>
      <w:r>
        <w:t xml:space="preserve">Heisimatoilla ei ole ruoansulatusjärjestelmää, ja ne koostuvat pääasiassa lisääntymisjärjestelmästä.</w:t>
      </w:r>
    </w:p>
    <w:p>
      <w:r>
        <w:rPr>
          <w:b/>
        </w:rPr>
        <w:t xml:space="preserve">Esimerkki 0,5853</w:t>
      </w:r>
    </w:p>
    <w:p>
      <w:r>
        <w:t xml:space="preserve">Tosiasia: kuivuus on sitä, että sademäärä vähenee. Aihe: kuivuus.</w:t>
      </w:r>
    </w:p>
    <w:p>
      <w:r>
        <w:rPr>
          <w:b/>
        </w:rPr>
        <w:t xml:space="preserve">Tulos</w:t>
      </w:r>
    </w:p>
    <w:p>
      <w:r>
        <w:t xml:space="preserve">Kuivuusolosuhteet ovat tulipalo-olosuhteita.</w:t>
      </w:r>
    </w:p>
    <w:p>
      <w:r>
        <w:rPr>
          <w:b/>
        </w:rPr>
        <w:t xml:space="preserve">Esimerkki 0,5854</w:t>
      </w:r>
    </w:p>
    <w:p>
      <w:r>
        <w:t xml:space="preserve">Fakta: Pään hiukset ovat erityisen tärkeitä estämään lämmönhukkaa kehosta. Aihe: Pään hiukset päänahan follikkelit.</w:t>
      </w:r>
    </w:p>
    <w:p>
      <w:r>
        <w:rPr>
          <w:b/>
        </w:rPr>
        <w:t xml:space="preserve">Tulos</w:t>
      </w:r>
    </w:p>
    <w:p>
      <w:r>
        <w:t xml:space="preserve">Vaikka hiukset syntyvät päänahan elävistä follikkelista, ne ovat kuolleita.</w:t>
      </w:r>
    </w:p>
    <w:p>
      <w:r>
        <w:rPr>
          <w:b/>
        </w:rPr>
        <w:t xml:space="preserve">Esimerkki 0,5855</w:t>
      </w:r>
    </w:p>
    <w:p>
      <w:r>
        <w:t xml:space="preserve">Fakta: fluori vähentää hampaiden reikiintymistä. Aihe: Fluori juomavedessä.</w:t>
      </w:r>
    </w:p>
    <w:p>
      <w:r>
        <w:rPr>
          <w:b/>
        </w:rPr>
        <w:t xml:space="preserve">Tulos</w:t>
      </w:r>
    </w:p>
    <w:p>
      <w:r>
        <w:t xml:space="preserve">Ihmiset saavat suurimman osan fluorista juomavedestä.</w:t>
      </w:r>
    </w:p>
    <w:p>
      <w:r>
        <w:rPr>
          <w:b/>
        </w:rPr>
        <w:t xml:space="preserve">Esimerkki 0,5856</w:t>
      </w:r>
    </w:p>
    <w:p>
      <w:r>
        <w:t xml:space="preserve">Tosiasia: ruoan kuivattamista käytetään ruoan säilyttämiseen. Aihe: Kuivatuksen hyödyt.</w:t>
      </w:r>
    </w:p>
    <w:p>
      <w:r>
        <w:rPr>
          <w:b/>
        </w:rPr>
        <w:t xml:space="preserve">Tulos</w:t>
      </w:r>
    </w:p>
    <w:p>
      <w:r>
        <w:t xml:space="preserve">Mustikat säilyttävät antioksidanttiset hyötynsä kuivattamisen jälkeen.</w:t>
      </w:r>
    </w:p>
    <w:p>
      <w:r>
        <w:rPr>
          <w:b/>
        </w:rPr>
        <w:t xml:space="preserve">Esimerkki 0,5857</w:t>
      </w:r>
    </w:p>
    <w:p>
      <w:r>
        <w:t xml:space="preserve">Fakta: fossiileja syntyy, kun sedimenttikerrokset peittävät ajan kuluessa eliöiden jäänteitä. Aihe: Fossiileista saadaan polttoaineita.</w:t>
      </w:r>
    </w:p>
    <w:p>
      <w:r>
        <w:rPr>
          <w:b/>
        </w:rPr>
        <w:t xml:space="preserve">Tulos</w:t>
      </w:r>
    </w:p>
    <w:p>
      <w:r>
        <w:t xml:space="preserve">Maakaasu on fossiilinen polttoaine.</w:t>
      </w:r>
    </w:p>
    <w:p>
      <w:r>
        <w:rPr>
          <w:b/>
        </w:rPr>
        <w:t xml:space="preserve">Esimerkki 0,5858</w:t>
      </w:r>
    </w:p>
    <w:p>
      <w:r>
        <w:t xml:space="preserve">Fakta: Etologit tutkivat yleensä sitä, miten eläimet käyttäytyvät luonnollisessa ympäristössään. Aihe: Luonnollista ympäristöä kutsutaan elinympäristöksi.</w:t>
      </w:r>
    </w:p>
    <w:p>
      <w:r>
        <w:rPr>
          <w:b/>
        </w:rPr>
        <w:t xml:space="preserve">Tulos</w:t>
      </w:r>
    </w:p>
    <w:p>
      <w:r>
        <w:t xml:space="preserve">Ympäristöt vastaavat alkuperäisiä elinympäristöjä.</w:t>
      </w:r>
    </w:p>
    <w:p>
      <w:r>
        <w:rPr>
          <w:b/>
        </w:rPr>
        <w:t xml:space="preserve">Esimerkki 0,5859</w:t>
      </w:r>
    </w:p>
    <w:p>
      <w:r>
        <w:t xml:space="preserve">Fakta: Vesi on välttämätöntä kaikelle elämälle maapallolla. Aihe: vesi h2o.</w:t>
      </w:r>
    </w:p>
    <w:p>
      <w:r>
        <w:rPr>
          <w:b/>
        </w:rPr>
        <w:t xml:space="preserve">Tulos</w:t>
      </w:r>
    </w:p>
    <w:p>
      <w:r>
        <w:t xml:space="preserve">Vesi koostuu H2O-molekyyleistä.</w:t>
      </w:r>
    </w:p>
    <w:p>
      <w:r>
        <w:rPr>
          <w:b/>
        </w:rPr>
        <w:t xml:space="preserve">Esimerkki 0,5860</w:t>
      </w:r>
    </w:p>
    <w:p>
      <w:r>
        <w:t xml:space="preserve">Fakta: Hyönteiset voivat elää suurissa yhdyskunnissa ja niillä on monimutkainen sosiaalinen käyttäytyminen. Aihe: Hyönteisillä on kuusi jalkaa.</w:t>
      </w:r>
    </w:p>
    <w:p>
      <w:r>
        <w:rPr>
          <w:b/>
        </w:rPr>
        <w:t xml:space="preserve">Tulos</w:t>
      </w:r>
    </w:p>
    <w:p>
      <w:r>
        <w:t xml:space="preserve">Hyönteisillä on kuusi jalkaa.</w:t>
      </w:r>
    </w:p>
    <w:p>
      <w:r>
        <w:rPr>
          <w:b/>
        </w:rPr>
        <w:t xml:space="preserve">Esimerkki 0,5861</w:t>
      </w:r>
    </w:p>
    <w:p>
      <w:r>
        <w:t xml:space="preserve">Fakta: Sammakot käyttävät ihoa hengitysilman saamiseen. Aihe: Sammakoiden iho.</w:t>
      </w:r>
    </w:p>
    <w:p>
      <w:r>
        <w:rPr>
          <w:b/>
        </w:rPr>
        <w:t xml:space="preserve">Tulos</w:t>
      </w:r>
    </w:p>
    <w:p>
      <w:r>
        <w:t xml:space="preserve">Sammakot hengittävät keuhkoillaan ja ihollaan.</w:t>
      </w:r>
    </w:p>
    <w:p>
      <w:r>
        <w:rPr>
          <w:b/>
        </w:rPr>
        <w:t xml:space="preserve">Esimerkki 0,5862</w:t>
      </w:r>
    </w:p>
    <w:p>
      <w:r>
        <w:t xml:space="preserve">Fakta: liesi tuottaa lämpöä ruoanlaittoon. Aihe: lämpö tuli.</w:t>
      </w:r>
    </w:p>
    <w:p>
      <w:r>
        <w:rPr>
          <w:b/>
        </w:rPr>
        <w:t xml:space="preserve">Tulos</w:t>
      </w:r>
    </w:p>
    <w:p>
      <w:r>
        <w:t xml:space="preserve">Tuli on erittäin kuumaa.</w:t>
      </w:r>
    </w:p>
    <w:p>
      <w:r>
        <w:rPr>
          <w:b/>
        </w:rPr>
        <w:t xml:space="preserve">Esimerkki 0,5863</w:t>
      </w:r>
    </w:p>
    <w:p>
      <w:r>
        <w:t xml:space="preserve">Tosiasia: kasvi tarvitsee vettä kasvaakseen. Aihe: kasvi tarvitsee vettä.</w:t>
      </w:r>
    </w:p>
    <w:p>
      <w:r>
        <w:rPr>
          <w:b/>
        </w:rPr>
        <w:t xml:space="preserve">Tulos</w:t>
      </w:r>
    </w:p>
    <w:p>
      <w:r>
        <w:t xml:space="preserve">Jotkin kasvit tarvitsevat enemmän vettä ja toiset vähemmän.</w:t>
      </w:r>
    </w:p>
    <w:p>
      <w:r>
        <w:rPr>
          <w:b/>
        </w:rPr>
        <w:t xml:space="preserve">Esimerkki 0,5864</w:t>
      </w:r>
    </w:p>
    <w:p>
      <w:r>
        <w:t xml:space="preserve">Fakta: Kosteikot ovat erittäin tärkeitä elinympäristöjä. Aihe: Kosteikot kuuluisa.</w:t>
      </w:r>
    </w:p>
    <w:p>
      <w:r>
        <w:rPr>
          <w:b/>
        </w:rPr>
        <w:t xml:space="preserve">Tulos</w:t>
      </w:r>
    </w:p>
    <w:p>
      <w:r>
        <w:t xml:space="preserve">Kosteikkojen ja Suurten järvien kosteikkojen toiminta.</w:t>
      </w:r>
    </w:p>
    <w:p>
      <w:r>
        <w:rPr>
          <w:b/>
        </w:rPr>
        <w:t xml:space="preserve">Esimerkki 0,5865</w:t>
      </w:r>
    </w:p>
    <w:p>
      <w:r>
        <w:t xml:space="preserve">Fakta: liesi tuottaa lämpöä ruoanlaittoon. Aihe: Lämmön tuottaminen levittää lämpöä.</w:t>
      </w:r>
    </w:p>
    <w:p>
      <w:r>
        <w:rPr>
          <w:b/>
        </w:rPr>
        <w:t xml:space="preserve">Tulos</w:t>
      </w:r>
    </w:p>
    <w:p>
      <w:r>
        <w:t xml:space="preserve">Henkilökunnan ja koneiden tuottama lämpö lämmittää ilmaa, jolloin se nousee.</w:t>
      </w:r>
    </w:p>
    <w:p>
      <w:r>
        <w:rPr>
          <w:b/>
        </w:rPr>
        <w:t xml:space="preserve">Esimerkki 0,5866</w:t>
      </w:r>
    </w:p>
    <w:p>
      <w:r>
        <w:t xml:space="preserve">Tosiasia: sade aiheuttaa eroosiota. Aihe: sade aiheuttaa eroosiota.</w:t>
      </w:r>
    </w:p>
    <w:p>
      <w:r>
        <w:rPr>
          <w:b/>
        </w:rPr>
        <w:t xml:space="preserve">Tulos</w:t>
      </w:r>
    </w:p>
    <w:p>
      <w:r>
        <w:t xml:space="preserve">Sateiden mukana tulevat tulvat, ja tulvien mukana tulevat eroosio ja maanvyörymät.</w:t>
      </w:r>
    </w:p>
    <w:p>
      <w:r>
        <w:rPr>
          <w:b/>
        </w:rPr>
        <w:t xml:space="preserve">Esimerkki 0,5867</w:t>
      </w:r>
    </w:p>
    <w:p>
      <w:r>
        <w:t xml:space="preserve">Fakta: eliö tarvitsee energiaa kasvaakseen. Aihe: eliöt saavat energiaa.</w:t>
      </w:r>
    </w:p>
    <w:p>
      <w:r>
        <w:rPr>
          <w:b/>
        </w:rPr>
        <w:t xml:space="preserve">Tulos</w:t>
      </w:r>
    </w:p>
    <w:p>
      <w:r>
        <w:t xml:space="preserve">Kasvit saavat energiansa auringosta.</w:t>
      </w:r>
    </w:p>
    <w:p>
      <w:r>
        <w:rPr>
          <w:b/>
        </w:rPr>
        <w:t xml:space="preserve">Esimerkki 0,5868</w:t>
      </w:r>
    </w:p>
    <w:p>
      <w:r>
        <w:t xml:space="preserve">Fakta: Negatiivinen palaute ohjaa haiman insuliinin eritystä. Aihe: negatiivinen palaute.</w:t>
      </w:r>
    </w:p>
    <w:p>
      <w:r>
        <w:rPr>
          <w:b/>
        </w:rPr>
        <w:t xml:space="preserve">Tulos</w:t>
      </w:r>
    </w:p>
    <w:p>
      <w:r>
        <w:t xml:space="preserve">Palautteen esto on esimerkki yleisestä biologisesta ohjausmekanismista, jota kutsutaan negatiiviseksi palautteeksi.</w:t>
      </w:r>
    </w:p>
    <w:p>
      <w:r>
        <w:rPr>
          <w:b/>
        </w:rPr>
        <w:t xml:space="preserve">Esimerkki 0,5869</w:t>
      </w:r>
    </w:p>
    <w:p>
      <w:r>
        <w:t xml:space="preserve">Fakta: vesi aiheuttaa valon taittumista. Aihe: vesi on nestemäistä.</w:t>
      </w:r>
    </w:p>
    <w:p>
      <w:r>
        <w:rPr>
          <w:b/>
        </w:rPr>
        <w:t xml:space="preserve">Tulos</w:t>
      </w:r>
    </w:p>
    <w:p>
      <w:r>
        <w:t xml:space="preserve">Vesi sisältää kaikki nesteet.</w:t>
      </w:r>
    </w:p>
    <w:p>
      <w:r>
        <w:rPr>
          <w:b/>
        </w:rPr>
        <w:t xml:space="preserve">Esimerkki 0,5870</w:t>
      </w:r>
    </w:p>
    <w:p>
      <w:r>
        <w:t xml:space="preserve">Tosiasia: kasvien lisääntyminen edellyttää pölytystä. Aihe: pölyttävät mehiläiset.</w:t>
      </w:r>
    </w:p>
    <w:p>
      <w:r>
        <w:rPr>
          <w:b/>
        </w:rPr>
        <w:t xml:space="preserve">Tulos</w:t>
      </w:r>
    </w:p>
    <w:p>
      <w:r>
        <w:t xml:space="preserve">Mehiläisiä tarvitaan pölytykseen.</w:t>
      </w:r>
    </w:p>
    <w:p>
      <w:r>
        <w:rPr>
          <w:b/>
        </w:rPr>
        <w:t xml:space="preserve">Tulos</w:t>
      </w:r>
    </w:p>
    <w:p>
      <w:r>
        <w:t xml:space="preserve">Pölytyksen hoitavat yleensä mehiläiset.</w:t>
      </w:r>
    </w:p>
    <w:p>
      <w:r>
        <w:rPr>
          <w:b/>
        </w:rPr>
        <w:t xml:space="preserve">Esimerkki 0,5871</w:t>
      </w:r>
    </w:p>
    <w:p>
      <w:r>
        <w:t xml:space="preserve">Fakta: Selkärankaisilla selkärankaisilla on selkäranka. Aihe: selkäranka selkäranka.</w:t>
      </w:r>
    </w:p>
    <w:p>
      <w:r>
        <w:rPr>
          <w:b/>
        </w:rPr>
        <w:t xml:space="preserve">Tulos</w:t>
      </w:r>
    </w:p>
    <w:p>
      <w:r>
        <w:t xml:space="preserve">Selkärangattomat ovat eläimiä, joilla ei ole selkärankaa tai selkärankaa.</w:t>
      </w:r>
    </w:p>
    <w:p>
      <w:r>
        <w:rPr>
          <w:b/>
        </w:rPr>
        <w:t xml:space="preserve">Esimerkki 0.5872</w:t>
      </w:r>
    </w:p>
    <w:p>
      <w:r>
        <w:t xml:space="preserve">Tosiasia: sään ennustaminen edellyttää sään tutkimista. Aihe: meteorologia sää.</w:t>
      </w:r>
    </w:p>
    <w:p>
      <w:r>
        <w:rPr>
          <w:b/>
        </w:rPr>
        <w:t xml:space="preserve">Tulos</w:t>
      </w:r>
    </w:p>
    <w:p>
      <w:r>
        <w:t xml:space="preserve">Johdatus säähän Johdatus säähän Meteorologia on sään tutkimusta.</w:t>
      </w:r>
    </w:p>
    <w:p>
      <w:r>
        <w:rPr>
          <w:b/>
        </w:rPr>
        <w:t xml:space="preserve">Esimerkki 0,5873</w:t>
      </w:r>
    </w:p>
    <w:p>
      <w:r>
        <w:t xml:space="preserve">Tosiasia: kun pallonpuolisko on kallistettu aurinkoa kohti, se saa enemmän suoraa auringonvaloa. Aihe: Suora auringonvalo kasvattaa kasveja.</w:t>
      </w:r>
    </w:p>
    <w:p>
      <w:r>
        <w:rPr>
          <w:b/>
        </w:rPr>
        <w:t xml:space="preserve">Tulos</w:t>
      </w:r>
    </w:p>
    <w:p>
      <w:r>
        <w:t xml:space="preserve">Papaijapuut kasvavat suorassa auringonvalossa.</w:t>
      </w:r>
    </w:p>
    <w:p>
      <w:r>
        <w:rPr>
          <w:b/>
        </w:rPr>
        <w:t xml:space="preserve">Esimerkki 0,5874</w:t>
      </w:r>
    </w:p>
    <w:p>
      <w:r>
        <w:t xml:space="preserve">Tosiasia: painovoima aiheuttaa massaltaan painavien esineiden vetäytymisen alaspäin planeetalla. Aihe: Asteroideilla on massaa.</w:t>
      </w:r>
    </w:p>
    <w:p>
      <w:r>
        <w:rPr>
          <w:b/>
        </w:rPr>
        <w:t xml:space="preserve">Tulos</w:t>
      </w:r>
    </w:p>
    <w:p>
      <w:r>
        <w:t xml:space="preserve">Asteroidit Asteroidit ovat kivestä, metallista ja jäästä koostuvia erimuotoisia massoja.</w:t>
      </w:r>
    </w:p>
    <w:p>
      <w:r>
        <w:rPr>
          <w:b/>
        </w:rPr>
        <w:t xml:space="preserve">Esimerkki 0,5875</w:t>
      </w:r>
    </w:p>
    <w:p>
      <w:r>
        <w:t xml:space="preserve">Fakta: voima aiheuttaa kappaleen nopeuden kasvamisen. Aihe: esineen nopeuden kasvu vaarallista.</w:t>
      </w:r>
    </w:p>
    <w:p>
      <w:r>
        <w:rPr>
          <w:b/>
        </w:rPr>
        <w:t xml:space="preserve">Tulos</w:t>
      </w:r>
    </w:p>
    <w:p>
      <w:r>
        <w:t xml:space="preserve">Ylinopeus voi olla vaarallista ja lisätä stressiä.</w:t>
      </w:r>
    </w:p>
    <w:p>
      <w:r>
        <w:rPr>
          <w:b/>
        </w:rPr>
        <w:t xml:space="preserve">Esimerkki 0,5876</w:t>
      </w:r>
    </w:p>
    <w:p>
      <w:r>
        <w:t xml:space="preserve">Tosiasia: bakteerit aiheuttavat ruokamyrkytyksen. Aihe: bakteerien lämpötila.</w:t>
      </w:r>
    </w:p>
    <w:p>
      <w:r>
        <w:rPr>
          <w:b/>
        </w:rPr>
        <w:t xml:space="preserve">Tulos</w:t>
      </w:r>
    </w:p>
    <w:p>
      <w:r>
        <w:t xml:space="preserve">Bakteerit kasvavat parhaiten huoneenlämmössä.</w:t>
      </w:r>
    </w:p>
    <w:p>
      <w:r>
        <w:rPr>
          <w:b/>
        </w:rPr>
        <w:t xml:space="preserve">Esimerkki 0,5877</w:t>
      </w:r>
    </w:p>
    <w:p>
      <w:r>
        <w:t xml:space="preserve">Fakta: Negatiivinen palaute ohjaa haiman insuliinin eritystä. Aihe: Negatiivinen palaute insuliini.</w:t>
      </w:r>
    </w:p>
    <w:p>
      <w:r>
        <w:rPr>
          <w:b/>
        </w:rPr>
        <w:t xml:space="preserve">Tulos</w:t>
      </w:r>
    </w:p>
    <w:p>
      <w:r>
        <w:t xml:space="preserve">Glukoosi stimuloi haimaa erittämään insuliinia negatiivisen palautteen kautta.</w:t>
      </w:r>
    </w:p>
    <w:p>
      <w:r>
        <w:rPr>
          <w:b/>
        </w:rPr>
        <w:t xml:space="preserve">Esimerkki 0,5878</w:t>
      </w:r>
    </w:p>
    <w:p>
      <w:r>
        <w:t xml:space="preserve">Fakta: Hiili voi varastoitua sedimenttikiviin miljooniksi vuosiksi. Aihe: hiilikivi.</w:t>
      </w:r>
    </w:p>
    <w:p>
      <w:r>
        <w:rPr>
          <w:b/>
        </w:rPr>
        <w:t xml:space="preserve">Tulos</w:t>
      </w:r>
    </w:p>
    <w:p>
      <w:r>
        <w:t xml:space="preserve">Kalkkikivi on kivilaji, joka koostuu kalsiumista, hiilestä ja hapesta.</w:t>
      </w:r>
    </w:p>
    <w:p>
      <w:r>
        <w:rPr>
          <w:b/>
        </w:rPr>
        <w:t xml:space="preserve">Esimerkki 0,5879</w:t>
      </w:r>
    </w:p>
    <w:p>
      <w:r>
        <w:t xml:space="preserve">Fakta: joen patoaminen voi aiheuttaa järven muodostumisen. Aihe: järvi makea vesi.</w:t>
      </w:r>
    </w:p>
    <w:p>
      <w:r>
        <w:rPr>
          <w:b/>
        </w:rPr>
        <w:t xml:space="preserve">Tulos</w:t>
      </w:r>
    </w:p>
    <w:p>
      <w:r>
        <w:t xml:space="preserve">Järvien vesi on raikasta, viileää ja läpinäkyvää.</w:t>
      </w:r>
    </w:p>
    <w:p>
      <w:r>
        <w:rPr>
          <w:b/>
        </w:rPr>
        <w:t xml:space="preserve">Esimerkki 0,5880</w:t>
      </w:r>
    </w:p>
    <w:p>
      <w:r>
        <w:t xml:space="preserve">Fakta: jotkut linnut käyttävät nokkaa saaliin pyydystämiseen. Aihe: Hiiren saalis.</w:t>
      </w:r>
    </w:p>
    <w:p>
      <w:r>
        <w:rPr>
          <w:b/>
        </w:rPr>
        <w:t xml:space="preserve">Tulos</w:t>
      </w:r>
    </w:p>
    <w:p>
      <w:r>
        <w:t xml:space="preserve">Pienet saaliit, kuten hiiri tai myyrät, kuljetetaan takaisin ruokailupaikalle, jossa ne niellään kokonaisina.</w:t>
      </w:r>
    </w:p>
    <w:p>
      <w:r>
        <w:rPr>
          <w:b/>
        </w:rPr>
        <w:t xml:space="preserve">Esimerkki 0,5881</w:t>
      </w:r>
    </w:p>
    <w:p>
      <w:r>
        <w:t xml:space="preserve">Fakta: Kromosomit ovat DNA:sta ja proteiineista koostuvia kierteisiä rakenteita. Aihe: kromosomit geenit.</w:t>
      </w:r>
    </w:p>
    <w:p>
      <w:r>
        <w:rPr>
          <w:b/>
        </w:rPr>
        <w:t xml:space="preserve">Tulos</w:t>
      </w:r>
    </w:p>
    <w:p>
      <w:r>
        <w:t xml:space="preserve">Geenit ovat kromosomeissa.</w:t>
      </w:r>
    </w:p>
    <w:p>
      <w:r>
        <w:rPr>
          <w:b/>
        </w:rPr>
        <w:t xml:space="preserve">Esimerkki 0,5882</w:t>
      </w:r>
    </w:p>
    <w:p>
      <w:r>
        <w:t xml:space="preserve">Tosiasia: taudilla on kielteinen vaikutus organismiin. Aihe: Virukset voivat aiheuttaa tauteja.</w:t>
      </w:r>
    </w:p>
    <w:p>
      <w:r>
        <w:rPr>
          <w:b/>
        </w:rPr>
        <w:t xml:space="preserve">Tulos</w:t>
      </w:r>
    </w:p>
    <w:p>
      <w:r>
        <w:t xml:space="preserve">Bakteerit ja virukset Bakteerit ja virukset voivat aiheuttaa sairauksia.</w:t>
      </w:r>
    </w:p>
    <w:p>
      <w:r>
        <w:rPr>
          <w:b/>
        </w:rPr>
        <w:t xml:space="preserve">Esimerkki 0,5883</w:t>
      </w:r>
    </w:p>
    <w:p>
      <w:r>
        <w:t xml:space="preserve">Fakta: Annelidit ovat matoja, kuten tuttu liero. Aihe: Annelidat syövät likaa.</w:t>
      </w:r>
    </w:p>
    <w:p>
      <w:r>
        <w:rPr>
          <w:b/>
        </w:rPr>
        <w:t xml:space="preserve">Tulos</w:t>
      </w:r>
    </w:p>
    <w:p>
      <w:r>
        <w:t xml:space="preserve">Maamadot ovat annelideja eli segmentoituneita.</w:t>
      </w:r>
    </w:p>
    <w:p>
      <w:r>
        <w:rPr>
          <w:b/>
        </w:rPr>
        <w:t xml:space="preserve">Esimerkki 0,5884</w:t>
      </w:r>
    </w:p>
    <w:p>
      <w:r>
        <w:t xml:space="preserve">Fakta: tähtien ydinreaktiot saavat tähdet tuottamaan valoa. Aihe: valo on energiaa.</w:t>
      </w:r>
    </w:p>
    <w:p>
      <w:r>
        <w:rPr>
          <w:b/>
        </w:rPr>
        <w:t xml:space="preserve">Tulos</w:t>
      </w:r>
    </w:p>
    <w:p>
      <w:r>
        <w:t xml:space="preserve">Valo sisältää energiaa.</w:t>
      </w:r>
    </w:p>
    <w:p>
      <w:r>
        <w:rPr>
          <w:b/>
        </w:rPr>
        <w:t xml:space="preserve">Esimerkki 0,5885</w:t>
      </w:r>
    </w:p>
    <w:p>
      <w:r>
        <w:t xml:space="preserve">Fakta: Useimmilla selkärangattomilla on monimutkaisempi hermosto. Aihe: Selkärangattomien hermosto.</w:t>
      </w:r>
    </w:p>
    <w:p>
      <w:r>
        <w:rPr>
          <w:b/>
        </w:rPr>
        <w:t xml:space="preserve">Tulos</w:t>
      </w:r>
    </w:p>
    <w:p>
      <w:r>
        <w:t xml:space="preserve">Pääjalkaisilla on kaikista selkärangattomista eläimistä kehittynein hermostojärjestelmä.</w:t>
      </w:r>
    </w:p>
    <w:p>
      <w:r>
        <w:rPr>
          <w:b/>
        </w:rPr>
        <w:t xml:space="preserve">Esimerkki 0,5886</w:t>
      </w:r>
    </w:p>
    <w:p>
      <w:r>
        <w:t xml:space="preserve">Fakta: Leikkiminen on vain yksi monista tavoista, joilla nisäkkäät ja muut eläimet oppivat käyttäytymään. Aihe: Leikkiminen on hauskaa.</w:t>
      </w:r>
    </w:p>
    <w:p>
      <w:r>
        <w:rPr>
          <w:b/>
        </w:rPr>
        <w:t xml:space="preserve">Tulos</w:t>
      </w:r>
    </w:p>
    <w:p>
      <w:r>
        <w:t xml:space="preserve">Pelaaminen on todella hauskaa.</w:t>
      </w:r>
    </w:p>
    <w:p>
      <w:r>
        <w:rPr>
          <w:b/>
        </w:rPr>
        <w:t xml:space="preserve">Esimerkki 0,5887</w:t>
      </w:r>
    </w:p>
    <w:p>
      <w:r>
        <w:t xml:space="preserve">Fakta: puun polttaminen tuottaa lämpöä. Aihe: puu mänty.</w:t>
      </w:r>
    </w:p>
    <w:p>
      <w:r>
        <w:rPr>
          <w:b/>
        </w:rPr>
        <w:t xml:space="preserve">Tulos</w:t>
      </w:r>
    </w:p>
    <w:p>
      <w:r>
        <w:t xml:space="preserve">Kaikki puu on joko mäntyä tai tammea.</w:t>
      </w:r>
    </w:p>
    <w:p>
      <w:r>
        <w:rPr>
          <w:b/>
        </w:rPr>
        <w:t xml:space="preserve">Esimerkki 0.5888</w:t>
      </w:r>
    </w:p>
    <w:p>
      <w:r>
        <w:t xml:space="preserve">Fakta: kasvi tarvitsee fotosynteesiä kasvaakseen. Aihe: fotosynteesi on.</w:t>
      </w:r>
    </w:p>
    <w:p>
      <w:r>
        <w:rPr>
          <w:b/>
        </w:rPr>
        <w:t xml:space="preserve">Tulos</w:t>
      </w:r>
    </w:p>
    <w:p>
      <w:r>
        <w:t xml:space="preserve">Fotosynteesi on kemiallinen reaktio, ja entsyymit osallistuvat fotosynteesiin.</w:t>
      </w:r>
    </w:p>
    <w:p>
      <w:r>
        <w:rPr>
          <w:b/>
        </w:rPr>
        <w:t xml:space="preserve">Esimerkki 0,5889</w:t>
      </w:r>
    </w:p>
    <w:p>
      <w:r>
        <w:t xml:space="preserve">Fakta: Selkärankaisilla selkärankaisilla on selkäranka. Aihe: selkärankaiset.</w:t>
      </w:r>
    </w:p>
    <w:p>
      <w:r>
        <w:rPr>
          <w:b/>
        </w:rPr>
        <w:t xml:space="preserve">Tulos</w:t>
      </w:r>
    </w:p>
    <w:p>
      <w:r>
        <w:t xml:space="preserve">Selkärankaisilla esiintyy leukoja.</w:t>
      </w:r>
    </w:p>
    <w:p>
      <w:r>
        <w:rPr>
          <w:b/>
        </w:rPr>
        <w:t xml:space="preserve">Esimerkki 0,5890</w:t>
      </w:r>
    </w:p>
    <w:p>
      <w:r>
        <w:t xml:space="preserve">Fakta: Nesteen kiehumispiste voidaan määrittää kuumentamalla sitä. Aihe: Kiehumispisteen kupla.</w:t>
      </w:r>
    </w:p>
    <w:p>
      <w:r>
        <w:rPr>
          <w:b/>
        </w:rPr>
        <w:t xml:space="preserve">Tulos</w:t>
      </w:r>
    </w:p>
    <w:p>
      <w:r>
        <w:t xml:space="preserve">Kiehuvien järvien pinnalla puhkesi paljon kaasukuplia.</w:t>
      </w:r>
    </w:p>
    <w:p>
      <w:r>
        <w:rPr>
          <w:b/>
        </w:rPr>
        <w:t xml:space="preserve">Esimerkki 0,5891</w:t>
      </w:r>
    </w:p>
    <w:p>
      <w:r>
        <w:t xml:space="preserve">Tosiasia: Syöpä on sairaus, jossa solut jakautuvat hallitsemattomasti. Aihe: syöpäsairaus.</w:t>
      </w:r>
    </w:p>
    <w:p>
      <w:r>
        <w:rPr>
          <w:b/>
        </w:rPr>
        <w:t xml:space="preserve">Tulos</w:t>
      </w:r>
    </w:p>
    <w:p>
      <w:r>
        <w:t xml:space="preserve">Syöpä on ikääntymisen aiheuttama sairaus.</w:t>
      </w:r>
    </w:p>
    <w:p>
      <w:r>
        <w:rPr>
          <w:b/>
        </w:rPr>
        <w:t xml:space="preserve">Esimerkki 0,5892</w:t>
      </w:r>
    </w:p>
    <w:p>
      <w:r>
        <w:t xml:space="preserve">Fakta: Voi on rasva, joka on huoneenlämmössä kiinteää. Aihe: kiinteät molekyylit.</w:t>
      </w:r>
    </w:p>
    <w:p>
      <w:r>
        <w:rPr>
          <w:b/>
        </w:rPr>
        <w:t xml:space="preserve">Tulos</w:t>
      </w:r>
    </w:p>
    <w:p>
      <w:r>
        <w:t xml:space="preserve">Kiinteät aineet koostuvat tiiviisti pakatuista molekyyleistä.</w:t>
      </w:r>
    </w:p>
    <w:p>
      <w:r>
        <w:rPr>
          <w:b/>
        </w:rPr>
        <w:t xml:space="preserve">Esimerkki 0,5893</w:t>
      </w:r>
    </w:p>
    <w:p>
      <w:r>
        <w:t xml:space="preserve">Fakta: nopeusmittaria käytetään antamaan kuljettajalle palautetta ajoneuvon nopeudesta. Aihe: Ajoneuvon nopeus mitataan mailia tunnissa.</w:t>
      </w:r>
    </w:p>
    <w:p>
      <w:r>
        <w:rPr>
          <w:b/>
        </w:rPr>
        <w:t xml:space="preserve">Tulos</w:t>
      </w:r>
    </w:p>
    <w:p>
      <w:r>
        <w:t xml:space="preserve">Nopeus ilmoitetaan mailina tunnissa ja etäisyys mailina, jaardit ovat alamittana.</w:t>
      </w:r>
    </w:p>
    <w:p>
      <w:r>
        <w:rPr>
          <w:b/>
        </w:rPr>
        <w:t xml:space="preserve">Esimerkki 0,5894</w:t>
      </w:r>
    </w:p>
    <w:p>
      <w:r>
        <w:t xml:space="preserve">Fakta: Kemiallinen ruoansulatus tapahtuu pääasiassa ohutsuolessa. Aihe: ohutsuoli.</w:t>
      </w:r>
    </w:p>
    <w:p>
      <w:r>
        <w:rPr>
          <w:b/>
        </w:rPr>
        <w:t xml:space="preserve">Tulos</w:t>
      </w:r>
    </w:p>
    <w:p>
      <w:r>
        <w:t xml:space="preserve">Lactobacillus esiintyy ohutsuolessa.</w:t>
      </w:r>
    </w:p>
    <w:p>
      <w:r>
        <w:rPr>
          <w:b/>
        </w:rPr>
        <w:t xml:space="preserve">Esimerkki 0,5895</w:t>
      </w:r>
    </w:p>
    <w:p>
      <w:r>
        <w:t xml:space="preserve">Fakta: Väestötiheys on yksilöiden keskimääräinen lukumäärä pinta-alan tai tilavuuden yksikköä kohti. Aihe: Väestöntiheys.</w:t>
      </w:r>
    </w:p>
    <w:p>
      <w:r>
        <w:rPr>
          <w:b/>
        </w:rPr>
        <w:t xml:space="preserve">Tulos</w:t>
      </w:r>
    </w:p>
    <w:p>
      <w:r>
        <w:t xml:space="preserve">Väestötiheydet vaikuttavat ympäristön tasapainoon.</w:t>
      </w:r>
    </w:p>
    <w:p>
      <w:r>
        <w:rPr>
          <w:b/>
        </w:rPr>
        <w:t xml:space="preserve">Esimerkki 0,5896</w:t>
      </w:r>
    </w:p>
    <w:p>
      <w:r>
        <w:t xml:space="preserve">Fakta: hajoaminen lisää ravinteiden määrää maaperässä. Aihe: maaperän ravinteet lisäävät elämää.</w:t>
      </w:r>
    </w:p>
    <w:p>
      <w:r>
        <w:rPr>
          <w:b/>
        </w:rPr>
        <w:t xml:space="preserve">Tulos</w:t>
      </w:r>
    </w:p>
    <w:p>
      <w:r>
        <w:t xml:space="preserve">Maaperä tarjoaa kasvien kasvulle välttämättömiä ravinteita ja kosteutta, ja se on kaiken elämän perusedellytys.</w:t>
      </w:r>
    </w:p>
    <w:p>
      <w:r>
        <w:rPr>
          <w:b/>
        </w:rPr>
        <w:t xml:space="preserve">Esimerkki 0,5897</w:t>
      </w:r>
    </w:p>
    <w:p>
      <w:r>
        <w:t xml:space="preserve">Fakta: jotkut petoeläimet käyttävät kynsiä saaliin pyydystämiseen. Aihe: on kynnet.</w:t>
      </w:r>
    </w:p>
    <w:p>
      <w:r>
        <w:rPr>
          <w:b/>
        </w:rPr>
        <w:t xml:space="preserve">Tulos</w:t>
      </w:r>
    </w:p>
    <w:p>
      <w:r>
        <w:t xml:space="preserve">Linnuilla on nokat ja kynnet.</w:t>
      </w:r>
    </w:p>
    <w:p>
      <w:r>
        <w:rPr>
          <w:b/>
        </w:rPr>
        <w:t xml:space="preserve">Esimerkki 0.5898</w:t>
      </w:r>
    </w:p>
    <w:p>
      <w:r>
        <w:t xml:space="preserve">Fakta: tupakanpoltto vähentää kestävyyttä. Aihe: savukkeet tupakka.</w:t>
      </w:r>
    </w:p>
    <w:p>
      <w:r>
        <w:rPr>
          <w:b/>
        </w:rPr>
        <w:t xml:space="preserve">Tulos</w:t>
      </w:r>
    </w:p>
    <w:p>
      <w:r>
        <w:t xml:space="preserve">Tupakan kulutus Suurin osa tupakasta kulutetaan savukkeina.</w:t>
      </w:r>
    </w:p>
    <w:p>
      <w:r>
        <w:rPr>
          <w:b/>
        </w:rPr>
        <w:t xml:space="preserve">Tulos</w:t>
      </w:r>
    </w:p>
    <w:p>
      <w:r>
        <w:t xml:space="preserve">Tupakkaa poltetaan yleisimmin savukkeina.</w:t>
      </w:r>
    </w:p>
    <w:p>
      <w:r>
        <w:rPr>
          <w:b/>
        </w:rPr>
        <w:t xml:space="preserve">Tulos</w:t>
      </w:r>
    </w:p>
    <w:p>
      <w:r>
        <w:t xml:space="preserve">Tupakkaa poltetaan piipuissa, savukkeissa tai bidissä.</w:t>
      </w:r>
    </w:p>
    <w:p>
      <w:r>
        <w:rPr>
          <w:b/>
        </w:rPr>
        <w:t xml:space="preserve">Esimerkki 0,5899</w:t>
      </w:r>
    </w:p>
    <w:p>
      <w:r>
        <w:t xml:space="preserve">Tosiasia: sään vaikutuksesta kalliot hajoavat suuremmista kokonaisuuksista pienemmiksi kappaleiksi. Aihe: Sateinen kallio.</w:t>
      </w:r>
    </w:p>
    <w:p>
      <w:r>
        <w:rPr>
          <w:b/>
        </w:rPr>
        <w:t xml:space="preserve">Tulos</w:t>
      </w:r>
    </w:p>
    <w:p>
      <w:r>
        <w:t xml:space="preserve">Suurin osa maaperästä on valmistettu sään vaikutuksesta muuttuneista kivistä.</w:t>
      </w:r>
    </w:p>
    <w:p>
      <w:r>
        <w:rPr>
          <w:b/>
        </w:rPr>
        <w:t xml:space="preserve">Esimerkki 0,5900</w:t>
      </w:r>
    </w:p>
    <w:p>
      <w:r>
        <w:t xml:space="preserve">Tosiasia: kasvien lisääntyminen edellyttää usein siitepölyä. Aihe: Mehiläisten siitepöly.</w:t>
      </w:r>
    </w:p>
    <w:p>
      <w:r>
        <w:rPr>
          <w:b/>
        </w:rPr>
        <w:t xml:space="preserve">Tulos</w:t>
      </w:r>
    </w:p>
    <w:p>
      <w:r>
        <w:t xml:space="preserve">Siitepölyn tehokas siirtyminen edellyttää yleensä mehiläisiä.</w:t>
      </w:r>
    </w:p>
    <w:p>
      <w:r>
        <w:rPr>
          <w:b/>
        </w:rPr>
        <w:t xml:space="preserve">Esimerkki 0,5901</w:t>
      </w:r>
    </w:p>
    <w:p>
      <w:r>
        <w:t xml:space="preserve">Fakta: Leuat tekevät rustokaloista myös erinomaisia saalistajia. Aihe: rustokalat hai.</w:t>
      </w:r>
    </w:p>
    <w:p>
      <w:r>
        <w:rPr>
          <w:b/>
        </w:rPr>
        <w:t xml:space="preserve">Tulos</w:t>
      </w:r>
    </w:p>
    <w:p>
      <w:r>
        <w:t xml:space="preserve">Kaikki hait ja rauskut kuuluvat rustokalojen luokkaan.</w:t>
      </w:r>
    </w:p>
    <w:p>
      <w:r>
        <w:rPr>
          <w:b/>
        </w:rPr>
        <w:t xml:space="preserve">Esimerkki 0,5902</w:t>
      </w:r>
    </w:p>
    <w:p>
      <w:r>
        <w:t xml:space="preserve">Fakta: Useimpien vesieliöiden ei tarvitse selviytyä äärimmäisistä lämpötila- tai kosteusolosuhteista. Aihe: Kosteuden ääriarvot.</w:t>
      </w:r>
    </w:p>
    <w:p>
      <w:r>
        <w:rPr>
          <w:b/>
        </w:rPr>
        <w:t xml:space="preserve">Tulos</w:t>
      </w:r>
    </w:p>
    <w:p>
      <w:r>
        <w:t xml:space="preserve">Kosteutus Toiseksi ihon kosteuttaminen on erittäin tärkeää.</w:t>
      </w:r>
    </w:p>
    <w:p>
      <w:r>
        <w:rPr>
          <w:b/>
        </w:rPr>
        <w:t xml:space="preserve">Esimerkki 0,5903</w:t>
      </w:r>
    </w:p>
    <w:p>
      <w:r>
        <w:t xml:space="preserve">Fakta: Nilviäisillä on verenkiertojärjestelmä, jossa on yksi tai kaksi sydäntä, jotka pumppaavat verta. Aihe: nilviäiset.</w:t>
      </w:r>
    </w:p>
    <w:p>
      <w:r>
        <w:rPr>
          <w:b/>
        </w:rPr>
        <w:t xml:space="preserve">Tulos</w:t>
      </w:r>
    </w:p>
    <w:p>
      <w:r>
        <w:t xml:space="preserve">Mielenkiintoista on, että kalmarikin on nilviäinen.</w:t>
      </w:r>
    </w:p>
    <w:p>
      <w:r>
        <w:rPr>
          <w:b/>
        </w:rPr>
        <w:t xml:space="preserve">Esimerkki 0,5904</w:t>
      </w:r>
    </w:p>
    <w:p>
      <w:r>
        <w:t xml:space="preserve">Fakta: Eläimet ovat monisoluisten eukaryoottien valtakunta. Aihe: monisoluiset eukaryootit ihminen.</w:t>
      </w:r>
    </w:p>
    <w:p>
      <w:r>
        <w:rPr>
          <w:b/>
        </w:rPr>
        <w:t xml:space="preserve">Tulos</w:t>
      </w:r>
    </w:p>
    <w:p>
      <w:r>
        <w:t xml:space="preserve">Ihminen on tietenkin esimerkki monisoluisesta eukaryootista.</w:t>
      </w:r>
    </w:p>
    <w:p>
      <w:r>
        <w:rPr>
          <w:b/>
        </w:rPr>
        <w:t xml:space="preserve">Esimerkki 0,5905</w:t>
      </w:r>
    </w:p>
    <w:p>
      <w:r>
        <w:t xml:space="preserve">Fakta: Hedelmöityminen tapahtuu, kun siittiöt uivat munasolun luokse arkegoniumin sisällä. Aihe: Siittiöt.</w:t>
      </w:r>
    </w:p>
    <w:p>
      <w:r>
        <w:rPr>
          <w:b/>
        </w:rPr>
        <w:t xml:space="preserve">Tulos</w:t>
      </w:r>
    </w:p>
    <w:p>
      <w:r>
        <w:t xml:space="preserve">Miesten sukusolut ovat siittiöitä.</w:t>
      </w:r>
    </w:p>
    <w:p>
      <w:r>
        <w:rPr>
          <w:b/>
        </w:rPr>
        <w:t xml:space="preserve">Esimerkki 0,5906</w:t>
      </w:r>
    </w:p>
    <w:p>
      <w:r>
        <w:t xml:space="preserve">Fakta: eläinlajin vahingoittaminen vaikuttaa kielteisesti kyseisen lajin populaatiokokoon. Aihe: Elinympäristön tuhoutuminen vahingoittaa lajeja.</w:t>
      </w:r>
    </w:p>
    <w:p>
      <w:r>
        <w:rPr>
          <w:b/>
        </w:rPr>
        <w:t xml:space="preserve">Tulos</w:t>
      </w:r>
    </w:p>
    <w:p>
      <w:r>
        <w:t xml:space="preserve">Ihmiset ymmärtävät, että elinympäristöjen tuhoutuminen ja saastuminen ovat haitallisia villieläimille.</w:t>
      </w:r>
    </w:p>
    <w:p>
      <w:r>
        <w:rPr>
          <w:b/>
        </w:rPr>
        <w:t xml:space="preserve">Esimerkki 0.5907</w:t>
      </w:r>
    </w:p>
    <w:p>
      <w:r>
        <w:t xml:space="preserve">Fakta: Kasvit ovat monisoluisia eukaryootteja, joiden soluseinät ovat selluloosaa. Aihe: Kasvin kukka.</w:t>
      </w:r>
    </w:p>
    <w:p>
      <w:r>
        <w:rPr>
          <w:b/>
        </w:rPr>
        <w:t xml:space="preserve">Tulos</w:t>
      </w:r>
    </w:p>
    <w:p>
      <w:r>
        <w:t xml:space="preserve">Kukat ovat kasvien lisääntymiselimiä.</w:t>
      </w:r>
    </w:p>
    <w:p>
      <w:r>
        <w:rPr>
          <w:b/>
        </w:rPr>
        <w:t xml:space="preserve">Esimerkki 0.5908</w:t>
      </w:r>
    </w:p>
    <w:p>
      <w:r>
        <w:t xml:space="preserve">Tosiasia: Auringon aiheuttama maapallon pinnan epätasainen lämpeneminen aiheuttaa globaalit tuulikuviot. Aihe: polaariset itätuulet.</w:t>
      </w:r>
    </w:p>
    <w:p>
      <w:r>
        <w:rPr>
          <w:b/>
        </w:rPr>
        <w:t xml:space="preserve">Tulos</w:t>
      </w:r>
    </w:p>
    <w:p>
      <w:r>
        <w:t xml:space="preserve">Toinen merkittävä tuulityyppi on polaarinen itätuuli.</w:t>
      </w:r>
    </w:p>
    <w:p>
      <w:r>
        <w:rPr>
          <w:b/>
        </w:rPr>
        <w:t xml:space="preserve">Esimerkki 0,5909</w:t>
      </w:r>
    </w:p>
    <w:p>
      <w:r>
        <w:t xml:space="preserve">Tosiasia: jarrutus voi aiheuttaa luistoa. Aihe: jarruttaminen pysähtyminen.</w:t>
      </w:r>
    </w:p>
    <w:p>
      <w:r>
        <w:rPr>
          <w:b/>
        </w:rPr>
        <w:t xml:space="preserve">Tulos</w:t>
      </w:r>
    </w:p>
    <w:p>
      <w:r>
        <w:t xml:space="preserve">Jarrut auttavat myös pysähtymään tai hidastamaan kääntymistä.</w:t>
      </w:r>
    </w:p>
    <w:p>
      <w:r>
        <w:rPr>
          <w:b/>
        </w:rPr>
        <w:t xml:space="preserve">Esimerkki 0,5910</w:t>
      </w:r>
    </w:p>
    <w:p>
      <w:r>
        <w:t xml:space="preserve">Fakta: Luu on vähemmän joustavaa kuin rusto, mutta vahvempaa. Aihe: Rusto.</w:t>
      </w:r>
    </w:p>
    <w:p>
      <w:r>
        <w:rPr>
          <w:b/>
        </w:rPr>
        <w:t xml:space="preserve">Tulos</w:t>
      </w:r>
    </w:p>
    <w:p>
      <w:r>
        <w:t xml:space="preserve">Nivelrusto on rustoa, joka peittää luuta ja nivelalueita.</w:t>
      </w:r>
    </w:p>
    <w:p>
      <w:r>
        <w:rPr>
          <w:b/>
        </w:rPr>
        <w:t xml:space="preserve">Tulos</w:t>
      </w:r>
    </w:p>
    <w:p>
      <w:r>
        <w:t xml:space="preserve">Kondrosyytit ovat rustosoluja.</w:t>
      </w:r>
    </w:p>
    <w:p>
      <w:r>
        <w:rPr>
          <w:b/>
        </w:rPr>
        <w:t xml:space="preserve">Esimerkki 0,5911</w:t>
      </w:r>
    </w:p>
    <w:p>
      <w:r>
        <w:t xml:space="preserve">Fakta: Hermoja voidaan käyttää lämmön ja paineen tuntemiseen iholla. Aihe: ihon epidermis.</w:t>
      </w:r>
    </w:p>
    <w:p>
      <w:r>
        <w:rPr>
          <w:b/>
        </w:rPr>
        <w:t xml:space="preserve">Tulos</w:t>
      </w:r>
    </w:p>
    <w:p>
      <w:r>
        <w:t xml:space="preserve">Epiderminen: Ihon tai muun ihon ylempään solukerrokseen liittyvä.</w:t>
      </w:r>
    </w:p>
    <w:p>
      <w:r>
        <w:rPr>
          <w:b/>
        </w:rPr>
        <w:t xml:space="preserve">Esimerkki 0.5912</w:t>
      </w:r>
    </w:p>
    <w:p>
      <w:r>
        <w:t xml:space="preserve">Fakta: Imuneste on nestettä, joka vuotaa kapillaareista solujen välisiin tiloihin. Aihe: Imunesteen toiminta.</w:t>
      </w:r>
    </w:p>
    <w:p>
      <w:r>
        <w:rPr>
          <w:b/>
        </w:rPr>
        <w:t xml:space="preserve">Tulos</w:t>
      </w:r>
    </w:p>
    <w:p>
      <w:r>
        <w:t xml:space="preserve">Imunesteessä on runsaasti proteiinia.</w:t>
      </w:r>
    </w:p>
    <w:p>
      <w:r>
        <w:rPr>
          <w:b/>
        </w:rPr>
        <w:t xml:space="preserve">Esimerkki 0,5913</w:t>
      </w:r>
    </w:p>
    <w:p>
      <w:r>
        <w:t xml:space="preserve">Fakta: kuljetusteknologiaa käytetään ihmisten liikuttamiseen. Aihe: kuljetus liikkuminen.</w:t>
      </w:r>
    </w:p>
    <w:p>
      <w:r>
        <w:rPr>
          <w:b/>
        </w:rPr>
        <w:t xml:space="preserve">Tulos</w:t>
      </w:r>
    </w:p>
    <w:p>
      <w:r>
        <w:t xml:space="preserve">Julkiset liikennejärjestelmät liikuttavat ihmisiä.</w:t>
      </w:r>
    </w:p>
    <w:p>
      <w:r>
        <w:rPr>
          <w:b/>
        </w:rPr>
        <w:t xml:space="preserve">Esimerkki 0,5914</w:t>
      </w:r>
    </w:p>
    <w:p>
      <w:r>
        <w:t xml:space="preserve">Tosiasia: Levillä on erilaisia elinkaaria. Aihe: levät Chlorophyta.</w:t>
      </w:r>
    </w:p>
    <w:p>
      <w:r>
        <w:rPr>
          <w:b/>
        </w:rPr>
        <w:t xml:space="preserve">Tulos</w:t>
      </w:r>
    </w:p>
    <w:p>
      <w:r>
        <w:t xml:space="preserve">Desmidit ovat Chlorophyta-heimon viherleviä.</w:t>
      </w:r>
    </w:p>
    <w:p>
      <w:r>
        <w:rPr>
          <w:b/>
        </w:rPr>
        <w:t xml:space="preserve">Esimerkki 0,5915</w:t>
      </w:r>
    </w:p>
    <w:p>
      <w:r>
        <w:t xml:space="preserve">Fakta: Sammakkoeläimet ovat myös tärkeitä saalistajia. Aihe: Saalistaja on.</w:t>
      </w:r>
    </w:p>
    <w:p>
      <w:r>
        <w:rPr>
          <w:b/>
        </w:rPr>
        <w:t xml:space="preserve">Tulos</w:t>
      </w:r>
    </w:p>
    <w:p>
      <w:r>
        <w:t xml:space="preserve">Petoeläimet Petoeläimet syövät elämänsä aikana monia saaliita.</w:t>
      </w:r>
    </w:p>
    <w:p>
      <w:r>
        <w:rPr>
          <w:b/>
        </w:rPr>
        <w:t xml:space="preserve">Esimerkki 0,5916</w:t>
      </w:r>
    </w:p>
    <w:p>
      <w:r>
        <w:t xml:space="preserve">Fakta: Annelideilla on hämmästyttävä kyky kasvattaa irronneet segmentit uudelleen. Aihe: Annelidat.</w:t>
      </w:r>
    </w:p>
    <w:p>
      <w:r>
        <w:rPr>
          <w:b/>
        </w:rPr>
        <w:t xml:space="preserve">Tulos</w:t>
      </w:r>
    </w:p>
    <w:p>
      <w:r>
        <w:t xml:space="preserve">Annelideihin kuuluvat muun muassa lierot ja iilimatot.</w:t>
      </w:r>
    </w:p>
    <w:p>
      <w:r>
        <w:rPr>
          <w:b/>
        </w:rPr>
        <w:t xml:space="preserve">Tulos</w:t>
      </w:r>
    </w:p>
    <w:p>
      <w:r>
        <w:t xml:space="preserve">Maamadot Maamadot kuuluvat heimoon Annelids.</w:t>
      </w:r>
    </w:p>
    <w:p>
      <w:r>
        <w:rPr>
          <w:b/>
        </w:rPr>
        <w:t xml:space="preserve">Esimerkki 0,5917</w:t>
      </w:r>
    </w:p>
    <w:p>
      <w:r>
        <w:t xml:space="preserve">Fakta: Kaikki kemialliset reaktiot vaativat käynnistymiseen aktivoitumisenergiaa. Aihe: Kemialliset reaktiot.</w:t>
      </w:r>
    </w:p>
    <w:p>
      <w:r>
        <w:rPr>
          <w:b/>
        </w:rPr>
        <w:t xml:space="preserve">Tulos</w:t>
      </w:r>
    </w:p>
    <w:p>
      <w:r>
        <w:t xml:space="preserve">Kemialliset muutokset ovat seurausta kemiallisista reaktioista.</w:t>
      </w:r>
    </w:p>
    <w:p>
      <w:r>
        <w:rPr>
          <w:b/>
        </w:rPr>
        <w:t xml:space="preserve">Tulos</w:t>
      </w:r>
    </w:p>
    <w:p>
      <w:r>
        <w:t xml:space="preserve">Kemiallisia muutoksia kutsutaan kemialliseksi reaktioksi.</w:t>
      </w:r>
    </w:p>
    <w:p>
      <w:r>
        <w:rPr>
          <w:b/>
        </w:rPr>
        <w:t xml:space="preserve">Esimerkki 0,5918</w:t>
      </w:r>
    </w:p>
    <w:p>
      <w:r>
        <w:t xml:space="preserve">Fakta: suojalaseja käytetään silmien suojaamiseen kokeiden aikana. Aihe: Suojalasit on valmistettu muovista.</w:t>
      </w:r>
    </w:p>
    <w:p>
      <w:r>
        <w:rPr>
          <w:b/>
        </w:rPr>
        <w:t xml:space="preserve">Tulos</w:t>
      </w:r>
    </w:p>
    <w:p>
      <w:r>
        <w:t xml:space="preserve">Kiinteät muoviset silmälasit tai suojalasit ovat paremmat.</w:t>
      </w:r>
    </w:p>
    <w:p>
      <w:r>
        <w:rPr>
          <w:b/>
        </w:rPr>
        <w:t xml:space="preserve">Esimerkki 0,5919</w:t>
      </w:r>
    </w:p>
    <w:p>
      <w:r>
        <w:t xml:space="preserve">Tosiasia: ruoansulatusjärjestelmä pilkkoo ruoan ravintoaineiksi elimistöä varten. Aihe: Ravintoaineet mahdollistavat elimistön kasvun.</w:t>
      </w:r>
    </w:p>
    <w:p>
      <w:r>
        <w:rPr>
          <w:b/>
        </w:rPr>
        <w:t xml:space="preserve">Tulos</w:t>
      </w:r>
    </w:p>
    <w:p>
      <w:r>
        <w:t xml:space="preserve">Me syömme ja ruokimme kehoamme ravintoaineilla, jotta se voi kasvaa.</w:t>
      </w:r>
    </w:p>
    <w:p>
      <w:r>
        <w:rPr>
          <w:b/>
        </w:rPr>
        <w:t xml:space="preserve">Esimerkki 0,5920</w:t>
      </w:r>
    </w:p>
    <w:p>
      <w:r>
        <w:t xml:space="preserve">Tosiasia: kasvien lisääntyminen edellyttää pölytystä. Aihe: pölytys.</w:t>
      </w:r>
    </w:p>
    <w:p>
      <w:r>
        <w:rPr>
          <w:b/>
        </w:rPr>
        <w:t xml:space="preserve">Tulos</w:t>
      </w:r>
    </w:p>
    <w:p>
      <w:r>
        <w:t xml:space="preserve">Mehiläiset ovat välttämättömiä viljelykasvien pölytyksen kannalta.</w:t>
      </w:r>
    </w:p>
    <w:p>
      <w:r>
        <w:rPr>
          <w:b/>
        </w:rPr>
        <w:t xml:space="preserve">Tulos</w:t>
      </w:r>
    </w:p>
    <w:p>
      <w:r>
        <w:t xml:space="preserve">Useimmat kasvit ovat joko hyönteispölytteisiä tai tuulipölytteisiä.</w:t>
      </w:r>
    </w:p>
    <w:p>
      <w:r>
        <w:rPr>
          <w:b/>
        </w:rPr>
        <w:t xml:space="preserve">Esimerkki 0,5921</w:t>
      </w:r>
    </w:p>
    <w:p>
      <w:r>
        <w:t xml:space="preserve">Fakta: Pyöriäiset voivat olla vapaasti eläviä tai loisia. Aihe: loiset.</w:t>
      </w:r>
    </w:p>
    <w:p>
      <w:r>
        <w:rPr>
          <w:b/>
        </w:rPr>
        <w:t xml:space="preserve">Tulos</w:t>
      </w:r>
    </w:p>
    <w:p>
      <w:r>
        <w:t xml:space="preserve">Loiset Makkoset isännöivät erilaisia loisevia matelijalkaisia.</w:t>
      </w:r>
    </w:p>
    <w:p>
      <w:r>
        <w:rPr>
          <w:b/>
        </w:rPr>
        <w:t xml:space="preserve">Esimerkki 0,5922</w:t>
      </w:r>
    </w:p>
    <w:p>
      <w:r>
        <w:t xml:space="preserve">Tosiasia: jäätyminen aiheuttaa kiinteän aineen muodostumisen. Aihe: jäätyminen alemmaksi.</w:t>
      </w:r>
    </w:p>
    <w:p>
      <w:r>
        <w:rPr>
          <w:b/>
        </w:rPr>
        <w:t xml:space="preserve">Tulos</w:t>
      </w:r>
    </w:p>
    <w:p>
      <w:r>
        <w:t xml:space="preserve">Alemmat lämpötilakynnykset ovat pakkasella.</w:t>
      </w:r>
    </w:p>
    <w:p>
      <w:r>
        <w:rPr>
          <w:b/>
        </w:rPr>
        <w:t xml:space="preserve">Esimerkki 0,5923</w:t>
      </w:r>
    </w:p>
    <w:p>
      <w:r>
        <w:t xml:space="preserve">Tosiasia: kun pallonpuolisko on kallistettu aurinkoa kohti, se saa enemmän suoraa auringonvaloa. Aihe: Suora auringonvalo aiheuttaa.</w:t>
      </w:r>
    </w:p>
    <w:p>
      <w:r>
        <w:rPr>
          <w:b/>
        </w:rPr>
        <w:t xml:space="preserve">Tulos</w:t>
      </w:r>
    </w:p>
    <w:p>
      <w:r>
        <w:t xml:space="preserve">Suora auringonvalo aiheuttaa korkeampia lämpötiloja.</w:t>
      </w:r>
    </w:p>
    <w:p>
      <w:r>
        <w:rPr>
          <w:b/>
        </w:rPr>
        <w:t xml:space="preserve">Esimerkki 0,5924</w:t>
      </w:r>
    </w:p>
    <w:p>
      <w:r>
        <w:t xml:space="preserve">Tosiasia: rannan pinta muodostuu mekaanisen sään vaikutuksesta. Aihe: Rannan säänkestävä hiekka.</w:t>
      </w:r>
    </w:p>
    <w:p>
      <w:r>
        <w:rPr>
          <w:b/>
        </w:rPr>
        <w:t xml:space="preserve">Tulos</w:t>
      </w:r>
    </w:p>
    <w:p>
      <w:r>
        <w:t xml:space="preserve">Rannat ja hiekkadyynit Dyynit ovat hiekkakertymiä, jotka tuuli puhaltaa rannalta.</w:t>
      </w:r>
    </w:p>
    <w:p>
      <w:r>
        <w:rPr>
          <w:b/>
        </w:rPr>
        <w:t xml:space="preserve">Esimerkki 0,5925</w:t>
      </w:r>
    </w:p>
    <w:p>
      <w:r>
        <w:t xml:space="preserve">Fakta: jotkut eläimet käyttävät hikeä sopeutuakseen kuumiin lämpötiloihin. Aihe: Hiki säätää lämpötilaa.</w:t>
      </w:r>
    </w:p>
    <w:p>
      <w:r>
        <w:rPr>
          <w:b/>
        </w:rPr>
        <w:t xml:space="preserve">Tulos</w:t>
      </w:r>
    </w:p>
    <w:p>
      <w:r>
        <w:t xml:space="preserve">Iho auttaa myös säätelemään lämpötilaa verenkierron säätelyn ja hien haihtumisen avulla.</w:t>
      </w:r>
    </w:p>
    <w:p>
      <w:r>
        <w:rPr>
          <w:b/>
        </w:rPr>
        <w:t xml:space="preserve">Esimerkki 0,5926</w:t>
      </w:r>
    </w:p>
    <w:p>
      <w:r>
        <w:t xml:space="preserve">Fakta: Nilviäisillä on verenkiertojärjestelmä, jossa on yksi tai kaksi sydäntä, jotka pumppaavat verta. Aihe: Nilviäisten veri.</w:t>
      </w:r>
    </w:p>
    <w:p>
      <w:r>
        <w:rPr>
          <w:b/>
        </w:rPr>
        <w:t xml:space="preserve">Tulos</w:t>
      </w:r>
    </w:p>
    <w:p>
      <w:r>
        <w:t xml:space="preserve">Nilviäisillä on yksinkertainen sydän, joka pumppaa verta koko kehoon.</w:t>
      </w:r>
    </w:p>
    <w:p>
      <w:r>
        <w:rPr>
          <w:b/>
        </w:rPr>
        <w:t xml:space="preserve">Esimerkki 0,5927</w:t>
      </w:r>
    </w:p>
    <w:p>
      <w:r>
        <w:t xml:space="preserve">Fakta: kosketusta voidaan käyttää tekstuurin havaitsemiseen. Aihe: Kosketa sormia.</w:t>
      </w:r>
    </w:p>
    <w:p>
      <w:r>
        <w:rPr>
          <w:b/>
        </w:rPr>
        <w:t xml:space="preserve">Tulos</w:t>
      </w:r>
    </w:p>
    <w:p>
      <w:r>
        <w:t xml:space="preserve">Sormeni voivat koskettaa.</w:t>
      </w:r>
    </w:p>
    <w:p>
      <w:r>
        <w:rPr>
          <w:b/>
        </w:rPr>
        <w:t xml:space="preserve">Esimerkki 0,5928</w:t>
      </w:r>
    </w:p>
    <w:p>
      <w:r>
        <w:t xml:space="preserve">Tosiasia: vuodenajat aiheuttavat muutoksia ympäristöön. Aihe: vuodenajat kesä.</w:t>
      </w:r>
    </w:p>
    <w:p>
      <w:r>
        <w:rPr>
          <w:b/>
        </w:rPr>
        <w:t xml:space="preserve">Tulos</w:t>
      </w:r>
    </w:p>
    <w:p>
      <w:r>
        <w:t xml:space="preserve">Kesä on kuuma ja märkä vuodenaika.</w:t>
      </w:r>
    </w:p>
    <w:p>
      <w:r>
        <w:rPr>
          <w:b/>
        </w:rPr>
        <w:t xml:space="preserve">Esimerkki 0,5929</w:t>
      </w:r>
    </w:p>
    <w:p>
      <w:r>
        <w:t xml:space="preserve">Tosiasia: järvet muodostuvat sateesta ja valumasta. Aihe: Järvet muodostuvat valumasta.</w:t>
      </w:r>
    </w:p>
    <w:p>
      <w:r>
        <w:rPr>
          <w:b/>
        </w:rPr>
        <w:t xml:space="preserve">Tulos</w:t>
      </w:r>
    </w:p>
    <w:p>
      <w:r>
        <w:t xml:space="preserve">Esimerkiksi Tahoe-järvi on valtava järvi, joka on syntynyt vuoristopurojen valumasta.</w:t>
      </w:r>
    </w:p>
    <w:p>
      <w:r>
        <w:rPr>
          <w:b/>
        </w:rPr>
        <w:t xml:space="preserve">Esimerkki 0,5930</w:t>
      </w:r>
    </w:p>
    <w:p>
      <w:r>
        <w:t xml:space="preserve">Tosiasia: tuulimylly muuntaa tuulienergian sähköksi pääasiassa mekaanisen energian avulla. Aihe: tuulimyllyn energia.</w:t>
      </w:r>
    </w:p>
    <w:p>
      <w:r>
        <w:rPr>
          <w:b/>
        </w:rPr>
        <w:t xml:space="preserve">Tulos</w:t>
      </w:r>
    </w:p>
    <w:p>
      <w:r>
        <w:t xml:space="preserve">Tuulimyllyt hyödyntävät tuulen energiaa purjeiden tai siipien avulla.</w:t>
      </w:r>
    </w:p>
    <w:p>
      <w:r>
        <w:rPr>
          <w:b/>
        </w:rPr>
        <w:t xml:space="preserve">Esimerkki 0,5931</w:t>
      </w:r>
    </w:p>
    <w:p>
      <w:r>
        <w:t xml:space="preserve">Fakta: lämpimänä pysyminen vaikuttaa myönteisesti eläimen selviytymiseen. Aihe: Vapina auttaa pysymään lämpimänä.</w:t>
      </w:r>
    </w:p>
    <w:p>
      <w:r>
        <w:rPr>
          <w:b/>
        </w:rPr>
        <w:t xml:space="preserve">Tulos</w:t>
      </w:r>
    </w:p>
    <w:p>
      <w:r>
        <w:t xml:space="preserve">Vapina aiheuttaa lihassupistuksia kehon lämmittämiseksi.</w:t>
      </w:r>
    </w:p>
    <w:p>
      <w:r>
        <w:rPr>
          <w:b/>
        </w:rPr>
        <w:t xml:space="preserve">Esimerkki 0,5932</w:t>
      </w:r>
    </w:p>
    <w:p>
      <w:r>
        <w:t xml:space="preserve">Fakta: Jääkaudet hautasivat planeetan lumeen ja jäähän miljooniksi vuosiksi kerrallaan. Aihe: jääkaudet lumi.</w:t>
      </w:r>
    </w:p>
    <w:p>
      <w:r>
        <w:rPr>
          <w:b/>
        </w:rPr>
        <w:t xml:space="preserve">Tulos</w:t>
      </w:r>
    </w:p>
    <w:p>
      <w:r>
        <w:t xml:space="preserve">Sulamaton talvilumi ja jää kerääntyvät vuosi vuodelta, ja jääkausi voi alkaa.</w:t>
      </w:r>
    </w:p>
    <w:p>
      <w:r>
        <w:rPr>
          <w:b/>
        </w:rPr>
        <w:t xml:space="preserve">Esimerkki 0,5933</w:t>
      </w:r>
    </w:p>
    <w:p>
      <w:r>
        <w:t xml:space="preserve">Fakta: Nilviäiset ovat selkärangattomia eläimiä, kuten tavallinen etana. Aihe: nilviäinen.</w:t>
      </w:r>
    </w:p>
    <w:p>
      <w:r>
        <w:rPr>
          <w:b/>
        </w:rPr>
        <w:t xml:space="preserve">Tulos</w:t>
      </w:r>
    </w:p>
    <w:p>
      <w:r>
        <w:t xml:space="preserve">Nilviäiset ovat molemminpuolisesti symetrisiä ja protostomia.</w:t>
      </w:r>
    </w:p>
    <w:p>
      <w:r>
        <w:rPr>
          <w:b/>
        </w:rPr>
        <w:t xml:space="preserve">Esimerkki 0,5934</w:t>
      </w:r>
    </w:p>
    <w:p>
      <w:r>
        <w:t xml:space="preserve">Fakta: aurinko saa veden haihtumaan nopeammin lisäämällä lämpöä. Aihe: vesi haihduttaa pilviä.</w:t>
      </w:r>
    </w:p>
    <w:p>
      <w:r>
        <w:rPr>
          <w:b/>
        </w:rPr>
        <w:t xml:space="preserve">Tulos</w:t>
      </w:r>
    </w:p>
    <w:p>
      <w:r>
        <w:t xml:space="preserve">Auringon energia haihduttaa vettä valtameristä ja muodostaa pilviä.</w:t>
      </w:r>
    </w:p>
    <w:p>
      <w:r>
        <w:rPr>
          <w:b/>
        </w:rPr>
        <w:t xml:space="preserve">Esimerkki 0,5935</w:t>
      </w:r>
    </w:p>
    <w:p>
      <w:r>
        <w:t xml:space="preserve">Fakta: Hiukset auttavat eristämään ja suojaamaan kehoa. Aihe: hiukset suojaavat.</w:t>
      </w:r>
    </w:p>
    <w:p>
      <w:r>
        <w:rPr>
          <w:b/>
        </w:rPr>
        <w:t xml:space="preserve">Tulos</w:t>
      </w:r>
    </w:p>
    <w:p>
      <w:r>
        <w:t xml:space="preserve">Varpaiden väliin kasvaa suojakarvaa.</w:t>
      </w:r>
    </w:p>
    <w:p>
      <w:r>
        <w:rPr>
          <w:b/>
        </w:rPr>
        <w:t xml:space="preserve">Esimerkki 0,5936</w:t>
      </w:r>
    </w:p>
    <w:p>
      <w:r>
        <w:t xml:space="preserve">Fakta: Heterotrofit saavat ravintoa syömällä muita eläviä olentoja. Aihe: Heterotrofit.</w:t>
      </w:r>
    </w:p>
    <w:p>
      <w:r>
        <w:rPr>
          <w:b/>
        </w:rPr>
        <w:t xml:space="preserve">Tulos</w:t>
      </w:r>
    </w:p>
    <w:p>
      <w:r>
        <w:t xml:space="preserve">Kaikki eläimet ovat heterotrofisia.</w:t>
      </w:r>
    </w:p>
    <w:p>
      <w:r>
        <w:rPr>
          <w:b/>
        </w:rPr>
        <w:t xml:space="preserve">Tulos</w:t>
      </w:r>
    </w:p>
    <w:p>
      <w:r>
        <w:t xml:space="preserve">Kaikki kalat ovat heterotrofisia.</w:t>
      </w:r>
    </w:p>
    <w:p>
      <w:r>
        <w:rPr>
          <w:b/>
        </w:rPr>
        <w:t xml:space="preserve">Tulos</w:t>
      </w:r>
    </w:p>
    <w:p>
      <w:r>
        <w:t xml:space="preserve">Eläimet ovat heterotrofisia eli muita ravintoa syöviä.</w:t>
      </w:r>
    </w:p>
    <w:p>
      <w:r>
        <w:rPr>
          <w:b/>
        </w:rPr>
        <w:t xml:space="preserve">Esimerkki 0,5937</w:t>
      </w:r>
    </w:p>
    <w:p>
      <w:r>
        <w:t xml:space="preserve">Fakta: Ihon väri on polygeeninen ominaisuus. Aihe: ihon väri melaniini.</w:t>
      </w:r>
    </w:p>
    <w:p>
      <w:r>
        <w:rPr>
          <w:b/>
        </w:rPr>
        <w:t xml:space="preserve">Tulos</w:t>
      </w:r>
    </w:p>
    <w:p>
      <w:r>
        <w:t xml:space="preserve">Melaniini vastaa ihon väristä.</w:t>
      </w:r>
    </w:p>
    <w:p>
      <w:r>
        <w:rPr>
          <w:b/>
        </w:rPr>
        <w:t xml:space="preserve">Esimerkki 0,5938</w:t>
      </w:r>
    </w:p>
    <w:p>
      <w:r>
        <w:t xml:space="preserve">Tosiasia: ovikello muuntaa sähköenergian ääneksi. Aihe: ääni melu.</w:t>
      </w:r>
    </w:p>
    <w:p>
      <w:r>
        <w:rPr>
          <w:b/>
        </w:rPr>
        <w:t xml:space="preserve">Tulos</w:t>
      </w:r>
    </w:p>
    <w:p>
      <w:r>
        <w:t xml:space="preserve">Ei-toivottu ääni on melua .</w:t>
      </w:r>
    </w:p>
    <w:p>
      <w:r>
        <w:rPr>
          <w:b/>
        </w:rPr>
        <w:t xml:space="preserve">Esimerkki 0,5939</w:t>
      </w:r>
    </w:p>
    <w:p>
      <w:r>
        <w:t xml:space="preserve">Fakta: Jotkut hyönteiset voivat käyttää antennejaan äänen havaitsemiseen. Aihe: antennit hyönteiset.</w:t>
      </w:r>
    </w:p>
    <w:p>
      <w:r>
        <w:rPr>
          <w:b/>
        </w:rPr>
        <w:t xml:space="preserve">Tulos</w:t>
      </w:r>
    </w:p>
    <w:p>
      <w:r>
        <w:t xml:space="preserve">Kirvat ovat pehmeärunkoisia hyönteisiä, joilla on suhteellisen pitkät jalat ja antennit.</w:t>
      </w:r>
    </w:p>
    <w:p>
      <w:r>
        <w:rPr>
          <w:b/>
        </w:rPr>
        <w:t xml:space="preserve">Esimerkki 0,5940</w:t>
      </w:r>
    </w:p>
    <w:p>
      <w:r>
        <w:t xml:space="preserve">Fakta: Kukat muodostuvat hallitsevaan sporofyyttikasviin. Aihe: Kukat ovat lisääntymisosia.</w:t>
      </w:r>
    </w:p>
    <w:p>
      <w:r>
        <w:rPr>
          <w:b/>
        </w:rPr>
        <w:t xml:space="preserve">Tulos</w:t>
      </w:r>
    </w:p>
    <w:p>
      <w:r>
        <w:t xml:space="preserve">Kukat ovat kasvien lisääntymiselimiä.</w:t>
      </w:r>
    </w:p>
    <w:p>
      <w:r>
        <w:rPr>
          <w:b/>
        </w:rPr>
        <w:t xml:space="preserve">Esimerkki 0,5941</w:t>
      </w:r>
    </w:p>
    <w:p>
      <w:r>
        <w:t xml:space="preserve">Tosiasia: jos maaperä on läpäisevää, vesi virtaa helposti sen läpi. Aihe: Vesi virtaa helposti maaperän läpi syy.</w:t>
      </w:r>
    </w:p>
    <w:p>
      <w:r>
        <w:rPr>
          <w:b/>
        </w:rPr>
        <w:t xml:space="preserve">Tulos</w:t>
      </w:r>
    </w:p>
    <w:p>
      <w:r>
        <w:t xml:space="preserve">Jos maaperän läpäisevyys on suuri, vesi virtaa maaperän läpi vapaammin ja saattaa aiheuttaa kemikaalien huuhtoutumista.</w:t>
      </w:r>
    </w:p>
    <w:p>
      <w:r>
        <w:rPr>
          <w:b/>
        </w:rPr>
        <w:t xml:space="preserve">Esimerkki 0,5942</w:t>
      </w:r>
    </w:p>
    <w:p>
      <w:r>
        <w:t xml:space="preserve">Tosiasia: jos eläin elää maan alla, se on suojassa maastopalolta. Aihe: Maastopalo tuhoaa ekosysteemejä.</w:t>
      </w:r>
    </w:p>
    <w:p>
      <w:r>
        <w:rPr>
          <w:b/>
        </w:rPr>
        <w:t xml:space="preserve">Tulos</w:t>
      </w:r>
    </w:p>
    <w:p>
      <w:r>
        <w:t xml:space="preserve">Tuli on yhtä olennainen osa ekosysteemiä kuin sade.</w:t>
      </w:r>
    </w:p>
    <w:p>
      <w:r>
        <w:rPr>
          <w:b/>
        </w:rPr>
        <w:t xml:space="preserve">Esimerkki 0,5943</w:t>
      </w:r>
    </w:p>
    <w:p>
      <w:r>
        <w:t xml:space="preserve">Tosiasia: jos esinettä potkaistaan, siihen kohdistuu voima. Aihe: Esineet tarvitsevat voimaa liikkuakseen.</w:t>
      </w:r>
    </w:p>
    <w:p>
      <w:r>
        <w:rPr>
          <w:b/>
        </w:rPr>
        <w:t xml:space="preserve">Tulos</w:t>
      </w:r>
    </w:p>
    <w:p>
      <w:r>
        <w:t xml:space="preserve">Jos esine on levossa, tarvitaan voima, jotta se saadaan liikkumaan.</w:t>
      </w:r>
    </w:p>
    <w:p>
      <w:r>
        <w:rPr>
          <w:b/>
        </w:rPr>
        <w:t xml:space="preserve">Esimerkki 0,5944</w:t>
      </w:r>
    </w:p>
    <w:p>
      <w:r>
        <w:t xml:space="preserve">Fakta: Ikääntyminen tapahtuu, kun solut menettävät kykyään jakautua. Aihe: Solujen vanheneminen.</w:t>
      </w:r>
    </w:p>
    <w:p>
      <w:r>
        <w:rPr>
          <w:b/>
        </w:rPr>
        <w:t xml:space="preserve">Tulos</w:t>
      </w:r>
    </w:p>
    <w:p>
      <w:r>
        <w:t xml:space="preserve">Soluvaurioita tapahtuu myös ikääntymisen aikana.</w:t>
      </w:r>
    </w:p>
    <w:p>
      <w:r>
        <w:rPr>
          <w:b/>
        </w:rPr>
        <w:t xml:space="preserve">Esimerkki 0,5945</w:t>
      </w:r>
    </w:p>
    <w:p>
      <w:r>
        <w:t xml:space="preserve">Tosiasia: solujen jakautuminen aiheuttaa usein kasvua. Aihe: Solunjakautuminen on mitoosi.</w:t>
      </w:r>
    </w:p>
    <w:p>
      <w:r>
        <w:rPr>
          <w:b/>
        </w:rPr>
        <w:t xml:space="preserve">Tulos</w:t>
      </w:r>
    </w:p>
    <w:p>
      <w:r>
        <w:t xml:space="preserve">Mitoosi on yksinkertainen, yhden solun jakautuminen .</w:t>
      </w:r>
    </w:p>
    <w:p>
      <w:r>
        <w:rPr>
          <w:b/>
        </w:rPr>
        <w:t xml:space="preserve">Esimerkki 0,5946</w:t>
      </w:r>
    </w:p>
    <w:p>
      <w:r>
        <w:t xml:space="preserve">Fakta: hehkulamppu muuntaa sähkön valoksi lähettämällä sähköä hehkulangan läpi. Aihe: hehkulangan materiaali.</w:t>
      </w:r>
    </w:p>
    <w:p>
      <w:r>
        <w:rPr>
          <w:b/>
        </w:rPr>
        <w:t xml:space="preserve">Tulos</w:t>
      </w:r>
    </w:p>
    <w:p>
      <w:r>
        <w:t xml:space="preserve">Säikeet on valmistettu materiaaleista, jotka vastustavat virran kulkua.</w:t>
      </w:r>
    </w:p>
    <w:p>
      <w:r>
        <w:rPr>
          <w:b/>
        </w:rPr>
        <w:t xml:space="preserve">Esimerkki 0,5947</w:t>
      </w:r>
    </w:p>
    <w:p>
      <w:r>
        <w:t xml:space="preserve">Fakta: Kaloilla on verenkiertojärjestelmä, jossa on kaksikammioinen sydän. Aihe: kala lohi.</w:t>
      </w:r>
    </w:p>
    <w:p>
      <w:r>
        <w:rPr>
          <w:b/>
        </w:rPr>
        <w:t xml:space="preserve">Tulos</w:t>
      </w:r>
    </w:p>
    <w:p>
      <w:r>
        <w:t xml:space="preserve">Kaloihin kuuluvat ahven ja lohi.</w:t>
      </w:r>
    </w:p>
    <w:p>
      <w:r>
        <w:rPr>
          <w:b/>
        </w:rPr>
        <w:t xml:space="preserve">Esimerkki 0,5948</w:t>
      </w:r>
    </w:p>
    <w:p>
      <w:r>
        <w:t xml:space="preserve">Fakta: Selkärangattomat ovat eläimiä, joilla ei ole selkärankaa eli selkärankaa. Aihe: Selkärangattomat.</w:t>
      </w:r>
    </w:p>
    <w:p>
      <w:r>
        <w:rPr>
          <w:b/>
        </w:rPr>
        <w:t xml:space="preserve">Tulos</w:t>
      </w:r>
    </w:p>
    <w:p>
      <w:r>
        <w:t xml:space="preserve">Hyönteiset ovat yleisimpiä selkärangattomia.</w:t>
      </w:r>
    </w:p>
    <w:p>
      <w:r>
        <w:rPr>
          <w:b/>
        </w:rPr>
        <w:t xml:space="preserve">Tulos</w:t>
      </w:r>
    </w:p>
    <w:p>
      <w:r>
        <w:t xml:space="preserve">Selkärangattomat Selkärangattomista suurin osa lajeista on hyönteisiä.</w:t>
      </w:r>
    </w:p>
    <w:p>
      <w:r>
        <w:rPr>
          <w:b/>
        </w:rPr>
        <w:t xml:space="preserve">Tulos</w:t>
      </w:r>
    </w:p>
    <w:p>
      <w:r>
        <w:t xml:space="preserve">Meduusat ja hyönteiset ovat selkärangattomia.</w:t>
      </w:r>
    </w:p>
    <w:p>
      <w:r>
        <w:rPr>
          <w:b/>
        </w:rPr>
        <w:t xml:space="preserve">Esimerkki 0,5949</w:t>
      </w:r>
    </w:p>
    <w:p>
      <w:r>
        <w:t xml:space="preserve">Fakta: Korpikasvit ovat verisuonikasveja, jotka tuottavat siemeniä kävyissä. Aihe: Kuntokasvit.</w:t>
      </w:r>
    </w:p>
    <w:p>
      <w:r>
        <w:rPr>
          <w:b/>
        </w:rPr>
        <w:t xml:space="preserve">Tulos</w:t>
      </w:r>
    </w:p>
    <w:p>
      <w:r>
        <w:t xml:space="preserve">Ikivihreinä tunnettuja kasveja ovat puolukkaviljelmät (Gymnosperms).</w:t>
      </w:r>
    </w:p>
    <w:p>
      <w:r>
        <w:rPr>
          <w:b/>
        </w:rPr>
        <w:t xml:space="preserve">Esimerkki 0,5950</w:t>
      </w:r>
    </w:p>
    <w:p>
      <w:r>
        <w:t xml:space="preserve">Fakta: lentokonetta käytetään ihmisten siirtämiseen vesistöjen yli. Aihe: lentokone vesi.</w:t>
      </w:r>
    </w:p>
    <w:p>
      <w:r>
        <w:rPr>
          <w:b/>
        </w:rPr>
        <w:t xml:space="preserve">Tulos</w:t>
      </w:r>
    </w:p>
    <w:p>
      <w:r>
        <w:t xml:space="preserve">Lentokoneet aiheuttavat ilman, melun ja veden saastumista.</w:t>
      </w:r>
    </w:p>
    <w:p>
      <w:r>
        <w:rPr>
          <w:b/>
        </w:rPr>
        <w:t xml:space="preserve">Esimerkki 0,5951</w:t>
      </w:r>
    </w:p>
    <w:p>
      <w:r>
        <w:t xml:space="preserve">Fakta: sähikäinen muuttaa kemiallisen energian ääneksi. Aihe: ilotulitusraketti.</w:t>
      </w:r>
    </w:p>
    <w:p>
      <w:r>
        <w:rPr>
          <w:b/>
        </w:rPr>
        <w:t xml:space="preserve">Tulos</w:t>
      </w:r>
    </w:p>
    <w:p>
      <w:r>
        <w:t xml:space="preserve">Ilotulitteet ovat laittomia, myös sähikäiset.</w:t>
      </w:r>
    </w:p>
    <w:p>
      <w:r>
        <w:rPr>
          <w:b/>
        </w:rPr>
        <w:t xml:space="preserve">Esimerkki 0,5952</w:t>
      </w:r>
    </w:p>
    <w:p>
      <w:r>
        <w:t xml:space="preserve">Tosiasia: Ilmansaasteet vahingoittavat hengitys- ja verenkiertoelimistöä. Aihe: Ilmansaasteet verenkiertoelimistö.</w:t>
      </w:r>
    </w:p>
    <w:p>
      <w:r>
        <w:rPr>
          <w:b/>
        </w:rPr>
        <w:t xml:space="preserve">Tulos</w:t>
      </w:r>
    </w:p>
    <w:p>
      <w:r>
        <w:t xml:space="preserve">Ilman epäpuhtaudet hengitetään sisään.</w:t>
      </w:r>
    </w:p>
    <w:p>
      <w:r>
        <w:rPr>
          <w:b/>
        </w:rPr>
        <w:t xml:space="preserve">Esimerkki 0,5953</w:t>
      </w:r>
    </w:p>
    <w:p>
      <w:r>
        <w:t xml:space="preserve">Fakta: Nisäkkäät hengittävät pallean avulla. Aihe: Nisäkkäät.</w:t>
      </w:r>
    </w:p>
    <w:p>
      <w:r>
        <w:rPr>
          <w:b/>
        </w:rPr>
        <w:t xml:space="preserve">Tulos</w:t>
      </w:r>
    </w:p>
    <w:p>
      <w:r>
        <w:t xml:space="preserve">Mopsit ovat nisäkkäitä ja nisäkkäät vuodattavat.</w:t>
      </w:r>
    </w:p>
    <w:p>
      <w:r>
        <w:rPr>
          <w:b/>
        </w:rPr>
        <w:t xml:space="preserve">Esimerkki 0,5954</w:t>
      </w:r>
    </w:p>
    <w:p>
      <w:r>
        <w:t xml:space="preserve">Tosiasia: sedimenttikivet muodostuvat laskeutumalla. Aihe: Sedimenttikivilaji.</w:t>
      </w:r>
    </w:p>
    <w:p>
      <w:r>
        <w:rPr>
          <w:b/>
        </w:rPr>
        <w:t xml:space="preserve">Tulos</w:t>
      </w:r>
    </w:p>
    <w:p>
      <w:r>
        <w:t xml:space="preserve">Hiekkakivet ovat toinen rakennuksissa käytetty sedimenttikivilaji.</w:t>
      </w:r>
    </w:p>
    <w:p>
      <w:r>
        <w:rPr>
          <w:b/>
        </w:rPr>
        <w:t xml:space="preserve">Esimerkki 0,5955</w:t>
      </w:r>
    </w:p>
    <w:p>
      <w:r>
        <w:t xml:space="preserve">Fakta: Hormonit kulkeutuvat veressä koko elimistöön. Aihe: hormonihormonit murrosikä.</w:t>
      </w:r>
    </w:p>
    <w:p>
      <w:r>
        <w:rPr>
          <w:b/>
        </w:rPr>
        <w:t xml:space="preserve">Tulos</w:t>
      </w:r>
    </w:p>
    <w:p>
      <w:r>
        <w:t xml:space="preserve">Murrosikä johtaa hormonaalisiin ja seksuaalisiin muutoksiin.</w:t>
      </w:r>
    </w:p>
    <w:p>
      <w:r>
        <w:rPr>
          <w:b/>
        </w:rPr>
        <w:t xml:space="preserve">Esimerkki 0,5956</w:t>
      </w:r>
    </w:p>
    <w:p>
      <w:r>
        <w:t xml:space="preserve">Tosiasia: kivien pitkäaikainen kosketus aiheuttaa kivien tasoittumista. Aihe: Kivet tasoittuvat.</w:t>
      </w:r>
    </w:p>
    <w:p>
      <w:r>
        <w:rPr>
          <w:b/>
        </w:rPr>
        <w:t xml:space="preserve">Tulos</w:t>
      </w:r>
    </w:p>
    <w:p>
      <w:r>
        <w:t xml:space="preserve">Suurten aaltojen vuoksi kalliot ovat hyvin sileitä.</w:t>
      </w:r>
    </w:p>
    <w:p>
      <w:r>
        <w:rPr>
          <w:b/>
        </w:rPr>
        <w:t xml:space="preserve">Esimerkki 0,5957</w:t>
      </w:r>
    </w:p>
    <w:p>
      <w:r>
        <w:t xml:space="preserve">Fakta: Matelijat ovat nelisjalkaisten selkärankaisten luokka, joka tuottaa lapsivesimunia. Aihe: Matelijat tyyppi.</w:t>
      </w:r>
    </w:p>
    <w:p>
      <w:r>
        <w:rPr>
          <w:b/>
        </w:rPr>
        <w:t xml:space="preserve">Tulos</w:t>
      </w:r>
    </w:p>
    <w:p>
      <w:r>
        <w:t xml:space="preserve">Sammakot ovat matelijalaji.</w:t>
      </w:r>
    </w:p>
    <w:p>
      <w:r>
        <w:rPr>
          <w:b/>
        </w:rPr>
        <w:t xml:space="preserve">Esimerkki 0,5958</w:t>
      </w:r>
    </w:p>
    <w:p>
      <w:r>
        <w:t xml:space="preserve">Fakta: Selkärangattomat ovat eläimiä, joilla ei ole selkärankaa eli selkärankaa. Aihe: selkäranka.</w:t>
      </w:r>
    </w:p>
    <w:p>
      <w:r>
        <w:rPr>
          <w:b/>
        </w:rPr>
        <w:t xml:space="preserve">Tulos</w:t>
      </w:r>
    </w:p>
    <w:p>
      <w:r>
        <w:t xml:space="preserve">Geckoilla on selkäranka ja ne ovat matelijoita.</w:t>
      </w:r>
    </w:p>
    <w:p>
      <w:r>
        <w:rPr>
          <w:b/>
        </w:rPr>
        <w:t xml:space="preserve">Tulos</w:t>
      </w:r>
    </w:p>
    <w:p>
      <w:r>
        <w:t xml:space="preserve">Selkärangattomat ovat selkärangattomia eläimiä, ja selkärankaiset ovat selkärankaisia eläimiä.</w:t>
      </w:r>
    </w:p>
    <w:p>
      <w:r>
        <w:rPr>
          <w:b/>
        </w:rPr>
        <w:t xml:space="preserve">Esimerkki 0,5959</w:t>
      </w:r>
    </w:p>
    <w:p>
      <w:r>
        <w:t xml:space="preserve">Fakta: Hiukset auttavat eristämään ja suojaamaan kehoa. Aihe: hiukset lämmittävät nisäkkäitä.</w:t>
      </w:r>
    </w:p>
    <w:p>
      <w:r>
        <w:rPr>
          <w:b/>
        </w:rPr>
        <w:t xml:space="preserve">Tulos</w:t>
      </w:r>
    </w:p>
    <w:p>
      <w:r>
        <w:t xml:space="preserve">Kaikilla nisäkkäillä on karvoja.</w:t>
      </w:r>
    </w:p>
    <w:p>
      <w:r>
        <w:rPr>
          <w:b/>
        </w:rPr>
        <w:t xml:space="preserve">Esimerkki 0,5960</w:t>
      </w:r>
    </w:p>
    <w:p>
      <w:r>
        <w:t xml:space="preserve">Fakta: laakso muodostuu joen virtauksesta. Aihe: Coloradojoen virtaus.</w:t>
      </w:r>
    </w:p>
    <w:p>
      <w:r>
        <w:rPr>
          <w:b/>
        </w:rPr>
        <w:t xml:space="preserve">Tulos</w:t>
      </w:r>
    </w:p>
    <w:p>
      <w:r>
        <w:t xml:space="preserve">Mahtava Colorado-joki virtaa Meksikoon.</w:t>
      </w:r>
    </w:p>
    <w:p>
      <w:r>
        <w:rPr>
          <w:b/>
        </w:rPr>
        <w:t xml:space="preserve">Esimerkki 0,5961</w:t>
      </w:r>
    </w:p>
    <w:p>
      <w:r>
        <w:t xml:space="preserve">Fakta: Lämpömittaria käytetään lämpötilan mittaamiseen. Aihe: lämpömittari.</w:t>
      </w:r>
    </w:p>
    <w:p>
      <w:r>
        <w:rPr>
          <w:b/>
        </w:rPr>
        <w:t xml:space="preserve">Tulos</w:t>
      </w:r>
    </w:p>
    <w:p>
      <w:r>
        <w:t xml:space="preserve">Normaalin elohopealämpömittarin ilmeinen korvaaja on alkoholilämpömittari.</w:t>
      </w:r>
    </w:p>
    <w:p>
      <w:r>
        <w:rPr>
          <w:b/>
        </w:rPr>
        <w:t xml:space="preserve">Tulos</w:t>
      </w:r>
    </w:p>
    <w:p>
      <w:r>
        <w:t xml:space="preserve">Jokainen käymisastia on varustettu lämpömittarilla.</w:t>
      </w:r>
    </w:p>
    <w:p>
      <w:r>
        <w:rPr>
          <w:b/>
        </w:rPr>
        <w:t xml:space="preserve">Tulos</w:t>
      </w:r>
    </w:p>
    <w:p>
      <w:r>
        <w:t xml:space="preserve">Kuume mitataan lämpömittarilla.</w:t>
      </w:r>
    </w:p>
    <w:p>
      <w:r>
        <w:rPr>
          <w:b/>
        </w:rPr>
        <w:t xml:space="preserve">Esimerkki 0,5962</w:t>
      </w:r>
    </w:p>
    <w:p>
      <w:r>
        <w:t xml:space="preserve">Fakta: Ilmasto on alueen keskimääräinen sää pitkän ajanjakson aikana. Aihe: sää.</w:t>
      </w:r>
    </w:p>
    <w:p>
      <w:r>
        <w:rPr>
          <w:b/>
        </w:rPr>
        <w:t xml:space="preserve">Tulos</w:t>
      </w:r>
    </w:p>
    <w:p>
      <w:r>
        <w:t xml:space="preserve">Valittavissa ovat Yahoo Weather, CNN Weather, Rain or Shine ja The Weather Channel.</w:t>
      </w:r>
    </w:p>
    <w:p>
      <w:r>
        <w:rPr>
          <w:b/>
        </w:rPr>
        <w:t xml:space="preserve">Esimerkki 0,5963</w:t>
      </w:r>
    </w:p>
    <w:p>
      <w:r>
        <w:t xml:space="preserve">Tosiasia: jos neutraali atomi menettää elektronin, syntyy atomi, jolla on negatiivinen varaus. Aihe: negatiivinen varaus hylkii.</w:t>
      </w:r>
    </w:p>
    <w:p>
      <w:r>
        <w:rPr>
          <w:b/>
        </w:rPr>
        <w:t xml:space="preserve">Tulos</w:t>
      </w:r>
    </w:p>
    <w:p>
      <w:r>
        <w:t xml:space="preserve">Negatiiviset varaukset hylkivät negatiivisia varauksia ja vetävät puoleensa positiivisia varauksia.</w:t>
      </w:r>
    </w:p>
    <w:p>
      <w:r>
        <w:rPr>
          <w:b/>
        </w:rPr>
        <w:t xml:space="preserve">Esimerkki 0,5964</w:t>
      </w:r>
    </w:p>
    <w:p>
      <w:r>
        <w:t xml:space="preserve">Fakta: vesi aiheuttaa valon taittumista. Aihe: vesi on nestemäistä.</w:t>
      </w:r>
    </w:p>
    <w:p>
      <w:r>
        <w:rPr>
          <w:b/>
        </w:rPr>
        <w:t xml:space="preserve">Tulos</w:t>
      </w:r>
    </w:p>
    <w:p>
      <w:r>
        <w:t xml:space="preserve">Esimerkiksi vesi on neste.</w:t>
      </w:r>
    </w:p>
    <w:p>
      <w:r>
        <w:rPr>
          <w:b/>
        </w:rPr>
        <w:t xml:space="preserve">Esimerkki 0,5965</w:t>
      </w:r>
    </w:p>
    <w:p>
      <w:r>
        <w:t xml:space="preserve">Fakta: Viruspopulaatiot eivät kasva solunjakautumisen kautta, koska ne eivät ole soluja. Aihe: Solunjakautuminen kopioi itseään.</w:t>
      </w:r>
    </w:p>
    <w:p>
      <w:r>
        <w:rPr>
          <w:b/>
        </w:rPr>
        <w:t xml:space="preserve">Tulos</w:t>
      </w:r>
    </w:p>
    <w:p>
      <w:r>
        <w:t xml:space="preserve">Prokaryootit lisääntyvät yksinkertaisella solunjakautumisella muodostaen klooneja tai tarkkoja kopioita itsestään.</w:t>
      </w:r>
    </w:p>
    <w:p>
      <w:r>
        <w:rPr>
          <w:b/>
        </w:rPr>
        <w:t xml:space="preserve">Esimerkki 0,5966</w:t>
      </w:r>
    </w:p>
    <w:p>
      <w:r>
        <w:t xml:space="preserve">Fakta: Kivennäisaineet ovat kemiallisia alkuaineita, jotka ovat välttämättömiä kehon prosesseille. Aihe: mineraalit kiinteät aineet.</w:t>
      </w:r>
    </w:p>
    <w:p>
      <w:r>
        <w:rPr>
          <w:b/>
        </w:rPr>
        <w:t xml:space="preserve">Tulos</w:t>
      </w:r>
    </w:p>
    <w:p>
      <w:r>
        <w:t xml:space="preserve">Vesi sisältää liuenneita kiinteitä aineita, kaikenlaisia mineraaleja.</w:t>
      </w:r>
    </w:p>
    <w:p>
      <w:r>
        <w:rPr>
          <w:b/>
        </w:rPr>
        <w:t xml:space="preserve">Esimerkki 0,5967</w:t>
      </w:r>
    </w:p>
    <w:p>
      <w:r>
        <w:t xml:space="preserve">Fakta: hämähäkit käyttävät hämähäkinseittiä ravinnon pyydystämiseen. Aihe: Mitä hämähäkit syövät.</w:t>
      </w:r>
    </w:p>
    <w:p>
      <w:r>
        <w:rPr>
          <w:b/>
        </w:rPr>
        <w:t xml:space="preserve">Tulos</w:t>
      </w:r>
    </w:p>
    <w:p>
      <w:r>
        <w:t xml:space="preserve">Hämähäkit syövät yleensä hyönteisiä.</w:t>
      </w:r>
    </w:p>
    <w:p>
      <w:r>
        <w:rPr>
          <w:b/>
        </w:rPr>
        <w:t xml:space="preserve">Esimerkki 0,5968</w:t>
      </w:r>
    </w:p>
    <w:p>
      <w:r>
        <w:t xml:space="preserve">Fakta: Ribosomit ovat sytoplasmassa olevia rakenteita, joissa proteiineja valmistetaan. Aihe: Proteiinit valmistetaan ribosomeissa.</w:t>
      </w:r>
    </w:p>
    <w:p>
      <w:r>
        <w:rPr>
          <w:b/>
        </w:rPr>
        <w:t xml:space="preserve">Tulos</w:t>
      </w:r>
    </w:p>
    <w:p>
      <w:r>
        <w:t xml:space="preserve">Esimerkiksi proteiineja valmistetaan ribosomiksi kutsutussa elimistössä.</w:t>
      </w:r>
    </w:p>
    <w:p>
      <w:r>
        <w:rPr>
          <w:b/>
        </w:rPr>
        <w:t xml:space="preserve">Esimerkki 0,5969</w:t>
      </w:r>
    </w:p>
    <w:p>
      <w:r>
        <w:t xml:space="preserve">Tosiasia: joistakin kukista tulee hedelmiä. Aihe: kukat hedelmät.</w:t>
      </w:r>
    </w:p>
    <w:p>
      <w:r>
        <w:rPr>
          <w:b/>
        </w:rPr>
        <w:t xml:space="preserve">Tulos</w:t>
      </w:r>
    </w:p>
    <w:p>
      <w:r>
        <w:t xml:space="preserve">Hedelmät, kukat ja lehdet ovat syötäviä.</w:t>
      </w:r>
    </w:p>
    <w:p>
      <w:r>
        <w:rPr>
          <w:b/>
        </w:rPr>
        <w:t xml:space="preserve">Esimerkki 0,5970</w:t>
      </w:r>
    </w:p>
    <w:p>
      <w:r>
        <w:t xml:space="preserve">Fakta: Useimmilla selkärangattomilla on hermosto. Aihe: Hermoston kipu.</w:t>
      </w:r>
    </w:p>
    <w:p>
      <w:r>
        <w:rPr>
          <w:b/>
        </w:rPr>
        <w:t xml:space="preserve">Tulos</w:t>
      </w:r>
    </w:p>
    <w:p>
      <w:r>
        <w:t xml:space="preserve">Narkoottiset kipulääkkeet vaikuttavat keskushermostoon kivun lievittämiseksi.</w:t>
      </w:r>
    </w:p>
    <w:p>
      <w:r>
        <w:rPr>
          <w:b/>
        </w:rPr>
        <w:t xml:space="preserve">Esimerkki 0,5971</w:t>
      </w:r>
    </w:p>
    <w:p>
      <w:r>
        <w:t xml:space="preserve">Fakta: kaatopaikoilla on kielteinen vaikutus ympäristöön. Aihe: kaatopaikka.</w:t>
      </w:r>
    </w:p>
    <w:p>
      <w:r>
        <w:rPr>
          <w:b/>
        </w:rPr>
        <w:t xml:space="preserve">Tulos</w:t>
      </w:r>
    </w:p>
    <w:p>
      <w:r>
        <w:t xml:space="preserve">Esimerkkinä voidaan mainita kaatopaikka.</w:t>
      </w:r>
    </w:p>
    <w:p>
      <w:r>
        <w:rPr>
          <w:b/>
        </w:rPr>
        <w:t xml:space="preserve">Esimerkki 0,5972</w:t>
      </w:r>
    </w:p>
    <w:p>
      <w:r>
        <w:t xml:space="preserve">Fakta: laivaa käytetään ihmisten siirtämiseen vesistöjen yli. Aihe: vesistöjen ylittäminen laiva.</w:t>
      </w:r>
    </w:p>
    <w:p>
      <w:r>
        <w:rPr>
          <w:b/>
        </w:rPr>
        <w:t xml:space="preserve">Tulos</w:t>
      </w:r>
    </w:p>
    <w:p>
      <w:r>
        <w:t xml:space="preserve">Runsaat vedet houkuttelevat kertomaan tarinoita matkustamisesta ja kaupankäynnistä sekä alusten suojelemisesta vaaroilta.</w:t>
      </w:r>
    </w:p>
    <w:p>
      <w:r>
        <w:rPr>
          <w:b/>
        </w:rPr>
        <w:t xml:space="preserve">Esimerkki 0,5973</w:t>
      </w:r>
    </w:p>
    <w:p>
      <w:r>
        <w:t xml:space="preserve">Fakta: Immuniteetti syntyy rokottamisesta. Aihe: Tulokset aiheuttaa.</w:t>
      </w:r>
    </w:p>
    <w:p>
      <w:r>
        <w:rPr>
          <w:b/>
        </w:rPr>
        <w:t xml:space="preserve">Tulos</w:t>
      </w:r>
    </w:p>
    <w:p>
      <w:r>
        <w:t xml:space="preserve">Vaikutus on jonkin syyn tulos tai lopputulos.</w:t>
      </w:r>
    </w:p>
    <w:p>
      <w:r>
        <w:rPr>
          <w:b/>
        </w:rPr>
        <w:t xml:space="preserve">Esimerkki 0,5974</w:t>
      </w:r>
    </w:p>
    <w:p>
      <w:r>
        <w:t xml:space="preserve">Fakta: Useimmat geenit sisältävät ohjeet yhtä proteiinia varten. Aihe: geenit perinnöllisyys.</w:t>
      </w:r>
    </w:p>
    <w:p>
      <w:r>
        <w:rPr>
          <w:b/>
        </w:rPr>
        <w:t xml:space="preserve">Tulos</w:t>
      </w:r>
    </w:p>
    <w:p>
      <w:r>
        <w:t xml:space="preserve">Geenit ovat perinnöllisyyden perusyksikkö.</w:t>
      </w:r>
    </w:p>
    <w:p>
      <w:r>
        <w:rPr>
          <w:b/>
        </w:rPr>
        <w:t xml:space="preserve">Esimerkki 0,5975</w:t>
      </w:r>
    </w:p>
    <w:p>
      <w:r>
        <w:t xml:space="preserve">Fakta: Parittelua edeltää yleensä kosiskelu. Aihe: kosiskelu linnut.</w:t>
      </w:r>
    </w:p>
    <w:p>
      <w:r>
        <w:rPr>
          <w:b/>
        </w:rPr>
        <w:t xml:space="preserve">Tulos</w:t>
      </w:r>
    </w:p>
    <w:p>
      <w:r>
        <w:t xml:space="preserve">Monet linnut esittävät taidokkaita kosiskelutansseja.</w:t>
      </w:r>
    </w:p>
    <w:p>
      <w:r>
        <w:rPr>
          <w:b/>
        </w:rPr>
        <w:t xml:space="preserve">Esimerkki 0,5976</w:t>
      </w:r>
    </w:p>
    <w:p>
      <w:r>
        <w:t xml:space="preserve">Fakta: Puut ovat puumaisia, kuoren peittämiä runkoja. Aihe: runko.</w:t>
      </w:r>
    </w:p>
    <w:p>
      <w:r>
        <w:rPr>
          <w:b/>
        </w:rPr>
        <w:t xml:space="preserve">Tulos</w:t>
      </w:r>
    </w:p>
    <w:p>
      <w:r>
        <w:t xml:space="preserve">Kasvien varsiin kuuluvat rungot ja oksat.</w:t>
      </w:r>
    </w:p>
    <w:p>
      <w:r>
        <w:rPr>
          <w:b/>
        </w:rPr>
        <w:t xml:space="preserve">Esimerkki 0,5977</w:t>
      </w:r>
    </w:p>
    <w:p>
      <w:r>
        <w:t xml:space="preserve">Fakta: Linnut liikuttavat siipiään rintalihasten avulla. Aihe: Linnut liikuttavat siipiä lentävät.</w:t>
      </w:r>
    </w:p>
    <w:p>
      <w:r>
        <w:rPr>
          <w:b/>
        </w:rPr>
        <w:t xml:space="preserve">Tulos</w:t>
      </w:r>
    </w:p>
    <w:p>
      <w:r>
        <w:t xml:space="preserve">Linnut lentävät siipien avulla.</w:t>
      </w:r>
    </w:p>
    <w:p>
      <w:r>
        <w:rPr>
          <w:b/>
        </w:rPr>
        <w:t xml:space="preserve">Esimerkki 0.5978</w:t>
      </w:r>
    </w:p>
    <w:p>
      <w:r>
        <w:t xml:space="preserve">Tosiasia: sammal aiheuttaa kemiallista säätä. Aihe: Sammalryofyytti.</w:t>
      </w:r>
    </w:p>
    <w:p>
      <w:r>
        <w:rPr>
          <w:b/>
        </w:rPr>
        <w:t xml:space="preserve">Tulos</w:t>
      </w:r>
    </w:p>
    <w:p>
      <w:r>
        <w:t xml:space="preserve">Bryofyyttejä ovat sammalet, maksaruohot ja sarvivälkkeet.</w:t>
      </w:r>
    </w:p>
    <w:p>
      <w:r>
        <w:rPr>
          <w:b/>
        </w:rPr>
        <w:t xml:space="preserve">Esimerkki 0,5979</w:t>
      </w:r>
    </w:p>
    <w:p>
      <w:r>
        <w:t xml:space="preserve">Tosiasia: eläin tarvitsee lämpöä selviytyäkseen. Aihe: lämpö selviytyminen kätkee turkin.</w:t>
      </w:r>
    </w:p>
    <w:p>
      <w:r>
        <w:rPr>
          <w:b/>
        </w:rPr>
        <w:t xml:space="preserve">Tulos</w:t>
      </w:r>
    </w:p>
    <w:p>
      <w:r>
        <w:t xml:space="preserve">Ilman rasvaa niiden turkki on elintärkeä selviytymisen kannalta.</w:t>
      </w:r>
    </w:p>
    <w:p>
      <w:r>
        <w:rPr>
          <w:b/>
        </w:rPr>
        <w:t xml:space="preserve">Esimerkki 0,5980</w:t>
      </w:r>
    </w:p>
    <w:p>
      <w:r>
        <w:t xml:space="preserve">Fakta: Näkö on kyky aistia valoa, ja silmä on valoa aistiva elin. Aihe: Näköä käsitellään aivoissa.</w:t>
      </w:r>
    </w:p>
    <w:p>
      <w:r>
        <w:rPr>
          <w:b/>
        </w:rPr>
        <w:t xml:space="preserve">Tulos</w:t>
      </w:r>
    </w:p>
    <w:p>
      <w:r>
        <w:t xml:space="preserve">Kun aivot tulkitsevat viestit, näköprosessi on valmis.</w:t>
      </w:r>
    </w:p>
    <w:p>
      <w:r>
        <w:rPr>
          <w:b/>
        </w:rPr>
        <w:t xml:space="preserve">Esimerkki 0,5981</w:t>
      </w:r>
    </w:p>
    <w:p>
      <w:r>
        <w:t xml:space="preserve">Tosiasia: kierrätys vähentää jonkin tuotteen valmistamiseen tarvittavia resursseja. Aihe: tehdä jotain.</w:t>
      </w:r>
    </w:p>
    <w:p>
      <w:r>
        <w:rPr>
          <w:b/>
        </w:rPr>
        <w:t xml:space="preserve">Tulos</w:t>
      </w:r>
    </w:p>
    <w:p>
      <w:r>
        <w:t xml:space="preserve">Kirjaimellisesti, luoda jotain, tehdä jotain uutta.</w:t>
      </w:r>
    </w:p>
    <w:p>
      <w:r>
        <w:rPr>
          <w:b/>
        </w:rPr>
        <w:t xml:space="preserve">Esimerkki 0,5982</w:t>
      </w:r>
    </w:p>
    <w:p>
      <w:r>
        <w:t xml:space="preserve">Fakta: mineraaligrafiittia käytetään lyijykynän lyijyn valmistukseen. Aihe: Grafiittikynän lyijy.</w:t>
      </w:r>
    </w:p>
    <w:p>
      <w:r>
        <w:rPr>
          <w:b/>
        </w:rPr>
        <w:t xml:space="preserve">Tulos</w:t>
      </w:r>
    </w:p>
    <w:p>
      <w:r>
        <w:t xml:space="preserve">Lyijykynän lyijy on grafiitin ja saven seos.</w:t>
      </w:r>
    </w:p>
    <w:p>
      <w:r>
        <w:rPr>
          <w:b/>
        </w:rPr>
        <w:t xml:space="preserve">Esimerkki 0,5983</w:t>
      </w:r>
    </w:p>
    <w:p>
      <w:r>
        <w:t xml:space="preserve">Fakta: Kosiskelu on käyttäytymistä, jonka tarkoituksena on houkutella kumppani. Aihe: kosiskelu parittelukumppani lintu.</w:t>
      </w:r>
    </w:p>
    <w:p>
      <w:r>
        <w:rPr>
          <w:b/>
        </w:rPr>
        <w:t xml:space="preserve">Tulos</w:t>
      </w:r>
    </w:p>
    <w:p>
      <w:r>
        <w:t xml:space="preserve">Esimerkiksi naaraslinnut erittävät estrogeenia vastauksena urospuolisten kumppaniensa kosiskeluun.</w:t>
      </w:r>
    </w:p>
    <w:p>
      <w:r>
        <w:rPr>
          <w:b/>
        </w:rPr>
        <w:t xml:space="preserve">Esimerkki 0,5984</w:t>
      </w:r>
    </w:p>
    <w:p>
      <w:r>
        <w:t xml:space="preserve">Fakta: Ilmasto on alueen keskimääräinen sää pitkän ajanjakson aikana. Aihe: ilmasto sää.</w:t>
      </w:r>
    </w:p>
    <w:p>
      <w:r>
        <w:rPr>
          <w:b/>
        </w:rPr>
        <w:t xml:space="preserve">Tulos</w:t>
      </w:r>
    </w:p>
    <w:p>
      <w:r>
        <w:t xml:space="preserve">Ilmasto ja sää puolestaan muuttavat maisemaa.</w:t>
      </w:r>
    </w:p>
    <w:p>
      <w:r>
        <w:rPr>
          <w:b/>
        </w:rPr>
        <w:t xml:space="preserve">Tulos</w:t>
      </w:r>
    </w:p>
    <w:p>
      <w:r>
        <w:t xml:space="preserve">Vesi auttaa säätelemään säätä ja ilmastoa.</w:t>
      </w:r>
    </w:p>
    <w:p>
      <w:r>
        <w:rPr>
          <w:b/>
        </w:rPr>
        <w:t xml:space="preserve">Esimerkki 0,5985</w:t>
      </w:r>
    </w:p>
    <w:p>
      <w:r>
        <w:t xml:space="preserve">Fakta: Niveljalkaiset ovat suurin selkärangattomien heimoista. Aihe: heimot.</w:t>
      </w:r>
    </w:p>
    <w:p>
      <w:r>
        <w:rPr>
          <w:b/>
        </w:rPr>
        <w:t xml:space="preserve">Tulos</w:t>
      </w:r>
    </w:p>
    <w:p>
      <w:r>
        <w:t xml:space="preserve">Hyönteiset kuuluvat heimoon Arthropoda.</w:t>
      </w:r>
    </w:p>
    <w:p>
      <w:r>
        <w:rPr>
          <w:b/>
        </w:rPr>
        <w:t xml:space="preserve">Esimerkki 0,5986</w:t>
      </w:r>
    </w:p>
    <w:p>
      <w:r>
        <w:t xml:space="preserve">Tosiasia: kun avoimessa säiliössä oleva kaasu haihtuu, kaasu leviää ilmaan. Aihe: kaasu vesihöyry.</w:t>
      </w:r>
    </w:p>
    <w:p>
      <w:r>
        <w:rPr>
          <w:b/>
        </w:rPr>
        <w:t xml:space="preserve">Tulos</w:t>
      </w:r>
    </w:p>
    <w:p>
      <w:r>
        <w:t xml:space="preserve">Vesihöyry on ilmassa oleva kaasu.</w:t>
      </w:r>
    </w:p>
    <w:p>
      <w:r>
        <w:rPr>
          <w:b/>
        </w:rPr>
        <w:t xml:space="preserve">Esimerkki 0,5987</w:t>
      </w:r>
    </w:p>
    <w:p>
      <w:r>
        <w:t xml:space="preserve">Fakta: Sekundaarinen kasvu muodostaa sekundaarisia verisuonikudoksia ja kuorta. Aihe: sekundaarikasvuinen kuori.</w:t>
      </w:r>
    </w:p>
    <w:p>
      <w:r>
        <w:rPr>
          <w:b/>
        </w:rPr>
        <w:t xml:space="preserve">Tulos</w:t>
      </w:r>
    </w:p>
    <w:p>
      <w:r>
        <w:t xml:space="preserve">Toissijainen kasvu tapahtuu sivumeristemeissä.</w:t>
      </w:r>
    </w:p>
    <w:p>
      <w:r>
        <w:rPr>
          <w:b/>
        </w:rPr>
        <w:t xml:space="preserve">Esimerkki 0,5988</w:t>
      </w:r>
    </w:p>
    <w:p>
      <w:r>
        <w:t xml:space="preserve">Fakta: Tricepsin supistuminen saa henkilön kyynärpään suoristumaan. Aihe: Triceps käsivarren lihaksessa.</w:t>
      </w:r>
    </w:p>
    <w:p>
      <w:r>
        <w:rPr>
          <w:b/>
        </w:rPr>
        <w:t xml:space="preserve">Tulos</w:t>
      </w:r>
    </w:p>
    <w:p>
      <w:r>
        <w:t xml:space="preserve">Käsivarren ojentamiseen käytetään käsivarren kolmipäisiä lihaksia.</w:t>
      </w:r>
    </w:p>
    <w:p>
      <w:r>
        <w:rPr>
          <w:b/>
        </w:rPr>
        <w:t xml:space="preserve">Esimerkki 0,5989</w:t>
      </w:r>
    </w:p>
    <w:p>
      <w:r>
        <w:t xml:space="preserve">Tosiasia: mikrobipolttokennot muuttavat kemiallisen energian sähköenergiaksi. Aihe: Tietokoneet toimivat sähköenergialla.</w:t>
      </w:r>
    </w:p>
    <w:p>
      <w:r>
        <w:rPr>
          <w:b/>
        </w:rPr>
        <w:t xml:space="preserve">Tulos</w:t>
      </w:r>
    </w:p>
    <w:p>
      <w:r>
        <w:t xml:space="preserve">Tietokoneet toimivat sähköllä.</w:t>
      </w:r>
    </w:p>
    <w:p>
      <w:r>
        <w:rPr>
          <w:b/>
        </w:rPr>
        <w:t xml:space="preserve">Esimerkki 0,5990</w:t>
      </w:r>
    </w:p>
    <w:p>
      <w:r>
        <w:t xml:space="preserve">Tosiasia: esineen teroittaminen saa esineen muuttamaan muotoaan. Aihe: Teroitus.</w:t>
      </w:r>
    </w:p>
    <w:p>
      <w:r>
        <w:rPr>
          <w:b/>
        </w:rPr>
        <w:t xml:space="preserve">Tulos</w:t>
      </w:r>
    </w:p>
    <w:p>
      <w:r>
        <w:t xml:space="preserve">Ruohonleikkurit on teroitettava usein.</w:t>
      </w:r>
    </w:p>
    <w:p>
      <w:r>
        <w:rPr>
          <w:b/>
        </w:rPr>
        <w:t xml:space="preserve">Esimerkki 0,5991</w:t>
      </w:r>
    </w:p>
    <w:p>
      <w:r>
        <w:t xml:space="preserve">Tosiasia: voimakas kuumuus vaikuttaa haitallisesti elimistöön. Aihe: eläinorganismi.</w:t>
      </w:r>
    </w:p>
    <w:p>
      <w:r>
        <w:rPr>
          <w:b/>
        </w:rPr>
        <w:t xml:space="preserve">Tulos</w:t>
      </w:r>
    </w:p>
    <w:p>
      <w:r>
        <w:t xml:space="preserve">Organismi on mikä tahansa yksittäinen eläin tai kasvi.</w:t>
      </w:r>
    </w:p>
    <w:p>
      <w:r>
        <w:rPr>
          <w:b/>
        </w:rPr>
        <w:t xml:space="preserve">Esimerkki 0,5992</w:t>
      </w:r>
    </w:p>
    <w:p>
      <w:r>
        <w:t xml:space="preserve">Tosiasia: tulen tuulettaminen lisää happea tulen lähellä. Aihe: happi suurempi tulipalo.</w:t>
      </w:r>
    </w:p>
    <w:p>
      <w:r>
        <w:rPr>
          <w:b/>
        </w:rPr>
        <w:t xml:space="preserve">Tulos</w:t>
      </w:r>
    </w:p>
    <w:p>
      <w:r>
        <w:t xml:space="preserve">Tuli tarvitsee happea ilmassa palamiseen.</w:t>
      </w:r>
    </w:p>
    <w:p>
      <w:r>
        <w:rPr>
          <w:b/>
        </w:rPr>
        <w:t xml:space="preserve">Esimerkki 0,5993</w:t>
      </w:r>
    </w:p>
    <w:p>
      <w:r>
        <w:t xml:space="preserve">Fakta: Useimmat salamanterit käyttävät hajuaistiaan parin löytämiseen. Aihe: Hajuaistin havaitseminen.</w:t>
      </w:r>
    </w:p>
    <w:p>
      <w:r>
        <w:rPr>
          <w:b/>
        </w:rPr>
        <w:t xml:space="preserve">Tulos</w:t>
      </w:r>
    </w:p>
    <w:p>
      <w:r>
        <w:t xml:space="preserve">Määritelmän mukaan haju on hajuaistin aistimus, ärsyke tai havainto.</w:t>
      </w:r>
    </w:p>
    <w:p>
      <w:r>
        <w:rPr>
          <w:b/>
        </w:rPr>
        <w:t xml:space="preserve">Esimerkki 0,5994</w:t>
      </w:r>
    </w:p>
    <w:p>
      <w:r>
        <w:t xml:space="preserve">Fakta: kaikuluotainta käytetään kohteen sijainnin määrittämiseen. Aihe: kaikuluotainaallot.</w:t>
      </w:r>
    </w:p>
    <w:p>
      <w:r>
        <w:rPr>
          <w:b/>
        </w:rPr>
        <w:t xml:space="preserve">Tulos</w:t>
      </w:r>
    </w:p>
    <w:p>
      <w:r>
        <w:t xml:space="preserve">Delfiineillä on hämmästyttävä kaikuluotauskyky.</w:t>
      </w:r>
    </w:p>
    <w:p>
      <w:r>
        <w:rPr>
          <w:b/>
        </w:rPr>
        <w:t xml:space="preserve">Tulos</w:t>
      </w:r>
    </w:p>
    <w:p>
      <w:r>
        <w:t xml:space="preserve">Sonar-laitteet käyttävät ääniaaltoja asioiden löytämiseen.</w:t>
      </w:r>
    </w:p>
    <w:p>
      <w:r>
        <w:rPr>
          <w:b/>
        </w:rPr>
        <w:t xml:space="preserve">Esimerkki 0,5995</w:t>
      </w:r>
    </w:p>
    <w:p>
      <w:r>
        <w:t xml:space="preserve">Fakta: Linnut liikuttavat siipiään rintalihasten avulla. Aihe: Siivet lentävät.</w:t>
      </w:r>
    </w:p>
    <w:p>
      <w:r>
        <w:rPr>
          <w:b/>
        </w:rPr>
        <w:t xml:space="preserve">Tulos</w:t>
      </w:r>
    </w:p>
    <w:p>
      <w:r>
        <w:t xml:space="preserve">Linnut lentävät siipien avulla.</w:t>
      </w:r>
    </w:p>
    <w:p>
      <w:r>
        <w:rPr>
          <w:b/>
        </w:rPr>
        <w:t xml:space="preserve">Esimerkki 0,5996</w:t>
      </w:r>
    </w:p>
    <w:p>
      <w:r>
        <w:t xml:space="preserve">Fakta: ilmakehässä oleva vulkaaninen tuhka laskee lämpötilaa estämällä auringonvalon. Aihe: maapallon lämpötila nousee.</w:t>
      </w:r>
    </w:p>
    <w:p>
      <w:r>
        <w:rPr>
          <w:b/>
        </w:rPr>
        <w:t xml:space="preserve">Tulos</w:t>
      </w:r>
    </w:p>
    <w:p>
      <w:r>
        <w:t xml:space="preserve">Maapallon lämpötila on noussut teollisen aikakauden alusta lähtien.</w:t>
      </w:r>
    </w:p>
    <w:p>
      <w:r>
        <w:rPr>
          <w:b/>
        </w:rPr>
        <w:t xml:space="preserve">Esimerkki 0,5997</w:t>
      </w:r>
    </w:p>
    <w:p>
      <w:r>
        <w:t xml:space="preserve">Tosiasia: Nisäkkäät säilyttävät ruumiinlämpöä karvojensa tai turkkinsa avulla. Aihe: karvoitus tai turkis.</w:t>
      </w:r>
    </w:p>
    <w:p>
      <w:r>
        <w:rPr>
          <w:b/>
        </w:rPr>
        <w:t xml:space="preserve">Tulos</w:t>
      </w:r>
    </w:p>
    <w:p>
      <w:r>
        <w:t xml:space="preserve">Nisäkkäät Useimpien nisäkkäiden kehoa peittää karva tai turkki.</w:t>
      </w:r>
    </w:p>
    <w:p>
      <w:r>
        <w:rPr>
          <w:b/>
        </w:rPr>
        <w:t xml:space="preserve">Esimerkki 0,5998</w:t>
      </w:r>
    </w:p>
    <w:p>
      <w:r>
        <w:t xml:space="preserve">Fakta: Kondomit voivat rikkoutua; kondomia voidaan käyttää väärin. Aihe: Kondomi.</w:t>
      </w:r>
    </w:p>
    <w:p>
      <w:r>
        <w:rPr>
          <w:b/>
        </w:rPr>
        <w:t xml:space="preserve">Tulos</w:t>
      </w:r>
    </w:p>
    <w:p>
      <w:r>
        <w:t xml:space="preserve">Jos kondomi rikkoutuu, vedä penis ja kondomi pois välittömästi.</w:t>
      </w:r>
    </w:p>
    <w:p>
      <w:r>
        <w:rPr>
          <w:b/>
        </w:rPr>
        <w:t xml:space="preserve">Esimerkki 0,5999</w:t>
      </w:r>
    </w:p>
    <w:p>
      <w:r>
        <w:t xml:space="preserve">Fakta: magnetismi voi saada esineet hylkimään toisiaan. Aihe: magneettinen voima työntää.</w:t>
      </w:r>
    </w:p>
    <w:p>
      <w:r>
        <w:rPr>
          <w:b/>
        </w:rPr>
        <w:t xml:space="preserve">Tulos</w:t>
      </w:r>
    </w:p>
    <w:p>
      <w:r>
        <w:t xml:space="preserve">Työntö- tai vetovoiman aiheuttaja on magneettinen voima .</w:t>
      </w:r>
    </w:p>
    <w:p>
      <w:r>
        <w:rPr>
          <w:b/>
        </w:rPr>
        <w:t xml:space="preserve">Esimerkki 0.6000</w:t>
      </w:r>
    </w:p>
    <w:p>
      <w:r>
        <w:t xml:space="preserve">Fakta: Makroevoluutio on geologisen ajan kuluessa tapahtuvaa evoluutiota, joka ylittää lajin tason. Aihe: Makroevoluutio.</w:t>
      </w:r>
    </w:p>
    <w:p>
      <w:r>
        <w:rPr>
          <w:b/>
        </w:rPr>
        <w:t xml:space="preserve">Tulos</w:t>
      </w:r>
    </w:p>
    <w:p>
      <w:r>
        <w:t xml:space="preserve">Makroevoluution sanotaan olevan muutosta lajista toiseen.</w:t>
      </w:r>
    </w:p>
    <w:p>
      <w:r>
        <w:rPr>
          <w:b/>
        </w:rPr>
        <w:t xml:space="preserve">Tulos</w:t>
      </w:r>
    </w:p>
    <w:p>
      <w:r>
        <w:t xml:space="preserve">Lajistumistapahtumat ovat siis esimerkkejä makroevoluutiosta.</w:t>
      </w:r>
    </w:p>
    <w:p>
      <w:r>
        <w:rPr>
          <w:b/>
        </w:rPr>
        <w:t xml:space="preserve">Esimerkki 0,6001</w:t>
      </w:r>
    </w:p>
    <w:p>
      <w:r>
        <w:t xml:space="preserve">Fakta: Kukat houkuttelevat eläinpölyttäjiä. Aihe: Kukat pölyttäjät.</w:t>
      </w:r>
    </w:p>
    <w:p>
      <w:r>
        <w:rPr>
          <w:b/>
        </w:rPr>
        <w:t xml:space="preserve">Tulos</w:t>
      </w:r>
    </w:p>
    <w:p>
      <w:r>
        <w:t xml:space="preserve">Hyönteiset pölyttävät kukkia.</w:t>
      </w:r>
    </w:p>
    <w:p>
      <w:r>
        <w:rPr>
          <w:b/>
        </w:rPr>
        <w:t xml:space="preserve">Esimerkki 0.6002</w:t>
      </w:r>
    </w:p>
    <w:p>
      <w:r>
        <w:t xml:space="preserve">Fakta: Seismografia käytetään maanjäristyksen koon mittaamiseen. Aihe: maanjäristyksen koko asteikolla.</w:t>
      </w:r>
    </w:p>
    <w:p>
      <w:r>
        <w:rPr>
          <w:b/>
        </w:rPr>
        <w:t xml:space="preserve">Tulos</w:t>
      </w:r>
    </w:p>
    <w:p>
      <w:r>
        <w:t xml:space="preserve">Maanjäristyksiä mitataan yleisesti Richterin magnitudiasteikolla, jolla mitataan maanjäristysten kokoa.</w:t>
      </w:r>
    </w:p>
    <w:p>
      <w:r>
        <w:rPr>
          <w:b/>
        </w:rPr>
        <w:t xml:space="preserve">Esimerkki 0.6003</w:t>
      </w:r>
    </w:p>
    <w:p>
      <w:r>
        <w:t xml:space="preserve">Tosiasia: elinympäristöjen tuhoutuminen saa eläimet siirtymään etsimään suojaa toisesta elinympäristöstä. Aihe: elinympäristön tuhoutuminen.</w:t>
      </w:r>
    </w:p>
    <w:p>
      <w:r>
        <w:rPr>
          <w:b/>
        </w:rPr>
        <w:t xml:space="preserve">Tulos</w:t>
      </w:r>
    </w:p>
    <w:p>
      <w:r>
        <w:t xml:space="preserve">Kaikki lajit ovat uhanalaisia niiden luonnollisen elinympäristön tuhoutumisen vuoksi.</w:t>
      </w:r>
    </w:p>
    <w:p>
      <w:r>
        <w:rPr>
          <w:b/>
        </w:rPr>
        <w:t xml:space="preserve">Tulos</w:t>
      </w:r>
    </w:p>
    <w:p>
      <w:r>
        <w:t xml:space="preserve">Hakkuiden aiheuttama elinympäristöjen tuhoutuminen on myös suuri huolenaihe.</w:t>
      </w:r>
    </w:p>
    <w:p>
      <w:r>
        <w:rPr>
          <w:b/>
        </w:rPr>
        <w:t xml:space="preserve">Tulos</w:t>
      </w:r>
    </w:p>
    <w:p>
      <w:r>
        <w:t xml:space="preserve">Teollisuus on merkittävä syy elinympäristöjen tuhoutumiseen.</w:t>
      </w:r>
    </w:p>
    <w:p>
      <w:r>
        <w:rPr>
          <w:b/>
        </w:rPr>
        <w:t xml:space="preserve">Esimerkki 0.6004</w:t>
      </w:r>
    </w:p>
    <w:p>
      <w:r>
        <w:t xml:space="preserve">Tosiasia: Veren pH-arvo voi muuttua epätasapainoiseksi, jos hengitystaajuus on liian nopea tai liian hidas. Aihe: veren ph.</w:t>
      </w:r>
    </w:p>
    <w:p>
      <w:r>
        <w:rPr>
          <w:b/>
        </w:rPr>
        <w:t xml:space="preserve">Tulos</w:t>
      </w:r>
    </w:p>
    <w:p>
      <w:r>
        <w:t xml:space="preserve">Alkaloosi on veren pH-arvo yli 7,45.</w:t>
      </w:r>
    </w:p>
    <w:p>
      <w:r>
        <w:rPr>
          <w:b/>
        </w:rPr>
        <w:t xml:space="preserve">Tulos</w:t>
      </w:r>
    </w:p>
    <w:p>
      <w:r>
        <w:t xml:space="preserve">Esimerkiksi veren pH on kriittinen tekijä säädeltäessä hapen sitoutumista ja vapautumista hemoglobiinista.</w:t>
      </w:r>
    </w:p>
    <w:p>
      <w:r>
        <w:rPr>
          <w:b/>
        </w:rPr>
        <w:t xml:space="preserve">Tulos</w:t>
      </w:r>
    </w:p>
    <w:p>
      <w:r>
        <w:t xml:space="preserve">Esimerkiksi ihmisveren normaali pH-arvo on 7,4.</w:t>
      </w:r>
    </w:p>
    <w:p>
      <w:r>
        <w:rPr>
          <w:b/>
        </w:rPr>
        <w:t xml:space="preserve">Esimerkki 0,6005</w:t>
      </w:r>
    </w:p>
    <w:p>
      <w:r>
        <w:t xml:space="preserve">Tosiasia: jos lämpöä johdetaan esineeseen, se kuumenee. Aihe: Lämpö on energiaa.</w:t>
      </w:r>
    </w:p>
    <w:p>
      <w:r>
        <w:rPr>
          <w:b/>
        </w:rPr>
        <w:t xml:space="preserve">Tulos</w:t>
      </w:r>
    </w:p>
    <w:p>
      <w:r>
        <w:t xml:space="preserve">Lämpö on energian ilmentymä.</w:t>
      </w:r>
    </w:p>
    <w:p>
      <w:r>
        <w:rPr>
          <w:b/>
        </w:rPr>
        <w:t xml:space="preserve">Esimerkki 0,6006</w:t>
      </w:r>
    </w:p>
    <w:p>
      <w:r>
        <w:t xml:space="preserve">Fakta: Etanolia tuotetaan käymällä alkoholiksi maissin tai muiden kasvien glukoosia. Aihe: etanoli polttoaineena autot.</w:t>
      </w:r>
    </w:p>
    <w:p>
      <w:r>
        <w:rPr>
          <w:b/>
        </w:rPr>
        <w:t xml:space="preserve">Tulos</w:t>
      </w:r>
    </w:p>
    <w:p>
      <w:r>
        <w:t xml:space="preserve">Metanoli ja etanoli ovat kahdenlaisia autoissa käytettäviä alkoholipolttoaineita.</w:t>
      </w:r>
    </w:p>
    <w:p>
      <w:r>
        <w:rPr>
          <w:b/>
        </w:rPr>
        <w:t xml:space="preserve">Esimerkki 0.6007</w:t>
      </w:r>
    </w:p>
    <w:p>
      <w:r>
        <w:t xml:space="preserve">Fakta: Eläin voi käyttää pitkää häntää liikkumiseen vedessä. Aihe: liikkuminen vedessä uiden.</w:t>
      </w:r>
    </w:p>
    <w:p>
      <w:r>
        <w:rPr>
          <w:b/>
        </w:rPr>
        <w:t xml:space="preserve">Tulos</w:t>
      </w:r>
    </w:p>
    <w:p>
      <w:r>
        <w:t xml:space="preserve">Näin ollen uinti määritellään erityiseksi liikkumisen lajiksi, nimittäin liikkumiseksi vedessä tai veden läpi.</w:t>
      </w:r>
    </w:p>
    <w:p>
      <w:r>
        <w:rPr>
          <w:b/>
        </w:rPr>
        <w:t xml:space="preserve">Esimerkki 0.6008</w:t>
      </w:r>
    </w:p>
    <w:p>
      <w:r>
        <w:t xml:space="preserve">Tosiasia: Syöpä on sairaus, joka syntyy, kun solusykli ei enää ole säännelty. Aihe: Aivokasvain syöpä.</w:t>
      </w:r>
    </w:p>
    <w:p>
      <w:r>
        <w:rPr>
          <w:b/>
        </w:rPr>
        <w:t xml:space="preserve">Tulos</w:t>
      </w:r>
    </w:p>
    <w:p>
      <w:r>
        <w:t xml:space="preserve">Aivokasvaimet ovat yksi nopeimmin kasvavista syövistä nykyään.</w:t>
      </w:r>
    </w:p>
    <w:p>
      <w:r>
        <w:rPr>
          <w:b/>
        </w:rPr>
        <w:t xml:space="preserve">Esimerkki 0.6009</w:t>
      </w:r>
    </w:p>
    <w:p>
      <w:r>
        <w:t xml:space="preserve">Fakta: Linnut kehittyivät theropodeiksi kutsutusta kaksijalkaisten dinosaurusten ryhmästä. Aihe: theropodit voivat lentää.</w:t>
      </w:r>
    </w:p>
    <w:p>
      <w:r>
        <w:rPr>
          <w:b/>
        </w:rPr>
        <w:t xml:space="preserve">Tulos</w:t>
      </w:r>
    </w:p>
    <w:p>
      <w:r>
        <w:t xml:space="preserve">Kuten useimmilla theropodeilla, lantio on propubinen.</w:t>
      </w:r>
    </w:p>
    <w:p>
      <w:r>
        <w:rPr>
          <w:b/>
        </w:rPr>
        <w:t xml:space="preserve">Esimerkki 0,6010</w:t>
      </w:r>
    </w:p>
    <w:p>
      <w:r>
        <w:t xml:space="preserve">Fakta: Monet hermoradat yhdistävät pikkuaivoja ja liikehermosoluja koko kehossa. Aihe: Motoneuronit koko kehossa.</w:t>
      </w:r>
    </w:p>
    <w:p>
      <w:r>
        <w:rPr>
          <w:b/>
        </w:rPr>
        <w:t xml:space="preserve">Tulos</w:t>
      </w:r>
    </w:p>
    <w:p>
      <w:r>
        <w:t xml:space="preserve">Motoneuronit ulottuvat aivoista selkäytimeen ja lihaksiin kaikkialla kehossa.</w:t>
      </w:r>
    </w:p>
    <w:p>
      <w:r>
        <w:rPr>
          <w:b/>
        </w:rPr>
        <w:t xml:space="preserve">Esimerkki 0,6011</w:t>
      </w:r>
    </w:p>
    <w:p>
      <w:r>
        <w:t xml:space="preserve">Fakta: energian absorptio aiheuttaa esineiden lämpenemistä. Aihe: esine metalli.</w:t>
      </w:r>
    </w:p>
    <w:p>
      <w:r>
        <w:rPr>
          <w:b/>
        </w:rPr>
        <w:t xml:space="preserve">Tulos</w:t>
      </w:r>
    </w:p>
    <w:p>
      <w:r>
        <w:t xml:space="preserve">Oppilaat testaavat magneetin vaikutusta erilaisiin metalliesineisiin.</w:t>
      </w:r>
    </w:p>
    <w:p>
      <w:r>
        <w:rPr>
          <w:b/>
        </w:rPr>
        <w:t xml:space="preserve">Esimerkki 0.6012</w:t>
      </w:r>
    </w:p>
    <w:p>
      <w:r>
        <w:t xml:space="preserve">Fakta: Antibiootit eivät vaikuta viruksiin. Aihe: Virukset HIV.</w:t>
      </w:r>
    </w:p>
    <w:p>
      <w:r>
        <w:rPr>
          <w:b/>
        </w:rPr>
        <w:t xml:space="preserve">Tulos</w:t>
      </w:r>
    </w:p>
    <w:p>
      <w:r>
        <w:t xml:space="preserve">Siinä missä useimmat virukset ovat DNA:ta, HIV on RNA-virus.</w:t>
      </w:r>
    </w:p>
    <w:p>
      <w:r>
        <w:rPr>
          <w:b/>
        </w:rPr>
        <w:t xml:space="preserve">Esimerkki 0.6013</w:t>
      </w:r>
    </w:p>
    <w:p>
      <w:r>
        <w:t xml:space="preserve">Fakta: eläimet käyttävät suojaa suojautuakseen säältä. Aihe: eläinsuoja.</w:t>
      </w:r>
    </w:p>
    <w:p>
      <w:r>
        <w:rPr>
          <w:b/>
        </w:rPr>
        <w:t xml:space="preserve">Tulos</w:t>
      </w:r>
    </w:p>
    <w:p>
      <w:r>
        <w:t xml:space="preserve">Monet eläimet käyttävät sieniä suojana.</w:t>
      </w:r>
    </w:p>
    <w:p>
      <w:r>
        <w:rPr>
          <w:b/>
        </w:rPr>
        <w:t xml:space="preserve">Esimerkki 0.6014</w:t>
      </w:r>
    </w:p>
    <w:p>
      <w:r>
        <w:t xml:space="preserve">Fakta: puun rungon renkaiden lukumäärän perusteella voidaan arvioida puun ikä. Aihe: puun ikä metsärengas.</w:t>
      </w:r>
    </w:p>
    <w:p>
      <w:r>
        <w:rPr>
          <w:b/>
        </w:rPr>
        <w:t xml:space="preserve">Tulos</w:t>
      </w:r>
    </w:p>
    <w:p>
      <w:r>
        <w:t xml:space="preserve">Puurenkaita tarkastellaan metsän iän ja kasvunopeuden selvittämiseksi.</w:t>
      </w:r>
    </w:p>
    <w:p>
      <w:r>
        <w:rPr>
          <w:b/>
        </w:rPr>
        <w:t xml:space="preserve">Esimerkki 0,6015</w:t>
      </w:r>
    </w:p>
    <w:p>
      <w:r>
        <w:t xml:space="preserve">Tosiasia: resurssien säästäminen vaikuttaa myönteisesti ympäristöön. Aihe: resurssit ympäristö saastuminen.</w:t>
      </w:r>
    </w:p>
    <w:p>
      <w:r>
        <w:rPr>
          <w:b/>
        </w:rPr>
        <w:t xml:space="preserve">Tulos</w:t>
      </w:r>
    </w:p>
    <w:p>
      <w:r>
        <w:t xml:space="preserve">Luonnonvarojen käyttö vaikuttaa ympäristöön, kuten saastumiseen.</w:t>
      </w:r>
    </w:p>
    <w:p>
      <w:r>
        <w:rPr>
          <w:b/>
        </w:rPr>
        <w:t xml:space="preserve">Esimerkki 0,6016</w:t>
      </w:r>
    </w:p>
    <w:p>
      <w:r>
        <w:t xml:space="preserve">Fakta: Virukset aiheuttavat monia ihmisten sairauksia. Aihe: Ihmisvirukset.</w:t>
      </w:r>
    </w:p>
    <w:p>
      <w:r>
        <w:rPr>
          <w:b/>
        </w:rPr>
        <w:t xml:space="preserve">Tulos</w:t>
      </w:r>
    </w:p>
    <w:p>
      <w:r>
        <w:t xml:space="preserve">Ihmisen virukset syntyvät luonnollisessa prosessissa.</w:t>
      </w:r>
    </w:p>
    <w:p>
      <w:r>
        <w:rPr>
          <w:b/>
        </w:rPr>
        <w:t xml:space="preserve">Esimerkki 0,6017</w:t>
      </w:r>
    </w:p>
    <w:p>
      <w:r>
        <w:t xml:space="preserve">Fakta: organismin kromosomeissa oleva tieto aiheuttaa geneettisten ominaisuuksien siirtymisen organismin jälkeläisille. Aihe: dna-informaatio.</w:t>
      </w:r>
    </w:p>
    <w:p>
      <w:r>
        <w:rPr>
          <w:b/>
        </w:rPr>
        <w:t xml:space="preserve">Tulos</w:t>
      </w:r>
    </w:p>
    <w:p>
      <w:r>
        <w:t xml:space="preserve">DNA kuljettaa tietoa.</w:t>
      </w:r>
    </w:p>
    <w:p>
      <w:r>
        <w:rPr>
          <w:b/>
        </w:rPr>
        <w:t xml:space="preserve">Tulos</w:t>
      </w:r>
    </w:p>
    <w:p>
      <w:r>
        <w:t xml:space="preserve">DNA on perimätiedon kantaja.</w:t>
      </w:r>
    </w:p>
    <w:p>
      <w:r>
        <w:rPr>
          <w:b/>
        </w:rPr>
        <w:t xml:space="preserve">Esimerkki 0,6018</w:t>
      </w:r>
    </w:p>
    <w:p>
      <w:r>
        <w:t xml:space="preserve">Fakta: Kasvit reagoivat päivittäisiin ja kausittaisiin sykleihin sekä sairauksiin. Aihe: Kasvityyppi kaktus.</w:t>
      </w:r>
    </w:p>
    <w:p>
      <w:r>
        <w:rPr>
          <w:b/>
        </w:rPr>
        <w:t xml:space="preserve">Tulos</w:t>
      </w:r>
    </w:p>
    <w:p>
      <w:r>
        <w:t xml:space="preserve">Kaktukset ovat yksi mehikasvien laji, vaikka niitä yleensä kutsutaankin erikseen.</w:t>
      </w:r>
    </w:p>
    <w:p>
      <w:r>
        <w:rPr>
          <w:b/>
        </w:rPr>
        <w:t xml:space="preserve">Esimerkki 0,6019</w:t>
      </w:r>
    </w:p>
    <w:p>
      <w:r>
        <w:t xml:space="preserve">Fakta: Linnut ovat endotermisiä nelijalkaisia selkärankaisia. Aihe: Linnut.</w:t>
      </w:r>
    </w:p>
    <w:p>
      <w:r>
        <w:rPr>
          <w:b/>
        </w:rPr>
        <w:t xml:space="preserve">Tulos</w:t>
      </w:r>
    </w:p>
    <w:p>
      <w:r>
        <w:t xml:space="preserve">Lintu Lintu on eläin, jolla on höyheniä.</w:t>
      </w:r>
    </w:p>
    <w:p>
      <w:r>
        <w:rPr>
          <w:b/>
        </w:rPr>
        <w:t xml:space="preserve">Esimerkki 0,6020</w:t>
      </w:r>
    </w:p>
    <w:p>
      <w:r>
        <w:t xml:space="preserve">Tosiasia: tuli muuttaa kemiallista energiaa valoksi ja lämpöenergiaksi. Aihe: tulen energia.</w:t>
      </w:r>
    </w:p>
    <w:p>
      <w:r>
        <w:rPr>
          <w:b/>
        </w:rPr>
        <w:t xml:space="preserve">Tulos</w:t>
      </w:r>
    </w:p>
    <w:p>
      <w:r>
        <w:t xml:space="preserve">Tuli on luonnollinen energianlähde, joka tuottaa lämpöä, valoa ja energiaa.</w:t>
      </w:r>
    </w:p>
    <w:p>
      <w:r>
        <w:rPr>
          <w:b/>
        </w:rPr>
        <w:t xml:space="preserve">Esimerkki 0,6021</w:t>
      </w:r>
    </w:p>
    <w:p>
      <w:r>
        <w:t xml:space="preserve">Fakta: Lämpötila laskee matalammalta korkeammalle. Aihe: korkealla sijaitseva vuori.</w:t>
      </w:r>
    </w:p>
    <w:p>
      <w:r>
        <w:rPr>
          <w:b/>
        </w:rPr>
        <w:t xml:space="preserve">Tulos</w:t>
      </w:r>
    </w:p>
    <w:p>
      <w:r>
        <w:t xml:space="preserve">Vuorikiipeilijät tulevat uhmaamaan korkeutta ja kiipeilemään huipuille.</w:t>
      </w:r>
    </w:p>
    <w:p>
      <w:r>
        <w:rPr>
          <w:b/>
        </w:rPr>
        <w:t xml:space="preserve">Esimerkki 0,6022</w:t>
      </w:r>
    </w:p>
    <w:p>
      <w:r>
        <w:t xml:space="preserve">Tosiasia: kasvi tarvitsee auringonvaloa kasvaakseen. Aihe: Kasvityyppi.</w:t>
      </w:r>
    </w:p>
    <w:p>
      <w:r>
        <w:rPr>
          <w:b/>
        </w:rPr>
        <w:t xml:space="preserve">Tulos</w:t>
      </w:r>
    </w:p>
    <w:p>
      <w:r>
        <w:t xml:space="preserve">Vehnä on ruohotyyppinen kasvi.</w:t>
      </w:r>
    </w:p>
    <w:p>
      <w:r>
        <w:rPr>
          <w:b/>
        </w:rPr>
        <w:t xml:space="preserve">Esimerkki 0,6023</w:t>
      </w:r>
    </w:p>
    <w:p>
      <w:r>
        <w:t xml:space="preserve">Fakta: Vesi on välttämätöntä kaikelle elämälle maapallolla. Aihe: Vesi tuhoaa elämää.</w:t>
      </w:r>
    </w:p>
    <w:p>
      <w:r>
        <w:rPr>
          <w:b/>
        </w:rPr>
        <w:t xml:space="preserve">Tulos</w:t>
      </w:r>
    </w:p>
    <w:p>
      <w:r>
        <w:t xml:space="preserve">Saastunut vesi on vaarallista ja voi tuhota elämän.</w:t>
      </w:r>
    </w:p>
    <w:p>
      <w:r>
        <w:rPr>
          <w:b/>
        </w:rPr>
        <w:t xml:space="preserve">Esimerkki 0,6024</w:t>
      </w:r>
    </w:p>
    <w:p>
      <w:r>
        <w:t xml:space="preserve">Fakta: Hedelmöityminen tapahtuu, kun siittiö ja munasolu yhdistyvät. Aihe: zygootti.</w:t>
      </w:r>
    </w:p>
    <w:p>
      <w:r>
        <w:rPr>
          <w:b/>
        </w:rPr>
        <w:t xml:space="preserve">Tulos</w:t>
      </w:r>
    </w:p>
    <w:p>
      <w:r>
        <w:t xml:space="preserve">Hedelmöityksen jälkeen munasolu muuttuu diploidiseksi ja sitä kutsutaan zygootiksi.</w:t>
      </w:r>
    </w:p>
    <w:p>
      <w:r>
        <w:rPr>
          <w:b/>
        </w:rPr>
        <w:t xml:space="preserve">Esimerkki 0,6025</w:t>
      </w:r>
    </w:p>
    <w:p>
      <w:r>
        <w:t xml:space="preserve">Fakta: eristettyä materiaalia voidaan käyttää lämpimänä pitämiseen. Aihe: Lämmin selviytyminen elää.</w:t>
      </w:r>
    </w:p>
    <w:p>
      <w:r>
        <w:rPr>
          <w:b/>
        </w:rPr>
        <w:t xml:space="preserve">Tulos</w:t>
      </w:r>
    </w:p>
    <w:p>
      <w:r>
        <w:t xml:space="preserve">Lämmin ketju on avain vastasyntyneen selviytymiseen.</w:t>
      </w:r>
    </w:p>
    <w:p>
      <w:r>
        <w:rPr>
          <w:b/>
        </w:rPr>
        <w:t xml:space="preserve">Esimerkki 0,6026</w:t>
      </w:r>
    </w:p>
    <w:p>
      <w:r>
        <w:t xml:space="preserve">Fakta: Ilmastoa kuvataan yleensä lämpötilan ja kosteuden avulla. Aihe: kosteus vesi.</w:t>
      </w:r>
    </w:p>
    <w:p>
      <w:r>
        <w:rPr>
          <w:b/>
        </w:rPr>
        <w:t xml:space="preserve">Tulos</w:t>
      </w:r>
    </w:p>
    <w:p>
      <w:r>
        <w:t xml:space="preserve">Pilvet koostuvat kosteudesta, ja kosteus on peräisin veden haihtumisesta.</w:t>
      </w:r>
    </w:p>
    <w:p>
      <w:r>
        <w:rPr>
          <w:b/>
        </w:rPr>
        <w:t xml:space="preserve">Esimerkki 0,6027</w:t>
      </w:r>
    </w:p>
    <w:p>
      <w:r>
        <w:t xml:space="preserve">Tosiasia: tauteja aiheuttavat mikrobit vaikuttavat kielteisesti elimistöön. Aihe: mikrobit organismit.</w:t>
      </w:r>
    </w:p>
    <w:p>
      <w:r>
        <w:rPr>
          <w:b/>
        </w:rPr>
        <w:t xml:space="preserve">Tulos</w:t>
      </w:r>
    </w:p>
    <w:p>
      <w:r>
        <w:t xml:space="preserve">Mikrobit ovat mikroskooppisen pieniä yksisoluisia organismeja, joilla ei ole tumia.</w:t>
      </w:r>
    </w:p>
    <w:p>
      <w:r>
        <w:rPr>
          <w:b/>
        </w:rPr>
        <w:t xml:space="preserve">Esimerkki 0,6028</w:t>
      </w:r>
    </w:p>
    <w:p>
      <w:r>
        <w:t xml:space="preserve">Fakta: Kloroplastit ovat organelleja, joita on kasvien ja levien soluissa. Aihe: Kloroplastit fotosynteesi.</w:t>
      </w:r>
    </w:p>
    <w:p>
      <w:r>
        <w:rPr>
          <w:b/>
        </w:rPr>
        <w:t xml:space="preserve">Tulos</w:t>
      </w:r>
    </w:p>
    <w:p>
      <w:r>
        <w:t xml:space="preserve">Fotosynteesi tapahtuu organelleissa, joita kutsutaan kloroplastiksi.</w:t>
      </w:r>
    </w:p>
    <w:p>
      <w:r>
        <w:rPr>
          <w:b/>
        </w:rPr>
        <w:t xml:space="preserve">Esimerkki 0.6029</w:t>
      </w:r>
    </w:p>
    <w:p>
      <w:r>
        <w:t xml:space="preserve">Fakta: Virukset eivät voi lisääntyä itsestään. Aihe: lisääntyvät lisääntyvät.</w:t>
      </w:r>
    </w:p>
    <w:p>
      <w:r>
        <w:rPr>
          <w:b/>
        </w:rPr>
        <w:t xml:space="preserve">Tulos</w:t>
      </w:r>
    </w:p>
    <w:p>
      <w:r>
        <w:t xml:space="preserve">Salasanat lisääntyvät ja lisääntyvät keskenään.</w:t>
      </w:r>
    </w:p>
    <w:p>
      <w:r>
        <w:rPr>
          <w:b/>
        </w:rPr>
        <w:t xml:space="preserve">Esimerkki 0,6030</w:t>
      </w:r>
    </w:p>
    <w:p>
      <w:r>
        <w:t xml:space="preserve">Fakta: Hiilimonoksidi on kaasu, jota syntyy uuneissa ja muissa polttoainetta polttavissa laitteissa. Aihe: Hiilimonoksidikaasu tappaa unen.</w:t>
      </w:r>
    </w:p>
    <w:p>
      <w:r>
        <w:rPr>
          <w:b/>
        </w:rPr>
        <w:t xml:space="preserve">Tulos</w:t>
      </w:r>
    </w:p>
    <w:p>
      <w:r>
        <w:t xml:space="preserve">Hiilimonoksidikaasu on hajuton ja väritön kaasu, joka voi tappaa.</w:t>
      </w:r>
    </w:p>
    <w:p>
      <w:r>
        <w:rPr>
          <w:b/>
        </w:rPr>
        <w:t xml:space="preserve">Esimerkki 0,6031</w:t>
      </w:r>
    </w:p>
    <w:p>
      <w:r>
        <w:t xml:space="preserve">Fakta: liuos muodostuu, kun yksi aine liukenee toiseen aineeseen. Aihe: liuos aine.</w:t>
      </w:r>
    </w:p>
    <w:p>
      <w:r>
        <w:rPr>
          <w:b/>
        </w:rPr>
        <w:t xml:space="preserve">Tulos</w:t>
      </w:r>
    </w:p>
    <w:p>
      <w:r>
        <w:t xml:space="preserve">Vesi toimii liuottimena ja liuenneet aineet toimivat liuottimina.</w:t>
      </w:r>
    </w:p>
    <w:p>
      <w:r>
        <w:rPr>
          <w:b/>
        </w:rPr>
        <w:t xml:space="preserve">Esimerkki 0,6032</w:t>
      </w:r>
    </w:p>
    <w:p>
      <w:r>
        <w:t xml:space="preserve">Fakta: Kuluttajat ottavat ravintoa syömällä tuottajia tai muita eläviä olentoja. Aihe: kuluttajat eläimet.</w:t>
      </w:r>
    </w:p>
    <w:p>
      <w:r>
        <w:rPr>
          <w:b/>
        </w:rPr>
        <w:t xml:space="preserve">Tulos</w:t>
      </w:r>
    </w:p>
    <w:p>
      <w:r>
        <w:t xml:space="preserve">Eläimiä pidetään kuluttajina .</w:t>
      </w:r>
    </w:p>
    <w:p>
      <w:r>
        <w:rPr>
          <w:b/>
        </w:rPr>
        <w:t xml:space="preserve">Tulos</w:t>
      </w:r>
    </w:p>
    <w:p>
      <w:r>
        <w:t xml:space="preserve">Eläimet ovat kuluttajia , ne syövät alkutuottajia tai muita kuluttajia.</w:t>
      </w:r>
    </w:p>
    <w:p>
      <w:r>
        <w:rPr>
          <w:b/>
        </w:rPr>
        <w:t xml:space="preserve">Esimerkki 0,6033</w:t>
      </w:r>
    </w:p>
    <w:p>
      <w:r>
        <w:t xml:space="preserve">Tosiasia: Solut vaihtelevat sekä kooltaan että muodoltaan, mutta kaikki solut ovat hyvin pieniä. Aihe: solut yksiköt.</w:t>
      </w:r>
    </w:p>
    <w:p>
      <w:r>
        <w:rPr>
          <w:b/>
        </w:rPr>
        <w:t xml:space="preserve">Tulos</w:t>
      </w:r>
    </w:p>
    <w:p>
      <w:r>
        <w:t xml:space="preserve">Solut ovat elämän perusyksiköitä.</w:t>
      </w:r>
    </w:p>
    <w:p>
      <w:r>
        <w:rPr>
          <w:b/>
        </w:rPr>
        <w:t xml:space="preserve">Esimerkki 0,6034</w:t>
      </w:r>
    </w:p>
    <w:p>
      <w:r>
        <w:t xml:space="preserve">Tosiasia: Useimmat nykyaikaiset kookos- ja sienilajit ovat puita, joilla on puinen runko. Aihe: Kuntokasvit.</w:t>
      </w:r>
    </w:p>
    <w:p>
      <w:r>
        <w:rPr>
          <w:b/>
        </w:rPr>
        <w:t xml:space="preserve">Tulos</w:t>
      </w:r>
    </w:p>
    <w:p>
      <w:r>
        <w:t xml:space="preserve">Ikivihreinä tunnettuja kasveja ovat puolukkaviljelmät (Gymnosperms).</w:t>
      </w:r>
    </w:p>
    <w:p>
      <w:r>
        <w:rPr>
          <w:b/>
        </w:rPr>
        <w:t xml:space="preserve">Tulos</w:t>
      </w:r>
    </w:p>
    <w:p>
      <w:r>
        <w:t xml:space="preserve">Puolukkaviljelykasvit koostuvat neljästä osastosta.</w:t>
      </w:r>
    </w:p>
    <w:p>
      <w:r>
        <w:rPr>
          <w:b/>
        </w:rPr>
        <w:t xml:space="preserve">Tulos</w:t>
      </w:r>
    </w:p>
    <w:p>
      <w:r>
        <w:t xml:space="preserve">Puolukkasiemenet tuottavat havupuuta .</w:t>
      </w:r>
    </w:p>
    <w:p>
      <w:r>
        <w:rPr>
          <w:b/>
        </w:rPr>
        <w:t xml:space="preserve">Esimerkki 0,6035</w:t>
      </w:r>
    </w:p>
    <w:p>
      <w:r>
        <w:t xml:space="preserve">Fakta: Sienet ovat suodattimien syöjiä. Aihe: Suodatinsyöjät puhdistavat vettä.</w:t>
      </w:r>
    </w:p>
    <w:p>
      <w:r>
        <w:rPr>
          <w:b/>
        </w:rPr>
        <w:t xml:space="preserve">Tulos</w:t>
      </w:r>
    </w:p>
    <w:p>
      <w:r>
        <w:t xml:space="preserve">Koska simpukat ovat suodatinsyöjiä, ne puhdistavat vettä samalla kun ne syövät.</w:t>
      </w:r>
    </w:p>
    <w:p>
      <w:r>
        <w:rPr>
          <w:b/>
        </w:rPr>
        <w:t xml:space="preserve">Esimerkki 0,6036</w:t>
      </w:r>
    </w:p>
    <w:p>
      <w:r>
        <w:t xml:space="preserve">Tosiasia: tuulimylly muuntaa tuulienergian sähköksi pääasiassa mekaanisen energian avulla. Aihe: Tuulimylly mekaaninen energia.</w:t>
      </w:r>
    </w:p>
    <w:p>
      <w:r>
        <w:rPr>
          <w:b/>
        </w:rPr>
        <w:t xml:space="preserve">Tulos</w:t>
      </w:r>
    </w:p>
    <w:p>
      <w:r>
        <w:t xml:space="preserve">Mekaaninen energia on liikkuvien esineiden energiaa.</w:t>
      </w:r>
    </w:p>
    <w:p>
      <w:r>
        <w:rPr>
          <w:b/>
        </w:rPr>
        <w:t xml:space="preserve">Esimerkki 0,6037</w:t>
      </w:r>
    </w:p>
    <w:p>
      <w:r>
        <w:t xml:space="preserve">Tosiasia: jos esine heijastaa valoa silmää kohti, se voidaan nähdä. Aihe: valo on fotoneja.</w:t>
      </w:r>
    </w:p>
    <w:p>
      <w:r>
        <w:rPr>
          <w:b/>
        </w:rPr>
        <w:t xml:space="preserve">Tulos</w:t>
      </w:r>
    </w:p>
    <w:p>
      <w:r>
        <w:t xml:space="preserve">Valo koostuu fotoneista .</w:t>
      </w:r>
    </w:p>
    <w:p>
      <w:r>
        <w:rPr>
          <w:b/>
        </w:rPr>
        <w:t xml:space="preserve">Esimerkki 0,6038</w:t>
      </w:r>
    </w:p>
    <w:p>
      <w:r>
        <w:t xml:space="preserve">Fakta: Kuntoa parantavat käyttäytymismallit lisääntyvät luonnonvalinnan kautta. Aihe: luonnonvalinta.</w:t>
      </w:r>
    </w:p>
    <w:p>
      <w:r>
        <w:rPr>
          <w:b/>
        </w:rPr>
        <w:t xml:space="preserve">Tulos</w:t>
      </w:r>
    </w:p>
    <w:p>
      <w:r>
        <w:t xml:space="preserve">Sopeutuminen on luonnonvalinnan tulos.</w:t>
      </w:r>
    </w:p>
    <w:p>
      <w:r>
        <w:rPr>
          <w:b/>
        </w:rPr>
        <w:t xml:space="preserve">Tulos</w:t>
      </w:r>
    </w:p>
    <w:p>
      <w:r>
        <w:t xml:space="preserve">Luonnonvalinta on erilaista lisääntymistä.</w:t>
      </w:r>
    </w:p>
    <w:p>
      <w:r>
        <w:rPr>
          <w:b/>
        </w:rPr>
        <w:t xml:space="preserve">Tulos</w:t>
      </w:r>
    </w:p>
    <w:p>
      <w:r>
        <w:t xml:space="preserve">Luonnonvalinta on evoluution mekanismi.</w:t>
      </w:r>
    </w:p>
    <w:p>
      <w:r>
        <w:rPr>
          <w:b/>
        </w:rPr>
        <w:t xml:space="preserve">Esimerkki 0.6039</w:t>
      </w:r>
    </w:p>
    <w:p>
      <w:r>
        <w:t xml:space="preserve">Tosiasia: jääkaappia käytetään elintarvikkeiden pitämiseen tuoreina pitkään. Aihe: ruoan lämpö.</w:t>
      </w:r>
    </w:p>
    <w:p>
      <w:r>
        <w:rPr>
          <w:b/>
        </w:rPr>
        <w:t xml:space="preserve">Tulos</w:t>
      </w:r>
    </w:p>
    <w:p>
      <w:r>
        <w:t xml:space="preserve">Ilma, lämpö ja valo pilaavat kuivatut elintarvikkeet.</w:t>
      </w:r>
    </w:p>
    <w:p>
      <w:r>
        <w:rPr>
          <w:b/>
        </w:rPr>
        <w:t xml:space="preserve">Esimerkki 0,6040</w:t>
      </w:r>
    </w:p>
    <w:p>
      <w:r>
        <w:t xml:space="preserve">Fakta: Sienet ovat suodattimien syöjiä. Aihe: sienet eliöt.</w:t>
      </w:r>
    </w:p>
    <w:p>
      <w:r>
        <w:rPr>
          <w:b/>
        </w:rPr>
        <w:t xml:space="preserve">Tulos</w:t>
      </w:r>
    </w:p>
    <w:p>
      <w:r>
        <w:t xml:space="preserve">Pohjaeläimet, kuten korallit, siilit ja sienet, tarjoavat värikkään taustan.</w:t>
      </w:r>
    </w:p>
    <w:p>
      <w:r>
        <w:rPr>
          <w:b/>
        </w:rPr>
        <w:t xml:space="preserve">Esimerkki 0,6041</w:t>
      </w:r>
    </w:p>
    <w:p>
      <w:r>
        <w:t xml:space="preserve">Fakta: Niveljalkaisilla on elinkaari, johon kuuluu sukupuolinen lisääntyminen. Aihe: niveljalkaiset.</w:t>
      </w:r>
    </w:p>
    <w:p>
      <w:r>
        <w:rPr>
          <w:b/>
        </w:rPr>
        <w:t xml:space="preserve">Tulos</w:t>
      </w:r>
    </w:p>
    <w:p>
      <w:r>
        <w:t xml:space="preserve">Hyönteiset ovat niveljalkaisten suurin ryhmä.</w:t>
      </w:r>
    </w:p>
    <w:p>
      <w:r>
        <w:rPr>
          <w:b/>
        </w:rPr>
        <w:t xml:space="preserve">Esimerkki 0,6042</w:t>
      </w:r>
    </w:p>
    <w:p>
      <w:r>
        <w:t xml:space="preserve">Fakta: vesivoima edellyttää joen patoamista. Aihe: joen patoaminen majavapuu.</w:t>
      </w:r>
    </w:p>
    <w:p>
      <w:r>
        <w:rPr>
          <w:b/>
        </w:rPr>
        <w:t xml:space="preserve">Tulos</w:t>
      </w:r>
    </w:p>
    <w:p>
      <w:r>
        <w:t xml:space="preserve">Purot ja joet ylitetään kiviä, majavapatoja, kaatuneita puita pitkin tai kahlaamalla.</w:t>
      </w:r>
    </w:p>
    <w:p>
      <w:r>
        <w:rPr>
          <w:b/>
        </w:rPr>
        <w:t xml:space="preserve">Esimerkki 0,6043</w:t>
      </w:r>
    </w:p>
    <w:p>
      <w:r>
        <w:t xml:space="preserve">Tosiasia: eläin tarvitsee ravintoaineita selviytyäkseen. Aihe: ravinteet ruoansulatus.</w:t>
      </w:r>
    </w:p>
    <w:p>
      <w:r>
        <w:rPr>
          <w:b/>
        </w:rPr>
        <w:t xml:space="preserve">Tulos</w:t>
      </w:r>
    </w:p>
    <w:p>
      <w:r>
        <w:t xml:space="preserve">Asianmukainen ruoansulatus on elintärkeää ravintoaineiden imeytymiselle.</w:t>
      </w:r>
    </w:p>
    <w:p>
      <w:r>
        <w:rPr>
          <w:b/>
        </w:rPr>
        <w:t xml:space="preserve">Esimerkki 0,6044</w:t>
      </w:r>
    </w:p>
    <w:p>
      <w:r>
        <w:t xml:space="preserve">Fakta: Energia siirtyy ravintoketjussa tai -verkossa alemmilta trofiatasoilta ylemmille trofiatasoille. Aihe: ravintoketju.</w:t>
      </w:r>
    </w:p>
    <w:p>
      <w:r>
        <w:rPr>
          <w:b/>
        </w:rPr>
        <w:t xml:space="preserve">Tulos</w:t>
      </w:r>
    </w:p>
    <w:p>
      <w:r>
        <w:t xml:space="preserve">Autotrofit ovat ravintoketjun pohjaa.</w:t>
      </w:r>
    </w:p>
    <w:p>
      <w:r>
        <w:rPr>
          <w:b/>
        </w:rPr>
        <w:t xml:space="preserve">Esimerkki 0,6045</w:t>
      </w:r>
    </w:p>
    <w:p>
      <w:r>
        <w:t xml:space="preserve">Fakta: lentokonetta käytetään ihmisten siirtämiseen vesistöjen yli. Aihe: lentokone 747.</w:t>
      </w:r>
    </w:p>
    <w:p>
      <w:r>
        <w:rPr>
          <w:b/>
        </w:rPr>
        <w:t xml:space="preserve">Tulos</w:t>
      </w:r>
    </w:p>
    <w:p>
      <w:r>
        <w:t xml:space="preserve">Lentokoneet, kuten Boeing 747, voivat nousta ja laskeutua lentoasemalle.</w:t>
      </w:r>
    </w:p>
    <w:p>
      <w:r>
        <w:rPr>
          <w:b/>
        </w:rPr>
        <w:t xml:space="preserve">Esimerkki 0,6046</w:t>
      </w:r>
    </w:p>
    <w:p>
      <w:r>
        <w:t xml:space="preserve">Fakta: Hedelmöityminen tapahtuu, kun siittiöt uivat munasolun luokse arkegoniumin sisällä. Aihe: hedelmöittyminen implantti.</w:t>
      </w:r>
    </w:p>
    <w:p>
      <w:r>
        <w:rPr>
          <w:b/>
        </w:rPr>
        <w:t xml:space="preserve">Tulos</w:t>
      </w:r>
    </w:p>
    <w:p>
      <w:r>
        <w:t xml:space="preserve">Jos munasolu on hedelmöittynyt, se istuttaa itsensä kohtuun.</w:t>
      </w:r>
    </w:p>
    <w:p>
      <w:r>
        <w:rPr>
          <w:b/>
        </w:rPr>
        <w:t xml:space="preserve">Esimerkki 0,6047</w:t>
      </w:r>
    </w:p>
    <w:p>
      <w:r>
        <w:t xml:space="preserve">Fakta: Kondensoituminen on kaasun muuttumista nesteeksi vähentämällä lämpöenergiaa. Aihe: Myrskyt vähentävät lämpöenergiaa.</w:t>
      </w:r>
    </w:p>
    <w:p>
      <w:r>
        <w:rPr>
          <w:b/>
        </w:rPr>
        <w:t xml:space="preserve">Tulos</w:t>
      </w:r>
    </w:p>
    <w:p>
      <w:r>
        <w:t xml:space="preserve">Valoenergia muunnetaan lämpöenergiaksi.</w:t>
      </w:r>
    </w:p>
    <w:p>
      <w:r>
        <w:rPr>
          <w:b/>
        </w:rPr>
        <w:t xml:space="preserve">Esimerkki 0,6048</w:t>
      </w:r>
    </w:p>
    <w:p>
      <w:r>
        <w:t xml:space="preserve">Tosiasia: jos planeetasta tulee liian kuuma, se ei voi ylläpitää elämää. Aihe: Kasvihuoneilmiö Venus.</w:t>
      </w:r>
    </w:p>
    <w:p>
      <w:r>
        <w:rPr>
          <w:b/>
        </w:rPr>
        <w:t xml:space="preserve">Tulos</w:t>
      </w:r>
    </w:p>
    <w:p>
      <w:r>
        <w:t xml:space="preserve">Venuksen uskotaan olevan kuuma kasvihuoneilmiön vuoksi.</w:t>
      </w:r>
    </w:p>
    <w:p>
      <w:r>
        <w:rPr>
          <w:b/>
        </w:rPr>
        <w:t xml:space="preserve">Esimerkki 0,6049</w:t>
      </w:r>
    </w:p>
    <w:p>
      <w:r>
        <w:t xml:space="preserve">Fakta: Eläimet käyttävät tyydyttyneitä rasvahappoja energian varastointiin. Aihe: lehmät eläimet.</w:t>
      </w:r>
    </w:p>
    <w:p>
      <w:r>
        <w:rPr>
          <w:b/>
        </w:rPr>
        <w:t xml:space="preserve">Tulos</w:t>
      </w:r>
    </w:p>
    <w:p>
      <w:r>
        <w:t xml:space="preserve">Lehmät ovat sosiaalisia eläimiä.</w:t>
      </w:r>
    </w:p>
    <w:p>
      <w:r>
        <w:rPr>
          <w:b/>
        </w:rPr>
        <w:t xml:space="preserve">Esimerkki 0,6050</w:t>
      </w:r>
    </w:p>
    <w:p>
      <w:r>
        <w:t xml:space="preserve">Fakta: Useimmilla matelijoilla on hyvä näkö ja terävä hajuaisti. Aihe: matelijat reptilia.</w:t>
      </w:r>
    </w:p>
    <w:p>
      <w:r>
        <w:rPr>
          <w:b/>
        </w:rPr>
        <w:t xml:space="preserve">Tulos</w:t>
      </w:r>
    </w:p>
    <w:p>
      <w:r>
        <w:t xml:space="preserve">Reptilia sisältää yli 7800 merkintää lukuisista matelijalajeista.</w:t>
      </w:r>
    </w:p>
    <w:p>
      <w:r>
        <w:rPr>
          <w:b/>
        </w:rPr>
        <w:t xml:space="preserve">Esimerkki 0,6051</w:t>
      </w:r>
    </w:p>
    <w:p>
      <w:r>
        <w:t xml:space="preserve">Fakta: Useimmilla matelijoilla on hyvä näkö ja terävä hajuaisti. Aihe: matelijat krokotiilit.</w:t>
      </w:r>
    </w:p>
    <w:p>
      <w:r>
        <w:rPr>
          <w:b/>
        </w:rPr>
        <w:t xml:space="preserve">Tulos</w:t>
      </w:r>
    </w:p>
    <w:p>
      <w:r>
        <w:t xml:space="preserve">Matelijoihin kuuluvat krokotiilit.</w:t>
      </w:r>
    </w:p>
    <w:p>
      <w:r>
        <w:rPr>
          <w:b/>
        </w:rPr>
        <w:t xml:space="preserve">Esimerkki 0,6052</w:t>
      </w:r>
    </w:p>
    <w:p>
      <w:r>
        <w:t xml:space="preserve">Tosiasia: sade aiheuttaa eroosiota. Aihe: eroosio.</w:t>
      </w:r>
    </w:p>
    <w:p>
      <w:r>
        <w:rPr>
          <w:b/>
        </w:rPr>
        <w:t xml:space="preserve">Tulos</w:t>
      </w:r>
    </w:p>
    <w:p>
      <w:r>
        <w:t xml:space="preserve">Dyynien eroosio johtaa rannan ja saaren eroosioon.</w:t>
      </w:r>
    </w:p>
    <w:p>
      <w:r>
        <w:rPr>
          <w:b/>
        </w:rPr>
        <w:t xml:space="preserve">Esimerkki 0,6053</w:t>
      </w:r>
    </w:p>
    <w:p>
      <w:r>
        <w:t xml:space="preserve">Tosiasia: sammal aiheuttaa kemiallista säätä. Aihe: sammal aiheuttaa kemiallista säänmuodostusta.</w:t>
      </w:r>
    </w:p>
    <w:p>
      <w:r>
        <w:rPr>
          <w:b/>
        </w:rPr>
        <w:t xml:space="preserve">Tulos</w:t>
      </w:r>
    </w:p>
    <w:p>
      <w:r>
        <w:t xml:space="preserve">Kemiallinen kuluminen on kivien kemiallista hajoamista.</w:t>
      </w:r>
    </w:p>
    <w:p>
      <w:r>
        <w:rPr>
          <w:b/>
        </w:rPr>
        <w:t xml:space="preserve">Esimerkki 0,6054</w:t>
      </w:r>
    </w:p>
    <w:p>
      <w:r>
        <w:t xml:space="preserve">Fakta: Biologit käyttävät mikroskooppia pienten asioiden havaitsemiseen saamalla ne näyttämään suuremmilta. Aihe: mikroskoopin linssit.</w:t>
      </w:r>
    </w:p>
    <w:p>
      <w:r>
        <w:rPr>
          <w:b/>
        </w:rPr>
        <w:t xml:space="preserve">Tulos</w:t>
      </w:r>
    </w:p>
    <w:p>
      <w:r>
        <w:t xml:space="preserve">Sekä mikroskoopit että kaukoputket käyttävät linssejä.</w:t>
      </w:r>
    </w:p>
    <w:p>
      <w:r>
        <w:rPr>
          <w:b/>
        </w:rPr>
        <w:t xml:space="preserve">Esimerkki 0,6055</w:t>
      </w:r>
    </w:p>
    <w:p>
      <w:r>
        <w:t xml:space="preserve">Fakta: prismaa käytetään valon taittamiseen. Aihe: valon taittuminen.</w:t>
      </w:r>
    </w:p>
    <w:p>
      <w:r>
        <w:rPr>
          <w:b/>
        </w:rPr>
        <w:t xml:space="preserve">Tulos</w:t>
      </w:r>
    </w:p>
    <w:p>
      <w:r>
        <w:t xml:space="preserve">Taittuminen Taittuminen on valonsäteiden taipumista.</w:t>
      </w:r>
    </w:p>
    <w:p>
      <w:r>
        <w:rPr>
          <w:b/>
        </w:rPr>
        <w:t xml:space="preserve">Tulos</w:t>
      </w:r>
    </w:p>
    <w:p>
      <w:r>
        <w:t xml:space="preserve">Taittuminen on valonsäteen taipumista.</w:t>
      </w:r>
    </w:p>
    <w:p>
      <w:r>
        <w:rPr>
          <w:b/>
        </w:rPr>
        <w:t xml:space="preserve">Esimerkki 0,6056</w:t>
      </w:r>
    </w:p>
    <w:p>
      <w:r>
        <w:t xml:space="preserve">Fakta: Linnut ovat endotermisiä nelijalkaisia selkärankaisia. Aihe: selkärankaisten eläinten selkäranka.</w:t>
      </w:r>
    </w:p>
    <w:p>
      <w:r>
        <w:rPr>
          <w:b/>
        </w:rPr>
        <w:t xml:space="preserve">Tulos</w:t>
      </w:r>
    </w:p>
    <w:p>
      <w:r>
        <w:t xml:space="preserve">Selkärankaisia eläimiä kutsutaan selkärankaisiksi.</w:t>
      </w:r>
    </w:p>
    <w:p>
      <w:r>
        <w:rPr>
          <w:b/>
        </w:rPr>
        <w:t xml:space="preserve">Esimerkki 0,6057</w:t>
      </w:r>
    </w:p>
    <w:p>
      <w:r>
        <w:t xml:space="preserve">Fakta: sudet käyttävät ulvontaa varoittaakseen muita susia. Aihe: Sudet canis.</w:t>
      </w:r>
    </w:p>
    <w:p>
      <w:r>
        <w:rPr>
          <w:b/>
        </w:rPr>
        <w:t xml:space="preserve">Tulos</w:t>
      </w:r>
    </w:p>
    <w:p>
      <w:r>
        <w:t xml:space="preserve">Canis lupus on sama laji, johon harmaat sudet kuuluvat.</w:t>
      </w:r>
    </w:p>
    <w:p>
      <w:r>
        <w:rPr>
          <w:b/>
        </w:rPr>
        <w:t xml:space="preserve">Esimerkki 0,6058</w:t>
      </w:r>
    </w:p>
    <w:p>
      <w:r>
        <w:t xml:space="preserve">Fakta: luonnonmagnetismia käytetään pohjoisen osoittamiseen kompassilla. Aihe: kompassi pohjoiseen.</w:t>
      </w:r>
    </w:p>
    <w:p>
      <w:r>
        <w:rPr>
          <w:b/>
        </w:rPr>
        <w:t xml:space="preserve">Tulos</w:t>
      </w:r>
    </w:p>
    <w:p>
      <w:r>
        <w:t xml:space="preserve">Kohdista tavallinen kompassi pohjoisen suuntaan.</w:t>
      </w:r>
    </w:p>
    <w:p>
      <w:r>
        <w:rPr>
          <w:b/>
        </w:rPr>
        <w:t xml:space="preserve">Esimerkki 0.6059</w:t>
      </w:r>
    </w:p>
    <w:p>
      <w:r>
        <w:t xml:space="preserve">Fakta: janoa käytetään, jotta eläin tajuaa, että sen on täydennettävä kehossaan olevaa vettä. Aihe: jano.</w:t>
      </w:r>
    </w:p>
    <w:p>
      <w:r>
        <w:rPr>
          <w:b/>
        </w:rPr>
        <w:t xml:space="preserve">Tulos</w:t>
      </w:r>
    </w:p>
    <w:p>
      <w:r>
        <w:t xml:space="preserve">Vesi on paras janonsammuttaja.</w:t>
      </w:r>
    </w:p>
    <w:p>
      <w:r>
        <w:rPr>
          <w:b/>
        </w:rPr>
        <w:t xml:space="preserve">Esimerkki 0,6060</w:t>
      </w:r>
    </w:p>
    <w:p>
      <w:r>
        <w:t xml:space="preserve">Fakta: Virukset ovat niin pieniä, että ne voidaan nähdä vain elektronimikroskoopilla. Aihe: Elektronimikroskoopin linssi.</w:t>
      </w:r>
    </w:p>
    <w:p>
      <w:r>
        <w:rPr>
          <w:b/>
        </w:rPr>
        <w:t xml:space="preserve">Tulos</w:t>
      </w:r>
    </w:p>
    <w:p>
      <w:r>
        <w:t xml:space="preserve">Kun kamera on viritetty mikroskoopin kanssa, tarkennus riippuu mikroskoopin linssistä.</w:t>
      </w:r>
    </w:p>
    <w:p>
      <w:r>
        <w:rPr>
          <w:b/>
        </w:rPr>
        <w:t xml:space="preserve">Esimerkki 0,6061</w:t>
      </w:r>
    </w:p>
    <w:p>
      <w:r>
        <w:t xml:space="preserve">Tosiasia: auringonvalo ja sade voivat aiheuttaa sateenkaaren. Aihe: Sateenkaaren värit taittuvat.</w:t>
      </w:r>
    </w:p>
    <w:p>
      <w:r>
        <w:rPr>
          <w:b/>
        </w:rPr>
        <w:t xml:space="preserve">Tulos</w:t>
      </w:r>
    </w:p>
    <w:p>
      <w:r>
        <w:t xml:space="preserve">Sadepisarat taittavat valoa sateenkaareksi.</w:t>
      </w:r>
    </w:p>
    <w:p>
      <w:r>
        <w:rPr>
          <w:b/>
        </w:rPr>
        <w:t xml:space="preserve">Esimerkki 0,6062</w:t>
      </w:r>
    </w:p>
    <w:p>
      <w:r>
        <w:t xml:space="preserve">Fakta: Nilviäiset elävät useimmissa maa-, makean veden ja meren elinympäristöissä. Aihe: Kalat elävät useimmissa vesistöissä.</w:t>
      </w:r>
    </w:p>
    <w:p>
      <w:r>
        <w:rPr>
          <w:b/>
        </w:rPr>
        <w:t xml:space="preserve">Tulos</w:t>
      </w:r>
    </w:p>
    <w:p>
      <w:r>
        <w:t xml:space="preserve">Vaikka suurin osa taimenista on makean veden kaloja, osa elää merivesissä.</w:t>
      </w:r>
    </w:p>
    <w:p>
      <w:r>
        <w:rPr>
          <w:b/>
        </w:rPr>
        <w:t xml:space="preserve">Esimerkki 0,6063</w:t>
      </w:r>
    </w:p>
    <w:p>
      <w:r>
        <w:t xml:space="preserve">Tosiasia: saaliin syöminen edellyttää saaliin pyydystämistä. Aihe: saaliin pyydystäminen vaatii.</w:t>
      </w:r>
    </w:p>
    <w:p>
      <w:r>
        <w:rPr>
          <w:b/>
        </w:rPr>
        <w:t xml:space="preserve">Tulos</w:t>
      </w:r>
    </w:p>
    <w:p>
      <w:r>
        <w:t xml:space="preserve">Nopeutta tarvitaan valtameressä saaliin pyydystämiseen.</w:t>
      </w:r>
    </w:p>
    <w:p>
      <w:r>
        <w:rPr>
          <w:b/>
        </w:rPr>
        <w:t xml:space="preserve">Esimerkki 0,6064</w:t>
      </w:r>
    </w:p>
    <w:p>
      <w:r>
        <w:t xml:space="preserve">Fakta: Lämpötila laskee päiväntasaajalta navoille. Aihe: lämpötila.</w:t>
      </w:r>
    </w:p>
    <w:p>
      <w:r>
        <w:rPr>
          <w:b/>
        </w:rPr>
        <w:t xml:space="preserve">Tulos</w:t>
      </w:r>
    </w:p>
    <w:p>
      <w:r>
        <w:t xml:space="preserve">Lämpötila Lämpötila on lämmön määrän mittaaminen.</w:t>
      </w:r>
    </w:p>
    <w:p>
      <w:r>
        <w:rPr>
          <w:b/>
        </w:rPr>
        <w:t xml:space="preserve">Esimerkki 0,6065</w:t>
      </w:r>
    </w:p>
    <w:p>
      <w:r>
        <w:t xml:space="preserve">Tosiasia: Kaikki pinnat, joita ei ole steriloitu, ovat todennäköisesti bakteerien peitossa. Aihe: bakteerit mikrobit.</w:t>
      </w:r>
    </w:p>
    <w:p>
      <w:r>
        <w:rPr>
          <w:b/>
        </w:rPr>
        <w:t xml:space="preserve">Tulos</w:t>
      </w:r>
    </w:p>
    <w:p>
      <w:r>
        <w:t xml:space="preserve">Bakteerit ja virukset ovat mikrobeja.</w:t>
      </w:r>
    </w:p>
    <w:p>
      <w:r>
        <w:rPr>
          <w:b/>
        </w:rPr>
        <w:t xml:space="preserve">Esimerkki 0,6066</w:t>
      </w:r>
    </w:p>
    <w:p>
      <w:r>
        <w:t xml:space="preserve">Tosiasia: Useimmat kasvit jatkavat kasvuaan koko elämänsä ajan. Aihe: Kasvit tyyppi.</w:t>
      </w:r>
    </w:p>
    <w:p>
      <w:r>
        <w:rPr>
          <w:b/>
        </w:rPr>
        <w:t xml:space="preserve">Tulos</w:t>
      </w:r>
    </w:p>
    <w:p>
      <w:r>
        <w:t xml:space="preserve">Kaikki kasvit ovat pensastyyppisiä.</w:t>
      </w:r>
    </w:p>
    <w:p>
      <w:r>
        <w:rPr>
          <w:b/>
        </w:rPr>
        <w:t xml:space="preserve">Esimerkki 0,6067</w:t>
      </w:r>
    </w:p>
    <w:p>
      <w:r>
        <w:t xml:space="preserve">Fakta: Hiili voi varastoitua sedimenttikiviin miljooniksi vuosiksi. Aihe: sedimenttikivi.</w:t>
      </w:r>
    </w:p>
    <w:p>
      <w:r>
        <w:rPr>
          <w:b/>
        </w:rPr>
        <w:t xml:space="preserve">Tulos</w:t>
      </w:r>
    </w:p>
    <w:p>
      <w:r>
        <w:t xml:space="preserve">Sedimenttikivet Yksi yleisimmistä sedimenttikivistä on hiekkakivi.</w:t>
      </w:r>
    </w:p>
    <w:p>
      <w:r>
        <w:rPr>
          <w:b/>
        </w:rPr>
        <w:t xml:space="preserve">Esimerkki 0,6068</w:t>
      </w:r>
    </w:p>
    <w:p>
      <w:r>
        <w:t xml:space="preserve">Fakta: mekaaninen säänmuodostus on sitä, että kivet hajoavat mekaanisin keinoin. Aihe: Kivien hajoaminen.</w:t>
      </w:r>
    </w:p>
    <w:p>
      <w:r>
        <w:rPr>
          <w:b/>
        </w:rPr>
        <w:t xml:space="preserve">Tulos</w:t>
      </w:r>
    </w:p>
    <w:p>
      <w:r>
        <w:t xml:space="preserve">Sedimentti ja sedimenttikivi muodostuu muista kivistä hajonneista hiukkasista.</w:t>
      </w:r>
    </w:p>
    <w:p>
      <w:r>
        <w:rPr>
          <w:b/>
        </w:rPr>
        <w:t xml:space="preserve">Esimerkki 0,6069</w:t>
      </w:r>
    </w:p>
    <w:p>
      <w:r>
        <w:t xml:space="preserve">Tosiasia: kasvi tarvitsee ravintoa selviytyäkseen. Aihe: ruoka sisältää ravintoaineita.</w:t>
      </w:r>
    </w:p>
    <w:p>
      <w:r>
        <w:rPr>
          <w:b/>
        </w:rPr>
        <w:t xml:space="preserve">Tulos</w:t>
      </w:r>
    </w:p>
    <w:p>
      <w:r>
        <w:t xml:space="preserve">Useimmat elintarvikkeet sisältävät useita ravintoaineita.</w:t>
      </w:r>
    </w:p>
    <w:p>
      <w:r>
        <w:rPr>
          <w:b/>
        </w:rPr>
        <w:t xml:space="preserve">Esimerkki 0,6070</w:t>
      </w:r>
    </w:p>
    <w:p>
      <w:r>
        <w:t xml:space="preserve">Fakta: Aikuiset piikkinahkaiset ovat säteittäissymmetrisiä. Aihe: Piikkinahkainen on meritähti.</w:t>
      </w:r>
    </w:p>
    <w:p>
      <w:r>
        <w:rPr>
          <w:b/>
        </w:rPr>
        <w:t xml:space="preserve">Tulos</w:t>
      </w:r>
    </w:p>
    <w:p>
      <w:r>
        <w:t xml:space="preserve">Piikkinahkaisia edustavat meritähdet.</w:t>
      </w:r>
    </w:p>
    <w:p>
      <w:r>
        <w:rPr>
          <w:b/>
        </w:rPr>
        <w:t xml:space="preserve">Esimerkki 0,6071</w:t>
      </w:r>
    </w:p>
    <w:p>
      <w:r>
        <w:t xml:space="preserve">Fakta: Maamadot ovat tärkeitä laskeutumisravintoaineita, jotka auttavat muodostamaan ja rikastuttamaan maaperää. Aihe: Maaperän kastemato.</w:t>
      </w:r>
    </w:p>
    <w:p>
      <w:r>
        <w:rPr>
          <w:b/>
        </w:rPr>
        <w:t xml:space="preserve">Tulos</w:t>
      </w:r>
    </w:p>
    <w:p>
      <w:r>
        <w:t xml:space="preserve">Maamadot ovat loistavia kasveille ja maaperälle.</w:t>
      </w:r>
    </w:p>
    <w:p>
      <w:r>
        <w:rPr>
          <w:b/>
        </w:rPr>
        <w:t xml:space="preserve">Esimerkki 0,6072</w:t>
      </w:r>
    </w:p>
    <w:p>
      <w:r>
        <w:t xml:space="preserve">Fakta: vajoamisvesikuopat muodostuvat sateesta. Aihe: sademäärä sade.</w:t>
      </w:r>
    </w:p>
    <w:p>
      <w:r>
        <w:rPr>
          <w:b/>
        </w:rPr>
        <w:t xml:space="preserve">Tulos</w:t>
      </w:r>
    </w:p>
    <w:p>
      <w:r>
        <w:t xml:space="preserve">Sade tunnetaan myös nimellä sademäärä.</w:t>
      </w:r>
    </w:p>
    <w:p>
      <w:r>
        <w:rPr>
          <w:b/>
        </w:rPr>
        <w:t xml:space="preserve">Esimerkki 0,6073</w:t>
      </w:r>
    </w:p>
    <w:p>
      <w:r>
        <w:t xml:space="preserve">Tosiasia: kovat äänet voivat säikäyttää eläimiä. Aihe: äänekäs säikähdys.</w:t>
      </w:r>
    </w:p>
    <w:p>
      <w:r>
        <w:rPr>
          <w:b/>
        </w:rPr>
        <w:t xml:space="preserve">Tulos</w:t>
      </w:r>
    </w:p>
    <w:p>
      <w:r>
        <w:t xml:space="preserve">Kaikki eläimet säikähtävät ennalta ilmoittamatonta lähestymistä, äkillistä liikettä tai kovaa ääntä.</w:t>
      </w:r>
    </w:p>
    <w:p>
      <w:r>
        <w:rPr>
          <w:b/>
        </w:rPr>
        <w:t xml:space="preserve">Esimerkki 0,6074</w:t>
      </w:r>
    </w:p>
    <w:p>
      <w:r>
        <w:t xml:space="preserve">Tosiasia: kivet ovat vuorovaikutuksessa tuulen kanssa pitkän ajan kuluessa ja aiheuttavat sään muuttumista. Aihe: Säätila muuttaa maisemaa.</w:t>
      </w:r>
    </w:p>
    <w:p>
      <w:r>
        <w:rPr>
          <w:b/>
        </w:rPr>
        <w:t xml:space="preserve">Tulos</w:t>
      </w:r>
    </w:p>
    <w:p>
      <w:r>
        <w:t xml:space="preserve">Ilmasto ja sää puolestaan muuttavat maisemaa.</w:t>
      </w:r>
    </w:p>
    <w:p>
      <w:r>
        <w:rPr>
          <w:b/>
        </w:rPr>
        <w:t xml:space="preserve">Esimerkki 0,6075</w:t>
      </w:r>
    </w:p>
    <w:p>
      <w:r>
        <w:t xml:space="preserve">Tosiasia: salama voi aiheuttaa metsäpalon. Aihe: Metsäpalo on maastopalo.</w:t>
      </w:r>
    </w:p>
    <w:p>
      <w:r>
        <w:rPr>
          <w:b/>
        </w:rPr>
        <w:t xml:space="preserve">Tulos</w:t>
      </w:r>
    </w:p>
    <w:p>
      <w:r>
        <w:t xml:space="preserve">Metsäpalot ovat esimerkkejä maastopaloista.</w:t>
      </w:r>
    </w:p>
    <w:p>
      <w:r>
        <w:rPr>
          <w:b/>
        </w:rPr>
        <w:t xml:space="preserve">Esimerkki 0,6076</w:t>
      </w:r>
    </w:p>
    <w:p>
      <w:r>
        <w:t xml:space="preserve">Tosiasia: jos jostakin paikasta löytyy vesieläimen tai -kasvin fossiileja, paikka on ollut menneisyydessä veden peitossa. Aihe: kala vesieläin.</w:t>
      </w:r>
    </w:p>
    <w:p>
      <w:r>
        <w:rPr>
          <w:b/>
        </w:rPr>
        <w:t xml:space="preserve">Tulos</w:t>
      </w:r>
    </w:p>
    <w:p>
      <w:r>
        <w:t xml:space="preserve">Kalat ovat monipuolinen ryhmä eläimiä, jotka elävät ja hengittävät vedessä.</w:t>
      </w:r>
    </w:p>
    <w:p>
      <w:r>
        <w:rPr>
          <w:b/>
        </w:rPr>
        <w:t xml:space="preserve">Esimerkki 0,6077</w:t>
      </w:r>
    </w:p>
    <w:p>
      <w:r>
        <w:t xml:space="preserve">Fakta: Transkriptio tapahtuu ytimessä. Aihe: transkriptio DNA.</w:t>
      </w:r>
    </w:p>
    <w:p>
      <w:r>
        <w:rPr>
          <w:b/>
        </w:rPr>
        <w:t xml:space="preserve">Tulos</w:t>
      </w:r>
    </w:p>
    <w:p>
      <w:r>
        <w:t xml:space="preserve">DNA:n transkriptio on prosessi, jossa DNA:sta tehdään kopio.</w:t>
      </w:r>
    </w:p>
    <w:p>
      <w:r>
        <w:rPr>
          <w:b/>
        </w:rPr>
        <w:t xml:space="preserve">Esimerkki 0,6078</w:t>
      </w:r>
    </w:p>
    <w:p>
      <w:r>
        <w:t xml:space="preserve">Fakta: luonnonmagnetismia käytetään pohjoisen osoittamiseen kompassilla. Aihe: Magnetismikenttä.</w:t>
      </w:r>
    </w:p>
    <w:p>
      <w:r>
        <w:rPr>
          <w:b/>
        </w:rPr>
        <w:t xml:space="preserve">Tulos</w:t>
      </w:r>
    </w:p>
    <w:p>
      <w:r>
        <w:t xml:space="preserve">Magneetteja ympäröi magneettikenttä.</w:t>
      </w:r>
    </w:p>
    <w:p>
      <w:r>
        <w:rPr>
          <w:b/>
        </w:rPr>
        <w:t xml:space="preserve">Esimerkki 0,6079</w:t>
      </w:r>
    </w:p>
    <w:p>
      <w:r>
        <w:t xml:space="preserve">Tosiasia: kahden elävän olennon, joilla on resessiivinen ominaisuus, risteyttäminen aiheuttaa sen, että niiden jälkeläisillä on kyseinen resessiivinen ominaisuus. Aihe: resessiivinen ominaisuus siniset silmät.</w:t>
      </w:r>
    </w:p>
    <w:p>
      <w:r>
        <w:rPr>
          <w:b/>
        </w:rPr>
        <w:t xml:space="preserve">Tulos</w:t>
      </w:r>
    </w:p>
    <w:p>
      <w:r>
        <w:t xml:space="preserve">Jotkin ominaisuudet ovat resessiivisiä, esimerkiksi siniset silmät.</w:t>
      </w:r>
    </w:p>
    <w:p>
      <w:r>
        <w:rPr>
          <w:b/>
        </w:rPr>
        <w:t xml:space="preserve">Esimerkki 0.6080</w:t>
      </w:r>
    </w:p>
    <w:p>
      <w:r>
        <w:t xml:space="preserve">Fakta: Happi on vain yksi veren kuljettamista aineista. Aihe: Happea kuljettaa veri.</w:t>
      </w:r>
    </w:p>
    <w:p>
      <w:r>
        <w:rPr>
          <w:b/>
        </w:rPr>
        <w:t xml:space="preserve">Tulos</w:t>
      </w:r>
    </w:p>
    <w:p>
      <w:r>
        <w:t xml:space="preserve">Hemoglobiini kuljettaa happea veressä.</w:t>
      </w:r>
    </w:p>
    <w:p>
      <w:r>
        <w:rPr>
          <w:b/>
        </w:rPr>
        <w:t xml:space="preserve">Esimerkki 0,6081</w:t>
      </w:r>
    </w:p>
    <w:p>
      <w:r>
        <w:t xml:space="preserve">Tosiasia: jos organismi kuumenee liikaa, se voi kuolla. Aihe: aurinko kuuma.</w:t>
      </w:r>
    </w:p>
    <w:p>
      <w:r>
        <w:rPr>
          <w:b/>
        </w:rPr>
        <w:t xml:space="preserve">Tulos</w:t>
      </w:r>
    </w:p>
    <w:p>
      <w:r>
        <w:t xml:space="preserve">Kuuma aurinko voi valkaista kukat.</w:t>
      </w:r>
    </w:p>
    <w:p>
      <w:r>
        <w:rPr>
          <w:b/>
        </w:rPr>
        <w:t xml:space="preserve">Esimerkki 0,6082</w:t>
      </w:r>
    </w:p>
    <w:p>
      <w:r>
        <w:t xml:space="preserve">Fakta: kimppakyyti vähentää paikalle matkustamiseen käytettävien autojen määrää. Aihe: Vähemmän autoja tarkoittaa vähemmän saasteita.</w:t>
      </w:r>
    </w:p>
    <w:p>
      <w:r>
        <w:rPr>
          <w:b/>
        </w:rPr>
        <w:t xml:space="preserve">Tulos</w:t>
      </w:r>
    </w:p>
    <w:p>
      <w:r>
        <w:t xml:space="preserve">Ja vähemmän autoja tarkoittaa vähemmän saasteita.</w:t>
      </w:r>
    </w:p>
    <w:p>
      <w:r>
        <w:rPr>
          <w:b/>
        </w:rPr>
        <w:t xml:space="preserve">Esimerkki 0,6083</w:t>
      </w:r>
    </w:p>
    <w:p>
      <w:r>
        <w:t xml:space="preserve">Fakta: Vesi on välttämätöntä kaikelle elämälle maapallolla. Aihe: vesi h20.</w:t>
      </w:r>
    </w:p>
    <w:p>
      <w:r>
        <w:rPr>
          <w:b/>
        </w:rPr>
        <w:t xml:space="preserve">Tulos</w:t>
      </w:r>
    </w:p>
    <w:p>
      <w:r>
        <w:t xml:space="preserve">Esimerkiksi H20 on vesimolekyyli, joka koostuu kahdesta vetyatomista ja yhdestä happiatomista.</w:t>
      </w:r>
    </w:p>
    <w:p>
      <w:r>
        <w:rPr>
          <w:b/>
        </w:rPr>
        <w:t xml:space="preserve">Esimerkki 0,6084</w:t>
      </w:r>
    </w:p>
    <w:p>
      <w:r>
        <w:t xml:space="preserve">Fakta: Eläimet voivat kommunikoida äänien, kemikaalien tai visuaalisten merkkien avulla. Aihe: eläimet kommunikoivat ideoita jakaa.</w:t>
      </w:r>
    </w:p>
    <w:p>
      <w:r>
        <w:rPr>
          <w:b/>
        </w:rPr>
        <w:t xml:space="preserve">Tulos</w:t>
      </w:r>
    </w:p>
    <w:p>
      <w:r>
        <w:t xml:space="preserve">Viestintä edellyttää ajatusta, jaettavaa viestiä.</w:t>
      </w:r>
    </w:p>
    <w:p>
      <w:r>
        <w:rPr>
          <w:b/>
        </w:rPr>
        <w:t xml:space="preserve">Esimerkki 0,6085</w:t>
      </w:r>
    </w:p>
    <w:p>
      <w:r>
        <w:t xml:space="preserve">Fakta: kiehuminen on sitä, että nesteet kuumennetaan kiehumispisteensä yläpuolelle. Aihe: Kiehuva vesi aiheuttaa palovammoja.</w:t>
      </w:r>
    </w:p>
    <w:p>
      <w:r>
        <w:rPr>
          <w:b/>
        </w:rPr>
        <w:t xml:space="preserve">Tulos</w:t>
      </w:r>
    </w:p>
    <w:p>
      <w:r>
        <w:t xml:space="preserve">Kiehuva vesi voi aiheuttaa palovammoja.</w:t>
      </w:r>
    </w:p>
    <w:p>
      <w:r>
        <w:rPr>
          <w:b/>
        </w:rPr>
        <w:t xml:space="preserve">Esimerkki 0,6086</w:t>
      </w:r>
    </w:p>
    <w:p>
      <w:r>
        <w:t xml:space="preserve">Fakta: Kromosomit ovat solun geneettisen materiaalin muoto solun jakautumisen aikana. Aihe: solunjakautuminen mitoosi.</w:t>
      </w:r>
    </w:p>
    <w:p>
      <w:r>
        <w:rPr>
          <w:b/>
        </w:rPr>
        <w:t xml:space="preserve">Tulos</w:t>
      </w:r>
    </w:p>
    <w:p>
      <w:r>
        <w:t xml:space="preserve">Mitoosi on solujen jakautuminen.</w:t>
      </w:r>
    </w:p>
    <w:p>
      <w:r>
        <w:rPr>
          <w:b/>
        </w:rPr>
        <w:t xml:space="preserve">Esimerkki 0,6087</w:t>
      </w:r>
    </w:p>
    <w:p>
      <w:r>
        <w:t xml:space="preserve">Tosiasia: Simpukat syövät planktonia ja elotonta orgaanista ainesta. Aihe: Nilviäiset ovat simpukoita.</w:t>
      </w:r>
    </w:p>
    <w:p>
      <w:r>
        <w:rPr>
          <w:b/>
        </w:rPr>
        <w:t xml:space="preserve">Tulos</w:t>
      </w:r>
    </w:p>
    <w:p>
      <w:r>
        <w:t xml:space="preserve">Sinisimpukat ovat simpukoita.</w:t>
      </w:r>
    </w:p>
    <w:p>
      <w:r>
        <w:rPr>
          <w:b/>
        </w:rPr>
        <w:t xml:space="preserve">Esimerkki 0,6088</w:t>
      </w:r>
    </w:p>
    <w:p>
      <w:r>
        <w:t xml:space="preserve">Fakta: tRNA-molekyylit tuovat aminohapot ribosomille oikeassa järjestyksessä. Aihe: aminohapot ribosomille Proteiinisynteesi.</w:t>
      </w:r>
    </w:p>
    <w:p>
      <w:r>
        <w:rPr>
          <w:b/>
        </w:rPr>
        <w:t xml:space="preserve">Tulos</w:t>
      </w:r>
    </w:p>
    <w:p>
      <w:r>
        <w:t xml:space="preserve">Ribosomit ovat proteiinisynteesin paikkoja.</w:t>
      </w:r>
    </w:p>
    <w:p>
      <w:r>
        <w:rPr>
          <w:b/>
        </w:rPr>
        <w:t xml:space="preserve">Esimerkki 0.6089</w:t>
      </w:r>
    </w:p>
    <w:p>
      <w:r>
        <w:t xml:space="preserve">Tosiasia: maaperän löysyys lisää hapen määrää maaperässä. Aihe: Happi maaperässä.</w:t>
      </w:r>
    </w:p>
    <w:p>
      <w:r>
        <w:rPr>
          <w:b/>
        </w:rPr>
        <w:t xml:space="preserve">Tulos</w:t>
      </w:r>
    </w:p>
    <w:p>
      <w:r>
        <w:t xml:space="preserve">Maaperän happi on elintärkeää terveille juurille.</w:t>
      </w:r>
    </w:p>
    <w:p>
      <w:r>
        <w:rPr>
          <w:b/>
        </w:rPr>
        <w:t xml:space="preserve">Esimerkki 0,6090</w:t>
      </w:r>
    </w:p>
    <w:p>
      <w:r>
        <w:t xml:space="preserve">Fakta: Linnuilla on suhteellisen suuret aivot ja korkea älykkyysosamäärä. Aihe: linnut suuret aivot.</w:t>
      </w:r>
    </w:p>
    <w:p>
      <w:r>
        <w:rPr>
          <w:b/>
        </w:rPr>
        <w:t xml:space="preserve">Tulos</w:t>
      </w:r>
    </w:p>
    <w:p>
      <w:r>
        <w:t xml:space="preserve">Suuret aivot edellyttävät suuria kalloja.</w:t>
      </w:r>
    </w:p>
    <w:p>
      <w:r>
        <w:rPr>
          <w:b/>
        </w:rPr>
        <w:t xml:space="preserve">Esimerkki 0,6091</w:t>
      </w:r>
    </w:p>
    <w:p>
      <w:r>
        <w:t xml:space="preserve">Tosiasia: suolan lisääminen nesteeseen laskee nesteen sulamispistettä. Aihe: vesi neste.</w:t>
      </w:r>
    </w:p>
    <w:p>
      <w:r>
        <w:rPr>
          <w:b/>
        </w:rPr>
        <w:t xml:space="preserve">Tulos</w:t>
      </w:r>
    </w:p>
    <w:p>
      <w:r>
        <w:t xml:space="preserve">Vesi on myös neste.</w:t>
      </w:r>
    </w:p>
    <w:p>
      <w:r>
        <w:rPr>
          <w:b/>
        </w:rPr>
        <w:t xml:space="preserve">Esimerkki 0,6092</w:t>
      </w:r>
    </w:p>
    <w:p>
      <w:r>
        <w:t xml:space="preserve">Fakta: juokseminen vaatii paljon energiaa. Aihe: Juoksukilpailut vaativat juoksemista.</w:t>
      </w:r>
    </w:p>
    <w:p>
      <w:r>
        <w:rPr>
          <w:b/>
        </w:rPr>
        <w:t xml:space="preserve">Tulos</w:t>
      </w:r>
    </w:p>
    <w:p>
      <w:r>
        <w:t xml:space="preserve">Kilpaurheiluun kuuluu juokseminen.</w:t>
      </w:r>
    </w:p>
    <w:p>
      <w:r>
        <w:rPr>
          <w:b/>
        </w:rPr>
        <w:t xml:space="preserve">Esimerkki 0,6093</w:t>
      </w:r>
    </w:p>
    <w:p>
      <w:r>
        <w:t xml:space="preserve">Tosiasia: Koukkumadon toukat pääsevät isäntään ihon kautta. Aihe: Ihon dermis.</w:t>
      </w:r>
    </w:p>
    <w:p>
      <w:r>
        <w:rPr>
          <w:b/>
        </w:rPr>
        <w:t xml:space="preserve">Tulos</w:t>
      </w:r>
    </w:p>
    <w:p>
      <w:r>
        <w:t xml:space="preserve">Iho koostuu kahdesta kerroksesta, epidermiksestä ja dermiksestä.</w:t>
      </w:r>
    </w:p>
    <w:p>
      <w:r>
        <w:rPr>
          <w:b/>
        </w:rPr>
        <w:t xml:space="preserve">Esimerkki 0,6094</w:t>
      </w:r>
    </w:p>
    <w:p>
      <w:r>
        <w:t xml:space="preserve">Fakta: Virukset eivät voi lisääntyä itsestään. Aihe: Virukset sairastuttavat ihmisiä.</w:t>
      </w:r>
    </w:p>
    <w:p>
      <w:r>
        <w:rPr>
          <w:b/>
        </w:rPr>
        <w:t xml:space="preserve">Tulos</w:t>
      </w:r>
    </w:p>
    <w:p>
      <w:r>
        <w:t xml:space="preserve">Virukset ovat pöpöjä, jotka aiheuttavat ihmisten sairastumista.</w:t>
      </w:r>
    </w:p>
    <w:p>
      <w:r>
        <w:rPr>
          <w:b/>
        </w:rPr>
        <w:t xml:space="preserve">Esimerkki 0,6095</w:t>
      </w:r>
    </w:p>
    <w:p>
      <w:r>
        <w:t xml:space="preserve">Tosiasia: tuulelle altistuminen voi aiheuttaa maaperän eroosiota. Aihe: tuuli.</w:t>
      </w:r>
    </w:p>
    <w:p>
      <w:r>
        <w:rPr>
          <w:b/>
        </w:rPr>
        <w:t xml:space="preserve">Tulos</w:t>
      </w:r>
    </w:p>
    <w:p>
      <w:r>
        <w:t xml:space="preserve">Länsituulet tarkoittavat maatuulta.</w:t>
      </w:r>
    </w:p>
    <w:p>
      <w:r>
        <w:rPr>
          <w:b/>
        </w:rPr>
        <w:t xml:space="preserve">Esimerkki 0,6096</w:t>
      </w:r>
    </w:p>
    <w:p>
      <w:r>
        <w:t xml:space="preserve">Fakta: eliö tarvitsee energiaa kasvaakseen. Aihe: ihmisen organismi.</w:t>
      </w:r>
    </w:p>
    <w:p>
      <w:r>
        <w:rPr>
          <w:b/>
        </w:rPr>
        <w:t xml:space="preserve">Tulos</w:t>
      </w:r>
    </w:p>
    <w:p>
      <w:r>
        <w:t xml:space="preserve">Ihmiset ovat monimutkaisia organismeja.</w:t>
      </w:r>
    </w:p>
    <w:p>
      <w:r>
        <w:rPr>
          <w:b/>
        </w:rPr>
        <w:t xml:space="preserve">Esimerkki 0,6097</w:t>
      </w:r>
    </w:p>
    <w:p>
      <w:r>
        <w:t xml:space="preserve">Fakta: sähköä käytetään energialähteenä sähkölaitteissa. Aihe: sähkön lähde.</w:t>
      </w:r>
    </w:p>
    <w:p>
      <w:r>
        <w:rPr>
          <w:b/>
        </w:rPr>
        <w:t xml:space="preserve">Tulos</w:t>
      </w:r>
    </w:p>
    <w:p>
      <w:r>
        <w:t xml:space="preserve">Sähkölähteet ovat mahdollisia vaaratekijöitä.</w:t>
      </w:r>
    </w:p>
    <w:p>
      <w:r>
        <w:rPr>
          <w:b/>
        </w:rPr>
        <w:t xml:space="preserve">Esimerkki 0.6098</w:t>
      </w:r>
    </w:p>
    <w:p>
      <w:r>
        <w:t xml:space="preserve">Tosiasia: Kilpailu voi johtaa aggressiiviseen käyttäytymiseen tai aggression osoituksiin. Aihe: aggressiivinen haukkuminen.</w:t>
      </w:r>
    </w:p>
    <w:p>
      <w:r>
        <w:rPr>
          <w:b/>
        </w:rPr>
        <w:t xml:space="preserve">Tulos</w:t>
      </w:r>
    </w:p>
    <w:p>
      <w:r>
        <w:t xml:space="preserve">Sosiaaliselle aggressiivisuudelle on ominaista, että koira haukkuu syvää murinaa.</w:t>
      </w:r>
    </w:p>
    <w:p>
      <w:r>
        <w:rPr>
          <w:b/>
        </w:rPr>
        <w:t xml:space="preserve">Esimerkki 0.6099</w:t>
      </w:r>
    </w:p>
    <w:p>
      <w:r>
        <w:t xml:space="preserve">Fakta: Leikkiminen on vain yksi monista tavoista, joilla nisäkkäät ja muut eläimet oppivat käyttäytymään. Aihe: eläin kissanpentu.</w:t>
      </w:r>
    </w:p>
    <w:p>
      <w:r>
        <w:rPr>
          <w:b/>
        </w:rPr>
        <w:t xml:space="preserve">Tulos</w:t>
      </w:r>
    </w:p>
    <w:p>
      <w:r>
        <w:t xml:space="preserve">Pennut ja kissanpennut ovat uteliaita eläimiä.</w:t>
      </w:r>
    </w:p>
    <w:p>
      <w:r>
        <w:rPr>
          <w:b/>
        </w:rPr>
        <w:t xml:space="preserve">Esimerkki 0,6100</w:t>
      </w:r>
    </w:p>
    <w:p>
      <w:r>
        <w:t xml:space="preserve">Fakta: laivaa käytetään ihmisten siirtämiseen vesistöjen yli. Aihe: Vesistöt ovat suuri vaara.</w:t>
      </w:r>
    </w:p>
    <w:p>
      <w:r>
        <w:rPr>
          <w:b/>
        </w:rPr>
        <w:t xml:space="preserve">Tulos</w:t>
      </w:r>
    </w:p>
    <w:p>
      <w:r>
        <w:t xml:space="preserve">Meri on suuri vesistö.</w:t>
      </w:r>
    </w:p>
    <w:p>
      <w:r>
        <w:rPr>
          <w:b/>
        </w:rPr>
        <w:t xml:space="preserve">Esimerkki 0,6101</w:t>
      </w:r>
    </w:p>
    <w:p>
      <w:r>
        <w:t xml:space="preserve">Tosiasia: jos puu kaatuu, auringonvalo tulee ympäröivien kasvien saataville. Aihe: Puut varjostavat kasveja.</w:t>
      </w:r>
    </w:p>
    <w:p>
      <w:r>
        <w:rPr>
          <w:b/>
        </w:rPr>
        <w:t xml:space="preserve">Tulos</w:t>
      </w:r>
    </w:p>
    <w:p>
      <w:r>
        <w:t xml:space="preserve">Monet pienet kasvit kasvavat varjossa puiden alla.</w:t>
      </w:r>
    </w:p>
    <w:p>
      <w:r>
        <w:rPr>
          <w:b/>
        </w:rPr>
        <w:t xml:space="preserve">Esimerkki 0.6102</w:t>
      </w:r>
    </w:p>
    <w:p>
      <w:r>
        <w:t xml:space="preserve">Fakta: sähköeriste hidastaa sähkön siirtymistä. Aihe: eristin posliini sähkö.</w:t>
      </w:r>
    </w:p>
    <w:p>
      <w:r>
        <w:rPr>
          <w:b/>
        </w:rPr>
        <w:t xml:space="preserve">Tulos</w:t>
      </w:r>
    </w:p>
    <w:p>
      <w:r>
        <w:t xml:space="preserve">Muovi eristää sähköä.</w:t>
      </w:r>
    </w:p>
    <w:p>
      <w:r>
        <w:rPr>
          <w:b/>
        </w:rPr>
        <w:t xml:space="preserve">Esimerkki 0.6103</w:t>
      </w:r>
    </w:p>
    <w:p>
      <w:r>
        <w:t xml:space="preserve">Fakta: Hermoja voidaan käyttää lämmön ja paineen tuntemiseen iholla. Aihe: Epidermis.</w:t>
      </w:r>
    </w:p>
    <w:p>
      <w:r>
        <w:rPr>
          <w:b/>
        </w:rPr>
        <w:t xml:space="preserve">Tulos</w:t>
      </w:r>
    </w:p>
    <w:p>
      <w:r>
        <w:t xml:space="preserve">Epidermis Epidermis muodostaa ihon uloimman pinnan.</w:t>
      </w:r>
    </w:p>
    <w:p>
      <w:r>
        <w:rPr>
          <w:b/>
        </w:rPr>
        <w:t xml:space="preserve">Esimerkki 0,6104</w:t>
      </w:r>
    </w:p>
    <w:p>
      <w:r>
        <w:t xml:space="preserve">Fakta: lääkkeitä käytetään ihmisten parantamiseen, kun he ovat sairaita. Aihe: sairaat.</w:t>
      </w:r>
    </w:p>
    <w:p>
      <w:r>
        <w:rPr>
          <w:b/>
        </w:rPr>
        <w:t xml:space="preserve">Tulos</w:t>
      </w:r>
    </w:p>
    <w:p>
      <w:r>
        <w:t xml:space="preserve">Jos potilas näyttää sairaalta, hän on sairas.</w:t>
      </w:r>
    </w:p>
    <w:p>
      <w:r>
        <w:rPr>
          <w:b/>
        </w:rPr>
        <w:t xml:space="preserve">Esimerkki 0,6105</w:t>
      </w:r>
    </w:p>
    <w:p>
      <w:r>
        <w:t xml:space="preserve">Fakta: Imuneste on nestettä, joka vuotaa kapillaareista solujen välisiin tiloihin. Aihe: Solujen välisiä tiloja kutsutaan.</w:t>
      </w:r>
    </w:p>
    <w:p>
      <w:r>
        <w:rPr>
          <w:b/>
        </w:rPr>
        <w:t xml:space="preserve">Tulos</w:t>
      </w:r>
    </w:p>
    <w:p>
      <w:r>
        <w:t xml:space="preserve">Kahden vierekkäisen hermosolun välissä on pieni tila, jota kutsutaan synapsiksi.</w:t>
      </w:r>
    </w:p>
    <w:p>
      <w:r>
        <w:rPr>
          <w:b/>
        </w:rPr>
        <w:t xml:space="preserve">Esimerkki 0,6106</w:t>
      </w:r>
    </w:p>
    <w:p>
      <w:r>
        <w:t xml:space="preserve">Fakta: Hermoimpulssit ovat luonteeltaan sähköisiä. Aihe: Aihe: Hermoimpulssit.</w:t>
      </w:r>
    </w:p>
    <w:p>
      <w:r>
        <w:rPr>
          <w:b/>
        </w:rPr>
        <w:t xml:space="preserve">Tulos</w:t>
      </w:r>
    </w:p>
    <w:p>
      <w:r>
        <w:t xml:space="preserve">Ärsyke muunnetaan hermoimpulssiksi.</w:t>
      </w:r>
    </w:p>
    <w:p>
      <w:r>
        <w:rPr>
          <w:b/>
        </w:rPr>
        <w:t xml:space="preserve">Esimerkki 0.6107</w:t>
      </w:r>
    </w:p>
    <w:p>
      <w:r>
        <w:t xml:space="preserve">Fakta: jotkut eläimet käyttävät hikeä sopeutuakseen kuumiin lämpötiloihin. Aihe: Kuumiin lämpötiloihin sopeutuvat eläimet.</w:t>
      </w:r>
    </w:p>
    <w:p>
      <w:r>
        <w:rPr>
          <w:b/>
        </w:rPr>
        <w:t xml:space="preserve">Tulos</w:t>
      </w:r>
    </w:p>
    <w:p>
      <w:r>
        <w:t xml:space="preserve">Säätää säätimiä eläinten tilojen lämpötilan ja kosteuden säätämiseksi.</w:t>
      </w:r>
    </w:p>
    <w:p>
      <w:r>
        <w:rPr>
          <w:b/>
        </w:rPr>
        <w:t xml:space="preserve">Esimerkki 0.6108</w:t>
      </w:r>
    </w:p>
    <w:p>
      <w:r>
        <w:t xml:space="preserve">Tosiasia: happosateilla on kielteinen vaikutus veden laatuun. Aihe: happamat sateet.</w:t>
      </w:r>
    </w:p>
    <w:p>
      <w:r>
        <w:rPr>
          <w:b/>
        </w:rPr>
        <w:t xml:space="preserve">Tulos</w:t>
      </w:r>
    </w:p>
    <w:p>
      <w:r>
        <w:t xml:space="preserve">Happamat sateet muuttavat maaperän ja veden happamuutta.</w:t>
      </w:r>
    </w:p>
    <w:p>
      <w:r>
        <w:rPr>
          <w:b/>
        </w:rPr>
        <w:t xml:space="preserve">Esimerkki 0,6109</w:t>
      </w:r>
    </w:p>
    <w:p>
      <w:r>
        <w:t xml:space="preserve">Fakta: Aivosolut kuolevat nopeasti, jos niiden hapensaanti katkaistaan. Aihe: happi ilma.</w:t>
      </w:r>
    </w:p>
    <w:p>
      <w:r>
        <w:rPr>
          <w:b/>
        </w:rPr>
        <w:t xml:space="preserve">Tulos</w:t>
      </w:r>
    </w:p>
    <w:p>
      <w:r>
        <w:t xml:space="preserve">Ilma sisältää happea.</w:t>
      </w:r>
    </w:p>
    <w:p>
      <w:r>
        <w:rPr>
          <w:b/>
        </w:rPr>
        <w:t xml:space="preserve">Esimerkki 0,6110</w:t>
      </w:r>
    </w:p>
    <w:p>
      <w:r>
        <w:t xml:space="preserve">Tosiasia: mikro-organismit voivat aiheuttaa infektioita. Aihe: infektiot.</w:t>
      </w:r>
    </w:p>
    <w:p>
      <w:r>
        <w:rPr>
          <w:b/>
        </w:rPr>
        <w:t xml:space="preserve">Tulos</w:t>
      </w:r>
    </w:p>
    <w:p>
      <w:r>
        <w:t xml:space="preserve">Tartunta leviää tartunnan saaneiden hyttysten välityksellä.</w:t>
      </w:r>
    </w:p>
    <w:p>
      <w:r>
        <w:rPr>
          <w:b/>
        </w:rPr>
        <w:t xml:space="preserve">Esimerkki 0.6111</w:t>
      </w:r>
    </w:p>
    <w:p>
      <w:r>
        <w:t xml:space="preserve">Fakta: Hyönteisillä on yleensä kaksi siipiparia lentämistä varten. Aihe: Hyönteiset kaksi siipeä.</w:t>
      </w:r>
    </w:p>
    <w:p>
      <w:r>
        <w:rPr>
          <w:b/>
        </w:rPr>
        <w:t xml:space="preserve">Tulos</w:t>
      </w:r>
    </w:p>
    <w:p>
      <w:r>
        <w:t xml:space="preserve">Urospuoliset jauhosirkat ovat pieniä, hyttysen kaltaisia hyönteisiä, joilla on kaksi siipeä ja pitkät, valkoisesta vahasta valmistetut hännät.</w:t>
      </w:r>
    </w:p>
    <w:p>
      <w:r>
        <w:rPr>
          <w:b/>
        </w:rPr>
        <w:t xml:space="preserve">Esimerkki 0.6112</w:t>
      </w:r>
    </w:p>
    <w:p>
      <w:r>
        <w:t xml:space="preserve">Fakta: eläimen on houkuteltava parittelukumppani lisääntyäkseen. Aihe: eläin houkuttelee urosta.</w:t>
      </w:r>
    </w:p>
    <w:p>
      <w:r>
        <w:rPr>
          <w:b/>
        </w:rPr>
        <w:t xml:space="preserve">Tulos</w:t>
      </w:r>
    </w:p>
    <w:p>
      <w:r>
        <w:t xml:space="preserve">Urokset laulavat houkutellakseen naaraita.</w:t>
      </w:r>
    </w:p>
    <w:p>
      <w:r>
        <w:rPr>
          <w:b/>
        </w:rPr>
        <w:t xml:space="preserve">Esimerkki 0,6113</w:t>
      </w:r>
    </w:p>
    <w:p>
      <w:r>
        <w:t xml:space="preserve">Fakta: astronautit tarvitsevat säilöttyä ruokaa pitkiä lentoja varten. Aihe: astronautit avaruus.</w:t>
      </w:r>
    </w:p>
    <w:p>
      <w:r>
        <w:rPr>
          <w:b/>
        </w:rPr>
        <w:t xml:space="preserve">Tulos</w:t>
      </w:r>
    </w:p>
    <w:p>
      <w:r>
        <w:t xml:space="preserve">Astronautit lähtevät avaruuteen.</w:t>
      </w:r>
    </w:p>
    <w:p>
      <w:r>
        <w:rPr>
          <w:b/>
        </w:rPr>
        <w:t xml:space="preserve">Esimerkki 0,6114</w:t>
      </w:r>
    </w:p>
    <w:p>
      <w:r>
        <w:t xml:space="preserve">Tosiasia: kasvi tarvitsee auringonvaloa kasvaakseen. Aihe: auringonvalo.</w:t>
      </w:r>
    </w:p>
    <w:p>
      <w:r>
        <w:rPr>
          <w:b/>
        </w:rPr>
        <w:t xml:space="preserve">Tulos</w:t>
      </w:r>
    </w:p>
    <w:p>
      <w:r>
        <w:t xml:space="preserve">Auringonvalon luonne Auringonvalo on sähkömagneettista energiaa .</w:t>
      </w:r>
    </w:p>
    <w:p>
      <w:r>
        <w:rPr>
          <w:b/>
        </w:rPr>
        <w:t xml:space="preserve">Tulos</w:t>
      </w:r>
    </w:p>
    <w:p>
      <w:r>
        <w:t xml:space="preserve">Auringonvalon luonne Auringonvalo on sähkömagneettista energiaa.</w:t>
      </w:r>
    </w:p>
    <w:p>
      <w:r>
        <w:rPr>
          <w:b/>
        </w:rPr>
        <w:t xml:space="preserve">Esimerkki 0,6115</w:t>
      </w:r>
    </w:p>
    <w:p>
      <w:r>
        <w:t xml:space="preserve">Fakta: Tuottajat käyttävät energiaa ja epäorgaanisia molekyylejä ruoan valmistukseen. Aihe: Aurinko tuottaa energiaa.</w:t>
      </w:r>
    </w:p>
    <w:p>
      <w:r>
        <w:rPr>
          <w:b/>
        </w:rPr>
        <w:t xml:space="preserve">Tulos</w:t>
      </w:r>
    </w:p>
    <w:p>
      <w:r>
        <w:t xml:space="preserve">Auringon valo on energian tuottaja.</w:t>
      </w:r>
    </w:p>
    <w:p>
      <w:r>
        <w:rPr>
          <w:b/>
        </w:rPr>
        <w:t xml:space="preserve">Esimerkki 0,6116</w:t>
      </w:r>
    </w:p>
    <w:p>
      <w:r>
        <w:t xml:space="preserve">Fakta: Maan kallistuminen akselinsa ympäri aiheuttaa sen, että maapallon yksi puoli saa auringosta vähemmän energiaa kuin toinen puoli. Aihe: maapallon puolella vähemmän energiaa kylmä sää.</w:t>
      </w:r>
    </w:p>
    <w:p>
      <w:r>
        <w:rPr>
          <w:b/>
        </w:rPr>
        <w:t xml:space="preserve">Tulos</w:t>
      </w:r>
    </w:p>
    <w:p>
      <w:r>
        <w:t xml:space="preserve">Auringon energia ohjaa maapallon sääjärjestelmää.</w:t>
      </w:r>
    </w:p>
    <w:p>
      <w:r>
        <w:rPr>
          <w:b/>
        </w:rPr>
        <w:t xml:space="preserve">Esimerkki 0,6117</w:t>
      </w:r>
    </w:p>
    <w:p>
      <w:r>
        <w:t xml:space="preserve">Fakta: Nisäkkäitä, jotka ovat elinkykyisiä, kutsutaan terianisäkkäiksi. Aihe: Elävänä syntyvä elävänä syntyvä.</w:t>
      </w:r>
    </w:p>
    <w:p>
      <w:r>
        <w:rPr>
          <w:b/>
        </w:rPr>
        <w:t xml:space="preserve">Tulos</w:t>
      </w:r>
    </w:p>
    <w:p>
      <w:r>
        <w:t xml:space="preserve">Valashait ovat elinkykyisiä , ja ne synnyttävät eläviä poikasia.</w:t>
      </w:r>
    </w:p>
    <w:p>
      <w:r>
        <w:rPr>
          <w:b/>
        </w:rPr>
        <w:t xml:space="preserve">Esimerkki 0,6118</w:t>
      </w:r>
    </w:p>
    <w:p>
      <w:r>
        <w:t xml:space="preserve">Fakta: Sukusolut yhdistyvät hedelmöityksessä ja muodostavat diploidisen zygootin. Aihe: diploidi zygootti mitoosi.</w:t>
      </w:r>
    </w:p>
    <w:p>
      <w:r>
        <w:rPr>
          <w:b/>
        </w:rPr>
        <w:t xml:space="preserve">Tulos</w:t>
      </w:r>
    </w:p>
    <w:p>
      <w:r>
        <w:t xml:space="preserve">Mitoosi tuottaa diploideja soluja.</w:t>
      </w:r>
    </w:p>
    <w:p>
      <w:r>
        <w:rPr>
          <w:b/>
        </w:rPr>
        <w:t xml:space="preserve">Esimerkki 0,6119</w:t>
      </w:r>
    </w:p>
    <w:p>
      <w:r>
        <w:t xml:space="preserve">Fakta: kun hurrikaani liikkuu maan yli, hurrikaanin voimakkuus vähenee. Aihe: Hurrikaani menettää nopeuttaan.</w:t>
      </w:r>
    </w:p>
    <w:p>
      <w:r>
        <w:rPr>
          <w:b/>
        </w:rPr>
        <w:t xml:space="preserve">Tulos</w:t>
      </w:r>
    </w:p>
    <w:p>
      <w:r>
        <w:t xml:space="preserve">Kun hurrikaani osuu maalle, se menettää lämpöä ja kosteutta ja heikkenee.</w:t>
      </w:r>
    </w:p>
    <w:p>
      <w:r>
        <w:rPr>
          <w:b/>
        </w:rPr>
        <w:t xml:space="preserve">Esimerkki 0,6120</w:t>
      </w:r>
    </w:p>
    <w:p>
      <w:r>
        <w:t xml:space="preserve">Tosiasia: kun sähköpiiri toimii oikein, virtapiiri kulkee sähkövirran läpi. Aihe: Aihe: Virtapiirit koostuvat.</w:t>
      </w:r>
    </w:p>
    <w:p>
      <w:r>
        <w:rPr>
          <w:b/>
        </w:rPr>
        <w:t xml:space="preserve">Tulos</w:t>
      </w:r>
    </w:p>
    <w:p>
      <w:r>
        <w:t xml:space="preserve">Suuri osa piiristä on itse asiassa komparaattori, joka on tehty erillisillä transistoreilla.</w:t>
      </w:r>
    </w:p>
    <w:p>
      <w:r>
        <w:rPr>
          <w:b/>
        </w:rPr>
        <w:t xml:space="preserve">Esimerkki 0,6121</w:t>
      </w:r>
    </w:p>
    <w:p>
      <w:r>
        <w:t xml:space="preserve">Fakta: planeetan pyöriminen aiheuttaa planeetalla päivä- ja yösyklit. Aihe: Maa päivä yö.</w:t>
      </w:r>
    </w:p>
    <w:p>
      <w:r>
        <w:rPr>
          <w:b/>
        </w:rPr>
        <w:t xml:space="preserve">Tulos</w:t>
      </w:r>
    </w:p>
    <w:p>
      <w:r>
        <w:t xml:space="preserve">Marsissa on päivä ja yö samoista syistä kuin Maassa on päivä ja yö.</w:t>
      </w:r>
    </w:p>
    <w:p>
      <w:r>
        <w:rPr>
          <w:b/>
        </w:rPr>
        <w:t xml:space="preserve">Esimerkki 0,6122</w:t>
      </w:r>
    </w:p>
    <w:p>
      <w:r>
        <w:t xml:space="preserve">Fakta: Maahan kaivautuneet lierot auttavat ilmastoinnissa, mikä on hyväksi myös kasveille. Aihe: Ilmastaminen tarkoittaa ilman saantia.</w:t>
      </w:r>
    </w:p>
    <w:p>
      <w:r>
        <w:rPr>
          <w:b/>
        </w:rPr>
        <w:t xml:space="preserve">Tulos</w:t>
      </w:r>
    </w:p>
    <w:p>
      <w:r>
        <w:t xml:space="preserve">Ilmastaminen tarkoittaa ilman saamista viiniin.</w:t>
      </w:r>
    </w:p>
    <w:p>
      <w:r>
        <w:rPr>
          <w:b/>
        </w:rPr>
        <w:t xml:space="preserve">Esimerkki 0.6123</w:t>
      </w:r>
    </w:p>
    <w:p>
      <w:r>
        <w:t xml:space="preserve">Fakta: leivänpaahdin muuntaa sähköenergian lämpöenergiaksi paahtamista varten. Aihe: leivän paahtaminen reaktio.</w:t>
      </w:r>
    </w:p>
    <w:p>
      <w:r>
        <w:rPr>
          <w:b/>
        </w:rPr>
        <w:t xml:space="preserve">Tulos</w:t>
      </w:r>
    </w:p>
    <w:p>
      <w:r>
        <w:t xml:space="preserve">Leivän paahtaminen luo syöpää aiheuttavia aineita.</w:t>
      </w:r>
    </w:p>
    <w:p>
      <w:r>
        <w:rPr>
          <w:b/>
        </w:rPr>
        <w:t xml:space="preserve">Esimerkki 0,6124</w:t>
      </w:r>
    </w:p>
    <w:p>
      <w:r>
        <w:t xml:space="preserve">Fakta: Hiili kiertää nopeasti eliöiden ja ilmakehän välillä. Aihe: Hiili.</w:t>
      </w:r>
    </w:p>
    <w:p>
      <w:r>
        <w:rPr>
          <w:b/>
        </w:rPr>
        <w:t xml:space="preserve">Tulos</w:t>
      </w:r>
    </w:p>
    <w:p>
      <w:r>
        <w:t xml:space="preserve">Metsät ovat sekä hiililähteitä että hiilinieluja.</w:t>
      </w:r>
    </w:p>
    <w:p>
      <w:r>
        <w:rPr>
          <w:b/>
        </w:rPr>
        <w:t xml:space="preserve">Esimerkki 0,6125</w:t>
      </w:r>
    </w:p>
    <w:p>
      <w:r>
        <w:t xml:space="preserve">Tosiasia: maaperän eroosio tarkoittaa maaperän häviämistä tuulen vaikutuksesta. Aihe: maaperän eroosio sadon menetys.</w:t>
      </w:r>
    </w:p>
    <w:p>
      <w:r>
        <w:rPr>
          <w:b/>
        </w:rPr>
        <w:t xml:space="preserve">Tulos</w:t>
      </w:r>
    </w:p>
    <w:p>
      <w:r>
        <w:t xml:space="preserve">Peittokasvit Peittokasveja viljellään yleensä estämään maaperän häviämistä tuulen ja veden aiheuttaman eroosion vuoksi.</w:t>
      </w:r>
    </w:p>
    <w:p>
      <w:r>
        <w:rPr>
          <w:b/>
        </w:rPr>
        <w:t xml:space="preserve">Esimerkki 0,6126</w:t>
      </w:r>
    </w:p>
    <w:p>
      <w:r>
        <w:t xml:space="preserve">Fakta: Hengitys on sitä, kun kidukset muuttavat vedessä olevan hapen veressä olevaksi hapeksi. Aihe: hengitys hengitys.</w:t>
      </w:r>
    </w:p>
    <w:p>
      <w:r>
        <w:rPr>
          <w:b/>
        </w:rPr>
        <w:t xml:space="preserve">Tulos</w:t>
      </w:r>
    </w:p>
    <w:p>
      <w:r>
        <w:t xml:space="preserve">Monet ihmiset sekoittavat hengityksen ja hengityksen keskenään, mutta hengitys on vain hengityksen ensimmäinen vaihe.</w:t>
      </w:r>
    </w:p>
    <w:p>
      <w:r>
        <w:rPr>
          <w:b/>
        </w:rPr>
        <w:t xml:space="preserve">Esimerkki 0,6127</w:t>
      </w:r>
    </w:p>
    <w:p>
      <w:r>
        <w:t xml:space="preserve">Tosiasia: Syöpä on sairaus, joka syntyy, kun solusykli ei enää ole säännelty. Aihe: Solusyklin säätelemä kasvain.</w:t>
      </w:r>
    </w:p>
    <w:p>
      <w:r>
        <w:rPr>
          <w:b/>
        </w:rPr>
        <w:t xml:space="preserve">Tulos</w:t>
      </w:r>
    </w:p>
    <w:p>
      <w:r>
        <w:t xml:space="preserve">Toinen kriittinen proteiini solusyklin säätelyssä on kasvainsuppressoriproteiini p53 .</w:t>
      </w:r>
    </w:p>
    <w:p>
      <w:r>
        <w:rPr>
          <w:b/>
        </w:rPr>
        <w:t xml:space="preserve">Esimerkki 0.6128</w:t>
      </w:r>
    </w:p>
    <w:p>
      <w:r>
        <w:t xml:space="preserve">Tosiasia: hiekkadyynit muodostuvat tuulen kuljettaman ja laskeuttaman hiekan vaikutuksesta. Aihe: tuuli kuljettaa ja laskeuttaa hiekkaa.</w:t>
      </w:r>
    </w:p>
    <w:p>
      <w:r>
        <w:rPr>
          <w:b/>
        </w:rPr>
        <w:t xml:space="preserve">Tulos</w:t>
      </w:r>
    </w:p>
    <w:p>
      <w:r>
        <w:t xml:space="preserve">Rannikkodyynit ovat tuulen kuljettaman hiekan tulosta, johon on ankkuroitu harvoja kasvillisuusmattoja.</w:t>
      </w:r>
    </w:p>
    <w:p>
      <w:r>
        <w:rPr>
          <w:b/>
        </w:rPr>
        <w:t xml:space="preserve">Esimerkki 0,6129</w:t>
      </w:r>
    </w:p>
    <w:p>
      <w:r>
        <w:t xml:space="preserve">Fakta: Kuluttajat ottavat ravintoa syömällä tuottajia tai muita eläviä olentoja. Aihe: Kuluttajat.</w:t>
      </w:r>
    </w:p>
    <w:p>
      <w:r>
        <w:rPr>
          <w:b/>
        </w:rPr>
        <w:t xml:space="preserve">Tulos</w:t>
      </w:r>
    </w:p>
    <w:p>
      <w:r>
        <w:t xml:space="preserve">Tietoinen kuluttaja on terve kuluttaja.</w:t>
      </w:r>
    </w:p>
    <w:p>
      <w:r>
        <w:rPr>
          <w:b/>
        </w:rPr>
        <w:t xml:space="preserve">Esimerkki 0,6130</w:t>
      </w:r>
    </w:p>
    <w:p>
      <w:r>
        <w:t xml:space="preserve">Fakta: Leikki on yksi tapa, jolla nisäkkäät ja muut eläimet oppivat käyttäytymään. Aihe: leikkiminen eläinten hauskanpito.</w:t>
      </w:r>
    </w:p>
    <w:p>
      <w:r>
        <w:rPr>
          <w:b/>
        </w:rPr>
        <w:t xml:space="preserve">Tulos</w:t>
      </w:r>
    </w:p>
    <w:p>
      <w:r>
        <w:t xml:space="preserve">Liikunta on hauskaa, jos se on myös leikkiä.</w:t>
      </w:r>
    </w:p>
    <w:p>
      <w:r>
        <w:rPr>
          <w:b/>
        </w:rPr>
        <w:t xml:space="preserve">Esimerkki 0,6131</w:t>
      </w:r>
    </w:p>
    <w:p>
      <w:r>
        <w:t xml:space="preserve">Fakta: Testosteroni stimuloi lisääntymiselimiä kehittymään miespuolisiksi elimiksi. Aihe: miespuolinen elin penis.</w:t>
      </w:r>
    </w:p>
    <w:p>
      <w:r>
        <w:rPr>
          <w:b/>
        </w:rPr>
        <w:t xml:space="preserve">Tulos</w:t>
      </w:r>
    </w:p>
    <w:p>
      <w:r>
        <w:t xml:space="preserve">Urosnisilla nisäkkäillä on putkimainen elin, jota kutsutaan penikseksi.</w:t>
      </w:r>
    </w:p>
    <w:p>
      <w:r>
        <w:rPr>
          <w:b/>
        </w:rPr>
        <w:t xml:space="preserve">Esimerkki 0,6132</w:t>
      </w:r>
    </w:p>
    <w:p>
      <w:r>
        <w:t xml:space="preserve">Tosiasia: jos eläin hikoilee, eläimen veden määrä vähenee. Aihe: Hikoilu viilentää eläimiä.</w:t>
      </w:r>
    </w:p>
    <w:p>
      <w:r>
        <w:rPr>
          <w:b/>
        </w:rPr>
        <w:t xml:space="preserve">Tulos</w:t>
      </w:r>
    </w:p>
    <w:p>
      <w:r>
        <w:t xml:space="preserve">Hikeä tuotetaan ihon viilentämiseksi.</w:t>
      </w:r>
    </w:p>
    <w:p>
      <w:r>
        <w:rPr>
          <w:b/>
        </w:rPr>
        <w:t xml:space="preserve">Esimerkki 0,6133</w:t>
      </w:r>
    </w:p>
    <w:p>
      <w:r>
        <w:t xml:space="preserve">Fakta: Pyöriäiset muodostavat Nematoda-suvun. Aihe: sukkulamadot.</w:t>
      </w:r>
    </w:p>
    <w:p>
      <w:r>
        <w:rPr>
          <w:b/>
        </w:rPr>
        <w:t xml:space="preserve">Tulos</w:t>
      </w:r>
    </w:p>
    <w:p>
      <w:r>
        <w:t xml:space="preserve">Nematodit ovat yksinkertaisia sukkulamatoja.</w:t>
      </w:r>
    </w:p>
    <w:p>
      <w:r>
        <w:rPr>
          <w:b/>
        </w:rPr>
        <w:t xml:space="preserve">Esimerkki 0,6134</w:t>
      </w:r>
    </w:p>
    <w:p>
      <w:r>
        <w:t xml:space="preserve">Tosiasia: jos kaikki lajin jäsenet eivät pysty tuottamaan jälkeläisiä, kyseinen laji todennäköisesti kuolee sukupuuttoon. Aihe: sukupuuttoon kuolleet matkakyyhkyt.</w:t>
      </w:r>
    </w:p>
    <w:p>
      <w:r>
        <w:rPr>
          <w:b/>
        </w:rPr>
        <w:t xml:space="preserve">Tulos</w:t>
      </w:r>
    </w:p>
    <w:p>
      <w:r>
        <w:t xml:space="preserve">Kuolleisiin eläimiin kuuluvat muun muassa dodo, tasmanialainen susi, arokki ja matkakyyhkynen.</w:t>
      </w:r>
    </w:p>
    <w:p>
      <w:r>
        <w:rPr>
          <w:b/>
        </w:rPr>
        <w:t xml:space="preserve">Esimerkki 0,6135</w:t>
      </w:r>
    </w:p>
    <w:p>
      <w:r>
        <w:t xml:space="preserve">Tosiasia: kivien hajoaminen voi aiheuttaa roskia. Aihe: Kivien rikkominen.</w:t>
      </w:r>
    </w:p>
    <w:p>
      <w:r>
        <w:rPr>
          <w:b/>
        </w:rPr>
        <w:t xml:space="preserve">Tulos</w:t>
      </w:r>
    </w:p>
    <w:p>
      <w:r>
        <w:t xml:space="preserve">Maanjäristykset ovat kivien murtumisen merkkejä.</w:t>
      </w:r>
    </w:p>
    <w:p>
      <w:r>
        <w:rPr>
          <w:b/>
        </w:rPr>
        <w:t xml:space="preserve">Esimerkki 0,6136</w:t>
      </w:r>
    </w:p>
    <w:p>
      <w:r>
        <w:t xml:space="preserve">Tosiasia: jos elävä olento kylmenee liikaa, se kuolee. Aihe: eläimet elävä olento.</w:t>
      </w:r>
    </w:p>
    <w:p>
      <w:r>
        <w:rPr>
          <w:b/>
        </w:rPr>
        <w:t xml:space="preserve">Tulos</w:t>
      </w:r>
    </w:p>
    <w:p>
      <w:r>
        <w:t xml:space="preserve">Jokainen elävä olento, eläin tai kasvi, koostuu elävistä soluista.</w:t>
      </w:r>
    </w:p>
    <w:p>
      <w:r>
        <w:rPr>
          <w:b/>
        </w:rPr>
        <w:t xml:space="preserve">Esimerkki 0,6137</w:t>
      </w:r>
    </w:p>
    <w:p>
      <w:r>
        <w:t xml:space="preserve">Fakta: Leikki on yksi tapa, jolla nisäkkäät ja muut eläimet oppivat käyttäytymään. Aihe: leijonat nisäkkäät.</w:t>
      </w:r>
    </w:p>
    <w:p>
      <w:r>
        <w:rPr>
          <w:b/>
        </w:rPr>
        <w:t xml:space="preserve">Tulos</w:t>
      </w:r>
    </w:p>
    <w:p>
      <w:r>
        <w:t xml:space="preserve">Merileijonat ovat tuntoherkkiä nisäkkäitä.</w:t>
      </w:r>
    </w:p>
    <w:p>
      <w:r>
        <w:rPr>
          <w:b/>
        </w:rPr>
        <w:t xml:space="preserve">Esimerkki 0,6138</w:t>
      </w:r>
    </w:p>
    <w:p>
      <w:r>
        <w:t xml:space="preserve">Fakta: kun vesi jäätyy, vesi laajenee. Aihe: Laajeneva vesi.</w:t>
      </w:r>
    </w:p>
    <w:p>
      <w:r>
        <w:rPr>
          <w:b/>
        </w:rPr>
        <w:t xml:space="preserve">Tulos</w:t>
      </w:r>
    </w:p>
    <w:p>
      <w:r>
        <w:t xml:space="preserve">Vesi laajenee jähmettyessään.</w:t>
      </w:r>
    </w:p>
    <w:p>
      <w:r>
        <w:rPr>
          <w:b/>
        </w:rPr>
        <w:t xml:space="preserve">Esimerkki 0,6139</w:t>
      </w:r>
    </w:p>
    <w:p>
      <w:r>
        <w:t xml:space="preserve">Tosiasia: tulen tuulettaminen lisää happea tulen lähellä. Aihe: puhaltaminen puhaltamalla.</w:t>
      </w:r>
    </w:p>
    <w:p>
      <w:r>
        <w:rPr>
          <w:b/>
        </w:rPr>
        <w:t xml:space="preserve">Tulos</w:t>
      </w:r>
    </w:p>
    <w:p>
      <w:r>
        <w:t xml:space="preserve">Tuulettimet puhaltavat suoraan ochen yläpuolelle.</w:t>
      </w:r>
    </w:p>
    <w:p>
      <w:r>
        <w:rPr>
          <w:b/>
        </w:rPr>
        <w:t xml:space="preserve">Esimerkki 0,6140</w:t>
      </w:r>
    </w:p>
    <w:p>
      <w:r>
        <w:t xml:space="preserve">Fakta: ilmaston lämpeneminen tarkoittaa maailmanlaajuista lämpötilan nousua. Aihe: ilmaston lämpeneminen otsoni.</w:t>
      </w:r>
    </w:p>
    <w:p>
      <w:r>
        <w:rPr>
          <w:b/>
        </w:rPr>
        <w:t xml:space="preserve">Tulos</w:t>
      </w:r>
    </w:p>
    <w:p>
      <w:r>
        <w:t xml:space="preserve">Otsonikato aiheuttaa ilmaston lämpenemistä.</w:t>
      </w:r>
    </w:p>
    <w:p>
      <w:r>
        <w:rPr>
          <w:b/>
        </w:rPr>
        <w:t xml:space="preserve">Esimerkki 0,6141</w:t>
      </w:r>
    </w:p>
    <w:p>
      <w:r>
        <w:t xml:space="preserve">Fakta: Muurahaiset kommunikoivat feromonien avulla. Aihe: muurahainen hyönteinen.</w:t>
      </w:r>
    </w:p>
    <w:p>
      <w:r>
        <w:rPr>
          <w:b/>
        </w:rPr>
        <w:t xml:space="preserve">Tulos</w:t>
      </w:r>
    </w:p>
    <w:p>
      <w:r>
        <w:t xml:space="preserve">Muurahaiset ovat erittäin tärkeitä hyönteismaailmassa.</w:t>
      </w:r>
    </w:p>
    <w:p>
      <w:r>
        <w:rPr>
          <w:b/>
        </w:rPr>
        <w:t xml:space="preserve">Esimerkki 0,6142</w:t>
      </w:r>
    </w:p>
    <w:p>
      <w:r>
        <w:t xml:space="preserve">Tosiasia: tupakanpoltto vähentää kestävyyttä. Aihe: kestävyys aerobinen.</w:t>
      </w:r>
    </w:p>
    <w:p>
      <w:r>
        <w:rPr>
          <w:b/>
        </w:rPr>
        <w:t xml:space="preserve">Tulos</w:t>
      </w:r>
    </w:p>
    <w:p>
      <w:r>
        <w:t xml:space="preserve">Lisähyötynä on kestävyyden ja aerobisen kapasiteetin lisääntyminen.</w:t>
      </w:r>
    </w:p>
    <w:p>
      <w:r>
        <w:rPr>
          <w:b/>
        </w:rPr>
        <w:t xml:space="preserve">Esimerkki 0,6143</w:t>
      </w:r>
    </w:p>
    <w:p>
      <w:r>
        <w:t xml:space="preserve">Fakta: pannua käytetään ruoanvalmistukseen lämmittämällä ruokaa siinä liedellä. Aihe: ruoanlaitto liesi lämpöä.</w:t>
      </w:r>
    </w:p>
    <w:p>
      <w:r>
        <w:rPr>
          <w:b/>
        </w:rPr>
        <w:t xml:space="preserve">Tulos</w:t>
      </w:r>
    </w:p>
    <w:p>
      <w:r>
        <w:t xml:space="preserve">Mikroaaltouunit tuottavat myös paljon vähemmän lämpöä kuin liedet.</w:t>
      </w:r>
    </w:p>
    <w:p>
      <w:r>
        <w:rPr>
          <w:b/>
        </w:rPr>
        <w:t xml:space="preserve">Esimerkki 0,6144</w:t>
      </w:r>
    </w:p>
    <w:p>
      <w:r>
        <w:t xml:space="preserve">Fakta: Sammakot käyttävät ihoa hengitysilman saamiseen. Aihe: Sammakot hengittävät.</w:t>
      </w:r>
    </w:p>
    <w:p>
      <w:r>
        <w:rPr>
          <w:b/>
        </w:rPr>
        <w:t xml:space="preserve">Tulos</w:t>
      </w:r>
    </w:p>
    <w:p>
      <w:r>
        <w:t xml:space="preserve">Sammakot hengittävät keuhkoillaan ja ihollaan.</w:t>
      </w:r>
    </w:p>
    <w:p>
      <w:r>
        <w:rPr>
          <w:b/>
        </w:rPr>
        <w:t xml:space="preserve">Esimerkki 0,6145</w:t>
      </w:r>
    </w:p>
    <w:p>
      <w:r>
        <w:t xml:space="preserve">Fakta: ilmamassan liikkuminen maapallon pinnan yli aiheuttaa paikallisia säämuutoksia. Aihe: Sään muutokset voivat aiheuttaa vahinkoa.</w:t>
      </w:r>
    </w:p>
    <w:p>
      <w:r>
        <w:rPr>
          <w:b/>
        </w:rPr>
        <w:t xml:space="preserve">Tulos</w:t>
      </w:r>
    </w:p>
    <w:p>
      <w:r>
        <w:t xml:space="preserve">Vaikeat sääolosuhteet ja kovat tuulet voivat myös aiheuttaa paikallisia vahinkoja.</w:t>
      </w:r>
    </w:p>
    <w:p>
      <w:r>
        <w:rPr>
          <w:b/>
        </w:rPr>
        <w:t xml:space="preserve">Esimerkki 0,6146</w:t>
      </w:r>
    </w:p>
    <w:p>
      <w:r>
        <w:t xml:space="preserve">Fakta: Kasvit käyttävät tyydyttymättömiä rasvahappoja energian varastointiin. Aihe: Tammikasvi.</w:t>
      </w:r>
    </w:p>
    <w:p>
      <w:r>
        <w:rPr>
          <w:b/>
        </w:rPr>
        <w:t xml:space="preserve">Tulos</w:t>
      </w:r>
    </w:p>
    <w:p>
      <w:r>
        <w:t xml:space="preserve">Kaikki tammet ovat kasveja.</w:t>
      </w:r>
    </w:p>
    <w:p>
      <w:r>
        <w:rPr>
          <w:b/>
        </w:rPr>
        <w:t xml:space="preserve">Esimerkki 0,6147</w:t>
      </w:r>
    </w:p>
    <w:p>
      <w:r>
        <w:t xml:space="preserve">Fakta: Soluilla on useita korjausmekanismeja DNA:n mutaatioiden korjaamiseksi. Aihe: solut mutaatio dna.</w:t>
      </w:r>
    </w:p>
    <w:p>
      <w:r>
        <w:rPr>
          <w:b/>
        </w:rPr>
        <w:t xml:space="preserve">Tulos</w:t>
      </w:r>
    </w:p>
    <w:p>
      <w:r>
        <w:t xml:space="preserve">Mutaatio tapahtuu solun DNA:ssa eli geneettisessä materiaalissa.</w:t>
      </w:r>
    </w:p>
    <w:p>
      <w:r>
        <w:rPr>
          <w:b/>
        </w:rPr>
        <w:t xml:space="preserve">Esimerkki 0.6148</w:t>
      </w:r>
    </w:p>
    <w:p>
      <w:r>
        <w:t xml:space="preserve">Fakta: tiivistyminen tarkoittaa kaasun muuttumista nesteeksi vähentämällä lämpöenergiaa. Aihe: Lämpöenergia.</w:t>
      </w:r>
    </w:p>
    <w:p>
      <w:r>
        <w:rPr>
          <w:b/>
        </w:rPr>
        <w:t xml:space="preserve">Tulos</w:t>
      </w:r>
    </w:p>
    <w:p>
      <w:r>
        <w:t xml:space="preserve">Lämpö on liikkuvien molekyylien energiaa.</w:t>
      </w:r>
    </w:p>
    <w:p>
      <w:r>
        <w:rPr>
          <w:b/>
        </w:rPr>
        <w:t xml:space="preserve">Esimerkki 0,6149</w:t>
      </w:r>
    </w:p>
    <w:p>
      <w:r>
        <w:t xml:space="preserve">Fakta: tiivistyminen aiheuttaa nesteen muodostumisen. Aihe: Kosteuden tiivistyminen.</w:t>
      </w:r>
    </w:p>
    <w:p>
      <w:r>
        <w:rPr>
          <w:b/>
        </w:rPr>
        <w:t xml:space="preserve">Tulos</w:t>
      </w:r>
    </w:p>
    <w:p>
      <w:r>
        <w:t xml:space="preserve">Ilmassa on kosteutta, joka voi tiivistyä.</w:t>
      </w:r>
    </w:p>
    <w:p>
      <w:r>
        <w:rPr>
          <w:b/>
        </w:rPr>
        <w:t xml:space="preserve">Esimerkki 0,6150</w:t>
      </w:r>
    </w:p>
    <w:p>
      <w:r>
        <w:t xml:space="preserve">Fakta: Monotremes ovat nisäkkäitä, jotka lisääntyvät munimalla. Aihe: Nisäkkäät, jotka lisääntyvät munimalla.</w:t>
      </w:r>
    </w:p>
    <w:p>
      <w:r>
        <w:rPr>
          <w:b/>
        </w:rPr>
        <w:t xml:space="preserve">Tulos</w:t>
      </w:r>
    </w:p>
    <w:p>
      <w:r>
        <w:t xml:space="preserve">Kuten platypus, myös echidna on muniva nisäkäs.</w:t>
      </w:r>
    </w:p>
    <w:p>
      <w:r>
        <w:rPr>
          <w:b/>
        </w:rPr>
        <w:t xml:space="preserve">Esimerkki 0,6151</w:t>
      </w:r>
    </w:p>
    <w:p>
      <w:r>
        <w:t xml:space="preserve">Fakta: Ruoansulatus on prosessi, jossa ruoka pilkotaan elimistön omaksuttaviksi komponenteiksi. Aihe: ruoan pilkkominen.</w:t>
      </w:r>
    </w:p>
    <w:p>
      <w:r>
        <w:rPr>
          <w:b/>
        </w:rPr>
        <w:t xml:space="preserve">Tulos</w:t>
      </w:r>
    </w:p>
    <w:p>
      <w:r>
        <w:t xml:space="preserve">Sylki alkaa hajottaa ruokaa.</w:t>
      </w:r>
    </w:p>
    <w:p>
      <w:r>
        <w:rPr>
          <w:b/>
        </w:rPr>
        <w:t xml:space="preserve">Esimerkki 0.6152</w:t>
      </w:r>
    </w:p>
    <w:p>
      <w:r>
        <w:t xml:space="preserve">Tosiasia: kitka aiheuttaa kappaleen nopeuden pienenemisen. Aihe: kitkavoima.</w:t>
      </w:r>
    </w:p>
    <w:p>
      <w:r>
        <w:rPr>
          <w:b/>
        </w:rPr>
        <w:t xml:space="preserve">Tulos</w:t>
      </w:r>
    </w:p>
    <w:p>
      <w:r>
        <w:t xml:space="preserve">Kitka on liikettä vastustava voima.</w:t>
      </w:r>
    </w:p>
    <w:p>
      <w:r>
        <w:rPr>
          <w:b/>
        </w:rPr>
        <w:t xml:space="preserve">Esimerkki 0.6153</w:t>
      </w:r>
    </w:p>
    <w:p>
      <w:r>
        <w:t xml:space="preserve">Fakta: Ribosomit ovat pieniä organelleja, joissa proteiineja valmistetaan. Aihe: organellit proteiineja tehdään.</w:t>
      </w:r>
    </w:p>
    <w:p>
      <w:r>
        <w:rPr>
          <w:b/>
        </w:rPr>
        <w:t xml:space="preserve">Tulos</w:t>
      </w:r>
    </w:p>
    <w:p>
      <w:r>
        <w:t xml:space="preserve">Kun solu jakautuu, syntyy suuria määriä proteiineja ja muodostuu uusia soluelimiä.</w:t>
      </w:r>
    </w:p>
    <w:p>
      <w:r>
        <w:rPr>
          <w:b/>
        </w:rPr>
        <w:t xml:space="preserve">Esimerkki 0,6154</w:t>
      </w:r>
    </w:p>
    <w:p>
      <w:r>
        <w:t xml:space="preserve">Fakta: Monet korallit erittävät ulkoluurankoa, joka muodostuu koralliriutaksi. Aihe: Kalat asuvat koralliriutoilla.</w:t>
      </w:r>
    </w:p>
    <w:p>
      <w:r>
        <w:rPr>
          <w:b/>
        </w:rPr>
        <w:t xml:space="preserve">Tulos</w:t>
      </w:r>
    </w:p>
    <w:p>
      <w:r>
        <w:t xml:space="preserve">Kalastajille koralliriutat ovat koti kaloille, jotka odottavat pyydystämistä.</w:t>
      </w:r>
    </w:p>
    <w:p>
      <w:r>
        <w:rPr>
          <w:b/>
        </w:rPr>
        <w:t xml:space="preserve">Esimerkki 0,6155</w:t>
      </w:r>
    </w:p>
    <w:p>
      <w:r>
        <w:t xml:space="preserve">Tosiasia: kukan tarkoitus on tuottaa siemeniä. Aihe: kukka lisääntyminen siemen.</w:t>
      </w:r>
    </w:p>
    <w:p>
      <w:r>
        <w:rPr>
          <w:b/>
        </w:rPr>
        <w:t xml:space="preserve">Tulos</w:t>
      </w:r>
    </w:p>
    <w:p>
      <w:r>
        <w:t xml:space="preserve">Nyt siemenet ovat onnistuneen sukupuolisen lisääntymisen tuotteita.</w:t>
      </w:r>
    </w:p>
    <w:p>
      <w:r>
        <w:rPr>
          <w:b/>
        </w:rPr>
        <w:t xml:space="preserve">Esimerkki 0,6156</w:t>
      </w:r>
    </w:p>
    <w:p>
      <w:r>
        <w:t xml:space="preserve">Tosiasia: mikrobipolttokennot muuttavat kemiallisen energian sähköenergiaksi. Aihe: sähköenergia elektronit.</w:t>
      </w:r>
    </w:p>
    <w:p>
      <w:r>
        <w:rPr>
          <w:b/>
        </w:rPr>
        <w:t xml:space="preserve">Tulos</w:t>
      </w:r>
    </w:p>
    <w:p>
      <w:r>
        <w:t xml:space="preserve">Sähköenergialla tarkoitetaan elektronien virtaukseen liittyvää energiaa.</w:t>
      </w:r>
    </w:p>
    <w:p>
      <w:r>
        <w:rPr>
          <w:b/>
        </w:rPr>
        <w:t xml:space="preserve">Esimerkki 0.6157</w:t>
      </w:r>
    </w:p>
    <w:p>
      <w:r>
        <w:t xml:space="preserve">Tosiasia: johtimen läpi kulkeva sähkövirta aiheuttaa johtimen lämpenemisen. Aihe: Sähkövirta on liike-energiaa.</w:t>
      </w:r>
    </w:p>
    <w:p>
      <w:r>
        <w:rPr>
          <w:b/>
        </w:rPr>
        <w:t xml:space="preserve">Tulos</w:t>
      </w:r>
    </w:p>
    <w:p>
      <w:r>
        <w:t xml:space="preserve">Sähkö on liike-energiaa.</w:t>
      </w:r>
    </w:p>
    <w:p>
      <w:r>
        <w:rPr>
          <w:b/>
        </w:rPr>
        <w:t xml:space="preserve">Esimerkki 0.6158</w:t>
      </w:r>
    </w:p>
    <w:p>
      <w:r>
        <w:t xml:space="preserve">Fakta: Kondensoituminen on kaasun muuttumista nesteeksi vähentämällä lämpöenergiaa. Aihe: Kondenssilämpö.</w:t>
      </w:r>
    </w:p>
    <w:p>
      <w:r>
        <w:rPr>
          <w:b/>
        </w:rPr>
        <w:t xml:space="preserve">Tulos</w:t>
      </w:r>
    </w:p>
    <w:p>
      <w:r>
        <w:t xml:space="preserve">Haihtuminen imee lämpöä ja tiivistyminen luovuttaa lämpöä.</w:t>
      </w:r>
    </w:p>
    <w:p>
      <w:r>
        <w:rPr>
          <w:b/>
        </w:rPr>
        <w:t xml:space="preserve">Esimerkki 0.6159</w:t>
      </w:r>
    </w:p>
    <w:p>
      <w:r>
        <w:t xml:space="preserve">Fakta: öljy muodostuu sedimenttikerrosten painaessa alaspäin hajoavien levien päälle. Aihe: Hajoavat levät aiheuttavat.</w:t>
      </w:r>
    </w:p>
    <w:p>
      <w:r>
        <w:rPr>
          <w:b/>
        </w:rPr>
        <w:t xml:space="preserve">Tulos</w:t>
      </w:r>
    </w:p>
    <w:p>
      <w:r>
        <w:t xml:space="preserve">Kun levä hajoaa, se vähentää happipitoisuuksia.</w:t>
      </w:r>
    </w:p>
    <w:p>
      <w:r>
        <w:rPr>
          <w:b/>
        </w:rPr>
        <w:t xml:space="preserve">Esimerkki 0,6160</w:t>
      </w:r>
    </w:p>
    <w:p>
      <w:r>
        <w:t xml:space="preserve">Fakta: Lisääntyminen on prosessi, jonka avulla elävät olennot synnyttävät jälkeläisiä. Aihe: jälkeläisten syntyminen siirtää geenejä.</w:t>
      </w:r>
    </w:p>
    <w:p>
      <w:r>
        <w:rPr>
          <w:b/>
        </w:rPr>
        <w:t xml:space="preserve">Tulos</w:t>
      </w:r>
    </w:p>
    <w:p>
      <w:r>
        <w:t xml:space="preserve">Geenit siirtyvät vanhemmilta jälkeläisille.</w:t>
      </w:r>
    </w:p>
    <w:p>
      <w:r>
        <w:rPr>
          <w:b/>
        </w:rPr>
        <w:t xml:space="preserve">Esimerkki 0,6161</w:t>
      </w:r>
    </w:p>
    <w:p>
      <w:r>
        <w:t xml:space="preserve">Fakta: Eläimet voivat kommunikoida äänien, kemikaalien tai visuaalisten merkkien avulla. Aihe: eläimet lehmät.</w:t>
      </w:r>
    </w:p>
    <w:p>
      <w:r>
        <w:rPr>
          <w:b/>
        </w:rPr>
        <w:t xml:space="preserve">Tulos</w:t>
      </w:r>
    </w:p>
    <w:p>
      <w:r>
        <w:t xml:space="preserve">Lehmät ovat sosiaalisia eläimiä.</w:t>
      </w:r>
    </w:p>
    <w:p>
      <w:r>
        <w:rPr>
          <w:b/>
        </w:rPr>
        <w:t xml:space="preserve">Esimerkki 0,6162</w:t>
      </w:r>
    </w:p>
    <w:p>
      <w:r>
        <w:t xml:space="preserve">Tosiasia: kun kasvi kasvaa, sen lehtien koko voi kasvaa. Aihe: Saniaiset kasvi.</w:t>
      </w:r>
    </w:p>
    <w:p>
      <w:r>
        <w:rPr>
          <w:b/>
        </w:rPr>
        <w:t xml:space="preserve">Tulos</w:t>
      </w:r>
    </w:p>
    <w:p>
      <w:r>
        <w:t xml:space="preserve">Saniaiset ovat verisuonikasveja.</w:t>
      </w:r>
    </w:p>
    <w:p>
      <w:r>
        <w:rPr>
          <w:b/>
        </w:rPr>
        <w:t xml:space="preserve">Esimerkki 0,6163</w:t>
      </w:r>
    </w:p>
    <w:p>
      <w:r>
        <w:t xml:space="preserve">Fakta: Solut on ohjelmoitu jakautumaan vain tietyn määrän kertoja. Aihe: Solut ohjelmoitu.</w:t>
      </w:r>
    </w:p>
    <w:p>
      <w:r>
        <w:rPr>
          <w:b/>
        </w:rPr>
        <w:t xml:space="preserve">Tulos</w:t>
      </w:r>
    </w:p>
    <w:p>
      <w:r>
        <w:t xml:space="preserve">Apoptoosi on ohjelmoitu solukuolema.</w:t>
      </w:r>
    </w:p>
    <w:p>
      <w:r>
        <w:rPr>
          <w:b/>
        </w:rPr>
        <w:t xml:space="preserve">Esimerkki 0,6164</w:t>
      </w:r>
    </w:p>
    <w:p>
      <w:r>
        <w:t xml:space="preserve">Tosiasia: Ruohot tuottavat suurimman osan ihmisten maailmanlaajuisesti käyttämästä ruoasta. Aihe: heinäkasvit sokeriruoko.</w:t>
      </w:r>
    </w:p>
    <w:p>
      <w:r>
        <w:rPr>
          <w:b/>
        </w:rPr>
        <w:t xml:space="preserve">Tulos</w:t>
      </w:r>
    </w:p>
    <w:p>
      <w:r>
        <w:t xml:space="preserve">Sokeriruoko on ruohokasvi, josta saadaan suuri osa maailman sokerista.</w:t>
      </w:r>
    </w:p>
    <w:p>
      <w:r>
        <w:rPr>
          <w:b/>
        </w:rPr>
        <w:t xml:space="preserve">Esimerkki 0,6165</w:t>
      </w:r>
    </w:p>
    <w:p>
      <w:r>
        <w:t xml:space="preserve">Fakta: Munat munitaan yleensä pesään. Aihe: Pesäpuu turvallinen.</w:t>
      </w:r>
    </w:p>
    <w:p>
      <w:r>
        <w:rPr>
          <w:b/>
        </w:rPr>
        <w:t xml:space="preserve">Tulos</w:t>
      </w:r>
    </w:p>
    <w:p>
      <w:r>
        <w:t xml:space="preserve">Quetzalit pesivät lahoavissa puissa.</w:t>
      </w:r>
    </w:p>
    <w:p>
      <w:r>
        <w:rPr>
          <w:b/>
        </w:rPr>
        <w:t xml:space="preserve">Esimerkki 0,6166</w:t>
      </w:r>
    </w:p>
    <w:p>
      <w:r>
        <w:t xml:space="preserve">Fakta: seulaa käytetään seosten erottamiseen. Aihe: Hiekkaseos.</w:t>
      </w:r>
    </w:p>
    <w:p>
      <w:r>
        <w:rPr>
          <w:b/>
        </w:rPr>
        <w:t xml:space="preserve">Tulos</w:t>
      </w:r>
    </w:p>
    <w:p>
      <w:r>
        <w:t xml:space="preserve">Paradoksaalista kyllä, maaperä on köyhä, soran, kivien ja hiekan sekoitus.</w:t>
      </w:r>
    </w:p>
    <w:p>
      <w:r>
        <w:rPr>
          <w:b/>
        </w:rPr>
        <w:t xml:space="preserve">Esimerkki 0,6167</w:t>
      </w:r>
    </w:p>
    <w:p>
      <w:r>
        <w:t xml:space="preserve">Tosiasia: ovikello muuntaa sähköenergian ääneksi. Aihe: ääni on.</w:t>
      </w:r>
    </w:p>
    <w:p>
      <w:r>
        <w:rPr>
          <w:b/>
        </w:rPr>
        <w:t xml:space="preserve">Tulos</w:t>
      </w:r>
    </w:p>
    <w:p>
      <w:r>
        <w:t xml:space="preserve">Äänen havaitseminen Ääni on aalto.</w:t>
      </w:r>
    </w:p>
    <w:p>
      <w:r>
        <w:rPr>
          <w:b/>
        </w:rPr>
        <w:t xml:space="preserve">Esimerkki 0,6168</w:t>
      </w:r>
    </w:p>
    <w:p>
      <w:r>
        <w:t xml:space="preserve">Tosiasia: kivien pitkäaikainen kosketus aiheuttaa kivien tasoittumista. Aihe: Kivilaji.</w:t>
      </w:r>
    </w:p>
    <w:p>
      <w:r>
        <w:rPr>
          <w:b/>
        </w:rPr>
        <w:t xml:space="preserve">Tulos</w:t>
      </w:r>
    </w:p>
    <w:p>
      <w:r>
        <w:t xml:space="preserve">Kivityypit Suola, kvartsi ja basaltti ovat hyviä akvaariokiviä.</w:t>
      </w:r>
    </w:p>
    <w:p>
      <w:r>
        <w:rPr>
          <w:b/>
        </w:rPr>
        <w:t xml:space="preserve">Esimerkki 0,6169</w:t>
      </w:r>
    </w:p>
    <w:p>
      <w:r>
        <w:t xml:space="preserve">Fakta: Kukat houkuttelevat pölyttäjiä, ja hedelmät kannustavat eläimiä levittämään siemeniä. Aihe: Kukat siitepöly.</w:t>
      </w:r>
    </w:p>
    <w:p>
      <w:r>
        <w:rPr>
          <w:b/>
        </w:rPr>
        <w:t xml:space="preserve">Tulos</w:t>
      </w:r>
    </w:p>
    <w:p>
      <w:r>
        <w:t xml:space="preserve">Lepakot auttavat kukkia levittämällä siitepölyä.</w:t>
      </w:r>
    </w:p>
    <w:p>
      <w:r>
        <w:rPr>
          <w:b/>
        </w:rPr>
        <w:t xml:space="preserve">Esimerkki 0,6170</w:t>
      </w:r>
    </w:p>
    <w:p>
      <w:r>
        <w:t xml:space="preserve">Tosiasia: mikrobipolttokennot muuttavat kemiallisen energian sähköenergiaksi. Aihe: sähköenergia teho.</w:t>
      </w:r>
    </w:p>
    <w:p>
      <w:r>
        <w:rPr>
          <w:b/>
        </w:rPr>
        <w:t xml:space="preserve">Tulos</w:t>
      </w:r>
    </w:p>
    <w:p>
      <w:r>
        <w:t xml:space="preserve">Tehoon liittyy sähköenergiaa.</w:t>
      </w:r>
    </w:p>
    <w:p>
      <w:r>
        <w:rPr>
          <w:b/>
        </w:rPr>
        <w:t xml:space="preserve">Esimerkki 0,6171</w:t>
      </w:r>
    </w:p>
    <w:p>
      <w:r>
        <w:t xml:space="preserve">Tosiasia: resurssien säästäminen vaikuttaa myönteisesti ympäristöön. Aihe: resurssien säästäminen kierrätys.</w:t>
      </w:r>
    </w:p>
    <w:p>
      <w:r>
        <w:rPr>
          <w:b/>
        </w:rPr>
        <w:t xml:space="preserve">Tulos</w:t>
      </w:r>
    </w:p>
    <w:p>
      <w:r>
        <w:t xml:space="preserve">Kierrätys säästää luonnonvaroja.</w:t>
      </w:r>
    </w:p>
    <w:p>
      <w:r>
        <w:rPr>
          <w:b/>
        </w:rPr>
        <w:t xml:space="preserve">Esimerkki 0,6172</w:t>
      </w:r>
    </w:p>
    <w:p>
      <w:r>
        <w:t xml:space="preserve">Fakta: Kilpirauhashormonit lisäävät aineenvaihduntaa koko kehon soluissa. Aihe: Kilpirauhasen aineenvaihdunta.</w:t>
      </w:r>
    </w:p>
    <w:p>
      <w:r>
        <w:rPr>
          <w:b/>
        </w:rPr>
        <w:t xml:space="preserve">Tulos</w:t>
      </w:r>
    </w:p>
    <w:p>
      <w:r>
        <w:t xml:space="preserve">Kilpirauhashormoni säätelee kehon aineenvaihduntaa.</w:t>
      </w:r>
    </w:p>
    <w:p>
      <w:r>
        <w:rPr>
          <w:b/>
        </w:rPr>
        <w:t xml:space="preserve">Esimerkki 0,6173</w:t>
      </w:r>
    </w:p>
    <w:p>
      <w:r>
        <w:t xml:space="preserve">Fakta: Kukat tuottavat itiöitä, jotka kehittyvät gametofyyteiksi. Aihe: gametofyytit kasvi.</w:t>
      </w:r>
    </w:p>
    <w:p>
      <w:r>
        <w:rPr>
          <w:b/>
        </w:rPr>
        <w:t xml:space="preserve">Tulos</w:t>
      </w:r>
    </w:p>
    <w:p>
      <w:r>
        <w:t xml:space="preserve">Siitepöly on siemenkasvien gametofyyttisukupolvi.</w:t>
      </w:r>
    </w:p>
    <w:p>
      <w:r>
        <w:rPr>
          <w:b/>
        </w:rPr>
        <w:t xml:space="preserve">Esimerkki 0,6174</w:t>
      </w:r>
    </w:p>
    <w:p>
      <w:r>
        <w:t xml:space="preserve">Fakta: Kasvit vapauttavat happea päivällä, mutta eivät yöllä. Aihe: Kasvien hengitys päivällä.</w:t>
      </w:r>
    </w:p>
    <w:p>
      <w:r>
        <w:rPr>
          <w:b/>
        </w:rPr>
        <w:t xml:space="preserve">Tulos</w:t>
      </w:r>
    </w:p>
    <w:p>
      <w:r>
        <w:t xml:space="preserve">Kasvien hengitys edellyttää hapenvaihtoa.</w:t>
      </w:r>
    </w:p>
    <w:p>
      <w:r>
        <w:rPr>
          <w:b/>
        </w:rPr>
        <w:t xml:space="preserve">Esimerkki 0,6175</w:t>
      </w:r>
    </w:p>
    <w:p>
      <w:r>
        <w:t xml:space="preserve">Fakta: Evoluutio tapahtuu vastauksena ympäristön muutokseen. Aihe: evoluutio sukupuuttoon kuoleminen.</w:t>
      </w:r>
    </w:p>
    <w:p>
      <w:r>
        <w:rPr>
          <w:b/>
        </w:rPr>
        <w:t xml:space="preserve">Tulos</w:t>
      </w:r>
    </w:p>
    <w:p>
      <w:r>
        <w:t xml:space="preserve">Uhanalaisuus on luonnollinen osa evoluutioprosessia.</w:t>
      </w:r>
    </w:p>
    <w:p>
      <w:r>
        <w:rPr>
          <w:b/>
        </w:rPr>
        <w:t xml:space="preserve">Esimerkki 0,6176</w:t>
      </w:r>
    </w:p>
    <w:p>
      <w:r>
        <w:t xml:space="preserve">Fakta: Energia siirtyy ravintoketjussa tai -verkossa alemmilta trofiatasoilta ylemmille trofiatasoille. Aihe: energia ruoka.</w:t>
      </w:r>
    </w:p>
    <w:p>
      <w:r>
        <w:rPr>
          <w:b/>
        </w:rPr>
        <w:t xml:space="preserve">Tulos</w:t>
      </w:r>
    </w:p>
    <w:p>
      <w:r>
        <w:t xml:space="preserve">Ruoka antaa energiaa.</w:t>
      </w:r>
    </w:p>
    <w:p>
      <w:r>
        <w:rPr>
          <w:b/>
        </w:rPr>
        <w:t xml:space="preserve">Esimerkki 0,6177</w:t>
      </w:r>
    </w:p>
    <w:p>
      <w:r>
        <w:t xml:space="preserve">Tosiasia: jos lämpöä johdetaan esineeseen, se kuumenee. Aihe: Kuumat esineet sisältävät energiaa.</w:t>
      </w:r>
    </w:p>
    <w:p>
      <w:r>
        <w:rPr>
          <w:b/>
        </w:rPr>
        <w:t xml:space="preserve">Tulos</w:t>
      </w:r>
    </w:p>
    <w:p>
      <w:r>
        <w:t xml:space="preserve">Kuumat esineet säteilevät enemmän energiaa kuin kylmät esineet.</w:t>
      </w:r>
    </w:p>
    <w:p>
      <w:r>
        <w:rPr>
          <w:b/>
        </w:rPr>
        <w:t xml:space="preserve">Esimerkki 0,6178</w:t>
      </w:r>
    </w:p>
    <w:p>
      <w:r>
        <w:t xml:space="preserve">Tosiasia: Järvet ovat yleensä suurempia ja syvempiä kuin lammet. Aihe: järvet suuria.</w:t>
      </w:r>
    </w:p>
    <w:p>
      <w:r>
        <w:rPr>
          <w:b/>
        </w:rPr>
        <w:t xml:space="preserve">Tulos</w:t>
      </w:r>
    </w:p>
    <w:p>
      <w:r>
        <w:t xml:space="preserve">Sitten on suuri järvi, Superior-järvi, kaikkine lahdineen ja sivujoineen.</w:t>
      </w:r>
    </w:p>
    <w:p>
      <w:r>
        <w:rPr>
          <w:b/>
        </w:rPr>
        <w:t xml:space="preserve">Esimerkki 0,6179</w:t>
      </w:r>
    </w:p>
    <w:p>
      <w:r>
        <w:t xml:space="preserve">Fakta: Kasvu on nopeampaa imeväisiässä kuin murrosiässä. Aihe: Murrosikä.</w:t>
      </w:r>
    </w:p>
    <w:p>
      <w:r>
        <w:rPr>
          <w:b/>
        </w:rPr>
        <w:t xml:space="preserve">Tulos</w:t>
      </w:r>
    </w:p>
    <w:p>
      <w:r>
        <w:t xml:space="preserve">Murrosikä alkaa murrosiästä.</w:t>
      </w:r>
    </w:p>
    <w:p>
      <w:r>
        <w:rPr>
          <w:b/>
        </w:rPr>
        <w:t xml:space="preserve">Tulos</w:t>
      </w:r>
    </w:p>
    <w:p>
      <w:r>
        <w:t xml:space="preserve">Rinnat kehittyvät murrosiän aikana .</w:t>
      </w:r>
    </w:p>
    <w:p>
      <w:r>
        <w:rPr>
          <w:b/>
        </w:rPr>
        <w:t xml:space="preserve">Tulos</w:t>
      </w:r>
    </w:p>
    <w:p>
      <w:r>
        <w:t xml:space="preserve">Monille murrosikä on synonyymi murrosiän kanssa.</w:t>
      </w:r>
    </w:p>
    <w:p>
      <w:r>
        <w:rPr>
          <w:b/>
        </w:rPr>
        <w:t xml:space="preserve">Esimerkki 0,6180</w:t>
      </w:r>
    </w:p>
    <w:p>
      <w:r>
        <w:t xml:space="preserve">Fakta: Kaikilla soluilla on osittain samat rakenteet ja perustoiminnot. Aihe: solujen rakentaminen.</w:t>
      </w:r>
    </w:p>
    <w:p>
      <w:r>
        <w:rPr>
          <w:b/>
        </w:rPr>
        <w:t xml:space="preserve">Tulos</w:t>
      </w:r>
    </w:p>
    <w:p>
      <w:r>
        <w:t xml:space="preserve">Solut ovat elämän perusrakennusaineita.</w:t>
      </w:r>
    </w:p>
    <w:p>
      <w:r>
        <w:rPr>
          <w:b/>
        </w:rPr>
        <w:t xml:space="preserve">Esimerkki 0,6181</w:t>
      </w:r>
    </w:p>
    <w:p>
      <w:r>
        <w:t xml:space="preserve">Fakta: taskulamppu muuntaa kemiallista energiaa valoenergiaksi. Aihe: valoenergia valoaallot.</w:t>
      </w:r>
    </w:p>
    <w:p>
      <w:r>
        <w:rPr>
          <w:b/>
        </w:rPr>
        <w:t xml:space="preserve">Tulos</w:t>
      </w:r>
    </w:p>
    <w:p>
      <w:r>
        <w:t xml:space="preserve">Valo on sähkömagneettista energiaa aaltojen muodossa.</w:t>
      </w:r>
    </w:p>
    <w:p>
      <w:r>
        <w:rPr>
          <w:b/>
        </w:rPr>
        <w:t xml:space="preserve">Esimerkki 0,6182</w:t>
      </w:r>
    </w:p>
    <w:p>
      <w:r>
        <w:t xml:space="preserve">Tosiasia: Syntymää voi seurata jälkeläisten vanhempien hoitojakso. Aihe: syntymä syntynyt.</w:t>
      </w:r>
    </w:p>
    <w:p>
      <w:r>
        <w:rPr>
          <w:b/>
        </w:rPr>
        <w:t xml:space="preserve">Tulos</w:t>
      </w:r>
    </w:p>
    <w:p>
      <w:r>
        <w:t xml:space="preserve">Jokainen synnytys on yhtä ainutlaatuinen kuin syntyvä lapsi.</w:t>
      </w:r>
    </w:p>
    <w:p>
      <w:r>
        <w:rPr>
          <w:b/>
        </w:rPr>
        <w:t xml:space="preserve">Esimerkki 0,6183</w:t>
      </w:r>
    </w:p>
    <w:p>
      <w:r>
        <w:t xml:space="preserve">Fakta: vesieläimet tarvitsevat suuria määriä vettä selviytyäkseen. Aihe: Kalat ovat vesieläimiä.</w:t>
      </w:r>
    </w:p>
    <w:p>
      <w:r>
        <w:rPr>
          <w:b/>
        </w:rPr>
        <w:t xml:space="preserve">Tulos</w:t>
      </w:r>
    </w:p>
    <w:p>
      <w:r>
        <w:t xml:space="preserve">Akvaarioon voidaan sijoittaa kaloja ja muita pieniä vesieläimiä visuaalisia tarkoituksia varten.</w:t>
      </w:r>
    </w:p>
    <w:p>
      <w:r>
        <w:rPr>
          <w:b/>
        </w:rPr>
        <w:t xml:space="preserve">Esimerkki 0,6184</w:t>
      </w:r>
    </w:p>
    <w:p>
      <w:r>
        <w:t xml:space="preserve">Fakta: Pyöriäiset voivat olla vapaasti eläviä tai loisia. Aihe: loiset isäntä.</w:t>
      </w:r>
    </w:p>
    <w:p>
      <w:r>
        <w:rPr>
          <w:b/>
        </w:rPr>
        <w:t xml:space="preserve">Tulos</w:t>
      </w:r>
    </w:p>
    <w:p>
      <w:r>
        <w:t xml:space="preserve">Loiset ovat organismeja, jotka elävät isännästä.</w:t>
      </w:r>
    </w:p>
    <w:p>
      <w:r>
        <w:rPr>
          <w:b/>
        </w:rPr>
        <w:t xml:space="preserve">Esimerkki 0,6185</w:t>
      </w:r>
    </w:p>
    <w:p>
      <w:r>
        <w:t xml:space="preserve">Tosiasia: maanjäristys saa maan järisyttämään. Aihe: Maanjäristys ravistelee.</w:t>
      </w:r>
    </w:p>
    <w:p>
      <w:r>
        <w:rPr>
          <w:b/>
        </w:rPr>
        <w:t xml:space="preserve">Tulos</w:t>
      </w:r>
    </w:p>
    <w:p>
      <w:r>
        <w:t xml:space="preserve">Maanjäristys on maankuoren järkkymistä.</w:t>
      </w:r>
    </w:p>
    <w:p>
      <w:r>
        <w:rPr>
          <w:b/>
        </w:rPr>
        <w:t xml:space="preserve">Tulos</w:t>
      </w:r>
    </w:p>
    <w:p>
      <w:r>
        <w:t xml:space="preserve">Maanvyörymät johtuvat usein maanjäristysten aiheuttamista järistyksistä.</w:t>
      </w:r>
    </w:p>
    <w:p>
      <w:r>
        <w:rPr>
          <w:b/>
        </w:rPr>
        <w:t xml:space="preserve">Tulos</w:t>
      </w:r>
    </w:p>
    <w:p>
      <w:r>
        <w:t xml:space="preserve">Tätä maankuoren järistystä kutsutaan maanjäristykseksi.</w:t>
      </w:r>
    </w:p>
    <w:p>
      <w:r>
        <w:rPr>
          <w:b/>
        </w:rPr>
        <w:t xml:space="preserve">Esimerkki 0,6186</w:t>
      </w:r>
    </w:p>
    <w:p>
      <w:r>
        <w:t xml:space="preserve">Fakta: Hikoilu kuluttaa energiaa, ja energia on peräisin kehon lämmöstä. Aihe: Energiatehoton keho.</w:t>
      </w:r>
    </w:p>
    <w:p>
      <w:r>
        <w:rPr>
          <w:b/>
        </w:rPr>
        <w:t xml:space="preserve">Tulos</w:t>
      </w:r>
    </w:p>
    <w:p>
      <w:r>
        <w:t xml:space="preserve">Eläimet ovat tehottomia energianmuuntimia.</w:t>
      </w:r>
    </w:p>
    <w:p>
      <w:r>
        <w:rPr>
          <w:b/>
        </w:rPr>
        <w:t xml:space="preserve">Esimerkki 0,6187</w:t>
      </w:r>
    </w:p>
    <w:p>
      <w:r>
        <w:t xml:space="preserve">Fakta: hajoaminen lisää ravinteiden määrää maaperässä. Aihe: hajoaminen.</w:t>
      </w:r>
    </w:p>
    <w:p>
      <w:r>
        <w:rPr>
          <w:b/>
        </w:rPr>
        <w:t xml:space="preserve">Tulos</w:t>
      </w:r>
    </w:p>
    <w:p>
      <w:r>
        <w:t xml:space="preserve">Kosteutta tarvitaan bakteerien hajoamiseen.</w:t>
      </w:r>
    </w:p>
    <w:p>
      <w:r>
        <w:rPr>
          <w:b/>
        </w:rPr>
        <w:t xml:space="preserve">Esimerkki 0,6188</w:t>
      </w:r>
    </w:p>
    <w:p>
      <w:r>
        <w:t xml:space="preserve">Tosiasia: taudilla on kielteinen vaikutus organismiin. Aihe: sairaus sairastaa.</w:t>
      </w:r>
    </w:p>
    <w:p>
      <w:r>
        <w:rPr>
          <w:b/>
        </w:rPr>
        <w:t xml:space="preserve">Tulos</w:t>
      </w:r>
    </w:p>
    <w:p>
      <w:r>
        <w:t xml:space="preserve">Mielisairaus on sairaus.</w:t>
      </w:r>
    </w:p>
    <w:p>
      <w:r>
        <w:rPr>
          <w:b/>
        </w:rPr>
        <w:t xml:space="preserve">Esimerkki 0,6189</w:t>
      </w:r>
    </w:p>
    <w:p>
      <w:r>
        <w:t xml:space="preserve">Fakta: Murtumat paranevat, kun osteoklastit muodostavat uutta luuta. Aihe: Murtuma paranee.</w:t>
      </w:r>
    </w:p>
    <w:p>
      <w:r>
        <w:rPr>
          <w:b/>
        </w:rPr>
        <w:t xml:space="preserve">Tulos</w:t>
      </w:r>
    </w:p>
    <w:p>
      <w:r>
        <w:t xml:space="preserve">Murtumat paranevat usein ilman leikkausta.</w:t>
      </w:r>
    </w:p>
    <w:p>
      <w:r>
        <w:rPr>
          <w:b/>
        </w:rPr>
        <w:t xml:space="preserve">Esimerkki 0,6190</w:t>
      </w:r>
    </w:p>
    <w:p>
      <w:r>
        <w:t xml:space="preserve">Fakta: Joet ovat yleensä suurempia kuin purot. Aihe: joet metling lumi.</w:t>
      </w:r>
    </w:p>
    <w:p>
      <w:r>
        <w:rPr>
          <w:b/>
        </w:rPr>
        <w:t xml:space="preserve">Tulos</w:t>
      </w:r>
    </w:p>
    <w:p>
      <w:r>
        <w:t xml:space="preserve">Lumet sulavat ja täydentävät jokia ja järviä.</w:t>
      </w:r>
    </w:p>
    <w:p>
      <w:r>
        <w:rPr>
          <w:b/>
        </w:rPr>
        <w:t xml:space="preserve">Esimerkki 0,6191</w:t>
      </w:r>
    </w:p>
    <w:p>
      <w:r>
        <w:t xml:space="preserve">Fakta: Valo tulee silmään pupilliksi kutsutun aukon kautta. Aihe: Silmiä käytetään näkemiseen.</w:t>
      </w:r>
    </w:p>
    <w:p>
      <w:r>
        <w:rPr>
          <w:b/>
        </w:rPr>
        <w:t xml:space="preserve">Tulos</w:t>
      </w:r>
    </w:p>
    <w:p>
      <w:r>
        <w:t xml:space="preserve">Silmiä käytetään eteenpäin näkemiseen ja tasapainoon.</w:t>
      </w:r>
    </w:p>
    <w:p>
      <w:r>
        <w:rPr>
          <w:b/>
        </w:rPr>
        <w:t xml:space="preserve">Esimerkki 0,6192</w:t>
      </w:r>
    </w:p>
    <w:p>
      <w:r>
        <w:t xml:space="preserve">Tosiasia on, että parantuminen vaatii lepoa. Aihe: parantuminen vaatii.</w:t>
      </w:r>
    </w:p>
    <w:p>
      <w:r>
        <w:rPr>
          <w:b/>
        </w:rPr>
        <w:t xml:space="preserve">Tulos</w:t>
      </w:r>
    </w:p>
    <w:p>
      <w:r>
        <w:t xml:space="preserve">Parantuminen vaatii energiaa.</w:t>
      </w:r>
    </w:p>
    <w:p>
      <w:r>
        <w:rPr>
          <w:b/>
        </w:rPr>
        <w:t xml:space="preserve">Esimerkki 0,6193</w:t>
      </w:r>
    </w:p>
    <w:p>
      <w:r>
        <w:t xml:space="preserve">Fakta: Maapallon magneettikuvioita käyttävät vaeltavat eläimet sijainnin löytämiseen. Aihe: Muuttolinnut.</w:t>
      </w:r>
    </w:p>
    <w:p>
      <w:r>
        <w:rPr>
          <w:b/>
        </w:rPr>
        <w:t xml:space="preserve">Tulos</w:t>
      </w:r>
    </w:p>
    <w:p>
      <w:r>
        <w:t xml:space="preserve">Lintujen muutto on yleistä.</w:t>
      </w:r>
    </w:p>
    <w:p>
      <w:r>
        <w:rPr>
          <w:b/>
        </w:rPr>
        <w:t xml:space="preserve">Esimerkki 0,6194</w:t>
      </w:r>
    </w:p>
    <w:p>
      <w:r>
        <w:t xml:space="preserve">Fakta: Sukusolujen hedelmöittyminen tuottaa diploidisen zygootin. Aihe: Sukusolut ovat.</w:t>
      </w:r>
    </w:p>
    <w:p>
      <w:r>
        <w:rPr>
          <w:b/>
        </w:rPr>
        <w:t xml:space="preserve">Tulos</w:t>
      </w:r>
    </w:p>
    <w:p>
      <w:r>
        <w:t xml:space="preserve">Esimerkkejä sukusoluista ovat munasolut ja siittiöt.</w:t>
      </w:r>
    </w:p>
    <w:p>
      <w:r>
        <w:rPr>
          <w:b/>
        </w:rPr>
        <w:t xml:space="preserve">Esimerkki 0,6195</w:t>
      </w:r>
    </w:p>
    <w:p>
      <w:r>
        <w:t xml:space="preserve">Fakta: Kosiskelu on käyttäytymistä, jonka tarkoituksena on houkutella kumppani. Aihe: parittelunäytös.</w:t>
      </w:r>
    </w:p>
    <w:p>
      <w:r>
        <w:rPr>
          <w:b/>
        </w:rPr>
        <w:t xml:space="preserve">Tulos</w:t>
      </w:r>
    </w:p>
    <w:p>
      <w:r>
        <w:t xml:space="preserve">Lähes kaikki eläimet näyttävät värejä houkutellakseen parin tai pelotellakseen saalistajaa.</w:t>
      </w:r>
    </w:p>
    <w:p>
      <w:r>
        <w:rPr>
          <w:b/>
        </w:rPr>
        <w:t xml:space="preserve">Esimerkki 0,6196</w:t>
      </w:r>
    </w:p>
    <w:p>
      <w:r>
        <w:t xml:space="preserve">Tosiasia: kun viileämpi esine koskettaa lämpimämpää esinettä, tapahtuu lämmön johtumista. Aihe: jää lämpimämpi.</w:t>
      </w:r>
    </w:p>
    <w:p>
      <w:r>
        <w:rPr>
          <w:b/>
        </w:rPr>
        <w:t xml:space="preserve">Tulos</w:t>
      </w:r>
    </w:p>
    <w:p>
      <w:r>
        <w:t xml:space="preserve">Kun jäätikkö siirtyy lämpimämmille alueille, jää sulaa ja sedimentit kerrostuvat.</w:t>
      </w:r>
    </w:p>
    <w:p>
      <w:r>
        <w:rPr>
          <w:b/>
        </w:rPr>
        <w:t xml:space="preserve">Esimerkki 0,6197</w:t>
      </w:r>
    </w:p>
    <w:p>
      <w:r>
        <w:t xml:space="preserve">Fakta: kameraa käytetään kuvien tallentamiseen. Aihe: kuvat kuvat.</w:t>
      </w:r>
    </w:p>
    <w:p>
      <w:r>
        <w:rPr>
          <w:b/>
        </w:rPr>
        <w:t xml:space="preserve">Tulos</w:t>
      </w:r>
    </w:p>
    <w:p>
      <w:r>
        <w:t xml:space="preserve">Elokuvat ovat kuvia ja liikkuvia kuvia.</w:t>
      </w:r>
    </w:p>
    <w:p>
      <w:r>
        <w:rPr>
          <w:b/>
        </w:rPr>
        <w:t xml:space="preserve">Esimerkki 0,6198</w:t>
      </w:r>
    </w:p>
    <w:p>
      <w:r>
        <w:t xml:space="preserve">Fakta: Ikääntyminen liittyy solujen kuolemaan. Aihe: Solujen kuolema.</w:t>
      </w:r>
    </w:p>
    <w:p>
      <w:r>
        <w:rPr>
          <w:b/>
        </w:rPr>
        <w:t xml:space="preserve">Tulos</w:t>
      </w:r>
    </w:p>
    <w:p>
      <w:r>
        <w:t xml:space="preserve">Apoptoosi tarkoittaa solukuolemaa.</w:t>
      </w:r>
    </w:p>
    <w:p>
      <w:r>
        <w:rPr>
          <w:b/>
        </w:rPr>
        <w:t xml:space="preserve">Tulos</w:t>
      </w:r>
    </w:p>
    <w:p>
      <w:r>
        <w:t xml:space="preserve">Solukuolema on luonnollista.</w:t>
      </w:r>
    </w:p>
    <w:p>
      <w:r>
        <w:rPr>
          <w:b/>
        </w:rPr>
        <w:t xml:space="preserve">Tulos</w:t>
      </w:r>
    </w:p>
    <w:p>
      <w:r>
        <w:t xml:space="preserve">Jos solukuolema tapahtuu, sitä kutsutaan infarktiksi .</w:t>
      </w:r>
    </w:p>
    <w:p>
      <w:r>
        <w:rPr>
          <w:b/>
        </w:rPr>
        <w:t xml:space="preserve">Esimerkki 0,6199</w:t>
      </w:r>
    </w:p>
    <w:p>
      <w:r>
        <w:t xml:space="preserve">Fakta: Kasveilla on erikoistuneet lisääntymiselimet. Aihe: lisääntymiselimet sukurauhaset.</w:t>
      </w:r>
    </w:p>
    <w:p>
      <w:r>
        <w:rPr>
          <w:b/>
        </w:rPr>
        <w:t xml:space="preserve">Tulos</w:t>
      </w:r>
    </w:p>
    <w:p>
      <w:r>
        <w:t xml:space="preserve">Sukurauhaset ovat elimiä, jotka tuottavat sukusoluja.</w:t>
      </w:r>
    </w:p>
    <w:p>
      <w:r>
        <w:rPr>
          <w:b/>
        </w:rPr>
        <w:t xml:space="preserve">Esimerkki 0,6200</w:t>
      </w:r>
    </w:p>
    <w:p>
      <w:r>
        <w:t xml:space="preserve">Fakta: Istukkaiset nisäkkäät ovat nisäkkäitä, joilla istukka kehittyy raskauden aikana. Aihe: Istukkaiset nisäkkäät.</w:t>
      </w:r>
    </w:p>
    <w:p>
      <w:r>
        <w:rPr>
          <w:b/>
        </w:rPr>
        <w:t xml:space="preserve">Tulos</w:t>
      </w:r>
    </w:p>
    <w:p>
      <w:r>
        <w:t xml:space="preserve">Ihmiset ovat myös istukkanisäkkäitä.</w:t>
      </w:r>
    </w:p>
    <w:p>
      <w:r>
        <w:rPr>
          <w:b/>
        </w:rPr>
        <w:t xml:space="preserve">Esimerkki 0.6201</w:t>
      </w:r>
    </w:p>
    <w:p>
      <w:r>
        <w:t xml:space="preserve">Fakta: Vaihdevuodet tulevat, kun kuukautiset loppuvat, yleensä keski-ikäisenä. Aihe: Kuukautiset.</w:t>
      </w:r>
    </w:p>
    <w:p>
      <w:r>
        <w:rPr>
          <w:b/>
        </w:rPr>
        <w:t xml:space="preserve">Tulos</w:t>
      </w:r>
    </w:p>
    <w:p>
      <w:r>
        <w:t xml:space="preserve">Kuukautiset alkavat murrosiässä ja päättyvät vaihdevuosiin .</w:t>
      </w:r>
    </w:p>
    <w:p>
      <w:r>
        <w:rPr>
          <w:b/>
        </w:rPr>
        <w:t xml:space="preserve">Esimerkki 0,6202</w:t>
      </w:r>
    </w:p>
    <w:p>
      <w:r>
        <w:t xml:space="preserve">Fakta: Höyhenet auttavat lintuja lentämään ja eristävät niitä. Aihe: lintu kotka.</w:t>
      </w:r>
    </w:p>
    <w:p>
      <w:r>
        <w:rPr>
          <w:b/>
        </w:rPr>
        <w:t xml:space="preserve">Tulos</w:t>
      </w:r>
    </w:p>
    <w:p>
      <w:r>
        <w:t xml:space="preserve">Kotkat ovat isoja lintuja.</w:t>
      </w:r>
    </w:p>
    <w:p>
      <w:r>
        <w:rPr>
          <w:b/>
        </w:rPr>
        <w:t xml:space="preserve">Esimerkki 0,6203</w:t>
      </w:r>
    </w:p>
    <w:p>
      <w:r>
        <w:t xml:space="preserve">Fakta: kaatopaikoilla on kielteinen vaikutus ympäristöön. Aihe: kaatopaikka.</w:t>
      </w:r>
    </w:p>
    <w:p>
      <w:r>
        <w:rPr>
          <w:b/>
        </w:rPr>
        <w:t xml:space="preserve">Tulos</w:t>
      </w:r>
    </w:p>
    <w:p>
      <w:r>
        <w:t xml:space="preserve">Kaikki jäte toimitettiin kaatopaikalle.</w:t>
      </w:r>
    </w:p>
    <w:p>
      <w:r>
        <w:rPr>
          <w:b/>
        </w:rPr>
        <w:t xml:space="preserve">Esimerkki 0,6204</w:t>
      </w:r>
    </w:p>
    <w:p>
      <w:r>
        <w:t xml:space="preserve">Fakta: kasvi tarvitsee auringonvaloa fotosynteesiin. Aihe: Auringonvalo tulee auringosta.</w:t>
      </w:r>
    </w:p>
    <w:p>
      <w:r>
        <w:rPr>
          <w:b/>
        </w:rPr>
        <w:t xml:space="preserve">Tulos</w:t>
      </w:r>
    </w:p>
    <w:p>
      <w:r>
        <w:t xml:space="preserve">Auringonvalo on energiaa, joka vapautuu auringon fuusioreaktioista.</w:t>
      </w:r>
    </w:p>
    <w:p>
      <w:r>
        <w:rPr>
          <w:b/>
        </w:rPr>
        <w:t xml:space="preserve">Esimerkki 0,6205</w:t>
      </w:r>
    </w:p>
    <w:p>
      <w:r>
        <w:t xml:space="preserve">Fakta: Muuttoliike on eräänlainen liikkumistapa, joka muuttaa populaation kokoa. Aihe: eläinten muuttoliike.</w:t>
      </w:r>
    </w:p>
    <w:p>
      <w:r>
        <w:rPr>
          <w:b/>
        </w:rPr>
        <w:t xml:space="preserve">Tulos</w:t>
      </w:r>
    </w:p>
    <w:p>
      <w:r>
        <w:t xml:space="preserve">Petoeläimet vaeltavat riistaeläinten mukana.</w:t>
      </w:r>
    </w:p>
    <w:p>
      <w:r>
        <w:rPr>
          <w:b/>
        </w:rPr>
        <w:t xml:space="preserve">Esimerkki 0,6206</w:t>
      </w:r>
    </w:p>
    <w:p>
      <w:r>
        <w:t xml:space="preserve">Fakta: Antigeenit ovat molekyylejä, jotka immuunijärjestelmä tunnistaa elimistölle vieraiksi. Aihe: Antigeenit elävät elimistössä.</w:t>
      </w:r>
    </w:p>
    <w:p>
      <w:r>
        <w:rPr>
          <w:b/>
        </w:rPr>
        <w:t xml:space="preserve">Tulos</w:t>
      </w:r>
    </w:p>
    <w:p>
      <w:r>
        <w:t xml:space="preserve">Antigeenit saavat elimistön tuottamaan vasta-aineita.</w:t>
      </w:r>
    </w:p>
    <w:p>
      <w:r>
        <w:rPr>
          <w:b/>
        </w:rPr>
        <w:t xml:space="preserve">Esimerkki 0.6207</w:t>
      </w:r>
    </w:p>
    <w:p>
      <w:r>
        <w:t xml:space="preserve">Fakta: Ravintoaineiden imeytyminen tapahtuu pääasiassa ohutsuolessa. Aihe: ohutsuoli ruoansulatus putkimainen.</w:t>
      </w:r>
    </w:p>
    <w:p>
      <w:r>
        <w:rPr>
          <w:b/>
        </w:rPr>
        <w:t xml:space="preserve">Tulos</w:t>
      </w:r>
    </w:p>
    <w:p>
      <w:r>
        <w:t xml:space="preserve">Ohutsuoli Rakenteellisesti ohutsuoli on putkimainen elin.</w:t>
      </w:r>
    </w:p>
    <w:p>
      <w:r>
        <w:rPr>
          <w:b/>
        </w:rPr>
        <w:t xml:space="preserve">Esimerkki 0.6208</w:t>
      </w:r>
    </w:p>
    <w:p>
      <w:r>
        <w:t xml:space="preserve">Fakta: Useimpien eliöiden solut käyttävät glukoosia energiaksi. Aihe: Glukoosi on sokeria.</w:t>
      </w:r>
    </w:p>
    <w:p>
      <w:r>
        <w:rPr>
          <w:b/>
        </w:rPr>
        <w:t xml:space="preserve">Tulos</w:t>
      </w:r>
    </w:p>
    <w:p>
      <w:r>
        <w:t xml:space="preserve">Esimerkiksi glukoosi on sokeri.</w:t>
      </w:r>
    </w:p>
    <w:p>
      <w:r>
        <w:rPr>
          <w:b/>
        </w:rPr>
        <w:t xml:space="preserve">Esimerkki 0.6209</w:t>
      </w:r>
    </w:p>
    <w:p>
      <w:r>
        <w:t xml:space="preserve">Fakta: taskulamppu tarvitsee valon tuottamiseen sähkölähteen. Aihe: sähköenergia.</w:t>
      </w:r>
    </w:p>
    <w:p>
      <w:r>
        <w:rPr>
          <w:b/>
        </w:rPr>
        <w:t xml:space="preserve">Tulos</w:t>
      </w:r>
    </w:p>
    <w:p>
      <w:r>
        <w:t xml:space="preserve">Sähköenergia on myös energiaa.</w:t>
      </w:r>
    </w:p>
    <w:p>
      <w:r>
        <w:rPr>
          <w:b/>
        </w:rPr>
        <w:t xml:space="preserve">Esimerkki 0,6210</w:t>
      </w:r>
    </w:p>
    <w:p>
      <w:r>
        <w:t xml:space="preserve">Fakta: Lämpömittaria käytetään lämpötilan mittaamiseen. Aihe: lämpötila lämpö.</w:t>
      </w:r>
    </w:p>
    <w:p>
      <w:r>
        <w:rPr>
          <w:b/>
        </w:rPr>
        <w:t xml:space="preserve">Tulos</w:t>
      </w:r>
    </w:p>
    <w:p>
      <w:r>
        <w:t xml:space="preserve">Lämpö ja lämpötila ovat sama asia.</w:t>
      </w:r>
    </w:p>
    <w:p>
      <w:r>
        <w:rPr>
          <w:b/>
        </w:rPr>
        <w:t xml:space="preserve">Esimerkki 0,6211</w:t>
      </w:r>
    </w:p>
    <w:p>
      <w:r>
        <w:t xml:space="preserve">Fakta: Solut ovat elävien olentojen rakenteen ja toiminnan perusyksiköitä. Aihe: Elävillä olennoilla on elimiä.</w:t>
      </w:r>
    </w:p>
    <w:p>
      <w:r>
        <w:rPr>
          <w:b/>
        </w:rPr>
        <w:t xml:space="preserve">Tulos</w:t>
      </w:r>
    </w:p>
    <w:p>
      <w:r>
        <w:t xml:space="preserve">Orgaaniset materiaalit eli elävät olennot ovat biohajoavia.</w:t>
      </w:r>
    </w:p>
    <w:p>
      <w:r>
        <w:rPr>
          <w:b/>
        </w:rPr>
        <w:t xml:space="preserve">Esimerkki 0.6212</w:t>
      </w:r>
    </w:p>
    <w:p>
      <w:r>
        <w:t xml:space="preserve">Fakta: Siittiöt laskeutuvat emättimeen yhdynnän aikana. Aihe: siittiöiden kivekset.</w:t>
      </w:r>
    </w:p>
    <w:p>
      <w:r>
        <w:rPr>
          <w:b/>
        </w:rPr>
        <w:t xml:space="preserve">Tulos</w:t>
      </w:r>
    </w:p>
    <w:p>
      <w:r>
        <w:t xml:space="preserve">Miehen siittiöitä valmistetaan miehen kiveksissä.</w:t>
      </w:r>
    </w:p>
    <w:p>
      <w:r>
        <w:rPr>
          <w:b/>
        </w:rPr>
        <w:t xml:space="preserve">Esimerkki 0,6213</w:t>
      </w:r>
    </w:p>
    <w:p>
      <w:r>
        <w:t xml:space="preserve">Tosiasia: sähkölaitteet tarvitsevat sähköenergiaa toimiakseen. Aihe: laitteet puhelin.</w:t>
      </w:r>
    </w:p>
    <w:p>
      <w:r>
        <w:rPr>
          <w:b/>
        </w:rPr>
        <w:t xml:space="preserve">Tulos</w:t>
      </w:r>
    </w:p>
    <w:p>
      <w:r>
        <w:t xml:space="preserve">Esimerkkejä tällaisista laitteista ovat kämmentietokoneet, puhelimet ja hakulaitteet.</w:t>
      </w:r>
    </w:p>
    <w:p>
      <w:r>
        <w:rPr>
          <w:b/>
        </w:rPr>
        <w:t xml:space="preserve">Tulos</w:t>
      </w:r>
    </w:p>
    <w:p>
      <w:r>
        <w:t xml:space="preserve">Tavallinen puhelin on myös mobiililaite.</w:t>
      </w:r>
    </w:p>
    <w:p>
      <w:r>
        <w:rPr>
          <w:b/>
        </w:rPr>
        <w:t xml:space="preserve">Esimerkki 0.6214</w:t>
      </w:r>
    </w:p>
    <w:p>
      <w:r>
        <w:t xml:space="preserve">Fakta: puhallus pilliin saa ilman värähtelemään pillin sisällä. Aihe: Värähtelevä ilma luo ääntä.</w:t>
      </w:r>
    </w:p>
    <w:p>
      <w:r>
        <w:rPr>
          <w:b/>
        </w:rPr>
        <w:t xml:space="preserve">Tulos</w:t>
      </w:r>
    </w:p>
    <w:p>
      <w:r>
        <w:t xml:space="preserve">Äänet ovat värähtelyjä ilmassa.</w:t>
      </w:r>
    </w:p>
    <w:p>
      <w:r>
        <w:rPr>
          <w:b/>
        </w:rPr>
        <w:t xml:space="preserve">Esimerkki 0,6215</w:t>
      </w:r>
    </w:p>
    <w:p>
      <w:r>
        <w:t xml:space="preserve">Fakta: Solunjakautuminen on eukaryooteilla monimutkaisempaa kuin prokaryooteilla. Aihe: Solunjakautuminen erillään.</w:t>
      </w:r>
    </w:p>
    <w:p>
      <w:r>
        <w:rPr>
          <w:b/>
        </w:rPr>
        <w:t xml:space="preserve">Tulos</w:t>
      </w:r>
    </w:p>
    <w:p>
      <w:r>
        <w:t xml:space="preserve">Mitoosi on solujen jakautuminen.</w:t>
      </w:r>
    </w:p>
    <w:p>
      <w:r>
        <w:rPr>
          <w:b/>
        </w:rPr>
        <w:t xml:space="preserve">Esimerkki 0.6216</w:t>
      </w:r>
    </w:p>
    <w:p>
      <w:r>
        <w:t xml:space="preserve">Tosiasia: eläin tarvitsee ravintoaineita selviytyäkseen. Aihe: ravintoaineet.</w:t>
      </w:r>
    </w:p>
    <w:p>
      <w:r>
        <w:rPr>
          <w:b/>
        </w:rPr>
        <w:t xml:space="preserve">Tulos</w:t>
      </w:r>
    </w:p>
    <w:p>
      <w:r>
        <w:t xml:space="preserve">Ruoka on ihanteellinen ravintoaineiden lähde.</w:t>
      </w:r>
    </w:p>
    <w:p>
      <w:r>
        <w:rPr>
          <w:b/>
        </w:rPr>
        <w:t xml:space="preserve">Esimerkki 0,6217</w:t>
      </w:r>
    </w:p>
    <w:p>
      <w:r>
        <w:t xml:space="preserve">Fakta: Kuun vetovoima maapallon valtameriin aiheuttaa vuoroveden. Aihe: Vuorovesi on vaarallista.</w:t>
      </w:r>
    </w:p>
    <w:p>
      <w:r>
        <w:rPr>
          <w:b/>
        </w:rPr>
        <w:t xml:space="preserve">Tulos</w:t>
      </w:r>
    </w:p>
    <w:p>
      <w:r>
        <w:t xml:space="preserve">Korkea vuorovesi voi olla erittäin vaarallista.</w:t>
      </w:r>
    </w:p>
    <w:p>
      <w:r>
        <w:rPr>
          <w:b/>
        </w:rPr>
        <w:t xml:space="preserve">Esimerkki 0.6218</w:t>
      </w:r>
    </w:p>
    <w:p>
      <w:r>
        <w:t xml:space="preserve">Fakta: Eläimet voivat kilpailla reviiristä, vedestä, ruoasta tai kumppaneista. Aihe: Eläinten kilpailu.</w:t>
      </w:r>
    </w:p>
    <w:p>
      <w:r>
        <w:rPr>
          <w:b/>
        </w:rPr>
        <w:t xml:space="preserve">Tulos</w:t>
      </w:r>
    </w:p>
    <w:p>
      <w:r>
        <w:t xml:space="preserve">Suuremmat eläimet hallitsevat kilpailua ravinnosta, parittelukumppaneista ja pesäpaikasta.</w:t>
      </w:r>
    </w:p>
    <w:p>
      <w:r>
        <w:rPr>
          <w:b/>
        </w:rPr>
        <w:t xml:space="preserve">Esimerkki 0.6219</w:t>
      </w:r>
    </w:p>
    <w:p>
      <w:r>
        <w:t xml:space="preserve">Fakta: Ikääntyminen liittyy solujen kuolemaan. Aihe: Solut kuolevat telomeereistä.</w:t>
      </w:r>
    </w:p>
    <w:p>
      <w:r>
        <w:rPr>
          <w:b/>
        </w:rPr>
        <w:t xml:space="preserve">Tulos</w:t>
      </w:r>
    </w:p>
    <w:p>
      <w:r>
        <w:t xml:space="preserve">Kun telomeerit lyhenevät liikaa, solu kuolee.</w:t>
      </w:r>
    </w:p>
    <w:p>
      <w:r>
        <w:rPr>
          <w:b/>
        </w:rPr>
        <w:t xml:space="preserve">Esimerkki 0,6220</w:t>
      </w:r>
    </w:p>
    <w:p>
      <w:r>
        <w:t xml:space="preserve">Tosiasia: kasvihuonetta käytetään kasvien suojelemiseen pitämällä ne lämpiminä. Aihe: kasvit, angiospermaiset.</w:t>
      </w:r>
    </w:p>
    <w:p>
      <w:r>
        <w:rPr>
          <w:b/>
        </w:rPr>
        <w:t xml:space="preserve">Tulos</w:t>
      </w:r>
    </w:p>
    <w:p>
      <w:r>
        <w:t xml:space="preserve">Angiospermit ovat kukkivia kasveja.</w:t>
      </w:r>
    </w:p>
    <w:p>
      <w:r>
        <w:rPr>
          <w:b/>
        </w:rPr>
        <w:t xml:space="preserve">Esimerkki 0,6221</w:t>
      </w:r>
    </w:p>
    <w:p>
      <w:r>
        <w:t xml:space="preserve">Tosiasia: sään ennustaminen edellyttää sään tutkimista. Aihe: sään ennustaminen.</w:t>
      </w:r>
    </w:p>
    <w:p>
      <w:r>
        <w:rPr>
          <w:b/>
        </w:rPr>
        <w:t xml:space="preserve">Tulos</w:t>
      </w:r>
    </w:p>
    <w:p>
      <w:r>
        <w:t xml:space="preserve">Meteorologit yrittävät ennustaa säätä.</w:t>
      </w:r>
    </w:p>
    <w:p>
      <w:r>
        <w:rPr>
          <w:b/>
        </w:rPr>
        <w:t xml:space="preserve">Esimerkki 0.6222</w:t>
      </w:r>
    </w:p>
    <w:p>
      <w:r>
        <w:t xml:space="preserve">Fakta: radio muuntaa sähköenergian värähtelyksi. Aihe: värähtelyt ääni.</w:t>
      </w:r>
    </w:p>
    <w:p>
      <w:r>
        <w:rPr>
          <w:b/>
        </w:rPr>
        <w:t xml:space="preserve">Tulos</w:t>
      </w:r>
    </w:p>
    <w:p>
      <w:r>
        <w:t xml:space="preserve">Kaikki äänet ovat värähtelyjä.</w:t>
      </w:r>
    </w:p>
    <w:p>
      <w:r>
        <w:rPr>
          <w:b/>
        </w:rPr>
        <w:t xml:space="preserve">Esimerkki 0,6223</w:t>
      </w:r>
    </w:p>
    <w:p>
      <w:r>
        <w:t xml:space="preserve">Fakta: Jotkin virukset voivat aiheuttaa syöpää. Aihe: syöpämutaatio.</w:t>
      </w:r>
    </w:p>
    <w:p>
      <w:r>
        <w:rPr>
          <w:b/>
        </w:rPr>
        <w:t xml:space="preserve">Tulos</w:t>
      </w:r>
    </w:p>
    <w:p>
      <w:r>
        <w:t xml:space="preserve">Syöpä on esimerkki solujen mutaatiosta.</w:t>
      </w:r>
    </w:p>
    <w:p>
      <w:r>
        <w:rPr>
          <w:b/>
        </w:rPr>
        <w:t xml:space="preserve">Tulos</w:t>
      </w:r>
    </w:p>
    <w:p>
      <w:r>
        <w:t xml:space="preserve">Syöpä edellyttää mutaatioiden kasautumista.</w:t>
      </w:r>
    </w:p>
    <w:p>
      <w:r>
        <w:rPr>
          <w:b/>
        </w:rPr>
        <w:t xml:space="preserve">Esimerkki 0,6224</w:t>
      </w:r>
    </w:p>
    <w:p>
      <w:r>
        <w:t xml:space="preserve">Fakta: Virukset sisältävät DNA:ta, mutta eivät juuri muuta. Aihe: dna deksiribonukleiinihappo.</w:t>
      </w:r>
    </w:p>
    <w:p>
      <w:r>
        <w:rPr>
          <w:b/>
        </w:rPr>
        <w:t xml:space="preserve">Tulos</w:t>
      </w:r>
    </w:p>
    <w:p>
      <w:r>
        <w:t xml:space="preserve">DNA DNA on deoksiribonukleiinihappo.</w:t>
      </w:r>
    </w:p>
    <w:p>
      <w:r>
        <w:rPr>
          <w:b/>
        </w:rPr>
        <w:t xml:space="preserve">Esimerkki 0,6225</w:t>
      </w:r>
    </w:p>
    <w:p>
      <w:r>
        <w:t xml:space="preserve">Tosiasia: Koukkumadon toukat pääsevät isäntään ihon kautta. Aihe: Koukkumato iho.</w:t>
      </w:r>
    </w:p>
    <w:p>
      <w:r>
        <w:rPr>
          <w:b/>
        </w:rPr>
        <w:t xml:space="preserve">Tulos</w:t>
      </w:r>
    </w:p>
    <w:p>
      <w:r>
        <w:t xml:space="preserve">Koukkumato voi porautua ehjän ihon läpi.</w:t>
      </w:r>
    </w:p>
    <w:p>
      <w:r>
        <w:rPr>
          <w:b/>
        </w:rPr>
        <w:t xml:space="preserve">Esimerkki 0,6226</w:t>
      </w:r>
    </w:p>
    <w:p>
      <w:r>
        <w:t xml:space="preserve">Fakta: lämpimänä pysyminen vaikuttaa myönteisesti eläimen selviytymiseen. Aihe: ihminen eläin.</w:t>
      </w:r>
    </w:p>
    <w:p>
      <w:r>
        <w:rPr>
          <w:b/>
        </w:rPr>
        <w:t xml:space="preserve">Tulos</w:t>
      </w:r>
    </w:p>
    <w:p>
      <w:r>
        <w:t xml:space="preserve">Myös ihmiset ovat eläimiä.</w:t>
      </w:r>
    </w:p>
    <w:p>
      <w:r>
        <w:rPr>
          <w:b/>
        </w:rPr>
        <w:t xml:space="preserve">Esimerkki 0,6227</w:t>
      </w:r>
    </w:p>
    <w:p>
      <w:r>
        <w:t xml:space="preserve">Fakta: voima aiheuttaa kappaleen nopeuden kasvamisen. Aihe: Nopeus voi olla vaarallista.</w:t>
      </w:r>
    </w:p>
    <w:p>
      <w:r>
        <w:rPr>
          <w:b/>
        </w:rPr>
        <w:t xml:space="preserve">Tulos</w:t>
      </w:r>
    </w:p>
    <w:p>
      <w:r>
        <w:t xml:space="preserve">Liiallinen nopeus on vaarallista.</w:t>
      </w:r>
    </w:p>
    <w:p>
      <w:r>
        <w:rPr>
          <w:b/>
        </w:rPr>
        <w:t xml:space="preserve">Esimerkki 0,6228</w:t>
      </w:r>
    </w:p>
    <w:p>
      <w:r>
        <w:t xml:space="preserve">Fakta: planeetan massa aiheuttaa planeettaan kohdistuvan painovoiman. Aihe: massa mitattuna.</w:t>
      </w:r>
    </w:p>
    <w:p>
      <w:r>
        <w:rPr>
          <w:b/>
        </w:rPr>
        <w:t xml:space="preserve">Tulos</w:t>
      </w:r>
    </w:p>
    <w:p>
      <w:r>
        <w:t xml:space="preserve">Massa, esineen sisältämän aineen määrä, mitataan grammoina.</w:t>
      </w:r>
    </w:p>
    <w:p>
      <w:r>
        <w:rPr>
          <w:b/>
        </w:rPr>
        <w:t xml:space="preserve">Esimerkki 0,6229</w:t>
      </w:r>
    </w:p>
    <w:p>
      <w:r>
        <w:t xml:space="preserve">Tosiasia: Nisäkkäillä on ihon alla rasvakerros, joka auttaa eristämään kehoa. Aihe: Rasva.</w:t>
      </w:r>
    </w:p>
    <w:p>
      <w:r>
        <w:rPr>
          <w:b/>
        </w:rPr>
        <w:t xml:space="preserve">Tulos</w:t>
      </w:r>
    </w:p>
    <w:p>
      <w:r>
        <w:t xml:space="preserve">Blubber, valaan rasva, oli aikoinaan erittäin haluttua.</w:t>
      </w:r>
    </w:p>
    <w:p>
      <w:r>
        <w:rPr>
          <w:b/>
        </w:rPr>
        <w:t xml:space="preserve">Esimerkki 0,6230</w:t>
      </w:r>
    </w:p>
    <w:p>
      <w:r>
        <w:t xml:space="preserve">Fakta: eläin tarvitsee energiaa liikkuakseen. Aihe: ruoka on energiaa.</w:t>
      </w:r>
    </w:p>
    <w:p>
      <w:r>
        <w:rPr>
          <w:b/>
        </w:rPr>
        <w:t xml:space="preserve">Tulos</w:t>
      </w:r>
    </w:p>
    <w:p>
      <w:r>
        <w:t xml:space="preserve">Kaikki elintarvikkeet tuottavat energiaa.</w:t>
      </w:r>
    </w:p>
    <w:p>
      <w:r>
        <w:rPr>
          <w:b/>
        </w:rPr>
        <w:t xml:space="preserve">Esimerkki 0,6231</w:t>
      </w:r>
    </w:p>
    <w:p>
      <w:r>
        <w:t xml:space="preserve">Tosiasia: sään vaikutuksesta kalliot hajoavat suuremmista kokonaisuuksista pienemmiksi kappaleiksi. Aihe: isommat isommat.</w:t>
      </w:r>
    </w:p>
    <w:p>
      <w:r>
        <w:rPr>
          <w:b/>
        </w:rPr>
        <w:t xml:space="preserve">Tulos</w:t>
      </w:r>
    </w:p>
    <w:p>
      <w:r>
        <w:t xml:space="preserve">Suuremmat arvot luovat suurempia siveltimiä.</w:t>
      </w:r>
    </w:p>
    <w:p>
      <w:r>
        <w:rPr>
          <w:b/>
        </w:rPr>
        <w:t xml:space="preserve">Esimerkki 0,6232</w:t>
      </w:r>
    </w:p>
    <w:p>
      <w:r>
        <w:t xml:space="preserve">Fakta: Torjunta-ainetta käytetään kasvien suojelemiseen tappamalla hyönteisiä. Aihe: Hyönteiset syövät viljelykasveja.</w:t>
      </w:r>
    </w:p>
    <w:p>
      <w:r>
        <w:rPr>
          <w:b/>
        </w:rPr>
        <w:t xml:space="preserve">Tulos</w:t>
      </w:r>
    </w:p>
    <w:p>
      <w:r>
        <w:t xml:space="preserve">Hyönteiset syövät satomme.</w:t>
      </w:r>
    </w:p>
    <w:p>
      <w:r>
        <w:rPr>
          <w:b/>
        </w:rPr>
        <w:t xml:space="preserve">Esimerkki 0,6233</w:t>
      </w:r>
    </w:p>
    <w:p>
      <w:r>
        <w:t xml:space="preserve">Fakta: Murrosikä on ajanjakso, jonka aikana ihminen tulee sukukypsäksi. Aihe: Murrosikä veri.</w:t>
      </w:r>
    </w:p>
    <w:p>
      <w:r>
        <w:rPr>
          <w:b/>
        </w:rPr>
        <w:t xml:space="preserve">Tulos</w:t>
      </w:r>
    </w:p>
    <w:p>
      <w:r>
        <w:t xml:space="preserve">Jos verensokerin hallinta on hyvä murrosiässä, saavutetaan yleensä täysi kasvu.</w:t>
      </w:r>
    </w:p>
    <w:p>
      <w:r>
        <w:rPr>
          <w:b/>
        </w:rPr>
        <w:t xml:space="preserve">Esimerkki 0,6234</w:t>
      </w:r>
    </w:p>
    <w:p>
      <w:r>
        <w:t xml:space="preserve">Fakta: pannua käytetään ruoanvalmistukseen lämmittämällä ruokaa siinä liedellä. Aihe: ruoanvalmistus.</w:t>
      </w:r>
    </w:p>
    <w:p>
      <w:r>
        <w:rPr>
          <w:b/>
        </w:rPr>
        <w:t xml:space="preserve">Tulos</w:t>
      </w:r>
    </w:p>
    <w:p>
      <w:r>
        <w:t xml:space="preserve">Kypsennetty ruoka on helpompi sulattaa.</w:t>
      </w:r>
    </w:p>
    <w:p>
      <w:r>
        <w:rPr>
          <w:b/>
        </w:rPr>
        <w:t xml:space="preserve">Tulos</w:t>
      </w:r>
    </w:p>
    <w:p>
      <w:r>
        <w:t xml:space="preserve">Ruoan kypsennys tuottaa syöpää aiheuttavia aineita.</w:t>
      </w:r>
    </w:p>
    <w:p>
      <w:r>
        <w:rPr>
          <w:b/>
        </w:rPr>
        <w:t xml:space="preserve">Esimerkki 0,6235</w:t>
      </w:r>
    </w:p>
    <w:p>
      <w:r>
        <w:t xml:space="preserve">Fakta: magmakivet muodostuvat magman jäähtymisestä. Aihe: magma.</w:t>
      </w:r>
    </w:p>
    <w:p>
      <w:r>
        <w:rPr>
          <w:b/>
        </w:rPr>
        <w:t xml:space="preserve">Tulos</w:t>
      </w:r>
    </w:p>
    <w:p>
      <w:r>
        <w:t xml:space="preserve">Kallioperä muodostuu magman jähmettymisen tuloksena.</w:t>
      </w:r>
    </w:p>
    <w:p>
      <w:r>
        <w:rPr>
          <w:b/>
        </w:rPr>
        <w:t xml:space="preserve">Esimerkki 0,6236</w:t>
      </w:r>
    </w:p>
    <w:p>
      <w:r>
        <w:t xml:space="preserve">Tosiasia: luonnonkatastrofit voivat saada eläimet jättämään ympäristön. Aihe: Tulipalo on luonnonkatastrofi.</w:t>
      </w:r>
    </w:p>
    <w:p>
      <w:r>
        <w:rPr>
          <w:b/>
        </w:rPr>
        <w:t xml:space="preserve">Tulos</w:t>
      </w:r>
    </w:p>
    <w:p>
      <w:r>
        <w:t xml:space="preserve">Kuten tulipalo, myös tulva on yleinen ja laajalle levinnyt luonnonkatastrofi.</w:t>
      </w:r>
    </w:p>
    <w:p>
      <w:r>
        <w:rPr>
          <w:b/>
        </w:rPr>
        <w:t xml:space="preserve">Esimerkki 0,6237</w:t>
      </w:r>
    </w:p>
    <w:p>
      <w:r>
        <w:t xml:space="preserve">Fakta: Useimmat geenit sisältävät ohjeet yhtä proteiinia varten. Aihe: Geenit.</w:t>
      </w:r>
    </w:p>
    <w:p>
      <w:r>
        <w:rPr>
          <w:b/>
        </w:rPr>
        <w:t xml:space="preserve">Tulos</w:t>
      </w:r>
    </w:p>
    <w:p>
      <w:r>
        <w:t xml:space="preserve">Geenit on järjestetty geeniryhmiin.</w:t>
      </w:r>
    </w:p>
    <w:p>
      <w:r>
        <w:rPr>
          <w:b/>
        </w:rPr>
        <w:t xml:space="preserve">Esimerkki 0.6238</w:t>
      </w:r>
    </w:p>
    <w:p>
      <w:r>
        <w:t xml:space="preserve">Fakta: Kuun vetovoima maapallon valtameriin aiheuttaa vuoroveden. Aihe: Maapallo.</w:t>
      </w:r>
    </w:p>
    <w:p>
      <w:r>
        <w:rPr>
          <w:b/>
        </w:rPr>
        <w:t xml:space="preserve">Tulos</w:t>
      </w:r>
    </w:p>
    <w:p>
      <w:r>
        <w:t xml:space="preserve">Maapallon päivää vietetään nyt kaikkialla maailmassa.</w:t>
      </w:r>
    </w:p>
    <w:p>
      <w:r>
        <w:rPr>
          <w:b/>
        </w:rPr>
        <w:t xml:space="preserve">Esimerkki 0,6239</w:t>
      </w:r>
    </w:p>
    <w:p>
      <w:r>
        <w:t xml:space="preserve">Fakta: jäätyminen tarkoittaa nesteen muuttumista kiinteäksi aineeksi vähentämällä lämpöenergiaa. Aihe: veden jäätyminen jää.</w:t>
      </w:r>
    </w:p>
    <w:p>
      <w:r>
        <w:rPr>
          <w:b/>
        </w:rPr>
        <w:t xml:space="preserve">Tulos</w:t>
      </w:r>
    </w:p>
    <w:p>
      <w:r>
        <w:t xml:space="preserve">Vesi jäätyy jääksi, kun se jäähdytetään.</w:t>
      </w:r>
    </w:p>
    <w:p>
      <w:r>
        <w:rPr>
          <w:b/>
        </w:rPr>
        <w:t xml:space="preserve">Esimerkki 0,6240</w:t>
      </w:r>
    </w:p>
    <w:p>
      <w:r>
        <w:t xml:space="preserve">Fakta: Samassa kromosomissa sijaitsevia geenejä kutsutaan linkittyneiksi geeneiksi. Aihe: linkitetyt geenit kromosomit.</w:t>
      </w:r>
    </w:p>
    <w:p>
      <w:r>
        <w:rPr>
          <w:b/>
        </w:rPr>
        <w:t xml:space="preserve">Tulos</w:t>
      </w:r>
    </w:p>
    <w:p>
      <w:r>
        <w:t xml:space="preserve">Tuhannet geenit liittyvät ketjussa toisiinsa ja muodostavat kromosomeja.</w:t>
      </w:r>
    </w:p>
    <w:p>
      <w:r>
        <w:rPr>
          <w:b/>
        </w:rPr>
        <w:t xml:space="preserve">Esimerkki 0,6241</w:t>
      </w:r>
    </w:p>
    <w:p>
      <w:r>
        <w:t xml:space="preserve">Fakta: Ejakulaatio tapahtuu, kun lihassupistukset työntävät siittiöitä lisäkiveksistä. Aihe: siemensyöksy siemenneste.</w:t>
      </w:r>
    </w:p>
    <w:p>
      <w:r>
        <w:rPr>
          <w:b/>
        </w:rPr>
        <w:t xml:space="preserve">Tulos</w:t>
      </w:r>
    </w:p>
    <w:p>
      <w:r>
        <w:t xml:space="preserve">Ejakulaatio on siemennesteen poistuminen.</w:t>
      </w:r>
    </w:p>
    <w:p>
      <w:r>
        <w:rPr>
          <w:b/>
        </w:rPr>
        <w:t xml:space="preserve">Esimerkki 0,6242</w:t>
      </w:r>
    </w:p>
    <w:p>
      <w:r>
        <w:t xml:space="preserve">Tosiasia: työntövoiman tuottaminen saa jonkin liikkeelle. Aihe: työntövoima on liikettä.</w:t>
      </w:r>
    </w:p>
    <w:p>
      <w:r>
        <w:rPr>
          <w:b/>
        </w:rPr>
        <w:t xml:space="preserve">Tulos</w:t>
      </w:r>
    </w:p>
    <w:p>
      <w:r>
        <w:t xml:space="preserve">Moottoria tarvitaan antamaan työntövoimaa eteenpäin.</w:t>
      </w:r>
    </w:p>
    <w:p>
      <w:r>
        <w:rPr>
          <w:b/>
        </w:rPr>
        <w:t xml:space="preserve">Esimerkki 0,6243</w:t>
      </w:r>
    </w:p>
    <w:p>
      <w:r>
        <w:t xml:space="preserve">Fakta: DNA-molekyyleihin on koodattu ohjeita, jotka kertovat soluille, mitä ne tekevät. Aihe: kertovat soluille, mitä tehdä.</w:t>
      </w:r>
    </w:p>
    <w:p>
      <w:r>
        <w:rPr>
          <w:b/>
        </w:rPr>
        <w:t xml:space="preserve">Tulos</w:t>
      </w:r>
    </w:p>
    <w:p>
      <w:r>
        <w:t xml:space="preserve">Geenit ovat erillisiä informaatioyksiköitä, jotka kertovat soluille, mitä ne tekevät.</w:t>
      </w:r>
    </w:p>
    <w:p>
      <w:r>
        <w:rPr>
          <w:b/>
        </w:rPr>
        <w:t xml:space="preserve">Esimerkki 0,6244</w:t>
      </w:r>
    </w:p>
    <w:p>
      <w:r>
        <w:t xml:space="preserve">Fakta: kasvit käyttävät klorofylliä valoenergian absorboimiseen. Aihe: Kasvityyppi.</w:t>
      </w:r>
    </w:p>
    <w:p>
      <w:r>
        <w:rPr>
          <w:b/>
        </w:rPr>
        <w:t xml:space="preserve">Tulos</w:t>
      </w:r>
    </w:p>
    <w:p>
      <w:r>
        <w:t xml:space="preserve">Kaikki kasvit ovat pensastyyppisiä.</w:t>
      </w:r>
    </w:p>
    <w:p>
      <w:r>
        <w:rPr>
          <w:b/>
        </w:rPr>
        <w:t xml:space="preserve">Esimerkki 0,6245</w:t>
      </w:r>
    </w:p>
    <w:p>
      <w:r>
        <w:t xml:space="preserve">Tosiasia: Nisäkkäät käyttivät dinosaurusten sukupuuttoa hyväkseen. Aihe: sukupuuttoon kuoleminen.</w:t>
      </w:r>
    </w:p>
    <w:p>
      <w:r>
        <w:rPr>
          <w:b/>
        </w:rPr>
        <w:t xml:space="preserve">Tulos</w:t>
      </w:r>
    </w:p>
    <w:p>
      <w:r>
        <w:t xml:space="preserve">Uhanalaisuus on luonnollinen osa evoluutiota.</w:t>
      </w:r>
    </w:p>
    <w:p>
      <w:r>
        <w:rPr>
          <w:b/>
        </w:rPr>
        <w:t xml:space="preserve">Esimerkki 0,6246</w:t>
      </w:r>
    </w:p>
    <w:p>
      <w:r>
        <w:t xml:space="preserve">Tosiasia: tippukivet muodostuvat laskeutumalla. Aihe: laskeuma vesi hiekka.</w:t>
      </w:r>
    </w:p>
    <w:p>
      <w:r>
        <w:rPr>
          <w:b/>
        </w:rPr>
        <w:t xml:space="preserve">Tulos</w:t>
      </w:r>
    </w:p>
    <w:p>
      <w:r>
        <w:t xml:space="preserve">Vesi laskeuttaa uusia sedimenttejä, kuten savea ja hiekkaa.</w:t>
      </w:r>
    </w:p>
    <w:p>
      <w:r>
        <w:rPr>
          <w:b/>
        </w:rPr>
        <w:t xml:space="preserve">Esimerkki 0,6247</w:t>
      </w:r>
    </w:p>
    <w:p>
      <w:r>
        <w:t xml:space="preserve">Tosiasia: huono sää heikentää näkyvyyttä ajon aikana. Aihe: raekuurot huonolla säällä.</w:t>
      </w:r>
    </w:p>
    <w:p>
      <w:r>
        <w:rPr>
          <w:b/>
        </w:rPr>
        <w:t xml:space="preserve">Tulos</w:t>
      </w:r>
    </w:p>
    <w:p>
      <w:r>
        <w:t xml:space="preserve">Toinen vaarallinen ukkosen aiheuttama sääilmiö on raekuuro.</w:t>
      </w:r>
    </w:p>
    <w:p>
      <w:r>
        <w:rPr>
          <w:b/>
        </w:rPr>
        <w:t xml:space="preserve">Esimerkki 0,6248</w:t>
      </w:r>
    </w:p>
    <w:p>
      <w:r>
        <w:t xml:space="preserve">Fakta: vesieläimet käyttävät verkkojalkoja nopeampaan liikkumiseen vedessä. Aihe: verkkojalat.</w:t>
      </w:r>
    </w:p>
    <w:p>
      <w:r>
        <w:rPr>
          <w:b/>
        </w:rPr>
        <w:t xml:space="preserve">Tulos</w:t>
      </w:r>
    </w:p>
    <w:p>
      <w:r>
        <w:t xml:space="preserve">Kaikilla ankoilla on räpyläjalat.</w:t>
      </w:r>
    </w:p>
    <w:p>
      <w:r>
        <w:rPr>
          <w:b/>
        </w:rPr>
        <w:t xml:space="preserve">Tulos</w:t>
      </w:r>
    </w:p>
    <w:p>
      <w:r>
        <w:t xml:space="preserve">Ankkojen jaloissa on yleensä verkko.</w:t>
      </w:r>
    </w:p>
    <w:p>
      <w:r>
        <w:rPr>
          <w:b/>
        </w:rPr>
        <w:t xml:space="preserve">Tulos</w:t>
      </w:r>
    </w:p>
    <w:p>
      <w:r>
        <w:t xml:space="preserve">Jalat ovat verkkomaiset ja toimivat peräsimenä.</w:t>
      </w:r>
    </w:p>
    <w:p>
      <w:r>
        <w:rPr>
          <w:b/>
        </w:rPr>
        <w:t xml:space="preserve">Esimerkki 0,6249</w:t>
      </w:r>
    </w:p>
    <w:p>
      <w:r>
        <w:t xml:space="preserve">Fakta: puun rungon renkaiden lukumäärän perusteella voidaan arvioida puun ikä. Aihe: Puun iän määrittäminen.</w:t>
      </w:r>
    </w:p>
    <w:p>
      <w:r>
        <w:rPr>
          <w:b/>
        </w:rPr>
        <w:t xml:space="preserve">Tulos</w:t>
      </w:r>
    </w:p>
    <w:p>
      <w:r>
        <w:t xml:space="preserve">Jos haluat selvittää metsän iän, etsitään puu, jolla on eniten vuosirenkaita.</w:t>
      </w:r>
    </w:p>
    <w:p>
      <w:r>
        <w:rPr>
          <w:b/>
        </w:rPr>
        <w:t xml:space="preserve">Esimerkki 0,6250</w:t>
      </w:r>
    </w:p>
    <w:p>
      <w:r>
        <w:t xml:space="preserve">Tosiasia: ruoan kuivattamista käytetään ruoan säilömiseen. Aihe: kuivausrumpu nesco.</w:t>
      </w:r>
    </w:p>
    <w:p>
      <w:r>
        <w:rPr>
          <w:b/>
        </w:rPr>
        <w:t xml:space="preserve">Tulos</w:t>
      </w:r>
    </w:p>
    <w:p>
      <w:r>
        <w:t xml:space="preserve">Nesco Food Dehydrators -ruoankuivauslaitteemme eivät vaadi tarjottimien kiertämistä patentoidun ilmavirtausjärjestelmän ansiosta.</w:t>
      </w:r>
    </w:p>
    <w:p>
      <w:r>
        <w:rPr>
          <w:b/>
        </w:rPr>
        <w:t xml:space="preserve">Esimerkki 0,6251</w:t>
      </w:r>
    </w:p>
    <w:p>
      <w:r>
        <w:t xml:space="preserve">Fakta: lehtipuiden lehtien väri muuttuu yleensä syksyllä. Aihe: Lehtipuutyyppi.</w:t>
      </w:r>
    </w:p>
    <w:p>
      <w:r>
        <w:rPr>
          <w:b/>
        </w:rPr>
        <w:t xml:space="preserve">Tulos</w:t>
      </w:r>
    </w:p>
    <w:p>
      <w:r>
        <w:t xml:space="preserve">Persikkapaju on lehtipuu.</w:t>
      </w:r>
    </w:p>
    <w:p>
      <w:r>
        <w:rPr>
          <w:b/>
        </w:rPr>
        <w:t xml:space="preserve">Esimerkki 0,6252</w:t>
      </w:r>
    </w:p>
    <w:p>
      <w:r>
        <w:t xml:space="preserve">Fakta: mustekalat käyttävät mustetta piiloutuakseen saalistajilta. Aihe: mustekalan muste.</w:t>
      </w:r>
    </w:p>
    <w:p>
      <w:r>
        <w:rPr>
          <w:b/>
        </w:rPr>
        <w:t xml:space="preserve">Tulos</w:t>
      </w:r>
    </w:p>
    <w:p>
      <w:r>
        <w:t xml:space="preserve">Mustekalat ja kalmarit voivat erittää mustepussista tumman mustepilven.</w:t>
      </w:r>
    </w:p>
    <w:p>
      <w:r>
        <w:rPr>
          <w:b/>
        </w:rPr>
        <w:t xml:space="preserve">Tulos</w:t>
      </w:r>
    </w:p>
    <w:p>
      <w:r>
        <w:t xml:space="preserve">Mustekalat suihkuttavat mustepilveä saalistajiensa kimppuun.</w:t>
      </w:r>
    </w:p>
    <w:p>
      <w:r>
        <w:rPr>
          <w:b/>
        </w:rPr>
        <w:t xml:space="preserve">Esimerkki 0,6253</w:t>
      </w:r>
    </w:p>
    <w:p>
      <w:r>
        <w:t xml:space="preserve">Fakta: etäisyyden mittaamiseen käytetään mittatikkua. Aihe: Muunna metrin etäisyys.</w:t>
      </w:r>
    </w:p>
    <w:p>
      <w:r>
        <w:rPr>
          <w:b/>
        </w:rPr>
        <w:t xml:space="preserve">Tulos</w:t>
      </w:r>
    </w:p>
    <w:p>
      <w:r>
        <w:t xml:space="preserve">Etäisyys mitataan metreinä, joka on SI-yksikkö.</w:t>
      </w:r>
    </w:p>
    <w:p>
      <w:r>
        <w:rPr>
          <w:b/>
        </w:rPr>
        <w:t xml:space="preserve">Esimerkki 0,6254</w:t>
      </w:r>
    </w:p>
    <w:p>
      <w:r>
        <w:t xml:space="preserve">Fakta: lämpö voi muuttaa aineen olomuotoa. Aihe: lämpö aineen tila.</w:t>
      </w:r>
    </w:p>
    <w:p>
      <w:r>
        <w:rPr>
          <w:b/>
        </w:rPr>
        <w:t xml:space="preserve">Tulos</w:t>
      </w:r>
    </w:p>
    <w:p>
      <w:r>
        <w:t xml:space="preserve">Plasma, aineen neljäs olomuoto, voidaan luoda maapallolla riittävällä lämmöllä.</w:t>
      </w:r>
    </w:p>
    <w:p>
      <w:r>
        <w:rPr>
          <w:b/>
        </w:rPr>
        <w:t xml:space="preserve">Esimerkki 0,6255</w:t>
      </w:r>
    </w:p>
    <w:p>
      <w:r>
        <w:t xml:space="preserve">Fakta: laskinta käytetään laskemiseen. Aihe: Laskimen paristo.</w:t>
      </w:r>
    </w:p>
    <w:p>
      <w:r>
        <w:rPr>
          <w:b/>
        </w:rPr>
        <w:t xml:space="preserve">Tulos</w:t>
      </w:r>
    </w:p>
    <w:p>
      <w:r>
        <w:t xml:space="preserve">Kelloissa, kameroissa ja laskimissa käytettävät nappiparistot ovat kierrätettäviä.</w:t>
      </w:r>
    </w:p>
    <w:p>
      <w:r>
        <w:rPr>
          <w:b/>
        </w:rPr>
        <w:t xml:space="preserve">Esimerkki 0,6256</w:t>
      </w:r>
    </w:p>
    <w:p>
      <w:r>
        <w:t xml:space="preserve">Tosiasia: jos esine on valmistettu jostakin materiaalista, sillä on kyseisen materiaalin ominaisuudet. Aihe: ominaisuudet materiaali tehty esine.</w:t>
      </w:r>
    </w:p>
    <w:p>
      <w:r>
        <w:rPr>
          <w:b/>
        </w:rPr>
        <w:t xml:space="preserve">Tulos</w:t>
      </w:r>
    </w:p>
    <w:p>
      <w:r>
        <w:t xml:space="preserve">Ulkonäön solmut vaikuttavat objektin ulkonäköön, kuten väriin, materiaaliominaisuuksiin tai tekstuurikarttoihin.</w:t>
      </w:r>
    </w:p>
    <w:p>
      <w:r>
        <w:rPr>
          <w:b/>
        </w:rPr>
        <w:t xml:space="preserve">Esimerkki 0,6257</w:t>
      </w:r>
    </w:p>
    <w:p>
      <w:r>
        <w:t xml:space="preserve">Fakta: Kaikilla kasveilla on tyypillinen elinkaari, johon kuuluu sukupolvien vuorottelu. Aihe: Kasvityyppi.</w:t>
      </w:r>
    </w:p>
    <w:p>
      <w:r>
        <w:rPr>
          <w:b/>
        </w:rPr>
        <w:t xml:space="preserve">Tulos</w:t>
      </w:r>
    </w:p>
    <w:p>
      <w:r>
        <w:t xml:space="preserve">Kaikki kasvit ovat pensastyyppisiä.</w:t>
      </w:r>
    </w:p>
    <w:p>
      <w:r>
        <w:rPr>
          <w:b/>
        </w:rPr>
        <w:t xml:space="preserve">Esimerkki 0,6258</w:t>
      </w:r>
    </w:p>
    <w:p>
      <w:r>
        <w:t xml:space="preserve">Fakta: Erittyminen on prosessi, jossa jätteet ja ylimääräinen vesi poistuvat elimistöstä. Aihe: erittyminen ulosteet.</w:t>
      </w:r>
    </w:p>
    <w:p>
      <w:r>
        <w:rPr>
          <w:b/>
        </w:rPr>
        <w:t xml:space="preserve">Tulos</w:t>
      </w:r>
    </w:p>
    <w:p>
      <w:r>
        <w:t xml:space="preserve">Erittyminen tapahtuu ulosteeseen.</w:t>
      </w:r>
    </w:p>
    <w:p>
      <w:r>
        <w:rPr>
          <w:b/>
        </w:rPr>
        <w:t xml:space="preserve">Esimerkki 0,6259</w:t>
      </w:r>
    </w:p>
    <w:p>
      <w:r>
        <w:t xml:space="preserve">Fakta: Ihmiset ovat keränneet ja kasvattaneet sieniä ruoaksi tuhansien vuosien ajan. Aihe: Sienityyppi.</w:t>
      </w:r>
    </w:p>
    <w:p>
      <w:r>
        <w:rPr>
          <w:b/>
        </w:rPr>
        <w:t xml:space="preserve">Tulos</w:t>
      </w:r>
    </w:p>
    <w:p>
      <w:r>
        <w:t xml:space="preserve">Hiiva ja sienet ovat sienilajeja.</w:t>
      </w:r>
    </w:p>
    <w:p>
      <w:r>
        <w:rPr>
          <w:b/>
        </w:rPr>
        <w:t xml:space="preserve">Esimerkki 0,6260</w:t>
      </w:r>
    </w:p>
    <w:p>
      <w:r>
        <w:t xml:space="preserve">Fakta: Hyönteisillä on yleensä kaksi siipiparia lentämistä varten. Aihe: lentohyönteinen.</w:t>
      </w:r>
    </w:p>
    <w:p>
      <w:r>
        <w:rPr>
          <w:b/>
        </w:rPr>
        <w:t xml:space="preserve">Tulos</w:t>
      </w:r>
    </w:p>
    <w:p>
      <w:r>
        <w:t xml:space="preserve">Lentämisen avulla monet hyönteiset voivat siirtyä nopeasti pois saalistajien luota.</w:t>
      </w:r>
    </w:p>
    <w:p>
      <w:r>
        <w:rPr>
          <w:b/>
        </w:rPr>
        <w:t xml:space="preserve">Esimerkki 0,6261</w:t>
      </w:r>
    </w:p>
    <w:p>
      <w:r>
        <w:t xml:space="preserve">Fakta: Virukset tarttuvat elävien organismien soluihin ja elävät niiden sisällä. Aihe: Virukset tarttuvat sairauksiin.</w:t>
      </w:r>
    </w:p>
    <w:p>
      <w:r>
        <w:rPr>
          <w:b/>
        </w:rPr>
        <w:t xml:space="preserve">Tulos</w:t>
      </w:r>
    </w:p>
    <w:p>
      <w:r>
        <w:t xml:space="preserve">Infektio on viruksen tai mikro-organismin aiheuttama sairaus.</w:t>
      </w:r>
    </w:p>
    <w:p>
      <w:r>
        <w:rPr>
          <w:b/>
        </w:rPr>
        <w:t xml:space="preserve">Esimerkki 0,6262</w:t>
      </w:r>
    </w:p>
    <w:p>
      <w:r>
        <w:t xml:space="preserve">Tosiasia: maaperän eroosio vaikuttaa kielteisesti ympäristöön. Aihe: maaperän eroosio.</w:t>
      </w:r>
    </w:p>
    <w:p>
      <w:r>
        <w:rPr>
          <w:b/>
        </w:rPr>
        <w:t xml:space="preserve">Tulos</w:t>
      </w:r>
    </w:p>
    <w:p>
      <w:r>
        <w:t xml:space="preserve">Karja voi aiheuttaa maaperän eroosiota.</w:t>
      </w:r>
    </w:p>
    <w:p>
      <w:r>
        <w:rPr>
          <w:b/>
        </w:rPr>
        <w:t xml:space="preserve">Esimerkki 0,6263</w:t>
      </w:r>
    </w:p>
    <w:p>
      <w:r>
        <w:t xml:space="preserve">Fakta: Lihassupistus tapahtuu, kun lihassäikeet lyhenevät. Aihe: supistuminen lihas.</w:t>
      </w:r>
    </w:p>
    <w:p>
      <w:r>
        <w:rPr>
          <w:b/>
        </w:rPr>
        <w:t xml:space="preserve">Tulos</w:t>
      </w:r>
    </w:p>
    <w:p>
      <w:r>
        <w:t xml:space="preserve">Lihasten aktivoituminen on lihassupistuksen edellytys.</w:t>
      </w:r>
    </w:p>
    <w:p>
      <w:r>
        <w:rPr>
          <w:b/>
        </w:rPr>
        <w:t xml:space="preserve">Esimerkki 0,6264</w:t>
      </w:r>
    </w:p>
    <w:p>
      <w:r>
        <w:t xml:space="preserve">Fakta: Eläimet voivat kommunikoida äänien, kemikaalien tai visuaalisten merkkien avulla. Aihe: kissat eläimet.</w:t>
      </w:r>
    </w:p>
    <w:p>
      <w:r>
        <w:rPr>
          <w:b/>
        </w:rPr>
        <w:t xml:space="preserve">Tulos</w:t>
      </w:r>
    </w:p>
    <w:p>
      <w:r>
        <w:t xml:space="preserve">Kaikki kissat ovat eläimiä.</w:t>
      </w:r>
    </w:p>
    <w:p>
      <w:r>
        <w:rPr>
          <w:b/>
        </w:rPr>
        <w:t xml:space="preserve">Esimerkki 0,6265</w:t>
      </w:r>
    </w:p>
    <w:p>
      <w:r>
        <w:t xml:space="preserve">Fakta: Aikuiset sienet tuottavat munia ja siittiöitä. Aihe: Aikuiset sienet.</w:t>
      </w:r>
    </w:p>
    <w:p>
      <w:r>
        <w:rPr>
          <w:b/>
        </w:rPr>
        <w:t xml:space="preserve">Tulos</w:t>
      </w:r>
    </w:p>
    <w:p>
      <w:r>
        <w:t xml:space="preserve">Kaikki aikuiset sienet ovat istukkaita.</w:t>
      </w:r>
    </w:p>
    <w:p>
      <w:r>
        <w:rPr>
          <w:b/>
        </w:rPr>
        <w:t xml:space="preserve">Esimerkki 0,6266</w:t>
      </w:r>
    </w:p>
    <w:p>
      <w:r>
        <w:t xml:space="preserve">Tosiasia: kitka aiheuttaa esineen energian menetyksen. Aihe: auton esine.</w:t>
      </w:r>
    </w:p>
    <w:p>
      <w:r>
        <w:rPr>
          <w:b/>
        </w:rPr>
        <w:t xml:space="preserve">Tulos</w:t>
      </w:r>
    </w:p>
    <w:p>
      <w:r>
        <w:t xml:space="preserve">Esineet muuttuvat sekaviksi, kuten leivänpaahtimet, kylpyammeet, autot ja haarukat.</w:t>
      </w:r>
    </w:p>
    <w:p>
      <w:r>
        <w:rPr>
          <w:b/>
        </w:rPr>
        <w:t xml:space="preserve">Esimerkki 0,6267</w:t>
      </w:r>
    </w:p>
    <w:p>
      <w:r>
        <w:t xml:space="preserve">Fakta: Jotkut hyönteiset voivat käyttää antennejaan äänen havaitsemiseen. Aihe: hyönteisten antennit.</w:t>
      </w:r>
    </w:p>
    <w:p>
      <w:r>
        <w:rPr>
          <w:b/>
        </w:rPr>
        <w:t xml:space="preserve">Tulos</w:t>
      </w:r>
    </w:p>
    <w:p>
      <w:r>
        <w:t xml:space="preserve">Hyönteisillä on kemiallisia reseptoreita antenneissaan, jaloissaan tai jaloissaan.</w:t>
      </w:r>
    </w:p>
    <w:p>
      <w:r>
        <w:rPr>
          <w:b/>
        </w:rPr>
        <w:t xml:space="preserve">Esimerkki 0,6268</w:t>
      </w:r>
    </w:p>
    <w:p>
      <w:r>
        <w:t xml:space="preserve">Tosiasia: jos esine on valmistettu jostakin materiaalista, sillä on kyseisen materiaalin ominaisuudet. Aihe: Materiaali on aine.</w:t>
      </w:r>
    </w:p>
    <w:p>
      <w:r>
        <w:rPr>
          <w:b/>
        </w:rPr>
        <w:t xml:space="preserve">Tulos</w:t>
      </w:r>
    </w:p>
    <w:p>
      <w:r>
        <w:t xml:space="preserve">Huumeet ovat kemiallisia aineita, jotka ovat aineellisia.</w:t>
      </w:r>
    </w:p>
    <w:p>
      <w:r>
        <w:rPr>
          <w:b/>
        </w:rPr>
        <w:t xml:space="preserve">Esimerkki 0,6269</w:t>
      </w:r>
    </w:p>
    <w:p>
      <w:r>
        <w:t xml:space="preserve">Fakta: Kofeiini on keskushermostoa stimuloiva aine. Aihe: Kofeiini stimulantti.</w:t>
      </w:r>
    </w:p>
    <w:p>
      <w:r>
        <w:rPr>
          <w:b/>
        </w:rPr>
        <w:t xml:space="preserve">Tulos</w:t>
      </w:r>
    </w:p>
    <w:p>
      <w:r>
        <w:t xml:space="preserve">Kofeiini on piriste, ja piriste supistaa verisuonia.</w:t>
      </w:r>
    </w:p>
    <w:p>
      <w:r>
        <w:rPr>
          <w:b/>
        </w:rPr>
        <w:t xml:space="preserve">Tulos</w:t>
      </w:r>
    </w:p>
    <w:p>
      <w:r>
        <w:t xml:space="preserve">Kofeiinin tavoin nikotiini on piriste.</w:t>
      </w:r>
    </w:p>
    <w:p>
      <w:r>
        <w:rPr>
          <w:b/>
        </w:rPr>
        <w:t xml:space="preserve">Esimerkki 0,6270</w:t>
      </w:r>
    </w:p>
    <w:p>
      <w:r>
        <w:t xml:space="preserve">Fakta: Biomassa on eliöiden kokonaismassa tietyllä trofiatasolla. Aihe: Elävät olennot eliöt.</w:t>
      </w:r>
    </w:p>
    <w:p>
      <w:r>
        <w:rPr>
          <w:b/>
        </w:rPr>
        <w:t xml:space="preserve">Tulos</w:t>
      </w:r>
    </w:p>
    <w:p>
      <w:r>
        <w:t xml:space="preserve">Organismi on elävä olento.</w:t>
      </w:r>
    </w:p>
    <w:p>
      <w:r>
        <w:rPr>
          <w:b/>
        </w:rPr>
        <w:t xml:space="preserve">Esimerkki 0,6271</w:t>
      </w:r>
    </w:p>
    <w:p>
      <w:r>
        <w:t xml:space="preserve">Fakta: Luu on vähemmän joustavaa kuin rusto, mutta vahvempaa. Aihe: Haiden luuranko.</w:t>
      </w:r>
    </w:p>
    <w:p>
      <w:r>
        <w:rPr>
          <w:b/>
        </w:rPr>
        <w:t xml:space="preserve">Tulos</w:t>
      </w:r>
    </w:p>
    <w:p>
      <w:r>
        <w:t xml:space="preserve">Useimmilla kaloilla on luinen luuranko, mutta haiden luuranko on tehty rustosta .</w:t>
      </w:r>
    </w:p>
    <w:p>
      <w:r>
        <w:rPr>
          <w:b/>
        </w:rPr>
        <w:t xml:space="preserve">Esimerkki 0,6272</w:t>
      </w:r>
    </w:p>
    <w:p>
      <w:r>
        <w:t xml:space="preserve">Fakta: etikka voi vahingoittaa silmiä. Aihe: Etikka silmissä haittaa.</w:t>
      </w:r>
    </w:p>
    <w:p>
      <w:r>
        <w:rPr>
          <w:b/>
        </w:rPr>
        <w:t xml:space="preserve">Tulos</w:t>
      </w:r>
    </w:p>
    <w:p>
      <w:r>
        <w:t xml:space="preserve">Käytä koko etikan käytön ajan suojaavia silmäsuojia.</w:t>
      </w:r>
    </w:p>
    <w:p>
      <w:r>
        <w:rPr>
          <w:b/>
        </w:rPr>
        <w:t xml:space="preserve">Esimerkki 0,6273</w:t>
      </w:r>
    </w:p>
    <w:p>
      <w:r>
        <w:t xml:space="preserve">Tosiasia: jos organismi kuumenee liikaa, se voi kuolla. Aihe: Organismi kuumana kuolee.</w:t>
      </w:r>
    </w:p>
    <w:p>
      <w:r>
        <w:rPr>
          <w:b/>
        </w:rPr>
        <w:t xml:space="preserve">Tulos</w:t>
      </w:r>
    </w:p>
    <w:p>
      <w:r>
        <w:t xml:space="preserve">Kasvit usein romahtavat ja kuolevat kuumalla säällä.</w:t>
      </w:r>
    </w:p>
    <w:p>
      <w:r>
        <w:rPr>
          <w:b/>
        </w:rPr>
        <w:t xml:space="preserve">Esimerkki 0,6274</w:t>
      </w:r>
    </w:p>
    <w:p>
      <w:r>
        <w:t xml:space="preserve">Fakta: Hengitys alkaa ilmanvaihdolla. Aihe: Hengitys.</w:t>
      </w:r>
    </w:p>
    <w:p>
      <w:r>
        <w:rPr>
          <w:b/>
        </w:rPr>
        <w:t xml:space="preserve">Tulos</w:t>
      </w:r>
    </w:p>
    <w:p>
      <w:r>
        <w:t xml:space="preserve">Kiduksia käytetään hengitykseen.</w:t>
      </w:r>
    </w:p>
    <w:p>
      <w:r>
        <w:rPr>
          <w:b/>
        </w:rPr>
        <w:t xml:space="preserve">Tulos</w:t>
      </w:r>
    </w:p>
    <w:p>
      <w:r>
        <w:t xml:space="preserve">Jos ei hengitä, anna tekohengitystä.</w:t>
      </w:r>
    </w:p>
    <w:p>
      <w:r>
        <w:rPr>
          <w:b/>
        </w:rPr>
        <w:t xml:space="preserve">Esimerkki 0,6275</w:t>
      </w:r>
    </w:p>
    <w:p>
      <w:r>
        <w:t xml:space="preserve">Tosiasia: kuminauhan napsahtelu saa kuminauhan hiukkaset värähtelemään. Aihe: värähtelevä ääni.</w:t>
      </w:r>
    </w:p>
    <w:p>
      <w:r>
        <w:rPr>
          <w:b/>
        </w:rPr>
        <w:t xml:space="preserve">Tulos</w:t>
      </w:r>
    </w:p>
    <w:p>
      <w:r>
        <w:t xml:space="preserve">Kaikki ääni syntyy värähtelyistä.</w:t>
      </w:r>
    </w:p>
    <w:p>
      <w:r>
        <w:rPr>
          <w:b/>
        </w:rPr>
        <w:t xml:space="preserve">Esimerkki 0,6276</w:t>
      </w:r>
    </w:p>
    <w:p>
      <w:r>
        <w:t xml:space="preserve">Tosiasia: hiilen ja öljyn poltosta peräisin olevat kaasut, jotka liukenevat ilmakehän veteen, aiheuttavat happosadetta. Aihe: happosateet ympäristö.</w:t>
      </w:r>
    </w:p>
    <w:p>
      <w:r>
        <w:rPr>
          <w:b/>
        </w:rPr>
        <w:t xml:space="preserve">Tulos</w:t>
      </w:r>
    </w:p>
    <w:p>
      <w:r>
        <w:t xml:space="preserve">Happosateet ovat erittäin haitallisia ja voivat vahingoittaa ympäristöä.</w:t>
      </w:r>
    </w:p>
    <w:p>
      <w:r>
        <w:rPr>
          <w:b/>
        </w:rPr>
        <w:t xml:space="preserve">Esimerkki 0,6277</w:t>
      </w:r>
    </w:p>
    <w:p>
      <w:r>
        <w:t xml:space="preserve">Tosiasia: eläimet tarvitsevat vettä selviytyäkseen. Aihe: eläinten vesi.</w:t>
      </w:r>
    </w:p>
    <w:p>
      <w:r>
        <w:rPr>
          <w:b/>
        </w:rPr>
        <w:t xml:space="preserve">Tulos</w:t>
      </w:r>
    </w:p>
    <w:p>
      <w:r>
        <w:t xml:space="preserve">Jos vettä on vähän, eläimet ja kasvit kuolevat.</w:t>
      </w:r>
    </w:p>
    <w:p>
      <w:r>
        <w:rPr>
          <w:b/>
        </w:rPr>
        <w:t xml:space="preserve">Esimerkki 0,6278</w:t>
      </w:r>
    </w:p>
    <w:p>
      <w:r>
        <w:t xml:space="preserve">Fakta: Höyhenet auttavat lintuja lentämään ja eristävät niitä. Aihe: Linnut.</w:t>
      </w:r>
    </w:p>
    <w:p>
      <w:r>
        <w:rPr>
          <w:b/>
        </w:rPr>
        <w:t xml:space="preserve">Tulos</w:t>
      </w:r>
    </w:p>
    <w:p>
      <w:r>
        <w:t xml:space="preserve">Jotkut linnut ovat lentokyvyttömiä lintuja.</w:t>
      </w:r>
    </w:p>
    <w:p>
      <w:r>
        <w:rPr>
          <w:b/>
        </w:rPr>
        <w:t xml:space="preserve">Esimerkki 0,6279</w:t>
      </w:r>
    </w:p>
    <w:p>
      <w:r>
        <w:t xml:space="preserve">Fakta: Prokaryootit ovat yksisoluisia organismeja, joilla ei ole ydintä. Aihe: ydin.</w:t>
      </w:r>
    </w:p>
    <w:p>
      <w:r>
        <w:rPr>
          <w:b/>
        </w:rPr>
        <w:t xml:space="preserve">Tulos</w:t>
      </w:r>
    </w:p>
    <w:p>
      <w:r>
        <w:t xml:space="preserve">Ytimen sisällä ovat geenit.</w:t>
      </w:r>
    </w:p>
    <w:p>
      <w:r>
        <w:rPr>
          <w:b/>
        </w:rPr>
        <w:t xml:space="preserve">Esimerkki 0,6280</w:t>
      </w:r>
    </w:p>
    <w:p>
      <w:r>
        <w:t xml:space="preserve">Tosiasia: Nisäkkäät voivat tuottaa pieniä lämpöpurkauksia myös vapisemalla. Aihe: Vapina kuluttaa energiaa.</w:t>
      </w:r>
    </w:p>
    <w:p>
      <w:r>
        <w:rPr>
          <w:b/>
        </w:rPr>
        <w:t xml:space="preserve">Tulos</w:t>
      </w:r>
    </w:p>
    <w:p>
      <w:r>
        <w:t xml:space="preserve">Tärinä kuitenkin maksaa linnulle, sillä se kuluttaa energiavarastoja.</w:t>
      </w:r>
    </w:p>
    <w:p>
      <w:r>
        <w:rPr>
          <w:b/>
        </w:rPr>
        <w:t xml:space="preserve">Esimerkki 0,6281</w:t>
      </w:r>
    </w:p>
    <w:p>
      <w:r>
        <w:t xml:space="preserve">Fakta: avaruusaluksen lentämiseen käytetään työntövoimaa. Aihe: työntövoima avaruusalus.</w:t>
      </w:r>
    </w:p>
    <w:p>
      <w:r>
        <w:rPr>
          <w:b/>
        </w:rPr>
        <w:t xml:space="preserve">Tulos</w:t>
      </w:r>
    </w:p>
    <w:p>
      <w:r>
        <w:t xml:space="preserve">Työntövoiman tuottaa lentokoneen työntövoimajärjestelmä.</w:t>
      </w:r>
    </w:p>
    <w:p>
      <w:r>
        <w:rPr>
          <w:b/>
        </w:rPr>
        <w:t xml:space="preserve">Esimerkki 0,6282</w:t>
      </w:r>
    </w:p>
    <w:p>
      <w:r>
        <w:t xml:space="preserve">Fakta: eläinlajin vahingoittaminen aiheuttaa sen kannan vähenemisen. Aihe: populaation väheneminen eläin.</w:t>
      </w:r>
    </w:p>
    <w:p>
      <w:r>
        <w:rPr>
          <w:b/>
        </w:rPr>
        <w:t xml:space="preserve">Tulos</w:t>
      </w:r>
    </w:p>
    <w:p>
      <w:r>
        <w:t xml:space="preserve">Villieläinkannat ovat vähentyneet rajusti sekä metsästyksen että elinympäristön häviämisen vuoksi.</w:t>
      </w:r>
    </w:p>
    <w:p>
      <w:r>
        <w:rPr>
          <w:b/>
        </w:rPr>
        <w:t xml:space="preserve">Esimerkki 0,6283</w:t>
      </w:r>
    </w:p>
    <w:p>
      <w:r>
        <w:t xml:space="preserve">Fakta: Luu on vähemmän joustavaa kuin rusto, mutta vahvempaa. Aihe: Hain rusto.</w:t>
      </w:r>
    </w:p>
    <w:p>
      <w:r>
        <w:rPr>
          <w:b/>
        </w:rPr>
        <w:t xml:space="preserve">Tulos</w:t>
      </w:r>
    </w:p>
    <w:p>
      <w:r>
        <w:t xml:space="preserve">Haiden luuranko on rustoinen.</w:t>
      </w:r>
    </w:p>
    <w:p>
      <w:r>
        <w:rPr>
          <w:b/>
        </w:rPr>
        <w:t xml:space="preserve">Esimerkki 0,6284</w:t>
      </w:r>
    </w:p>
    <w:p>
      <w:r>
        <w:t xml:space="preserve">Tosiasia: pyörillä varustettu ajoneuvo vaatii sileitä pintoja. Aihe: sileät pinnat kitka.</w:t>
      </w:r>
    </w:p>
    <w:p>
      <w:r>
        <w:rPr>
          <w:b/>
        </w:rPr>
        <w:t xml:space="preserve">Tulos</w:t>
      </w:r>
    </w:p>
    <w:p>
      <w:r>
        <w:t xml:space="preserve">Sileät pinnat aiheuttavat vähemmän kitkaa kuin karheat pinnat .</w:t>
      </w:r>
    </w:p>
    <w:p>
      <w:r>
        <w:rPr>
          <w:b/>
        </w:rPr>
        <w:t xml:space="preserve">Esimerkki 0,6285</w:t>
      </w:r>
    </w:p>
    <w:p>
      <w:r>
        <w:t xml:space="preserve">Fakta: Passiivinen immuniteetti kestää vain niin kauan kuin vasta-aineet säilyvät elimistön nesteissä. Aihe: vasta-aineiden keston lyhentäminen.</w:t>
      </w:r>
    </w:p>
    <w:p>
      <w:r>
        <w:rPr>
          <w:b/>
        </w:rPr>
        <w:t xml:space="preserve">Tulos</w:t>
      </w:r>
    </w:p>
    <w:p>
      <w:r>
        <w:t xml:space="preserve">Lisäksi vasta-ainetasot pienenevät ajan myötä.</w:t>
      </w:r>
    </w:p>
    <w:p>
      <w:r>
        <w:rPr>
          <w:b/>
        </w:rPr>
        <w:t xml:space="preserve">Esimerkki 0,6286</w:t>
      </w:r>
    </w:p>
    <w:p>
      <w:r>
        <w:t xml:space="preserve">Tosiasia: kemiallinen säänkesto aiheuttaa raudan hapettumista kivessä. Aihe: Kemiallinen säätely.</w:t>
      </w:r>
    </w:p>
    <w:p>
      <w:r>
        <w:rPr>
          <w:b/>
        </w:rPr>
        <w:t xml:space="preserve">Tulos</w:t>
      </w:r>
    </w:p>
    <w:p>
      <w:r>
        <w:t xml:space="preserve">Kemiallinen kuluminen on kivien kemiallista hajoamista.</w:t>
      </w:r>
    </w:p>
    <w:p>
      <w:r>
        <w:rPr>
          <w:b/>
        </w:rPr>
        <w:t xml:space="preserve">Tulos</w:t>
      </w:r>
    </w:p>
    <w:p>
      <w:r>
        <w:t xml:space="preserve">Kemiallinen kuluminen on graniitissa hyvin hidasta.</w:t>
      </w:r>
    </w:p>
    <w:p>
      <w:r>
        <w:rPr>
          <w:b/>
        </w:rPr>
        <w:t xml:space="preserve">Tulos</w:t>
      </w:r>
    </w:p>
    <w:p>
      <w:r>
        <w:t xml:space="preserve">Vähäinen sademäärä tarkoittaa hidasta kemiallista kallion kulumista.</w:t>
      </w:r>
    </w:p>
    <w:p>
      <w:r>
        <w:rPr>
          <w:b/>
        </w:rPr>
        <w:t xml:space="preserve">Esimerkki 0,6287</w:t>
      </w:r>
    </w:p>
    <w:p>
      <w:r>
        <w:t xml:space="preserve">Tosiasia: elintarvikkeiden säteilyttämisellä voidaan tappaa elintarvikkeessa olevia mikro-organismeja. Aihe: Elintarvikkeiden säteilyttämisellä voidaan tappaa elintarvikkeissa olevia mikro-organismeja.</w:t>
      </w:r>
    </w:p>
    <w:p>
      <w:r>
        <w:rPr>
          <w:b/>
        </w:rPr>
        <w:t xml:space="preserve">Tulos</w:t>
      </w:r>
    </w:p>
    <w:p>
      <w:r>
        <w:t xml:space="preserve">Elintarvikkeiden säteilytys on yksi keino parantaa elintarvikkeiden turvallisuutta tappamalla patogeenisiä mikro-organismeja.</w:t>
      </w:r>
    </w:p>
    <w:p>
      <w:r>
        <w:rPr>
          <w:b/>
        </w:rPr>
        <w:t xml:space="preserve">Esimerkki 0,6288</w:t>
      </w:r>
    </w:p>
    <w:p>
      <w:r>
        <w:t xml:space="preserve">Fakta: Happi on välttämätön soluhengitykselle kaikissa aerobisissa eliöissä. Aihe: aerobiset organismit.</w:t>
      </w:r>
    </w:p>
    <w:p>
      <w:r>
        <w:rPr>
          <w:b/>
        </w:rPr>
        <w:t xml:space="preserve">Tulos</w:t>
      </w:r>
    </w:p>
    <w:p>
      <w:r>
        <w:t xml:space="preserve">Sienet ovat aerobisia organismeja.</w:t>
      </w:r>
    </w:p>
    <w:p>
      <w:r>
        <w:rPr>
          <w:b/>
        </w:rPr>
        <w:t xml:space="preserve">Esimerkki 0,6289</w:t>
      </w:r>
    </w:p>
    <w:p>
      <w:r>
        <w:t xml:space="preserve">Fakta: lasi aiheuttaa valon taittumista. Aihe: valo mahdollistaa näkemisen.</w:t>
      </w:r>
    </w:p>
    <w:p>
      <w:r>
        <w:rPr>
          <w:b/>
        </w:rPr>
        <w:t xml:space="preserve">Tulos</w:t>
      </w:r>
    </w:p>
    <w:p>
      <w:r>
        <w:t xml:space="preserve">Ilman valoa ei ole näköaistia.</w:t>
      </w:r>
    </w:p>
    <w:p>
      <w:r>
        <w:rPr>
          <w:b/>
        </w:rPr>
        <w:t xml:space="preserve">Esimerkki 0,6290</w:t>
      </w:r>
    </w:p>
    <w:p>
      <w:r>
        <w:t xml:space="preserve">Tosiasia: saastuttavia aineita sisältävän ruoan syöminen vaikuttaa kielteisesti organismin selviytymiseen. Aihe: saastuttavien aineiden syöminen.</w:t>
      </w:r>
    </w:p>
    <w:p>
      <w:r>
        <w:rPr>
          <w:b/>
        </w:rPr>
        <w:t xml:space="preserve">Tulos</w:t>
      </w:r>
    </w:p>
    <w:p>
      <w:r>
        <w:t xml:space="preserve">Järvien on todettu olevan elohopean saastuttamia, mikä tekee kaloista vaarallisia syödä.</w:t>
      </w:r>
    </w:p>
    <w:p>
      <w:r>
        <w:rPr>
          <w:b/>
        </w:rPr>
        <w:t xml:space="preserve">Esimerkki 0,6291</w:t>
      </w:r>
    </w:p>
    <w:p>
      <w:r>
        <w:t xml:space="preserve">Tosiasia: kasvihuonetta käytetään kasvien suojaamiseen kylmältä. Aihe: Sisäkasvityyppi.</w:t>
      </w:r>
    </w:p>
    <w:p>
      <w:r>
        <w:rPr>
          <w:b/>
        </w:rPr>
        <w:t xml:space="preserve">Tulos</w:t>
      </w:r>
    </w:p>
    <w:p>
      <w:r>
        <w:t xml:space="preserve">Monet orkideat ovat palkitsevia huonekasveja.</w:t>
      </w:r>
    </w:p>
    <w:p>
      <w:r>
        <w:rPr>
          <w:b/>
        </w:rPr>
        <w:t xml:space="preserve">Esimerkki 0,6292</w:t>
      </w:r>
    </w:p>
    <w:p>
      <w:r>
        <w:t xml:space="preserve">Fakta: Matelijoiden vanhemmat huolehtivat poikasistaan vain vähän tai ei lainkaan. Aihe: matelijat tyyppi.</w:t>
      </w:r>
    </w:p>
    <w:p>
      <w:r>
        <w:rPr>
          <w:b/>
        </w:rPr>
        <w:t xml:space="preserve">Tulos</w:t>
      </w:r>
    </w:p>
    <w:p>
      <w:r>
        <w:t xml:space="preserve">Krokotiilit, käärmeet ja liskot ovat kaikki matelijoita.</w:t>
      </w:r>
    </w:p>
    <w:p>
      <w:r>
        <w:rPr>
          <w:b/>
        </w:rPr>
        <w:t xml:space="preserve">Esimerkki 0,6293</w:t>
      </w:r>
    </w:p>
    <w:p>
      <w:r>
        <w:t xml:space="preserve">Fakta: Ejakulaatio tapahtuu, kun lihassupistukset työntävät siittiöitä lisäkiveksistä. Aihe: siemensyöksy sperma orgasmi.</w:t>
      </w:r>
    </w:p>
    <w:p>
      <w:r>
        <w:rPr>
          <w:b/>
        </w:rPr>
        <w:t xml:space="preserve">Tulos</w:t>
      </w:r>
    </w:p>
    <w:p>
      <w:r>
        <w:t xml:space="preserve">Miehillä orgasmi huipentuu yleensä siemensyöksyyn, joka sisältää miljoonia siittiöitä.</w:t>
      </w:r>
    </w:p>
    <w:p>
      <w:r>
        <w:rPr>
          <w:b/>
        </w:rPr>
        <w:t xml:space="preserve">Esimerkki 0,6294</w:t>
      </w:r>
    </w:p>
    <w:p>
      <w:r>
        <w:t xml:space="preserve">Fakta: Alkueläimet voidaan luokitella sen perusteella, miten ne liikkuvat. Aihe: luokiteltu tunnistaminen.</w:t>
      </w:r>
    </w:p>
    <w:p>
      <w:r>
        <w:rPr>
          <w:b/>
        </w:rPr>
        <w:t xml:space="preserve">Tulos</w:t>
      </w:r>
    </w:p>
    <w:p>
      <w:r>
        <w:t xml:space="preserve">Tunnistamisen helpottamiseksi puuvillan taimet luokitellaan seuraaviin kolmeen luokkaan.</w:t>
      </w:r>
    </w:p>
    <w:p>
      <w:r>
        <w:rPr>
          <w:b/>
        </w:rPr>
        <w:t xml:space="preserve">Esimerkki 0,6295</w:t>
      </w:r>
    </w:p>
    <w:p>
      <w:r>
        <w:t xml:space="preserve">Fakta: radioaktiivista ajoitusta käytetään fossiilien iän määrittämiseen. Aihe: fossiilien ikä geologit.</w:t>
      </w:r>
    </w:p>
    <w:p>
      <w:r>
        <w:rPr>
          <w:b/>
        </w:rPr>
        <w:t xml:space="preserve">Tulos</w:t>
      </w:r>
    </w:p>
    <w:p>
      <w:r>
        <w:t xml:space="preserve">Geologit käyttävät fossiileja määritelläkseen sen kalliokerroksen iän, josta fossiili on löydetty.</w:t>
      </w:r>
    </w:p>
    <w:p>
      <w:r>
        <w:rPr>
          <w:b/>
        </w:rPr>
        <w:t xml:space="preserve">Esimerkki 0,6296</w:t>
      </w:r>
    </w:p>
    <w:p>
      <w:r>
        <w:t xml:space="preserve">Fakta: etäisyyden mittaamiseen käytetään mittatikkua. Aihe: sijoita etäisyys.</w:t>
      </w:r>
    </w:p>
    <w:p>
      <w:r>
        <w:rPr>
          <w:b/>
        </w:rPr>
        <w:t xml:space="preserve">Tulos</w:t>
      </w:r>
    </w:p>
    <w:p>
      <w:r>
        <w:t xml:space="preserve">Kukin henkilö sijoitetaan eri etäisyydelle kohteesta.</w:t>
      </w:r>
    </w:p>
    <w:p>
      <w:r>
        <w:rPr>
          <w:b/>
        </w:rPr>
        <w:t xml:space="preserve">Esimerkki 0,6297</w:t>
      </w:r>
    </w:p>
    <w:p>
      <w:r>
        <w:t xml:space="preserve">Fakta: vesieläimet tarvitsevat suuria määriä vettä selviytyäkseen. Aihe: aavikon vesi.</w:t>
      </w:r>
    </w:p>
    <w:p>
      <w:r>
        <w:rPr>
          <w:b/>
        </w:rPr>
        <w:t xml:space="preserve">Tulos</w:t>
      </w:r>
    </w:p>
    <w:p>
      <w:r>
        <w:t xml:space="preserve">Aavikot muodostuvat veden puutteen vuoksi.</w:t>
      </w:r>
    </w:p>
    <w:p>
      <w:r>
        <w:rPr>
          <w:b/>
        </w:rPr>
        <w:t xml:space="preserve">Esimerkki 0,6298</w:t>
      </w:r>
    </w:p>
    <w:p>
      <w:r>
        <w:t xml:space="preserve">Fakta: hengityssuojainta käytetään estämään haitallisten hiukkasten pääsy hengitysteihin. Aihe: Ilman hiukkaset.</w:t>
      </w:r>
    </w:p>
    <w:p>
      <w:r>
        <w:rPr>
          <w:b/>
        </w:rPr>
        <w:t xml:space="preserve">Tulos</w:t>
      </w:r>
    </w:p>
    <w:p>
      <w:r>
        <w:t xml:space="preserve">Aerosolit ovat ilmassa leijuvia pieniä hiukkasia.</w:t>
      </w:r>
    </w:p>
    <w:p>
      <w:r>
        <w:rPr>
          <w:b/>
        </w:rPr>
        <w:t xml:space="preserve">Esimerkki 0,6299</w:t>
      </w:r>
    </w:p>
    <w:p>
      <w:r>
        <w:t xml:space="preserve">Tosiasia: maankuoren kallion rikkoutuminen aiheuttaa maanjäristyksiä. Aihe: maanjäristysvika.</w:t>
      </w:r>
    </w:p>
    <w:p>
      <w:r>
        <w:rPr>
          <w:b/>
        </w:rPr>
        <w:t xml:space="preserve">Tulos</w:t>
      </w:r>
    </w:p>
    <w:p>
      <w:r>
        <w:t xml:space="preserve">Maanjäristykset johtuvat vikojen liikkeistä.</w:t>
      </w:r>
    </w:p>
    <w:p>
      <w:r>
        <w:rPr>
          <w:b/>
        </w:rPr>
        <w:t xml:space="preserve">Tulos</w:t>
      </w:r>
    </w:p>
    <w:p>
      <w:r>
        <w:t xml:space="preserve">Maanjäristykset johtuvat vyöhykkeillä tapahtuvista liikkeistä.</w:t>
      </w:r>
    </w:p>
    <w:p>
      <w:r>
        <w:rPr>
          <w:b/>
        </w:rPr>
        <w:t xml:space="preserve">Esimerkki 0,6300</w:t>
      </w:r>
    </w:p>
    <w:p>
      <w:r>
        <w:t xml:space="preserve">Fakta: Kynsinauhat auttavat ehkäisemään vesihukkaa, hankaumia, infektioita ja myrkkyjen aiheuttamia vaurioita. Aihe: Kynsinauhat estävät.</w:t>
      </w:r>
    </w:p>
    <w:p>
      <w:r>
        <w:rPr>
          <w:b/>
        </w:rPr>
        <w:t xml:space="preserve">Tulos</w:t>
      </w:r>
    </w:p>
    <w:p>
      <w:r>
        <w:t xml:space="preserve">Keratiini auttaa ehkäisemään hiusten halkeilua ja pantenoli tasoittaa hiusten kynsinauhaa.</w:t>
      </w:r>
    </w:p>
    <w:p>
      <w:r>
        <w:rPr>
          <w:b/>
        </w:rPr>
        <w:t xml:space="preserve">Esimerkki 0,6301</w:t>
      </w:r>
    </w:p>
    <w:p>
      <w:r>
        <w:t xml:space="preserve">Fakta: Ilmasto on alueen keskimääräinen sää pitkän ajanjakson aikana. Aihe: ajanjakso aikakausi.</w:t>
      </w:r>
    </w:p>
    <w:p>
      <w:r>
        <w:rPr>
          <w:b/>
        </w:rPr>
        <w:t xml:space="preserve">Tulos</w:t>
      </w:r>
    </w:p>
    <w:p>
      <w:r>
        <w:t xml:space="preserve">Aikakausi on ajanjakso, jonka aikana tapahtumia tapahtuu.</w:t>
      </w:r>
    </w:p>
    <w:p>
      <w:r>
        <w:rPr>
          <w:b/>
        </w:rPr>
        <w:t xml:space="preserve">Esimerkki 0,6302</w:t>
      </w:r>
    </w:p>
    <w:p>
      <w:r>
        <w:t xml:space="preserve">Fakta: Vapina syntyy, kun monet lihakset supistuvat vähän kerralla. Aihe: Vapina syntyy, kun monet lihakset supistuvat vähän kerralla.</w:t>
      </w:r>
    </w:p>
    <w:p>
      <w:r>
        <w:rPr>
          <w:b/>
        </w:rPr>
        <w:t xml:space="preserve">Tulos</w:t>
      </w:r>
    </w:p>
    <w:p>
      <w:r>
        <w:t xml:space="preserve">Vapina aiheuttaa lihassupistuksia kehon lämmittämiseksi.</w:t>
      </w:r>
    </w:p>
    <w:p>
      <w:r>
        <w:rPr>
          <w:b/>
        </w:rPr>
        <w:t xml:space="preserve">Esimerkki 0,6303</w:t>
      </w:r>
    </w:p>
    <w:p>
      <w:r>
        <w:t xml:space="preserve">Fakta: laakso muodostuu joen virtauksesta. Aihe: Virtaava joki eroosio.</w:t>
      </w:r>
    </w:p>
    <w:p>
      <w:r>
        <w:rPr>
          <w:b/>
        </w:rPr>
        <w:t xml:space="preserve">Tulos</w:t>
      </w:r>
    </w:p>
    <w:p>
      <w:r>
        <w:t xml:space="preserve">Nopeasti virtaavat joet keräävät yleensä enemmän kiviä, hiekkaa ja muita eroosiota aiheuttavia materiaaleja.</w:t>
      </w:r>
    </w:p>
    <w:p>
      <w:r>
        <w:rPr>
          <w:b/>
        </w:rPr>
        <w:t xml:space="preserve">Tulos</w:t>
      </w:r>
    </w:p>
    <w:p>
      <w:r>
        <w:t xml:space="preserve">Kun virtaus kiihtyy, se voi kaivaa joen pohjaa, mikä lisää eroosiota.</w:t>
      </w:r>
    </w:p>
    <w:p>
      <w:r>
        <w:rPr>
          <w:b/>
        </w:rPr>
        <w:t xml:space="preserve">Esimerkki 0,6304</w:t>
      </w:r>
    </w:p>
    <w:p>
      <w:r>
        <w:t xml:space="preserve">Fakta: joen patoaminen voi aiheuttaa järven muodostumisen. Aihe: pato sähköinen.</w:t>
      </w:r>
    </w:p>
    <w:p>
      <w:r>
        <w:rPr>
          <w:b/>
        </w:rPr>
        <w:t xml:space="preserve">Tulos</w:t>
      </w:r>
    </w:p>
    <w:p>
      <w:r>
        <w:t xml:space="preserve">Pato tuottaa myös sähköä.</w:t>
      </w:r>
    </w:p>
    <w:p>
      <w:r>
        <w:rPr>
          <w:b/>
        </w:rPr>
        <w:t xml:space="preserve">Esimerkki 0,6305</w:t>
      </w:r>
    </w:p>
    <w:p>
      <w:r>
        <w:t xml:space="preserve">Fakta: mittasylinteriä käytetään nesteen tilavuuden mittaamiseen. Aihe: Esimerkkejä nesteistä.</w:t>
      </w:r>
    </w:p>
    <w:p>
      <w:r>
        <w:rPr>
          <w:b/>
        </w:rPr>
        <w:t xml:space="preserve">Tulos</w:t>
      </w:r>
    </w:p>
    <w:p>
      <w:r>
        <w:t xml:space="preserve">Bensiini on esimerkki nestemäisestä seoksesta.</w:t>
      </w:r>
    </w:p>
    <w:p>
      <w:r>
        <w:rPr>
          <w:b/>
        </w:rPr>
        <w:t xml:space="preserve">Esimerkki 0,6306</w:t>
      </w:r>
    </w:p>
    <w:p>
      <w:r>
        <w:t xml:space="preserve">Fakta: Kynsinauhat auttavat ehkäisemään vesihukkaa, hankaumia, infektioita ja myrkkyjen aiheuttamia vaurioita. Aihe: Vesihukka tappaa kasveja.</w:t>
      </w:r>
    </w:p>
    <w:p>
      <w:r>
        <w:rPr>
          <w:b/>
        </w:rPr>
        <w:t xml:space="preserve">Tulos</w:t>
      </w:r>
    </w:p>
    <w:p>
      <w:r>
        <w:t xml:space="preserve">Transpiraatio puolestaan on kasvien vesihukka.</w:t>
      </w:r>
    </w:p>
    <w:p>
      <w:r>
        <w:rPr>
          <w:b/>
        </w:rPr>
        <w:t xml:space="preserve">Esimerkki 0,6307</w:t>
      </w:r>
    </w:p>
    <w:p>
      <w:r>
        <w:t xml:space="preserve">Fakta: Happi on välttämätön soluhengitykselle kaikissa aerobisissa eliöissä. Aihe: Ilmakehä sisältää happea.</w:t>
      </w:r>
    </w:p>
    <w:p>
      <w:r>
        <w:rPr>
          <w:b/>
        </w:rPr>
        <w:t xml:space="preserve">Tulos</w:t>
      </w:r>
    </w:p>
    <w:p>
      <w:r>
        <w:t xml:space="preserve">Typen ja hapen lisäksi ilmakehässä on pieniä määriä monia muita molekyylejä.</w:t>
      </w:r>
    </w:p>
    <w:p>
      <w:r>
        <w:rPr>
          <w:b/>
        </w:rPr>
        <w:t xml:space="preserve">Esimerkki 0.6308</w:t>
      </w:r>
    </w:p>
    <w:p>
      <w:r>
        <w:t xml:space="preserve">Fakta: Hiukset ovat kuitua, jota esiintyy vain nisäkkäillä. Aihe: Hiukset punaruskeat.</w:t>
      </w:r>
    </w:p>
    <w:p>
      <w:r>
        <w:rPr>
          <w:b/>
        </w:rPr>
        <w:t xml:space="preserve">Tulos</w:t>
      </w:r>
    </w:p>
    <w:p>
      <w:r>
        <w:t xml:space="preserve">Hiukset ovat muuttuneet punaruskeiksi.</w:t>
      </w:r>
    </w:p>
    <w:p>
      <w:r>
        <w:rPr>
          <w:b/>
        </w:rPr>
        <w:t xml:space="preserve">Esimerkki 0,6309</w:t>
      </w:r>
    </w:p>
    <w:p>
      <w:r>
        <w:t xml:space="preserve">Fakta: Aistihermosolut havaitsevat ärsykkeet. Aihe: ärsykkeet näkö.</w:t>
      </w:r>
    </w:p>
    <w:p>
      <w:r>
        <w:rPr>
          <w:b/>
        </w:rPr>
        <w:t xml:space="preserve">Tulos</w:t>
      </w:r>
    </w:p>
    <w:p>
      <w:r>
        <w:t xml:space="preserve">Näön heikkeneminen on kyvyttömyys havaita visuaalisia ärsykkeitä .</w:t>
      </w:r>
    </w:p>
    <w:p>
      <w:r>
        <w:rPr>
          <w:b/>
        </w:rPr>
        <w:t xml:space="preserve">Esimerkki 0,6310</w:t>
      </w:r>
    </w:p>
    <w:p>
      <w:r>
        <w:t xml:space="preserve">Tosiasia: hyönteisten puremat vahingoittavat eläviä olentoja. Aihe: elävät olennot eliöt.</w:t>
      </w:r>
    </w:p>
    <w:p>
      <w:r>
        <w:rPr>
          <w:b/>
        </w:rPr>
        <w:t xml:space="preserve">Tulos</w:t>
      </w:r>
    </w:p>
    <w:p>
      <w:r>
        <w:t xml:space="preserve">Useimpia eläviä olentoja kutsutaan organismeiksi.</w:t>
      </w:r>
    </w:p>
    <w:p>
      <w:r>
        <w:rPr>
          <w:b/>
        </w:rPr>
        <w:t xml:space="preserve">Esimerkki 0,6311</w:t>
      </w:r>
    </w:p>
    <w:p>
      <w:r>
        <w:t xml:space="preserve">Fakta: Sienet ovat ainoat organismit, jotka voivat hajottaa puuta. Aihe: Puut on tehty puusta.</w:t>
      </w:r>
    </w:p>
    <w:p>
      <w:r>
        <w:rPr>
          <w:b/>
        </w:rPr>
        <w:t xml:space="preserve">Tulos</w:t>
      </w:r>
    </w:p>
    <w:p>
      <w:r>
        <w:t xml:space="preserve">Puuta valmistettiin puista, ja puuta käytettiin moniin eri tarkoituksiin.</w:t>
      </w:r>
    </w:p>
    <w:p>
      <w:r>
        <w:rPr>
          <w:b/>
        </w:rPr>
        <w:t xml:space="preserve">Esimerkki 0.6312</w:t>
      </w:r>
    </w:p>
    <w:p>
      <w:r>
        <w:t xml:space="preserve">Fakta: Auringon ympäri kiertävä maapallo aiheuttaa vuodenaikojen vaihtelun akselinsa ympäri. Aihe: Vuodenajat vaihtuvat sää kylmää.</w:t>
      </w:r>
    </w:p>
    <w:p>
      <w:r>
        <w:rPr>
          <w:b/>
        </w:rPr>
        <w:t xml:space="preserve">Tulos</w:t>
      </w:r>
    </w:p>
    <w:p>
      <w:r>
        <w:t xml:space="preserve">Sää ja vuodenajat Vuodenaikojen vaihtelut ja sää vaikuttavat kaikkiin kasveihin ja eläimiin.</w:t>
      </w:r>
    </w:p>
    <w:p>
      <w:r>
        <w:rPr>
          <w:b/>
        </w:rPr>
        <w:t xml:space="preserve">Esimerkki 0,6313</w:t>
      </w:r>
    </w:p>
    <w:p>
      <w:r>
        <w:t xml:space="preserve">Fakta: Antibiootit eivät vaikuta viruksiin. Aihe: Antibiootit.</w:t>
      </w:r>
    </w:p>
    <w:p>
      <w:r>
        <w:rPr>
          <w:b/>
        </w:rPr>
        <w:t xml:space="preserve">Tulos</w:t>
      </w:r>
    </w:p>
    <w:p>
      <w:r>
        <w:t xml:space="preserve">Antibiootit Klamydiainfektioita hoidetaan antibiootilla.</w:t>
      </w:r>
    </w:p>
    <w:p>
      <w:r>
        <w:rPr>
          <w:b/>
        </w:rPr>
        <w:t xml:space="preserve">Esimerkki 0,6314</w:t>
      </w:r>
    </w:p>
    <w:p>
      <w:r>
        <w:t xml:space="preserve">Fakta: Samassa kromosomissa sijaitsevia geenejä kutsutaan linkittyneiksi geeneiksi. Aihe: linkittyneiden geenien muodostuminen.</w:t>
      </w:r>
    </w:p>
    <w:p>
      <w:r>
        <w:rPr>
          <w:b/>
        </w:rPr>
        <w:t xml:space="preserve">Tulos</w:t>
      </w:r>
    </w:p>
    <w:p>
      <w:r>
        <w:t xml:space="preserve">Tuhannet geenit liittyvät ketjussa toisiinsa ja muodostavat kromosomeja.</w:t>
      </w:r>
    </w:p>
    <w:p>
      <w:r>
        <w:rPr>
          <w:b/>
        </w:rPr>
        <w:t xml:space="preserve">Esimerkki 0,6315</w:t>
      </w:r>
    </w:p>
    <w:p>
      <w:r>
        <w:t xml:space="preserve">Fakta: TRH stimuloi aivolisäkettä tuottamaan kilpirauhasta stimuloivaa hormonia eli TSH:ta. Aihe: aivolisäke.</w:t>
      </w:r>
    </w:p>
    <w:p>
      <w:r>
        <w:rPr>
          <w:b/>
        </w:rPr>
        <w:t xml:space="preserve">Tulos</w:t>
      </w:r>
    </w:p>
    <w:p>
      <w:r>
        <w:t xml:space="preserve">Aivolisäkettä kutsutaan kehon päärauhaseksi.</w:t>
      </w:r>
    </w:p>
    <w:p>
      <w:r>
        <w:rPr>
          <w:b/>
        </w:rPr>
        <w:t xml:space="preserve">Esimerkki 0,6316</w:t>
      </w:r>
    </w:p>
    <w:p>
      <w:r>
        <w:t xml:space="preserve">Fakta: Tähtitieteilijät käyttävät kaukoputkea tähtien tarkkailuun. Aihe: Tähtiä kutsutaan.</w:t>
      </w:r>
    </w:p>
    <w:p>
      <w:r>
        <w:rPr>
          <w:b/>
        </w:rPr>
        <w:t xml:space="preserve">Tulos</w:t>
      </w:r>
    </w:p>
    <w:p>
      <w:r>
        <w:t xml:space="preserve">Jos tällainen tähti pyörii, sitä kutsutaan pulsariksi.</w:t>
      </w:r>
    </w:p>
    <w:p>
      <w:r>
        <w:rPr>
          <w:b/>
        </w:rPr>
        <w:t xml:space="preserve">Esimerkki 0,6317</w:t>
      </w:r>
    </w:p>
    <w:p>
      <w:r>
        <w:t xml:space="preserve">Fakta: lämpöeriste hidastaa lämmön siirtymistä. Aihe: lämpöeriste.</w:t>
      </w:r>
    </w:p>
    <w:p>
      <w:r>
        <w:rPr>
          <w:b/>
        </w:rPr>
        <w:t xml:space="preserve">Tulos</w:t>
      </w:r>
    </w:p>
    <w:p>
      <w:r>
        <w:t xml:space="preserve">Jää on hyvä lämmöneriste.</w:t>
      </w:r>
    </w:p>
    <w:p>
      <w:r>
        <w:rPr>
          <w:b/>
        </w:rPr>
        <w:t xml:space="preserve">Esimerkki 0,6318</w:t>
      </w:r>
    </w:p>
    <w:p>
      <w:r>
        <w:t xml:space="preserve">Tosiasia: Imeväisikä on nopeimman kasvun aikaa syntymän jälkeen. Aihe: syntymä syntynyt.</w:t>
      </w:r>
    </w:p>
    <w:p>
      <w:r>
        <w:rPr>
          <w:b/>
        </w:rPr>
        <w:t xml:space="preserve">Tulos</w:t>
      </w:r>
    </w:p>
    <w:p>
      <w:r>
        <w:t xml:space="preserve">Kun henkilö syntyy, hänen syntymästään laaditaan syntymätodistus.</w:t>
      </w:r>
    </w:p>
    <w:p>
      <w:r>
        <w:rPr>
          <w:b/>
        </w:rPr>
        <w:t xml:space="preserve">Esimerkki 0,6319</w:t>
      </w:r>
    </w:p>
    <w:p>
      <w:r>
        <w:t xml:space="preserve">Fakta: Nisäkkäät tuottavat lämpöä pääasiassa pitämällä aineenvaihduntansa nopeana. Aihe: lisää aineenvaihduntaa.</w:t>
      </w:r>
    </w:p>
    <w:p>
      <w:r>
        <w:rPr>
          <w:b/>
        </w:rPr>
        <w:t xml:space="preserve">Tulos</w:t>
      </w:r>
    </w:p>
    <w:p>
      <w:r>
        <w:t xml:space="preserve">Aerobinen liikunta lisää myös aineenvaihduntaa.</w:t>
      </w:r>
    </w:p>
    <w:p>
      <w:r>
        <w:rPr>
          <w:b/>
        </w:rPr>
        <w:t xml:space="preserve">Esimerkki 0,6320</w:t>
      </w:r>
    </w:p>
    <w:p>
      <w:r>
        <w:t xml:space="preserve">Tosiasia: kappaleeseen osuminen saa kappaleen hiukkaset värähtelemään. Aihe: Kun hiukkaset värähtelevät, syntyy lämpöä.</w:t>
      </w:r>
    </w:p>
    <w:p>
      <w:r>
        <w:rPr>
          <w:b/>
        </w:rPr>
        <w:t xml:space="preserve">Tulos</w:t>
      </w:r>
    </w:p>
    <w:p>
      <w:r>
        <w:t xml:space="preserve">Kun hiilen hiukkaset tai lampun hehkulangan hiukkaset kuumenevat, ne alkavat värähdellä.</w:t>
      </w:r>
    </w:p>
    <w:p>
      <w:r>
        <w:rPr>
          <w:b/>
        </w:rPr>
        <w:t xml:space="preserve">Esimerkki 0,6321</w:t>
      </w:r>
    </w:p>
    <w:p>
      <w:r>
        <w:t xml:space="preserve">Fakta: Kasvit reagoivat vuorokausi- ja vuodenaikasykleihin sekä sairauksiin. Aihe: Kasvit tautisyklit.</w:t>
      </w:r>
    </w:p>
    <w:p>
      <w:r>
        <w:rPr>
          <w:b/>
        </w:rPr>
        <w:t xml:space="preserve">Tulos</w:t>
      </w:r>
    </w:p>
    <w:p>
      <w:r>
        <w:t xml:space="preserve">Viherlannoitteita voidaan käyttää kasvitautien kierron häiritsemiseksi tai sukkulamatojen tukahduttamiseksi.</w:t>
      </w:r>
    </w:p>
    <w:p>
      <w:r>
        <w:rPr>
          <w:b/>
        </w:rPr>
        <w:t xml:space="preserve">Esimerkki 0,6322</w:t>
      </w:r>
    </w:p>
    <w:p>
      <w:r>
        <w:t xml:space="preserve">Fakta: liikunnalla on myönteinen vaikutus ihmisen terveyteen. Aihe: ihmisen terveys.</w:t>
      </w:r>
    </w:p>
    <w:p>
      <w:r>
        <w:rPr>
          <w:b/>
        </w:rPr>
        <w:t xml:space="preserve">Tulos</w:t>
      </w:r>
    </w:p>
    <w:p>
      <w:r>
        <w:t xml:space="preserve">Ihmisten terveys ja ekosysteemien terveys ovat erottamattomia.</w:t>
      </w:r>
    </w:p>
    <w:p>
      <w:r>
        <w:rPr>
          <w:b/>
        </w:rPr>
        <w:t xml:space="preserve">Esimerkki 0,6323</w:t>
      </w:r>
    </w:p>
    <w:p>
      <w:r>
        <w:t xml:space="preserve">Fakta: eläin tarvitsee energiaa liikkuakseen. Aihe: koira eläin.</w:t>
      </w:r>
    </w:p>
    <w:p>
      <w:r>
        <w:rPr>
          <w:b/>
        </w:rPr>
        <w:t xml:space="preserve">Tulos</w:t>
      </w:r>
    </w:p>
    <w:p>
      <w:r>
        <w:t xml:space="preserve">Kaikki koirat ovat eläimiä .</w:t>
      </w:r>
    </w:p>
    <w:p>
      <w:r>
        <w:rPr>
          <w:b/>
        </w:rPr>
        <w:t xml:space="preserve">Esimerkki 0,6324</w:t>
      </w:r>
    </w:p>
    <w:p>
      <w:r>
        <w:t xml:space="preserve">Fakta: Solut erittävät happoja ja emäksiä pitääkseen yllä oikeaa pH-arvoa, jotta entsyymit voivat toimia. Aihe: entsyymi.</w:t>
      </w:r>
    </w:p>
    <w:p>
      <w:r>
        <w:rPr>
          <w:b/>
        </w:rPr>
        <w:t xml:space="preserve">Tulos</w:t>
      </w:r>
    </w:p>
    <w:p>
      <w:r>
        <w:t xml:space="preserve">Entsyymimekanismit Entsyymit ovat biologisia katalyyttejä.</w:t>
      </w:r>
    </w:p>
    <w:p>
      <w:r>
        <w:rPr>
          <w:b/>
        </w:rPr>
        <w:t xml:space="preserve">Tulos</w:t>
      </w:r>
    </w:p>
    <w:p>
      <w:r>
        <w:t xml:space="preserve">Fosfataasit ovat entsyymejä, jotka poistavat fosfaatteja muista entsyymeistä.</w:t>
      </w:r>
    </w:p>
    <w:p>
      <w:r>
        <w:rPr>
          <w:b/>
        </w:rPr>
        <w:t xml:space="preserve">Esimerkki 0,6325</w:t>
      </w:r>
    </w:p>
    <w:p>
      <w:r>
        <w:t xml:space="preserve">Tosiasia: Monet kuluttajat ruokailevat useammalla kuin yhdellä trofiatasolla. Aihe: kuluttaja heterotrofinen.</w:t>
      </w:r>
    </w:p>
    <w:p>
      <w:r>
        <w:rPr>
          <w:b/>
        </w:rPr>
        <w:t xml:space="preserve">Tulos</w:t>
      </w:r>
    </w:p>
    <w:p>
      <w:r>
        <w:t xml:space="preserve">Kuluttajat ovat heterotrofisia eliöitä, jotka syövät muiden eliöiden kudoksia.</w:t>
      </w:r>
    </w:p>
    <w:p>
      <w:r>
        <w:rPr>
          <w:b/>
        </w:rPr>
        <w:t xml:space="preserve">Esimerkki 0,6326</w:t>
      </w:r>
    </w:p>
    <w:p>
      <w:r>
        <w:t xml:space="preserve">Fakta: Kynsinauhat auttavat ehkäisemään vesihukkaa, hankaumia, infektioita ja myrkkyjen aiheuttamia vaurioita. Aihe: Kynsinauhat.</w:t>
      </w:r>
    </w:p>
    <w:p>
      <w:r>
        <w:rPr>
          <w:b/>
        </w:rPr>
        <w:t xml:space="preserve">Tulos</w:t>
      </w:r>
    </w:p>
    <w:p>
      <w:r>
        <w:t xml:space="preserve">Kynsinauhat ovat kynsien suoja.</w:t>
      </w:r>
    </w:p>
    <w:p>
      <w:r>
        <w:rPr>
          <w:b/>
        </w:rPr>
        <w:t xml:space="preserve">Tulos</w:t>
      </w:r>
    </w:p>
    <w:p>
      <w:r>
        <w:t xml:space="preserve">Täällä ja laminaattien kohdalla ylemmässä epidermiksessä on paksu kynsinauha.</w:t>
      </w:r>
    </w:p>
    <w:p>
      <w:r>
        <w:rPr>
          <w:b/>
        </w:rPr>
        <w:t xml:space="preserve">Esimerkki 0,6327</w:t>
      </w:r>
    </w:p>
    <w:p>
      <w:r>
        <w:t xml:space="preserve">Tosiasia: merianemoni käyttää myrkyllisiä tikkoja puolustautumiseen. Aihe: myrkyllinen myrkky.</w:t>
      </w:r>
    </w:p>
    <w:p>
      <w:r>
        <w:rPr>
          <w:b/>
        </w:rPr>
        <w:t xml:space="preserve">Tulos</w:t>
      </w:r>
    </w:p>
    <w:p>
      <w:r>
        <w:t xml:space="preserve">Myrkylliset olennot voivat usein käyttää myrkkyään aseena.</w:t>
      </w:r>
    </w:p>
    <w:p>
      <w:r>
        <w:rPr>
          <w:b/>
        </w:rPr>
        <w:t xml:space="preserve">Esimerkki 0,6328</w:t>
      </w:r>
    </w:p>
    <w:p>
      <w:r>
        <w:t xml:space="preserve">Tosiasia: maastopalo muuttaa ekosysteemiä rajusti. Aihe: ekosysteemiyhteisö.</w:t>
      </w:r>
    </w:p>
    <w:p>
      <w:r>
        <w:rPr>
          <w:b/>
        </w:rPr>
        <w:t xml:space="preserve">Tulos</w:t>
      </w:r>
    </w:p>
    <w:p>
      <w:r>
        <w:t xml:space="preserve">Ekosysteemi on lajiyhteisö tietyllä alueella.</w:t>
      </w:r>
    </w:p>
    <w:p>
      <w:r>
        <w:rPr>
          <w:b/>
        </w:rPr>
        <w:t xml:space="preserve">Esimerkki 0,6329</w:t>
      </w:r>
    </w:p>
    <w:p>
      <w:r>
        <w:t xml:space="preserve">Tosiasia: sähköisku aiheuttaa vahinkoa organismille. Aihe: Sähköisku kuolema.</w:t>
      </w:r>
    </w:p>
    <w:p>
      <w:r>
        <w:rPr>
          <w:b/>
        </w:rPr>
        <w:t xml:space="preserve">Tulos</w:t>
      </w:r>
    </w:p>
    <w:p>
      <w:r>
        <w:t xml:space="preserve">Kuolemaan johtavaa sähköaltistusta kutsutaan sähköiskuksi.</w:t>
      </w:r>
    </w:p>
    <w:p>
      <w:r>
        <w:rPr>
          <w:b/>
        </w:rPr>
        <w:t xml:space="preserve">Tulos</w:t>
      </w:r>
    </w:p>
    <w:p>
      <w:r>
        <w:t xml:space="preserve">Sähköiskukuolemat, jotka johtuvat hevosen pureskellessa sähköjohtoa, ovat melko yleisiä.</w:t>
      </w:r>
    </w:p>
    <w:p>
      <w:r>
        <w:rPr>
          <w:b/>
        </w:rPr>
        <w:t xml:space="preserve">Esimerkki 0,6330</w:t>
      </w:r>
    </w:p>
    <w:p>
      <w:r>
        <w:t xml:space="preserve">Fakta: Pölytys on hedelmöitysvaihe kasvien sukupuolisessa lisääntymisessä. Aihe: Kasvit.</w:t>
      </w:r>
    </w:p>
    <w:p>
      <w:r>
        <w:rPr>
          <w:b/>
        </w:rPr>
        <w:t xml:space="preserve">Tulos</w:t>
      </w:r>
    </w:p>
    <w:p>
      <w:r>
        <w:t xml:space="preserve">Puhtaat kasvit ovat terveitä kasveja.</w:t>
      </w:r>
    </w:p>
    <w:p>
      <w:r>
        <w:rPr>
          <w:b/>
        </w:rPr>
        <w:t xml:space="preserve">Esimerkki 0,6331</w:t>
      </w:r>
    </w:p>
    <w:p>
      <w:r>
        <w:t xml:space="preserve">Tosiasia: Hyönteiset levittävät tauteja ja tuhoavat satoa. Aihe: viljelykasvit ruokkivat perheitä.</w:t>
      </w:r>
    </w:p>
    <w:p>
      <w:r>
        <w:rPr>
          <w:b/>
        </w:rPr>
        <w:t xml:space="preserve">Tulos</w:t>
      </w:r>
    </w:p>
    <w:p>
      <w:r>
        <w:t xml:space="preserve">Maanviljelijät kasvattavat aineellisia viljelykasveja sekä perheensä ruokkimiseksi että käteismyyntiin.</w:t>
      </w:r>
    </w:p>
    <w:p>
      <w:r>
        <w:rPr>
          <w:b/>
        </w:rPr>
        <w:t xml:space="preserve">Esimerkki 0,6332</w:t>
      </w:r>
    </w:p>
    <w:p>
      <w:r>
        <w:t xml:space="preserve">Fakta: DNA:han koodattuja ominaisuuksia kutsutaan geneettisiksi ominaisuuksiksi. Aihe: geneettiset ominaisuudet silmien väri.</w:t>
      </w:r>
    </w:p>
    <w:p>
      <w:r>
        <w:rPr>
          <w:b/>
        </w:rPr>
        <w:t xml:space="preserve">Tulos</w:t>
      </w:r>
    </w:p>
    <w:p>
      <w:r>
        <w:t xml:space="preserve">Kuten silmien väri ihmisillä, se on geneettinen ominaisuus.</w:t>
      </w:r>
    </w:p>
    <w:p>
      <w:r>
        <w:rPr>
          <w:b/>
        </w:rPr>
        <w:t xml:space="preserve">Esimerkki 0,6333</w:t>
      </w:r>
    </w:p>
    <w:p>
      <w:r>
        <w:t xml:space="preserve">Fakta: Kasveilla on fototropismi eli kasvaminen kohti valonlähdettä. Aihe: valo aurinko.</w:t>
      </w:r>
    </w:p>
    <w:p>
      <w:r>
        <w:rPr>
          <w:b/>
        </w:rPr>
        <w:t xml:space="preserve">Tulos</w:t>
      </w:r>
    </w:p>
    <w:p>
      <w:r>
        <w:t xml:space="preserve">Valo tulee auringosta.</w:t>
      </w:r>
    </w:p>
    <w:p>
      <w:r>
        <w:rPr>
          <w:b/>
        </w:rPr>
        <w:t xml:space="preserve">Esimerkki 0,6334</w:t>
      </w:r>
    </w:p>
    <w:p>
      <w:r>
        <w:t xml:space="preserve">Fakta: mutaatio vanhemman sukusoluissa voi aiheuttaa uuden ominaisuuden ilmenemisen vanhemman jälkeläisissä. Aihe: Määrittele jälkeläinen.</w:t>
      </w:r>
    </w:p>
    <w:p>
      <w:r>
        <w:rPr>
          <w:b/>
        </w:rPr>
        <w:t xml:space="preserve">Tulos</w:t>
      </w:r>
    </w:p>
    <w:p>
      <w:r>
        <w:t xml:space="preserve">Child" on moniselitteinen "jälkeläisen" ja "epäkypsän jälkeläisen" välillä.</w:t>
      </w:r>
    </w:p>
    <w:p>
      <w:r>
        <w:rPr>
          <w:b/>
        </w:rPr>
        <w:t xml:space="preserve">Esimerkki 0,6335</w:t>
      </w:r>
    </w:p>
    <w:p>
      <w:r>
        <w:t xml:space="preserve">Fakta: Kynsinauhat auttavat ehkäisemään vesihukkaa, hankaumia, infektioita ja myrkkyjen aiheuttamia vaurioita. Aihe: Kynsinauhat ehkäisevät infektioita.</w:t>
      </w:r>
    </w:p>
    <w:p>
      <w:r>
        <w:rPr>
          <w:b/>
        </w:rPr>
        <w:t xml:space="preserve">Tulos</w:t>
      </w:r>
    </w:p>
    <w:p>
      <w:r>
        <w:t xml:space="preserve">Tartuntoihin liittyy tyypillisesti valkoisia täpliä kynsinauhassa.</w:t>
      </w:r>
    </w:p>
    <w:p>
      <w:r>
        <w:rPr>
          <w:b/>
        </w:rPr>
        <w:t xml:space="preserve">Esimerkki 0,6336</w:t>
      </w:r>
    </w:p>
    <w:p>
      <w:r>
        <w:t xml:space="preserve">Fakta: Kaikilla kasveilla on tyypillinen elinkaari, johon kuuluu sukupolvien vuorottelu. Aihe: sukupolvet jälkeläiset.</w:t>
      </w:r>
    </w:p>
    <w:p>
      <w:r>
        <w:rPr>
          <w:b/>
        </w:rPr>
        <w:t xml:space="preserve">Tulos</w:t>
      </w:r>
    </w:p>
    <w:p>
      <w:r>
        <w:t xml:space="preserve">Jälkeläinen sisältää kaikkien sukupolvien jälkeläiset.</w:t>
      </w:r>
    </w:p>
    <w:p>
      <w:r>
        <w:rPr>
          <w:b/>
        </w:rPr>
        <w:t xml:space="preserve">Esimerkki 0,6337</w:t>
      </w:r>
    </w:p>
    <w:p>
      <w:r>
        <w:t xml:space="preserve">Tosiasia: kirkkaiden esineiden katseleminen vaikuttaa kielteisesti silmiin. Aihe: Aurinkovaurio silmään.</w:t>
      </w:r>
    </w:p>
    <w:p>
      <w:r>
        <w:rPr>
          <w:b/>
        </w:rPr>
        <w:t xml:space="preserve">Tulos</w:t>
      </w:r>
    </w:p>
    <w:p>
      <w:r>
        <w:t xml:space="preserve">Auringon tuijottaminen vahingoittaa silmiäsi.</w:t>
      </w:r>
    </w:p>
    <w:p>
      <w:r>
        <w:rPr>
          <w:b/>
        </w:rPr>
        <w:t xml:space="preserve">Esimerkki 0,6338</w:t>
      </w:r>
    </w:p>
    <w:p>
      <w:r>
        <w:t xml:space="preserve">Fakta: ajoneuvoa käytetään kuljetukseen. Aihe: Vene on ajoneuvo.</w:t>
      </w:r>
    </w:p>
    <w:p>
      <w:r>
        <w:rPr>
          <w:b/>
        </w:rPr>
        <w:t xml:space="preserve">Tulos</w:t>
      </w:r>
    </w:p>
    <w:p>
      <w:r>
        <w:t xml:space="preserve">Perävaunut ja veneet lasketaan yksityisajoneuvoiksi.</w:t>
      </w:r>
    </w:p>
    <w:p>
      <w:r>
        <w:rPr>
          <w:b/>
        </w:rPr>
        <w:t xml:space="preserve">Esimerkki 0,6339</w:t>
      </w:r>
    </w:p>
    <w:p>
      <w:r>
        <w:t xml:space="preserve">Fakta: naamiointia käytetään saaliiden suojautumiseen saalistajilta. Aihe: naamiointi saalis.</w:t>
      </w:r>
    </w:p>
    <w:p>
      <w:r>
        <w:rPr>
          <w:b/>
        </w:rPr>
        <w:t xml:space="preserve">Tulos</w:t>
      </w:r>
    </w:p>
    <w:p>
      <w:r>
        <w:t xml:space="preserve">Naamiointi auttaa naamioimaan eläimen niin, että se on vähemmän näkyvissä saalistajille tai saaliille.</w:t>
      </w:r>
    </w:p>
    <w:p>
      <w:r>
        <w:rPr>
          <w:b/>
        </w:rPr>
        <w:t xml:space="preserve">Esimerkki 0,6340</w:t>
      </w:r>
    </w:p>
    <w:p>
      <w:r>
        <w:t xml:space="preserve">Fakta: värähtelevä aine voi aiheuttaa ääntä. Aihe: äänikorva.</w:t>
      </w:r>
    </w:p>
    <w:p>
      <w:r>
        <w:rPr>
          <w:b/>
        </w:rPr>
        <w:t xml:space="preserve">Tulos</w:t>
      </w:r>
    </w:p>
    <w:p>
      <w:r>
        <w:t xml:space="preserve">Puumat vastaanottavat ääntä korviensa kautta.</w:t>
      </w:r>
    </w:p>
    <w:p>
      <w:r>
        <w:rPr>
          <w:b/>
        </w:rPr>
        <w:t xml:space="preserve">Esimerkki 0,6341</w:t>
      </w:r>
    </w:p>
    <w:p>
      <w:r>
        <w:t xml:space="preserve">Fakta: Siitepöly koostuu pienistä jyvistä, jotka ovat kasvien urospuolisia sukusoluja. Aihe: Kasvien urospuoliset sukusolut.</w:t>
      </w:r>
    </w:p>
    <w:p>
      <w:r>
        <w:rPr>
          <w:b/>
        </w:rPr>
        <w:t xml:space="preserve">Tulos</w:t>
      </w:r>
    </w:p>
    <w:p>
      <w:r>
        <w:t xml:space="preserve">Miesten sukusoluja kutsutaan siittiöiksi.</w:t>
      </w:r>
    </w:p>
    <w:p>
      <w:r>
        <w:rPr>
          <w:b/>
        </w:rPr>
        <w:t xml:space="preserve">Esimerkki 0,6342</w:t>
      </w:r>
    </w:p>
    <w:p>
      <w:r>
        <w:t xml:space="preserve">Tosiasia: taivaankappaleiden yksityiskohtainen havainnointi edellyttää kaukoputkea. Aihe: kaukoputken valo.</w:t>
      </w:r>
    </w:p>
    <w:p>
      <w:r>
        <w:rPr>
          <w:b/>
        </w:rPr>
        <w:t xml:space="preserve">Tulos</w:t>
      </w:r>
    </w:p>
    <w:p>
      <w:r>
        <w:t xml:space="preserve">Kaikki kaukoputket keräävät valoa ja suurentavat sitä.</w:t>
      </w:r>
    </w:p>
    <w:p>
      <w:r>
        <w:rPr>
          <w:b/>
        </w:rPr>
        <w:t xml:space="preserve">Esimerkki 0,6343</w:t>
      </w:r>
    </w:p>
    <w:p>
      <w:r>
        <w:t xml:space="preserve">Fakta: Kaulussoluissa on pieniä karvoja, jotka vangitsevat hiukkaset. Aihe: kaulus solu.</w:t>
      </w:r>
    </w:p>
    <w:p>
      <w:r>
        <w:rPr>
          <w:b/>
        </w:rPr>
        <w:t xml:space="preserve">Tulos</w:t>
      </w:r>
    </w:p>
    <w:p>
      <w:r>
        <w:t xml:space="preserve">Kaulussolut ovat sienen työhevosia.</w:t>
      </w:r>
    </w:p>
    <w:p>
      <w:r>
        <w:rPr>
          <w:b/>
        </w:rPr>
        <w:t xml:space="preserve">Esimerkki 0,6344</w:t>
      </w:r>
    </w:p>
    <w:p>
      <w:r>
        <w:t xml:space="preserve">Fakta: sulaminen tapahtuu, kun kiinteää ainetta kuumennetaan sen sulamispisteen yläpuolelle. Aihe: kiinteä jää.</w:t>
      </w:r>
    </w:p>
    <w:p>
      <w:r>
        <w:rPr>
          <w:b/>
        </w:rPr>
        <w:t xml:space="preserve">Tulos</w:t>
      </w:r>
    </w:p>
    <w:p>
      <w:r>
        <w:t xml:space="preserve">Jää on kiinteää, kylmää ja kovaa.</w:t>
      </w:r>
    </w:p>
    <w:p>
      <w:r>
        <w:rPr>
          <w:b/>
        </w:rPr>
        <w:t xml:space="preserve">Esimerkki 0,6345</w:t>
      </w:r>
    </w:p>
    <w:p>
      <w:r>
        <w:t xml:space="preserve">Fakta: Sekundaarinen meristemi sijaitsee verisuonikudosten sisällä ja niiden ympärillä. Aihe: Sekundaarinen meristem make.</w:t>
      </w:r>
    </w:p>
    <w:p>
      <w:r>
        <w:rPr>
          <w:b/>
        </w:rPr>
        <w:t xml:space="preserve">Tulos</w:t>
      </w:r>
    </w:p>
    <w:p>
      <w:r>
        <w:t xml:space="preserve">Toissijaiset meristemit saavat varren tai juuren kasvamaan halkaisijaltaan suuremmaksi.</w:t>
      </w:r>
    </w:p>
    <w:p>
      <w:r>
        <w:rPr>
          <w:b/>
        </w:rPr>
        <w:t xml:space="preserve">Esimerkki 0,6346</w:t>
      </w:r>
    </w:p>
    <w:p>
      <w:r>
        <w:t xml:space="preserve">Fakta: Naaraspuoliset gametofyytit tuottavat munasoluja kukkien munasarjoissa. Aihe: Kukkien munasarjat.</w:t>
      </w:r>
    </w:p>
    <w:p>
      <w:r>
        <w:rPr>
          <w:b/>
        </w:rPr>
        <w:t xml:space="preserve">Tulos</w:t>
      </w:r>
    </w:p>
    <w:p>
      <w:r>
        <w:t xml:space="preserve">Hedelmät kehittyvät kukan munasarjasta.</w:t>
      </w:r>
    </w:p>
    <w:p>
      <w:r>
        <w:rPr>
          <w:b/>
        </w:rPr>
        <w:t xml:space="preserve">Esimerkki 0,6347</w:t>
      </w:r>
    </w:p>
    <w:p>
      <w:r>
        <w:t xml:space="preserve">Tosiasia: maapallon kallistuminen pyörivän akselinsa ympäri aiheuttaa vuodenaikoja. Aihe: Vuodenaikoihin liittyy säämalleja.</w:t>
      </w:r>
    </w:p>
    <w:p>
      <w:r>
        <w:rPr>
          <w:b/>
        </w:rPr>
        <w:t xml:space="preserve">Tulos</w:t>
      </w:r>
    </w:p>
    <w:p>
      <w:r>
        <w:t xml:space="preserve">Myös vuodenaikojen sääolosuhteilla on suuri vaikutus porkkanan juuristotauteihin.</w:t>
      </w:r>
    </w:p>
    <w:p>
      <w:r>
        <w:rPr>
          <w:b/>
        </w:rPr>
        <w:t xml:space="preserve">Esimerkki 0,6348</w:t>
      </w:r>
    </w:p>
    <w:p>
      <w:r>
        <w:t xml:space="preserve">Tosiasia: maaperän löysyys vaikuttaa myönteisesti kasvien juurien kasvuun kyseisessä maaperässä. Aihe: kasvien juurten kasvu maaperä.</w:t>
      </w:r>
    </w:p>
    <w:p>
      <w:r>
        <w:rPr>
          <w:b/>
        </w:rPr>
        <w:t xml:space="preserve">Tulos</w:t>
      </w:r>
    </w:p>
    <w:p>
      <w:r>
        <w:t xml:space="preserve">Syvälle kaivautuvat kastematot parantavat maaperän huokoisuutta, veden liikkuvuutta ja kasvien juurten kasvua.</w:t>
      </w:r>
    </w:p>
    <w:p>
      <w:r>
        <w:rPr>
          <w:b/>
        </w:rPr>
        <w:t xml:space="preserve">Esimerkki 0,6349</w:t>
      </w:r>
    </w:p>
    <w:p>
      <w:r>
        <w:t xml:space="preserve">Fakta: Solujen jakautuminen on tapa, jolla organismit kasvavat ja korjaavat itseään. Aihe: Ihmiset eliöt.</w:t>
      </w:r>
    </w:p>
    <w:p>
      <w:r>
        <w:rPr>
          <w:b/>
        </w:rPr>
        <w:t xml:space="preserve">Tulos</w:t>
      </w:r>
    </w:p>
    <w:p>
      <w:r>
        <w:t xml:space="preserve">Ihmiset ovat monimutkaisia organismeja.</w:t>
      </w:r>
    </w:p>
    <w:p>
      <w:r>
        <w:rPr>
          <w:b/>
        </w:rPr>
        <w:t xml:space="preserve">Esimerkki 0,6350</w:t>
      </w:r>
    </w:p>
    <w:p>
      <w:r>
        <w:t xml:space="preserve">Tosiasia: auringonvalo ja sade voivat aiheuttaa sateenkaaren. Aihe: Sade aavikolla.</w:t>
      </w:r>
    </w:p>
    <w:p>
      <w:r>
        <w:rPr>
          <w:b/>
        </w:rPr>
        <w:t xml:space="preserve">Tulos</w:t>
      </w:r>
    </w:p>
    <w:p>
      <w:r>
        <w:t xml:space="preserve">Kaikilla aavikoilla sataa hyvin vähän.</w:t>
      </w:r>
    </w:p>
    <w:p>
      <w:r>
        <w:rPr>
          <w:b/>
        </w:rPr>
        <w:t xml:space="preserve">Esimerkki 0,6351</w:t>
      </w:r>
    </w:p>
    <w:p>
      <w:r>
        <w:t xml:space="preserve">Fakta: Pyöriäiset lisääntyvät sukupuolisesti. Aihe: Pyöriäiset syövät.</w:t>
      </w:r>
    </w:p>
    <w:p>
      <w:r>
        <w:rPr>
          <w:b/>
        </w:rPr>
        <w:t xml:space="preserve">Tulos</w:t>
      </w:r>
    </w:p>
    <w:p>
      <w:r>
        <w:t xml:space="preserve">Pyöriäistartuntoja esiintyy runsaasti lihaa syövissä kulttuureissa.</w:t>
      </w:r>
    </w:p>
    <w:p>
      <w:r>
        <w:rPr>
          <w:b/>
        </w:rPr>
        <w:t xml:space="preserve">Esimerkki 0,6352</w:t>
      </w:r>
    </w:p>
    <w:p>
      <w:r>
        <w:t xml:space="preserve">Fakta: fossiiliset polttoaineet muodostuvat kuolleista organismeista ajan kuluessa. Aihe: Fossiiliset polttoainetyypit.</w:t>
      </w:r>
    </w:p>
    <w:p>
      <w:r>
        <w:rPr>
          <w:b/>
        </w:rPr>
        <w:t xml:space="preserve">Tulos</w:t>
      </w:r>
    </w:p>
    <w:p>
      <w:r>
        <w:t xml:space="preserve">Öljy on yksi fossiilisen polttoaineen tyyppi.</w:t>
      </w:r>
    </w:p>
    <w:p>
      <w:r>
        <w:rPr>
          <w:b/>
        </w:rPr>
        <w:t xml:space="preserve">Esimerkki 0,6353</w:t>
      </w:r>
    </w:p>
    <w:p>
      <w:r>
        <w:t xml:space="preserve">Tosiasia: röntgensäteitä käytetään lääketieteellisessä tekniikassa. Aihe: röntgensäteet sähkömagneettiset.</w:t>
      </w:r>
    </w:p>
    <w:p>
      <w:r>
        <w:rPr>
          <w:b/>
        </w:rPr>
        <w:t xml:space="preserve">Tulos</w:t>
      </w:r>
    </w:p>
    <w:p>
      <w:r>
        <w:t xml:space="preserve">Röntgensäteet ovat eräänlaista sähkömagneettista energiaa eli säteilyä.</w:t>
      </w:r>
    </w:p>
    <w:p>
      <w:r>
        <w:rPr>
          <w:b/>
        </w:rPr>
        <w:t xml:space="preserve">Esimerkki 0,6354</w:t>
      </w:r>
    </w:p>
    <w:p>
      <w:r>
        <w:t xml:space="preserve">Fakta: Kuun vetovoima maapallon valtameriin aiheuttaa vuoroveden. Aihe: vuorovesi aalto.</w:t>
      </w:r>
    </w:p>
    <w:p>
      <w:r>
        <w:rPr>
          <w:b/>
        </w:rPr>
        <w:t xml:space="preserve">Tulos</w:t>
      </w:r>
    </w:p>
    <w:p>
      <w:r>
        <w:t xml:space="preserve">Nousuvesi on parasta aikaa, kun parhaat aallot tulevat.</w:t>
      </w:r>
    </w:p>
    <w:p>
      <w:r>
        <w:rPr>
          <w:b/>
        </w:rPr>
        <w:t xml:space="preserve">Esimerkki 0,6355</w:t>
      </w:r>
    </w:p>
    <w:p>
      <w:r>
        <w:t xml:space="preserve">Fakta: Valtimot kuljettavat yleensä runsaasti happea sisältävää verta. Aihe: Valtimot pois.</w:t>
      </w:r>
    </w:p>
    <w:p>
      <w:r>
        <w:rPr>
          <w:b/>
        </w:rPr>
        <w:t xml:space="preserve">Tulos</w:t>
      </w:r>
    </w:p>
    <w:p>
      <w:r>
        <w:t xml:space="preserve">Valtimoverenpaine Valtimot johtavat verta pois sydämestä.</w:t>
      </w:r>
    </w:p>
    <w:p>
      <w:r>
        <w:rPr>
          <w:b/>
        </w:rPr>
        <w:t xml:space="preserve">Esimerkki 0,6356</w:t>
      </w:r>
    </w:p>
    <w:p>
      <w:r>
        <w:t xml:space="preserve">Fakta: bensiinikäyttöinen ruohonleikkuri muuntaa bensiiniä liikkeeksi. Aihe: liike liike.</w:t>
      </w:r>
    </w:p>
    <w:p>
      <w:r>
        <w:rPr>
          <w:b/>
        </w:rPr>
        <w:t xml:space="preserve">Tulos</w:t>
      </w:r>
    </w:p>
    <w:p>
      <w:r>
        <w:t xml:space="preserve">Motion, Move, Movement viittaavat sijainnin muutokseen avaruudessa.</w:t>
      </w:r>
    </w:p>
    <w:p>
      <w:r>
        <w:rPr>
          <w:b/>
        </w:rPr>
        <w:t xml:space="preserve">Tulos</w:t>
      </w:r>
    </w:p>
    <w:p>
      <w:r>
        <w:t xml:space="preserve">Liike on liikkeessä oleva ajatus.</w:t>
      </w:r>
    </w:p>
    <w:p>
      <w:r>
        <w:rPr>
          <w:b/>
        </w:rPr>
        <w:t xml:space="preserve">Tulos</w:t>
      </w:r>
    </w:p>
    <w:p>
      <w:r>
        <w:t xml:space="preserve">Liikealue on nivelen luonnollinen liikerata ja liikesuunta.</w:t>
      </w:r>
    </w:p>
    <w:p>
      <w:r>
        <w:rPr>
          <w:b/>
        </w:rPr>
        <w:t xml:space="preserve">Esimerkki 0,6357</w:t>
      </w:r>
    </w:p>
    <w:p>
      <w:r>
        <w:t xml:space="preserve">Fakta: haihduttamista voidaan käyttää liuenneen aineen erottamiseen liuottimesta liuoksessa. Aihe: suolan haihduttaminen.</w:t>
      </w:r>
    </w:p>
    <w:p>
      <w:r>
        <w:rPr>
          <w:b/>
        </w:rPr>
        <w:t xml:space="preserve">Tulos</w:t>
      </w:r>
    </w:p>
    <w:p>
      <w:r>
        <w:t xml:space="preserve">Ruokasuola on tyypillinen haihdutettu suolatuote.</w:t>
      </w:r>
    </w:p>
    <w:p>
      <w:r>
        <w:rPr>
          <w:b/>
        </w:rPr>
        <w:t xml:space="preserve">Esimerkki 0,6358</w:t>
      </w:r>
    </w:p>
    <w:p>
      <w:r>
        <w:t xml:space="preserve">Fakta: kasvi tarvitsee auringonvaloa fotosynteesiin. Aihe: Poison Ivy kasvi.</w:t>
      </w:r>
    </w:p>
    <w:p>
      <w:r>
        <w:rPr>
          <w:b/>
        </w:rPr>
        <w:t xml:space="preserve">Tulos</w:t>
      </w:r>
    </w:p>
    <w:p>
      <w:r>
        <w:t xml:space="preserve">Jotkin kasvit, kuten myrkkysumake, ovat erittäin myrkyllisiä.</w:t>
      </w:r>
    </w:p>
    <w:p>
      <w:r>
        <w:rPr>
          <w:b/>
        </w:rPr>
        <w:t xml:space="preserve">Esimerkki 0,6359</w:t>
      </w:r>
    </w:p>
    <w:p>
      <w:r>
        <w:t xml:space="preserve">Tosiasia: kasvi tarvitsee ravinteita kasvaakseen. Aihe: Ravinteet ovat.</w:t>
      </w:r>
    </w:p>
    <w:p>
      <w:r>
        <w:rPr>
          <w:b/>
        </w:rPr>
        <w:t xml:space="preserve">Tulos</w:t>
      </w:r>
    </w:p>
    <w:p>
      <w:r>
        <w:t xml:space="preserve">Ravintoainetiheys on ravintoaineiden ja kalorien suhde elintarviketarjonnassa.</w:t>
      </w:r>
    </w:p>
    <w:p>
      <w:r>
        <w:rPr>
          <w:b/>
        </w:rPr>
        <w:t xml:space="preserve">Esimerkki 0,6360</w:t>
      </w:r>
    </w:p>
    <w:p>
      <w:r>
        <w:t xml:space="preserve">Fakta: Seismografia käytetään maanjäristyksen koon mittaamiseen. Aihe: Maanjäristysten koko.</w:t>
      </w:r>
    </w:p>
    <w:p>
      <w:r>
        <w:rPr>
          <w:b/>
        </w:rPr>
        <w:t xml:space="preserve">Tulos</w:t>
      </w:r>
    </w:p>
    <w:p>
      <w:r>
        <w:t xml:space="preserve">Maanjäristyksen magnitudi on maanjäristyksen koon logaritminen mitta.</w:t>
      </w:r>
    </w:p>
    <w:p>
      <w:r>
        <w:rPr>
          <w:b/>
        </w:rPr>
        <w:t xml:space="preserve">Esimerkki 0,6361</w:t>
      </w:r>
    </w:p>
    <w:p>
      <w:r>
        <w:t xml:space="preserve">Fakta: Ravintoaineiden imeytyminen tapahtuu pääasiassa ohutsuolessa. Aihe: ravintoaineet.</w:t>
      </w:r>
    </w:p>
    <w:p>
      <w:r>
        <w:rPr>
          <w:b/>
        </w:rPr>
        <w:t xml:space="preserve">Tulos</w:t>
      </w:r>
    </w:p>
    <w:p>
      <w:r>
        <w:t xml:space="preserve">Rasva, kuten proteiinikin, on ravintoaine.</w:t>
      </w:r>
    </w:p>
    <w:p>
      <w:r>
        <w:rPr>
          <w:b/>
        </w:rPr>
        <w:t xml:space="preserve">Esimerkki 0,6362</w:t>
      </w:r>
    </w:p>
    <w:p>
      <w:r>
        <w:t xml:space="preserve">Tosiasia: maaeläimet käyttävät keuhkoja ilman hengittämiseen. Aihe: keuhkot keuhkorakkulat.</w:t>
      </w:r>
    </w:p>
    <w:p>
      <w:r>
        <w:rPr>
          <w:b/>
        </w:rPr>
        <w:t xml:space="preserve">Tulos</w:t>
      </w:r>
    </w:p>
    <w:p>
      <w:r>
        <w:t xml:space="preserve">Kaasujen vaihto tapahtuu keuhkojen keuhkorakkuloissa .</w:t>
      </w:r>
    </w:p>
    <w:p>
      <w:r>
        <w:rPr>
          <w:b/>
        </w:rPr>
        <w:t xml:space="preserve">Tulos</w:t>
      </w:r>
    </w:p>
    <w:p>
      <w:r>
        <w:t xml:space="preserve">Keuhkojen sisällä on pieniä säkkejä, joita kutsutaan keuhkorakkuloiksi.</w:t>
      </w:r>
    </w:p>
    <w:p>
      <w:r>
        <w:rPr>
          <w:b/>
        </w:rPr>
        <w:t xml:space="preserve">Esimerkki 0,6363</w:t>
      </w:r>
    </w:p>
    <w:p>
      <w:r>
        <w:t xml:space="preserve">Fakta: Istukkanisäkkäät ovat hallitsevia maalla eläviä nisäkkäitä. Aihe: Istukkaiset vallitsevat.</w:t>
      </w:r>
    </w:p>
    <w:p>
      <w:r>
        <w:rPr>
          <w:b/>
        </w:rPr>
        <w:t xml:space="preserve">Tulos</w:t>
      </w:r>
    </w:p>
    <w:p>
      <w:r>
        <w:t xml:space="preserve">Istukkanisäkkäät Istukkanisäkkäillä on kohtu.</w:t>
      </w:r>
    </w:p>
    <w:p>
      <w:r>
        <w:rPr>
          <w:b/>
        </w:rPr>
        <w:t xml:space="preserve">Esimerkki 0,6364</w:t>
      </w:r>
    </w:p>
    <w:p>
      <w:r>
        <w:t xml:space="preserve">Fakta: Erakkoravut käyttävät kuolleiden etanoiden kuoria asunnokseen. Aihe: Erakkorapujen kodit.</w:t>
      </w:r>
    </w:p>
    <w:p>
      <w:r>
        <w:rPr>
          <w:b/>
        </w:rPr>
        <w:t xml:space="preserve">Tulos</w:t>
      </w:r>
    </w:p>
    <w:p>
      <w:r>
        <w:t xml:space="preserve">Useimmat ravut ovat haaskalintuja, kuten tyypillinen erakkorapu .</w:t>
      </w:r>
    </w:p>
    <w:p>
      <w:r>
        <w:rPr>
          <w:b/>
        </w:rPr>
        <w:t xml:space="preserve">Esimerkki 0,6365</w:t>
      </w:r>
    </w:p>
    <w:p>
      <w:r>
        <w:t xml:space="preserve">Fakta: Hormonit ohjaavat monia solujen toimintoja, joten ne ovat erittäin tärkeitä homeostaasin kannalta. Aihe: Hormonihomeostaatti.</w:t>
      </w:r>
    </w:p>
    <w:p>
      <w:r>
        <w:rPr>
          <w:b/>
        </w:rPr>
        <w:t xml:space="preserve">Tulos</w:t>
      </w:r>
    </w:p>
    <w:p>
      <w:r>
        <w:t xml:space="preserve">Kasvuhormoni on tärkeä hormoni, joka vähenee ikääntymisen myötä.</w:t>
      </w:r>
    </w:p>
    <w:p>
      <w:r>
        <w:rPr>
          <w:b/>
        </w:rPr>
        <w:t xml:space="preserve">Esimerkki 0,6366</w:t>
      </w:r>
    </w:p>
    <w:p>
      <w:r>
        <w:t xml:space="preserve">Fakta: mittanauhaa käytetään pituuden mittaamiseen. Aihe: pituus koko.</w:t>
      </w:r>
    </w:p>
    <w:p>
      <w:r>
        <w:rPr>
          <w:b/>
        </w:rPr>
        <w:t xml:space="preserve">Tulos</w:t>
      </w:r>
    </w:p>
    <w:p>
      <w:r>
        <w:t xml:space="preserve">Kaikki koot ovat kokonaispituutta.</w:t>
      </w:r>
    </w:p>
    <w:p>
      <w:r>
        <w:rPr>
          <w:b/>
        </w:rPr>
        <w:t xml:space="preserve">Esimerkki 0,6367</w:t>
      </w:r>
    </w:p>
    <w:p>
      <w:r>
        <w:t xml:space="preserve">Tosiasia: Useimmat ihmiset selviävät vain muutaman päivän ilman vettä. Aihe: ihmiset vesi kuivuminen.</w:t>
      </w:r>
    </w:p>
    <w:p>
      <w:r>
        <w:rPr>
          <w:b/>
        </w:rPr>
        <w:t xml:space="preserve">Tulos</w:t>
      </w:r>
    </w:p>
    <w:p>
      <w:r>
        <w:t xml:space="preserve">Ilman runsasta juomavettä ihmiset kuivuvat.</w:t>
      </w:r>
    </w:p>
    <w:p>
      <w:r>
        <w:rPr>
          <w:b/>
        </w:rPr>
        <w:t xml:space="preserve">Esimerkki 0,6368</w:t>
      </w:r>
    </w:p>
    <w:p>
      <w:r>
        <w:t xml:space="preserve">Fakta: Bakteerit ovat maapallon monimuotoisin ja runsain eliöryhmä. Aihe: Bakteerit.</w:t>
      </w:r>
    </w:p>
    <w:p>
      <w:r>
        <w:rPr>
          <w:b/>
        </w:rPr>
        <w:t xml:space="preserve">Tulos</w:t>
      </w:r>
    </w:p>
    <w:p>
      <w:r>
        <w:t xml:space="preserve">Antibiootit tappavat hyviä bakteereja yhdessä huonojen bakteerien kanssa.</w:t>
      </w:r>
    </w:p>
    <w:p>
      <w:r>
        <w:rPr>
          <w:b/>
        </w:rPr>
        <w:t xml:space="preserve">Esimerkki 0,6369</w:t>
      </w:r>
    </w:p>
    <w:p>
      <w:r>
        <w:t xml:space="preserve">Fakta: uhkaava käyttäytyminen aiheuttaa eläimissä taistelu- tai pakoreaktion. Aihe: kontrolloi taistelu- tai pakoreaktiota.</w:t>
      </w:r>
    </w:p>
    <w:p>
      <w:r>
        <w:rPr>
          <w:b/>
        </w:rPr>
        <w:t xml:space="preserve">Tulos</w:t>
      </w:r>
    </w:p>
    <w:p>
      <w:r>
        <w:t xml:space="preserve">Pelko aiheuttaa myös adrenaliinin nousun, joka on osa taistelu- tai pakoreaktiota.</w:t>
      </w:r>
    </w:p>
    <w:p>
      <w:r>
        <w:rPr>
          <w:b/>
        </w:rPr>
        <w:t xml:space="preserve">Esimerkki 0,6370</w:t>
      </w:r>
    </w:p>
    <w:p>
      <w:r>
        <w:t xml:space="preserve">Fakta: Allergiaa aiheuttavaa antigeenia kutsutaan allergeeniksi. Aihe: allergia.</w:t>
      </w:r>
    </w:p>
    <w:p>
      <w:r>
        <w:rPr>
          <w:b/>
        </w:rPr>
        <w:t xml:space="preserve">Tulos</w:t>
      </w:r>
    </w:p>
    <w:p>
      <w:r>
        <w:t xml:space="preserve">Yleisimmät allergiat ovat kausiallergioita.</w:t>
      </w:r>
    </w:p>
    <w:p>
      <w:r>
        <w:rPr>
          <w:b/>
        </w:rPr>
        <w:t xml:space="preserve">Esimerkki 0,6371</w:t>
      </w:r>
    </w:p>
    <w:p>
      <w:r>
        <w:t xml:space="preserve">Fakta: energiaa käytetään rakennuksen lämmitykseen lämmitysjärjestelmän avulla. Aihe: Lämpöpumppu lämmittää rakennusta.</w:t>
      </w:r>
    </w:p>
    <w:p>
      <w:r>
        <w:rPr>
          <w:b/>
        </w:rPr>
        <w:t xml:space="preserve">Tulos</w:t>
      </w:r>
    </w:p>
    <w:p>
      <w:r>
        <w:t xml:space="preserve">Passiivisessa aurinkolämpöenergiassa rakennuksia lämmitetään suoralla auringonvalolla.</w:t>
      </w:r>
    </w:p>
    <w:p>
      <w:r>
        <w:rPr>
          <w:b/>
        </w:rPr>
        <w:t xml:space="preserve">Esimerkki 0,6372</w:t>
      </w:r>
    </w:p>
    <w:p>
      <w:r>
        <w:t xml:space="preserve">Fakta: Evoluutio tapahtuu luonnonvalinnaksi kutsutun prosessin avulla. Aihe: luonnonvalinta.</w:t>
      </w:r>
    </w:p>
    <w:p>
      <w:r>
        <w:rPr>
          <w:b/>
        </w:rPr>
        <w:t xml:space="preserve">Tulos</w:t>
      </w:r>
    </w:p>
    <w:p>
      <w:r>
        <w:t xml:space="preserve">Keskustellaan sopeutumisesta ja luonnonvalinnasta.</w:t>
      </w:r>
    </w:p>
    <w:p>
      <w:r>
        <w:rPr>
          <w:b/>
        </w:rPr>
        <w:t xml:space="preserve">Tulos</w:t>
      </w:r>
    </w:p>
    <w:p>
      <w:r>
        <w:t xml:space="preserve">Sopeutuminen on luonnonvalinnan tulos.</w:t>
      </w:r>
    </w:p>
    <w:p>
      <w:r>
        <w:rPr>
          <w:b/>
        </w:rPr>
        <w:t xml:space="preserve">Tulos</w:t>
      </w:r>
    </w:p>
    <w:p>
      <w:r>
        <w:t xml:space="preserve">Luonnonvalinta on sopeutuvaa.</w:t>
      </w:r>
    </w:p>
    <w:p>
      <w:r>
        <w:rPr>
          <w:b/>
        </w:rPr>
        <w:t xml:space="preserve">Tulos</w:t>
      </w:r>
    </w:p>
    <w:p>
      <w:r>
        <w:t xml:space="preserve">Luonnonvalinta on erilaista lisääntymistä.</w:t>
      </w:r>
    </w:p>
    <w:p>
      <w:r>
        <w:rPr>
          <w:b/>
        </w:rPr>
        <w:t xml:space="preserve">Tulos</w:t>
      </w:r>
    </w:p>
    <w:p>
      <w:r>
        <w:t xml:space="preserve">Luonnonvalinnan oletetaan olevan luonnon lajittelumekanismi.</w:t>
      </w:r>
    </w:p>
    <w:p>
      <w:r>
        <w:rPr>
          <w:b/>
        </w:rPr>
        <w:t xml:space="preserve">Tulos</w:t>
      </w:r>
    </w:p>
    <w:p>
      <w:r>
        <w:t xml:space="preserve">Luonnonvalinta valitsee vain toiminnallisesti edullisia järjestelmiä.</w:t>
      </w:r>
    </w:p>
    <w:p>
      <w:r>
        <w:rPr>
          <w:b/>
        </w:rPr>
        <w:t xml:space="preserve">Esimerkki 0,6373</w:t>
      </w:r>
    </w:p>
    <w:p>
      <w:r>
        <w:t xml:space="preserve">Tosiasia: ruoalla on myönteinen vaikutus elimistön terveyteen. Aihe: Ruokahaluttomuus.</w:t>
      </w:r>
    </w:p>
    <w:p>
      <w:r>
        <w:rPr>
          <w:b/>
        </w:rPr>
        <w:t xml:space="preserve">Tulos</w:t>
      </w:r>
    </w:p>
    <w:p>
      <w:r>
        <w:t xml:space="preserve">Jos elintarvikkeiden jakelu lopetetaan, kymmeniä tuhansia uhkaa nälänhätä.</w:t>
      </w:r>
    </w:p>
    <w:p>
      <w:r>
        <w:rPr>
          <w:b/>
        </w:rPr>
        <w:t xml:space="preserve">Esimerkki 0,6374</w:t>
      </w:r>
    </w:p>
    <w:p>
      <w:r>
        <w:t xml:space="preserve">Fakta: jotkut linnut käyttävät nokkaa saaliin pyydystämiseen. Aihe: lintujen nokka.</w:t>
      </w:r>
    </w:p>
    <w:p>
      <w:r>
        <w:rPr>
          <w:b/>
        </w:rPr>
        <w:t xml:space="preserve">Tulos</w:t>
      </w:r>
    </w:p>
    <w:p>
      <w:r>
        <w:t xml:space="preserve">Linnuilla on nokka tai nokka.</w:t>
      </w:r>
    </w:p>
    <w:p>
      <w:r>
        <w:rPr>
          <w:b/>
        </w:rPr>
        <w:t xml:space="preserve">Esimerkki 0,6375</w:t>
      </w:r>
    </w:p>
    <w:p>
      <w:r>
        <w:t xml:space="preserve">Tosiasia: Useimmat ihmiset selviävät vain muutaman päivän ilman vettä. Aihe: vesi ihmiset.</w:t>
      </w:r>
    </w:p>
    <w:p>
      <w:r>
        <w:rPr>
          <w:b/>
        </w:rPr>
        <w:t xml:space="preserve">Tulos</w:t>
      </w:r>
    </w:p>
    <w:p>
      <w:r>
        <w:t xml:space="preserve">Lähes 200 000 ihmistä juo tätä vettä.</w:t>
      </w:r>
    </w:p>
    <w:p>
      <w:r>
        <w:rPr>
          <w:b/>
        </w:rPr>
        <w:t xml:space="preserve">Esimerkki 0,6376</w:t>
      </w:r>
    </w:p>
    <w:p>
      <w:r>
        <w:t xml:space="preserve">Fakta: uhkaava käyttäytyminen aiheuttaa eläimissä taistelu- tai pakoreaktion. Aihe: Väkivalta on uhkaavaa.</w:t>
      </w:r>
    </w:p>
    <w:p>
      <w:r>
        <w:rPr>
          <w:b/>
        </w:rPr>
        <w:t xml:space="preserve">Tulos</w:t>
      </w:r>
    </w:p>
    <w:p>
      <w:r>
        <w:t xml:space="preserve">Väkivalta uhkaa kaikkia.</w:t>
      </w:r>
    </w:p>
    <w:p>
      <w:r>
        <w:rPr>
          <w:b/>
        </w:rPr>
        <w:t xml:space="preserve">Esimerkki 0,6377</w:t>
      </w:r>
    </w:p>
    <w:p>
      <w:r>
        <w:t xml:space="preserve">Fakta: liesi tuottaa lämpöä ruoanlaittoon. Aihe: tuottaa lämpöä.</w:t>
      </w:r>
    </w:p>
    <w:p>
      <w:r>
        <w:rPr>
          <w:b/>
        </w:rPr>
        <w:t xml:space="preserve">Tulos</w:t>
      </w:r>
    </w:p>
    <w:p>
      <w:r>
        <w:t xml:space="preserve">Metaboliset reaktiot tuottavat lämpöä.</w:t>
      </w:r>
    </w:p>
    <w:p>
      <w:r>
        <w:rPr>
          <w:b/>
        </w:rPr>
        <w:t xml:space="preserve">Esimerkki 0,6378</w:t>
      </w:r>
    </w:p>
    <w:p>
      <w:r>
        <w:t xml:space="preserve">Fakta: maaperän bakteerit muuttavat ilmakehän typen kasvien käyttökelpoiseksi. Aihe: typpikasvi.</w:t>
      </w:r>
    </w:p>
    <w:p>
      <w:r>
        <w:rPr>
          <w:b/>
        </w:rPr>
        <w:t xml:space="preserve">Tulos</w:t>
      </w:r>
    </w:p>
    <w:p>
      <w:r>
        <w:t xml:space="preserve">Kasvi lisää typpeä maaperään.</w:t>
      </w:r>
    </w:p>
    <w:p>
      <w:r>
        <w:rPr>
          <w:b/>
        </w:rPr>
        <w:t xml:space="preserve">Esimerkki 0,6379</w:t>
      </w:r>
    </w:p>
    <w:p>
      <w:r>
        <w:t xml:space="preserve">Tosiasia: useimmat kanjonit muodostuvat virtaavien jokien pitkän ajan kuluessa tapahtuneen eroosion seurauksena. Aihe: kanjonin syvyys.</w:t>
      </w:r>
    </w:p>
    <w:p>
      <w:r>
        <w:rPr>
          <w:b/>
        </w:rPr>
        <w:t xml:space="preserve">Tulos</w:t>
      </w:r>
    </w:p>
    <w:p>
      <w:r>
        <w:t xml:space="preserve">Syviä kanjoneita ja laaksoja kaivetaan esiin.</w:t>
      </w:r>
    </w:p>
    <w:p>
      <w:r>
        <w:rPr>
          <w:b/>
        </w:rPr>
        <w:t xml:space="preserve">Esimerkki 0,6380</w:t>
      </w:r>
    </w:p>
    <w:p>
      <w:r>
        <w:t xml:space="preserve">Fakta: Monet hermoradat yhdistävät pikkuaivoja ja liikehermosoluja koko kehossa. Aihe: Pikkuaivot.</w:t>
      </w:r>
    </w:p>
    <w:p>
      <w:r>
        <w:rPr>
          <w:b/>
        </w:rPr>
        <w:t xml:space="preserve">Tulos</w:t>
      </w:r>
    </w:p>
    <w:p>
      <w:r>
        <w:t xml:space="preserve">Aivorungon selkäpuolella on pikkuaivot .</w:t>
      </w:r>
    </w:p>
    <w:p>
      <w:r>
        <w:rPr>
          <w:b/>
        </w:rPr>
        <w:t xml:space="preserve">Tulos</w:t>
      </w:r>
    </w:p>
    <w:p>
      <w:r>
        <w:t xml:space="preserve">Jos puristus kohdistuu pikkuaivoihin, koordinaatiotoiminnot voivat häiriintyä.</w:t>
      </w:r>
    </w:p>
    <w:p>
      <w:r>
        <w:rPr>
          <w:b/>
        </w:rPr>
        <w:t xml:space="preserve">Esimerkki 0,6381</w:t>
      </w:r>
    </w:p>
    <w:p>
      <w:r>
        <w:t xml:space="preserve">Fakta: Vapina syntyy, kun monet lihakset supistuvat vähän kerralla. Aihe: Vapina supistuu.</w:t>
      </w:r>
    </w:p>
    <w:p>
      <w:r>
        <w:rPr>
          <w:b/>
        </w:rPr>
        <w:t xml:space="preserve">Tulos</w:t>
      </w:r>
    </w:p>
    <w:p>
      <w:r>
        <w:t xml:space="preserve">Tahattomat supistukset, vapina, aiheuttavat lämmön tuotantoa.</w:t>
      </w:r>
    </w:p>
    <w:p>
      <w:r>
        <w:rPr>
          <w:b/>
        </w:rPr>
        <w:t xml:space="preserve">Esimerkki 0,6382</w:t>
      </w:r>
    </w:p>
    <w:p>
      <w:r>
        <w:t xml:space="preserve">Fakta: Kaste muodostuu, kun vesihöyry tiivistyy yön aikana. Aihe: Kaste helmeilee vettä.</w:t>
      </w:r>
    </w:p>
    <w:p>
      <w:r>
        <w:rPr>
          <w:b/>
        </w:rPr>
        <w:t xml:space="preserve">Tulos</w:t>
      </w:r>
    </w:p>
    <w:p>
      <w:r>
        <w:t xml:space="preserve">Kastepisarat Vesipisarat, jotka laskeutuvat, kun ilma jäähtyy ja siinä oleva vesihöyry tiivistyy.</w:t>
      </w:r>
    </w:p>
    <w:p>
      <w:r>
        <w:rPr>
          <w:b/>
        </w:rPr>
        <w:t xml:space="preserve">Esimerkki 0,6383</w:t>
      </w:r>
    </w:p>
    <w:p>
      <w:r>
        <w:t xml:space="preserve">Fakta: laseria käytetään valon tuottamiseen. Aihe: Mitä valo on.</w:t>
      </w:r>
    </w:p>
    <w:p>
      <w:r>
        <w:rPr>
          <w:b/>
        </w:rPr>
        <w:t xml:space="preserve">Tulos</w:t>
      </w:r>
    </w:p>
    <w:p>
      <w:r>
        <w:t xml:space="preserve">Valo paljastaa pimeydessä piilevän.</w:t>
      </w:r>
    </w:p>
    <w:p>
      <w:r>
        <w:rPr>
          <w:b/>
        </w:rPr>
        <w:t xml:space="preserve">Esimerkki 0,6384</w:t>
      </w:r>
    </w:p>
    <w:p>
      <w:r>
        <w:t xml:space="preserve">Fakta: Tuottajat valmistavat ruokaa epäorgaanisista molekyyleistä. Aihe: tuottaja-autotrofinen.</w:t>
      </w:r>
    </w:p>
    <w:p>
      <w:r>
        <w:rPr>
          <w:b/>
        </w:rPr>
        <w:t xml:space="preserve">Tulos</w:t>
      </w:r>
    </w:p>
    <w:p>
      <w:r>
        <w:t xml:space="preserve">Autotrofeja kutsutaan tuottajiksi.</w:t>
      </w:r>
    </w:p>
    <w:p>
      <w:r>
        <w:rPr>
          <w:b/>
        </w:rPr>
        <w:t xml:space="preserve">Esimerkki 0,6385</w:t>
      </w:r>
    </w:p>
    <w:p>
      <w:r>
        <w:t xml:space="preserve">Fakta: Eläin voi käyttää pitkää häntää liikkumiseen vedessä. Aihe: Pitkää häntää voi käyttää veden läpi liikkumiseen.</w:t>
      </w:r>
    </w:p>
    <w:p>
      <w:r>
        <w:rPr>
          <w:b/>
        </w:rPr>
        <w:t xml:space="preserve">Tulos</w:t>
      </w:r>
    </w:p>
    <w:p>
      <w:r>
        <w:t xml:space="preserve">Salamantereilla on pitkä häntä, jota ne käyttävät uintiin.</w:t>
      </w:r>
    </w:p>
    <w:p>
      <w:r>
        <w:rPr>
          <w:b/>
        </w:rPr>
        <w:t xml:space="preserve">Esimerkki 0,6386</w:t>
      </w:r>
    </w:p>
    <w:p>
      <w:r>
        <w:t xml:space="preserve">Fakta: jotkut kasvit käyttävät vahamaisia lehtiä veden varastointiin. Aihe: Kasvit varastoimassa vettä.</w:t>
      </w:r>
    </w:p>
    <w:p>
      <w:r>
        <w:rPr>
          <w:b/>
        </w:rPr>
        <w:t xml:space="preserve">Tulos</w:t>
      </w:r>
    </w:p>
    <w:p>
      <w:r>
        <w:t xml:space="preserve">Kasveilla on monia tapoja säästää tai varastoida vettä.</w:t>
      </w:r>
    </w:p>
    <w:p>
      <w:r>
        <w:rPr>
          <w:b/>
        </w:rPr>
        <w:t xml:space="preserve">Esimerkki 0,6387</w:t>
      </w:r>
    </w:p>
    <w:p>
      <w:r>
        <w:t xml:space="preserve">Tosiasia: Hiekkasärkkä muodostuu veden siirtäessä sedimenttiä alavirtaan. Aihe: sedimentti.</w:t>
      </w:r>
    </w:p>
    <w:p>
      <w:r>
        <w:rPr>
          <w:b/>
        </w:rPr>
        <w:t xml:space="preserve">Tulos</w:t>
      </w:r>
    </w:p>
    <w:p>
      <w:r>
        <w:t xml:space="preserve">Mineraaliset sedimentit ovat normaaleja.</w:t>
      </w:r>
    </w:p>
    <w:p>
      <w:r>
        <w:rPr>
          <w:b/>
        </w:rPr>
        <w:t xml:space="preserve">Esimerkki 0,6388</w:t>
      </w:r>
    </w:p>
    <w:p>
      <w:r>
        <w:t xml:space="preserve">Fakta: pannua käytetään ruoanvalmistukseen lämmittämällä ruokaa siinä liedellä. Aihe: ruoka kana.</w:t>
      </w:r>
    </w:p>
    <w:p>
      <w:r>
        <w:rPr>
          <w:b/>
        </w:rPr>
        <w:t xml:space="preserve">Tulos</w:t>
      </w:r>
    </w:p>
    <w:p>
      <w:r>
        <w:t xml:space="preserve">Ruokaa, kuten kanaa ja perunoita, suositellaan.</w:t>
      </w:r>
    </w:p>
    <w:p>
      <w:r>
        <w:rPr>
          <w:b/>
        </w:rPr>
        <w:t xml:space="preserve">Esimerkki 0,6389</w:t>
      </w:r>
    </w:p>
    <w:p>
      <w:r>
        <w:t xml:space="preserve">Tosiasia: Kaikki eläimet ovat heterotrofisia. Aihe: Kissaeläimet.</w:t>
      </w:r>
    </w:p>
    <w:p>
      <w:r>
        <w:rPr>
          <w:b/>
        </w:rPr>
        <w:t xml:space="preserve">Tulos</w:t>
      </w:r>
    </w:p>
    <w:p>
      <w:r>
        <w:t xml:space="preserve">Kaikki kissat ovat eläimiä.</w:t>
      </w:r>
    </w:p>
    <w:p>
      <w:r>
        <w:rPr>
          <w:b/>
        </w:rPr>
        <w:t xml:space="preserve">Esimerkki 0,6390</w:t>
      </w:r>
    </w:p>
    <w:p>
      <w:r>
        <w:t xml:space="preserve">Fakta: Joillakin kasvinsyöjillä on useampi kuin yksi vatsa. Aihe: useampi kuin yksi vatsa.</w:t>
      </w:r>
    </w:p>
    <w:p>
      <w:r>
        <w:rPr>
          <w:b/>
        </w:rPr>
        <w:t xml:space="preserve">Tulos</w:t>
      </w:r>
    </w:p>
    <w:p>
      <w:r>
        <w:t xml:space="preserve">Kameleilla on lehmien tavoin useampi kuin yksi vatsa.</w:t>
      </w:r>
    </w:p>
    <w:p>
      <w:r>
        <w:rPr>
          <w:b/>
        </w:rPr>
        <w:t xml:space="preserve">Esimerkki 0,6391</w:t>
      </w:r>
    </w:p>
    <w:p>
      <w:r>
        <w:t xml:space="preserve">Fakta: sulaminen tapahtuu, kun kiinteää ainetta kuumennetaan sen sulamispisteen yläpuolelle. Aihe: sulamispisteen yläpuolella palaa.</w:t>
      </w:r>
    </w:p>
    <w:p>
      <w:r>
        <w:rPr>
          <w:b/>
        </w:rPr>
        <w:t xml:space="preserve">Tulos</w:t>
      </w:r>
    </w:p>
    <w:p>
      <w:r>
        <w:t xml:space="preserve">Pehmeämmän sulamispisteen omaavaa vahaa käytetään tasaisesti palavan kynttilän aikaansaamiseksi.</w:t>
      </w:r>
    </w:p>
    <w:p>
      <w:r>
        <w:rPr>
          <w:b/>
        </w:rPr>
        <w:t xml:space="preserve">Esimerkki 0,6392</w:t>
      </w:r>
    </w:p>
    <w:p>
      <w:r>
        <w:t xml:space="preserve">Fakta: kun eläin liikkuu, kemiallinen energia muuttuu mekaaniseksi energiaksi. Aihe: lehmä eläin.</w:t>
      </w:r>
    </w:p>
    <w:p>
      <w:r>
        <w:rPr>
          <w:b/>
        </w:rPr>
        <w:t xml:space="preserve">Tulos</w:t>
      </w:r>
    </w:p>
    <w:p>
      <w:r>
        <w:t xml:space="preserve">Lehmät ovat sosiaalisia eläimiä.</w:t>
      </w:r>
    </w:p>
    <w:p>
      <w:r>
        <w:rPr>
          <w:b/>
        </w:rPr>
        <w:t xml:space="preserve">Esimerkki 0,6393</w:t>
      </w:r>
    </w:p>
    <w:p>
      <w:r>
        <w:t xml:space="preserve">Tosiasia: solujen jakautuminen aiheuttaa usein kasvua. Aihe: solunjakautuminen kasvu.</w:t>
      </w:r>
    </w:p>
    <w:p>
      <w:r>
        <w:rPr>
          <w:b/>
        </w:rPr>
        <w:t xml:space="preserve">Tulos</w:t>
      </w:r>
    </w:p>
    <w:p>
      <w:r>
        <w:t xml:space="preserve">Solujen jakautuminen on välttämätöntä kasvulle, korjaukselle, korvautumiselle ja lisääntymiselle.</w:t>
      </w:r>
    </w:p>
    <w:p>
      <w:r>
        <w:rPr>
          <w:b/>
        </w:rPr>
        <w:t xml:space="preserve">Esimerkki 0,6394</w:t>
      </w:r>
    </w:p>
    <w:p>
      <w:r>
        <w:t xml:space="preserve">Fakta: Kemiallinen ruoansulatus tapahtuu pääasiassa ohutsuolessa. Aihe: ohutsuoli kemiallinen.</w:t>
      </w:r>
    </w:p>
    <w:p>
      <w:r>
        <w:rPr>
          <w:b/>
        </w:rPr>
        <w:t xml:space="preserve">Tulos</w:t>
      </w:r>
    </w:p>
    <w:p>
      <w:r>
        <w:t xml:space="preserve">Ruoan kemiallinen sulatus ja imeytyminen tapahtuu ohutsuolessa.</w:t>
      </w:r>
    </w:p>
    <w:p>
      <w:r>
        <w:rPr>
          <w:b/>
        </w:rPr>
        <w:t xml:space="preserve">Esimerkki 0,6395</w:t>
      </w:r>
    </w:p>
    <w:p>
      <w:r>
        <w:t xml:space="preserve">Tosiasia: kasvihuonetta käytetään kasvien suojaamiseen kylmältä. Aihe: kasvit kylmää.</w:t>
      </w:r>
    </w:p>
    <w:p>
      <w:r>
        <w:rPr>
          <w:b/>
        </w:rPr>
        <w:t xml:space="preserve">Tulos</w:t>
      </w:r>
    </w:p>
    <w:p>
      <w:r>
        <w:t xml:space="preserve">Ruukkuihin istutetut sipulit ovat erityisen alttiita kylmävahingoille.</w:t>
      </w:r>
    </w:p>
    <w:p>
      <w:r>
        <w:rPr>
          <w:b/>
        </w:rPr>
        <w:t xml:space="preserve">Esimerkki 0,6396</w:t>
      </w:r>
    </w:p>
    <w:p>
      <w:r>
        <w:t xml:space="preserve">Tosiasia: jos esine on auringonvalossa, se imee itseensä aurinkoenergiaa. Aihe: esine hattu.</w:t>
      </w:r>
    </w:p>
    <w:p>
      <w:r>
        <w:rPr>
          <w:b/>
        </w:rPr>
        <w:t xml:space="preserve">Tulos</w:t>
      </w:r>
    </w:p>
    <w:p>
      <w:r>
        <w:t xml:space="preserve">Toinen symbolinen esine on Dintevillen hatussa oleva merkki.</w:t>
      </w:r>
    </w:p>
    <w:p>
      <w:r>
        <w:rPr>
          <w:b/>
        </w:rPr>
        <w:t xml:space="preserve">Esimerkki 0,6397</w:t>
      </w:r>
    </w:p>
    <w:p>
      <w:r>
        <w:t xml:space="preserve">Fakta: DNA:han koodattuja ominaisuuksia kutsutaan geneettisiksi ominaisuuksiksi. Aihe: geneettinen ominaisuus esimerkki.</w:t>
      </w:r>
    </w:p>
    <w:p>
      <w:r>
        <w:rPr>
          <w:b/>
        </w:rPr>
        <w:t xml:space="preserve">Tulos</w:t>
      </w:r>
    </w:p>
    <w:p>
      <w:r>
        <w:t xml:space="preserve">Kuten silmien väri ihmisillä, se on geneettinen ominaisuus.</w:t>
      </w:r>
    </w:p>
    <w:p>
      <w:r>
        <w:rPr>
          <w:b/>
        </w:rPr>
        <w:t xml:space="preserve">Esimerkki 0,6398</w:t>
      </w:r>
    </w:p>
    <w:p>
      <w:r>
        <w:t xml:space="preserve">Fakta: Lipidit voivat koostua pelkistä rasvahapoista tai ne voivat sisältää myös muita molekyylejä. Aihe: Lipidit rasvahapot.</w:t>
      </w:r>
    </w:p>
    <w:p>
      <w:r>
        <w:rPr>
          <w:b/>
        </w:rPr>
        <w:t xml:space="preserve">Tulos</w:t>
      </w:r>
    </w:p>
    <w:p>
      <w:r>
        <w:t xml:space="preserve">Rasvahapot ovat lipidien rakennusaineita.</w:t>
      </w:r>
    </w:p>
    <w:p>
      <w:r>
        <w:rPr>
          <w:b/>
        </w:rPr>
        <w:t xml:space="preserve">Esimerkki 0,6399</w:t>
      </w:r>
    </w:p>
    <w:p>
      <w:r>
        <w:t xml:space="preserve">Tosiasia: ovikello muuntaa sähköenergian ääneksi. Aihe: Paristot tuottavat sähköenergiaa.</w:t>
      </w:r>
    </w:p>
    <w:p>
      <w:r>
        <w:rPr>
          <w:b/>
        </w:rPr>
        <w:t xml:space="preserve">Tulos</w:t>
      </w:r>
    </w:p>
    <w:p>
      <w:r>
        <w:t xml:space="preserve">Akut muuttavat kemiallisen energian sähköenergiaksi.</w:t>
      </w:r>
    </w:p>
    <w:p>
      <w:r>
        <w:rPr>
          <w:b/>
        </w:rPr>
        <w:t xml:space="preserve">Esimerkki 0,6400</w:t>
      </w:r>
    </w:p>
    <w:p>
      <w:r>
        <w:t xml:space="preserve">Tosiasia: tulen tuulettaminen lisää happea tulen lähellä. Aihe: tulipalo palaminen.</w:t>
      </w:r>
    </w:p>
    <w:p>
      <w:r>
        <w:rPr>
          <w:b/>
        </w:rPr>
        <w:t xml:space="preserve">Tulos</w:t>
      </w:r>
    </w:p>
    <w:p>
      <w:r>
        <w:t xml:space="preserve">Tuli on palamisreaktio.</w:t>
      </w:r>
    </w:p>
    <w:p>
      <w:r>
        <w:rPr>
          <w:b/>
        </w:rPr>
        <w:t xml:space="preserve">Esimerkki 0.6401</w:t>
      </w:r>
    </w:p>
    <w:p>
      <w:r>
        <w:t xml:space="preserve">Tosiasia: Järvet ovat yleensä suurempia ja syvempiä kuin lammet. Aihe: järvet loch ness.</w:t>
      </w:r>
    </w:p>
    <w:p>
      <w:r>
        <w:rPr>
          <w:b/>
        </w:rPr>
        <w:t xml:space="preserve">Tulos</w:t>
      </w:r>
    </w:p>
    <w:p>
      <w:r>
        <w:t xml:space="preserve">Skotlannin järvet, kuten kuuluisa Loch Ness, ovat jäätikköjärviä.</w:t>
      </w:r>
    </w:p>
    <w:p>
      <w:r>
        <w:rPr>
          <w:b/>
        </w:rPr>
        <w:t xml:space="preserve">Esimerkki 0.6402</w:t>
      </w:r>
    </w:p>
    <w:p>
      <w:r>
        <w:t xml:space="preserve">Fakta: Sienillä on erityisiä rakenteita, joiden avulla ne pystyvät tunkeutumaan isäntäänsä. Aihe: Sienet isäntä.</w:t>
      </w:r>
    </w:p>
    <w:p>
      <w:r>
        <w:rPr>
          <w:b/>
        </w:rPr>
        <w:t xml:space="preserve">Tulos</w:t>
      </w:r>
    </w:p>
    <w:p>
      <w:r>
        <w:t xml:space="preserve">Bakteerit, sienet ja virukset tunkeutuvat isäntään ja aiheuttavat taudin.</w:t>
      </w:r>
    </w:p>
    <w:p>
      <w:r>
        <w:rPr>
          <w:b/>
        </w:rPr>
        <w:t xml:space="preserve">Tulos</w:t>
      </w:r>
    </w:p>
    <w:p>
      <w:r>
        <w:t xml:space="preserve">Isäntäspesifisyyttä havaittiin myös joidenkin sienten ja puulajien osalta.</w:t>
      </w:r>
    </w:p>
    <w:p>
      <w:r>
        <w:rPr>
          <w:b/>
        </w:rPr>
        <w:t xml:space="preserve">Esimerkki 0.6403</w:t>
      </w:r>
    </w:p>
    <w:p>
      <w:r>
        <w:t xml:space="preserve">Fakta: radiota käytetään viestintään. Aihe: Viestintä on tärkeää sodan aikana.</w:t>
      </w:r>
    </w:p>
    <w:p>
      <w:r>
        <w:rPr>
          <w:b/>
        </w:rPr>
        <w:t xml:space="preserve">Tulos</w:t>
      </w:r>
    </w:p>
    <w:p>
      <w:r>
        <w:t xml:space="preserve">Sisäinen viestintä on erittäin tärkeää kaikissa hätätilanteissa.</w:t>
      </w:r>
    </w:p>
    <w:p>
      <w:r>
        <w:rPr>
          <w:b/>
        </w:rPr>
        <w:t xml:space="preserve">Esimerkki 0.6404</w:t>
      </w:r>
    </w:p>
    <w:p>
      <w:r>
        <w:t xml:space="preserve">Fakta: vesi aiheuttaa valon taittumista. Aihe: valon taittuminen.</w:t>
      </w:r>
    </w:p>
    <w:p>
      <w:r>
        <w:rPr>
          <w:b/>
        </w:rPr>
        <w:t xml:space="preserve">Tulos</w:t>
      </w:r>
    </w:p>
    <w:p>
      <w:r>
        <w:t xml:space="preserve">Halot syntyvät valon taittumisesta.</w:t>
      </w:r>
    </w:p>
    <w:p>
      <w:r>
        <w:rPr>
          <w:b/>
        </w:rPr>
        <w:t xml:space="preserve">Tulos</w:t>
      </w:r>
    </w:p>
    <w:p>
      <w:r>
        <w:t xml:space="preserve">Taittunut valo voi olla petollinen.</w:t>
      </w:r>
    </w:p>
    <w:p>
      <w:r>
        <w:rPr>
          <w:b/>
        </w:rPr>
        <w:t xml:space="preserve">Tulos</w:t>
      </w:r>
    </w:p>
    <w:p>
      <w:r>
        <w:t xml:space="preserve">Taittuminen on valonsäteen taipumista.</w:t>
      </w:r>
    </w:p>
    <w:p>
      <w:r>
        <w:rPr>
          <w:b/>
        </w:rPr>
        <w:t xml:space="preserve">Esimerkki 0,6405</w:t>
      </w:r>
    </w:p>
    <w:p>
      <w:r>
        <w:t xml:space="preserve">Fakta: Virtaava vesi voi hitaasti liuottaa hiiltä sedimenttikivestä. Aihe: sedimenttikivi.</w:t>
      </w:r>
    </w:p>
    <w:p>
      <w:r>
        <w:rPr>
          <w:b/>
        </w:rPr>
        <w:t xml:space="preserve">Tulos</w:t>
      </w:r>
    </w:p>
    <w:p>
      <w:r>
        <w:t xml:space="preserve">Kalkkikivi on eräänlainen sedimenttikivi.</w:t>
      </w:r>
    </w:p>
    <w:p>
      <w:r>
        <w:rPr>
          <w:b/>
        </w:rPr>
        <w:t xml:space="preserve">Tulos</w:t>
      </w:r>
    </w:p>
    <w:p>
      <w:r>
        <w:t xml:space="preserve">Kalkkikivi on orgaaninen sedimenttikivi.</w:t>
      </w:r>
    </w:p>
    <w:p>
      <w:r>
        <w:rPr>
          <w:b/>
        </w:rPr>
        <w:t xml:space="preserve">Esimerkki 0,6406</w:t>
      </w:r>
    </w:p>
    <w:p>
      <w:r>
        <w:t xml:space="preserve">Tosiasia: Nisäkkäät voivat tuottaa pieniä lämpöpurkauksia myös vapisemalla. Aihe: Nisäkkäät kylmät.</w:t>
      </w:r>
    </w:p>
    <w:p>
      <w:r>
        <w:rPr>
          <w:b/>
        </w:rPr>
        <w:t xml:space="preserve">Tulos</w:t>
      </w:r>
    </w:p>
    <w:p>
      <w:r>
        <w:t xml:space="preserve">Useimmat nisäkkäät voivat olla aktiivisia myös kylmällä säällä, koska ne ovat lämminverisiä.</w:t>
      </w:r>
    </w:p>
    <w:p>
      <w:r>
        <w:rPr>
          <w:b/>
        </w:rPr>
        <w:t xml:space="preserve">Esimerkki 0.6407</w:t>
      </w:r>
    </w:p>
    <w:p>
      <w:r>
        <w:t xml:space="preserve">Tosiasia: jos esine on valmistettu jostakin materiaalista, sillä on kyseisen materiaalin ominaisuudet. Aihe: materiaalilla on ominaisuuksia esine.</w:t>
      </w:r>
    </w:p>
    <w:p>
      <w:r>
        <w:rPr>
          <w:b/>
        </w:rPr>
        <w:t xml:space="preserve">Tulos</w:t>
      </w:r>
    </w:p>
    <w:p>
      <w:r>
        <w:t xml:space="preserve">Jokaisella pelissä olevalla esineellä on massa, tiheys ja materiaaliominaisuudet.</w:t>
      </w:r>
    </w:p>
    <w:p>
      <w:r>
        <w:rPr>
          <w:b/>
        </w:rPr>
        <w:t xml:space="preserve">Esimerkki 0.6408</w:t>
      </w:r>
    </w:p>
    <w:p>
      <w:r>
        <w:t xml:space="preserve">Fakta: joidenkin eläinten turkki kasvaa paksummaksi, jotta ne pysyvät lämpiminä talvella. Aihe: Karhun turkki lämmittää.</w:t>
      </w:r>
    </w:p>
    <w:p>
      <w:r>
        <w:rPr>
          <w:b/>
        </w:rPr>
        <w:t xml:space="preserve">Tulos</w:t>
      </w:r>
    </w:p>
    <w:p>
      <w:r>
        <w:t xml:space="preserve">Jääkarhut kasvattavat turkkia selviytyäkseen kylmässä.</w:t>
      </w:r>
    </w:p>
    <w:p>
      <w:r>
        <w:rPr>
          <w:b/>
        </w:rPr>
        <w:t xml:space="preserve">Esimerkki 0.6409</w:t>
      </w:r>
    </w:p>
    <w:p>
      <w:r>
        <w:t xml:space="preserve">Fakta: laakso muodostuu joen virtauksesta. Aihe: järvet laaksoissa.</w:t>
      </w:r>
    </w:p>
    <w:p>
      <w:r>
        <w:rPr>
          <w:b/>
        </w:rPr>
        <w:t xml:space="preserve">Tulos</w:t>
      </w:r>
    </w:p>
    <w:p>
      <w:r>
        <w:t xml:space="preserve">Suurin osa laakson pohjista on vanhoja järvipohjia.</w:t>
      </w:r>
    </w:p>
    <w:p>
      <w:r>
        <w:rPr>
          <w:b/>
        </w:rPr>
        <w:t xml:space="preserve">Esimerkki 0,6410</w:t>
      </w:r>
    </w:p>
    <w:p>
      <w:r>
        <w:t xml:space="preserve">Fakta: Jotkin matelijalajit voivat olla useita viikkoja syömättä. Aihe: Ateria on ruoka.</w:t>
      </w:r>
    </w:p>
    <w:p>
      <w:r>
        <w:rPr>
          <w:b/>
        </w:rPr>
        <w:t xml:space="preserve">Tulos</w:t>
      </w:r>
    </w:p>
    <w:p>
      <w:r>
        <w:t xml:space="preserve">Ateriat ovat lämpimiä tai kylmiä valmisruokia.</w:t>
      </w:r>
    </w:p>
    <w:p>
      <w:r>
        <w:rPr>
          <w:b/>
        </w:rPr>
        <w:t xml:space="preserve">Esimerkki 0,6411</w:t>
      </w:r>
    </w:p>
    <w:p>
      <w:r>
        <w:t xml:space="preserve">Fakta: Vaihdevuodet tulevat, kun kuukautiset loppuvat, yleensä keski-ikäisenä. Aihe: Vaihdevuodet tulevat.</w:t>
      </w:r>
    </w:p>
    <w:p>
      <w:r>
        <w:rPr>
          <w:b/>
        </w:rPr>
        <w:t xml:space="preserve">Tulos</w:t>
      </w:r>
    </w:p>
    <w:p>
      <w:r>
        <w:t xml:space="preserve">Määritelmän mukaan vaihdevuodet tulevat, kun kuukautiset loppuvat pysyvästi.</w:t>
      </w:r>
    </w:p>
    <w:p>
      <w:r>
        <w:rPr>
          <w:b/>
        </w:rPr>
        <w:t xml:space="preserve">Esimerkki 0.6412</w:t>
      </w:r>
    </w:p>
    <w:p>
      <w:r>
        <w:t xml:space="preserve">Fakta: Ravintoaineiden imeytyminen tapahtuu pääasiassa ohutsuolessa. Aihe: Ravintoaineiden imeytyminen.</w:t>
      </w:r>
    </w:p>
    <w:p>
      <w:r>
        <w:rPr>
          <w:b/>
        </w:rPr>
        <w:t xml:space="preserve">Tulos</w:t>
      </w:r>
    </w:p>
    <w:p>
      <w:r>
        <w:t xml:space="preserve">Kymmenet lääkkeet estävät ravintoaineiden imeytymistä tai heikentävät ravintoaineita.</w:t>
      </w:r>
    </w:p>
    <w:p>
      <w:r>
        <w:rPr>
          <w:b/>
        </w:rPr>
        <w:t xml:space="preserve">Esimerkki 0,6413</w:t>
      </w:r>
    </w:p>
    <w:p>
      <w:r>
        <w:t xml:space="preserve">Fakta: muna tarvitsee lämpöä selviytyäkseen. Aihe: muna.</w:t>
      </w:r>
    </w:p>
    <w:p>
      <w:r>
        <w:rPr>
          <w:b/>
        </w:rPr>
        <w:t xml:space="preserve">Tulos</w:t>
      </w:r>
    </w:p>
    <w:p>
      <w:r>
        <w:t xml:space="preserve">Munat osoittavat munasarjoissa olevat munat.</w:t>
      </w:r>
    </w:p>
    <w:p>
      <w:r>
        <w:rPr>
          <w:b/>
        </w:rPr>
        <w:t xml:space="preserve">Tulos</w:t>
      </w:r>
    </w:p>
    <w:p>
      <w:r>
        <w:t xml:space="preserve">Munan sisällä kehittyvä kalkkarokäärme saa ravintonsa munan keltuaisesta.</w:t>
      </w:r>
    </w:p>
    <w:p>
      <w:r>
        <w:rPr>
          <w:b/>
        </w:rPr>
        <w:t xml:space="preserve">Esimerkki 0.6414</w:t>
      </w:r>
    </w:p>
    <w:p>
      <w:r>
        <w:t xml:space="preserve">Fakta: värähtelevä aine voi aiheuttaa ääntä. Aihe: ääni desibeli.</w:t>
      </w:r>
    </w:p>
    <w:p>
      <w:r>
        <w:rPr>
          <w:b/>
        </w:rPr>
        <w:t xml:space="preserve">Tulos</w:t>
      </w:r>
    </w:p>
    <w:p>
      <w:r>
        <w:t xml:space="preserve">Äänen voimakkuus eli äänekkyys mitataan desibeleinä.</w:t>
      </w:r>
    </w:p>
    <w:p>
      <w:r>
        <w:rPr>
          <w:b/>
        </w:rPr>
        <w:t xml:space="preserve">Esimerkki 0,6415</w:t>
      </w:r>
    </w:p>
    <w:p>
      <w:r>
        <w:t xml:space="preserve">Tosiasia: tulen tuulettaminen lisää happea tulen lähellä. Aihe: happi ilma.</w:t>
      </w:r>
    </w:p>
    <w:p>
      <w:r>
        <w:rPr>
          <w:b/>
        </w:rPr>
        <w:t xml:space="preserve">Tulos</w:t>
      </w:r>
    </w:p>
    <w:p>
      <w:r>
        <w:t xml:space="preserve">Hapen lähteenä käytetään ilmaa.</w:t>
      </w:r>
    </w:p>
    <w:p>
      <w:r>
        <w:rPr>
          <w:b/>
        </w:rPr>
        <w:t xml:space="preserve">Esimerkki 0.6416</w:t>
      </w:r>
    </w:p>
    <w:p>
      <w:r>
        <w:t xml:space="preserve">Fakta: hihnapyörää käytetään esineiden nostamiseen. Aihe: Esineillä on massa.</w:t>
      </w:r>
    </w:p>
    <w:p>
      <w:r>
        <w:rPr>
          <w:b/>
        </w:rPr>
        <w:t xml:space="preserve">Tulos</w:t>
      </w:r>
    </w:p>
    <w:p>
      <w:r>
        <w:t xml:space="preserve">Esineillä on massa.</w:t>
      </w:r>
    </w:p>
    <w:p>
      <w:r>
        <w:rPr>
          <w:b/>
        </w:rPr>
        <w:t xml:space="preserve">Esimerkki 0,6417</w:t>
      </w:r>
    </w:p>
    <w:p>
      <w:r>
        <w:t xml:space="preserve">Fakta: Puhelinta käytetään ihmisten välisessä viestinnässä pitkien etäisyyksien välillä. Aihe: Puhelimen aallot.</w:t>
      </w:r>
    </w:p>
    <w:p>
      <w:r>
        <w:rPr>
          <w:b/>
        </w:rPr>
        <w:t xml:space="preserve">Tulos</w:t>
      </w:r>
    </w:p>
    <w:p>
      <w:r>
        <w:t xml:space="preserve">Kaukopuheluissa voidaan käyttää myös radio- tai mikroaaltoja.</w:t>
      </w:r>
    </w:p>
    <w:p>
      <w:r>
        <w:rPr>
          <w:b/>
        </w:rPr>
        <w:t xml:space="preserve">Esimerkki 0,6418</w:t>
      </w:r>
    </w:p>
    <w:p>
      <w:r>
        <w:t xml:space="preserve">Tosiasia: jos planeetasta tulee liian kuuma, se ei voi ylläpitää elämää. Aihe: planeetta aurinko lämpö.</w:t>
      </w:r>
    </w:p>
    <w:p>
      <w:r>
        <w:rPr>
          <w:b/>
        </w:rPr>
        <w:t xml:space="preserve">Tulos</w:t>
      </w:r>
    </w:p>
    <w:p>
      <w:r>
        <w:t xml:space="preserve">Sisäiset planeetat, kuten Venus, ovat alttiina auringon polttavalle kuumuudelle.</w:t>
      </w:r>
    </w:p>
    <w:p>
      <w:r>
        <w:rPr>
          <w:b/>
        </w:rPr>
        <w:t xml:space="preserve">Esimerkki 0.6419</w:t>
      </w:r>
    </w:p>
    <w:p>
      <w:r>
        <w:t xml:space="preserve">Tosiasia: Torjunta-aineita sisältävän ruoan syömisellä voi olla kielteisiä vaikutuksia ihmisiin. Aihe: Torjunta-ainetyyppi.</w:t>
      </w:r>
    </w:p>
    <w:p>
      <w:r>
        <w:rPr>
          <w:b/>
        </w:rPr>
        <w:t xml:space="preserve">Tulos</w:t>
      </w:r>
    </w:p>
    <w:p>
      <w:r>
        <w:t xml:space="preserve">Kasvinsuojeluaineet ovat johtava torjunta-ainetyyppi sekä käyttäjien menojen että käytettyjen määrien osalta.</w:t>
      </w:r>
    </w:p>
    <w:p>
      <w:r>
        <w:rPr>
          <w:b/>
        </w:rPr>
        <w:t xml:space="preserve">Esimerkki 0,6420</w:t>
      </w:r>
    </w:p>
    <w:p>
      <w:r>
        <w:t xml:space="preserve">Tosiasia: haarakkeiden sulkeutuminen vähentää vesihukkaa. Aihe: Stomata.</w:t>
      </w:r>
    </w:p>
    <w:p>
      <w:r>
        <w:rPr>
          <w:b/>
        </w:rPr>
        <w:t xml:space="preserve">Tulos</w:t>
      </w:r>
    </w:p>
    <w:p>
      <w:r>
        <w:t xml:space="preserve">Enemmän hiilidioksidia tarkoittaa vähemmän haaraumia ja päinvastoin.</w:t>
      </w:r>
    </w:p>
    <w:p>
      <w:r>
        <w:rPr>
          <w:b/>
        </w:rPr>
        <w:t xml:space="preserve">Tulos</w:t>
      </w:r>
    </w:p>
    <w:p>
      <w:r>
        <w:t xml:space="preserve">Lehden alapuolella on pieniä aukkoja tai huokosia, joita kutsutaan stomateiksi.</w:t>
      </w:r>
    </w:p>
    <w:p>
      <w:r>
        <w:rPr>
          <w:b/>
        </w:rPr>
        <w:t xml:space="preserve">Tulos</w:t>
      </w:r>
    </w:p>
    <w:p>
      <w:r>
        <w:t xml:space="preserve">Suojasolut ohjaavat varisolujen avautumista.</w:t>
      </w:r>
    </w:p>
    <w:p>
      <w:r>
        <w:rPr>
          <w:b/>
        </w:rPr>
        <w:t xml:space="preserve">Esimerkki 0,6421</w:t>
      </w:r>
    </w:p>
    <w:p>
      <w:r>
        <w:t xml:space="preserve">Fakta: Monnikalat erittävät suuria määriä paksua, limaista limaa. Aihe: Siikakalan leuka.</w:t>
      </w:r>
    </w:p>
    <w:p>
      <w:r>
        <w:rPr>
          <w:b/>
        </w:rPr>
        <w:t xml:space="preserve">Tulos</w:t>
      </w:r>
    </w:p>
    <w:p>
      <w:r>
        <w:t xml:space="preserve">Luokkaan agnatha kuuluvat leuattomat kalat, joihin kuuluvat mm. hagfish ja lamprey.</w:t>
      </w:r>
    </w:p>
    <w:p>
      <w:r>
        <w:rPr>
          <w:b/>
        </w:rPr>
        <w:t xml:space="preserve">Esimerkki 0,6422</w:t>
      </w:r>
    </w:p>
    <w:p>
      <w:r>
        <w:t xml:space="preserve">Fakta: Viruksia pidetään yleensä elottomina. Aihe: virus isorokko.</w:t>
      </w:r>
    </w:p>
    <w:p>
      <w:r>
        <w:rPr>
          <w:b/>
        </w:rPr>
        <w:t xml:space="preserve">Tulos</w:t>
      </w:r>
    </w:p>
    <w:p>
      <w:r>
        <w:t xml:space="preserve">Isorokkoa aiheuttavaa Variola major -virusta pidetään mahdollisena bioterrorismin aiheuttajana.</w:t>
      </w:r>
    </w:p>
    <w:p>
      <w:r>
        <w:rPr>
          <w:b/>
        </w:rPr>
        <w:t xml:space="preserve">Esimerkki 0,6423</w:t>
      </w:r>
    </w:p>
    <w:p>
      <w:r>
        <w:t xml:space="preserve">Tosiasia: resurssien säästäminen vaikuttaa myönteisesti ympäristöön. Aihe: resurssien säästäminen ympäristö.</w:t>
      </w:r>
    </w:p>
    <w:p>
      <w:r>
        <w:rPr>
          <w:b/>
        </w:rPr>
        <w:t xml:space="preserve">Tulos</w:t>
      </w:r>
    </w:p>
    <w:p>
      <w:r>
        <w:t xml:space="preserve">Kierrätys säästää energiaa, säästää luonnonvaroja ja auttaa suojelemaan ympäristöä.</w:t>
      </w:r>
    </w:p>
    <w:p>
      <w:r>
        <w:rPr>
          <w:b/>
        </w:rPr>
        <w:t xml:space="preserve">Esimerkki 0,6424</w:t>
      </w:r>
    </w:p>
    <w:p>
      <w:r>
        <w:t xml:space="preserve">Fakta: puhelimia käytetään kahden ihmisen väliseen viestintään äänen välityksellä. Aihe: Ääni on aaltoja.</w:t>
      </w:r>
    </w:p>
    <w:p>
      <w:r>
        <w:rPr>
          <w:b/>
        </w:rPr>
        <w:t xml:space="preserve">Tulos</w:t>
      </w:r>
    </w:p>
    <w:p>
      <w:r>
        <w:t xml:space="preserve">Ääni Ääniaallot ovat mekaanisia aaltoja.</w:t>
      </w:r>
    </w:p>
    <w:p>
      <w:r>
        <w:rPr>
          <w:b/>
        </w:rPr>
        <w:t xml:space="preserve">Esimerkki 0,6425</w:t>
      </w:r>
    </w:p>
    <w:p>
      <w:r>
        <w:t xml:space="preserve">Fakta: Keuhkokuume voi johtua keuhkoinfektiosta tai -vammasta. Aihe: Keuhkokuumeen bakteerit.</w:t>
      </w:r>
    </w:p>
    <w:p>
      <w:r>
        <w:rPr>
          <w:b/>
        </w:rPr>
        <w:t xml:space="preserve">Tulos</w:t>
      </w:r>
    </w:p>
    <w:p>
      <w:r>
        <w:t xml:space="preserve">Streptokokkipneumonian aiheuttaa Streptococcus pneumoniae -bakteeri.</w:t>
      </w:r>
    </w:p>
    <w:p>
      <w:r>
        <w:rPr>
          <w:b/>
        </w:rPr>
        <w:t xml:space="preserve">Esimerkki 0,6426</w:t>
      </w:r>
    </w:p>
    <w:p>
      <w:r>
        <w:t xml:space="preserve">Fakta: Solut on ohjelmoitu jakautumaan vain tietyn määrän kertoja. Aihe: solujen määrä.</w:t>
      </w:r>
    </w:p>
    <w:p>
      <w:r>
        <w:rPr>
          <w:b/>
        </w:rPr>
        <w:t xml:space="preserve">Tulos</w:t>
      </w:r>
    </w:p>
    <w:p>
      <w:r>
        <w:t xml:space="preserve">Kaikki ViroMedin solut passagoidaan rajoitetun määrän kertoja.</w:t>
      </w:r>
    </w:p>
    <w:p>
      <w:r>
        <w:rPr>
          <w:b/>
        </w:rPr>
        <w:t xml:space="preserve">Esimerkki 0,6427</w:t>
      </w:r>
    </w:p>
    <w:p>
      <w:r>
        <w:t xml:space="preserve">Fakta: mineraaligrafiittia käytetään lyijykynän lyijyn valmistukseen. Aihe: Grafiitti.</w:t>
      </w:r>
    </w:p>
    <w:p>
      <w:r>
        <w:rPr>
          <w:b/>
        </w:rPr>
        <w:t xml:space="preserve">Tulos</w:t>
      </w:r>
    </w:p>
    <w:p>
      <w:r>
        <w:t xml:space="preserve">Grafiitti tunnetaan nimellä puolimetalli.</w:t>
      </w:r>
    </w:p>
    <w:p>
      <w:r>
        <w:rPr>
          <w:b/>
        </w:rPr>
        <w:t xml:space="preserve">Esimerkki 0,6428</w:t>
      </w:r>
    </w:p>
    <w:p>
      <w:r>
        <w:t xml:space="preserve">Fakta: kun metalli johtaa lämpöä, metalli laajenee. Aihe: metalli.</w:t>
      </w:r>
    </w:p>
    <w:p>
      <w:r>
        <w:rPr>
          <w:b/>
        </w:rPr>
        <w:t xml:space="preserve">Tulos</w:t>
      </w:r>
    </w:p>
    <w:p>
      <w:r>
        <w:t xml:space="preserve">Antimonimetalli on hyvin hauras, kohtalaisen kova metalli.</w:t>
      </w:r>
    </w:p>
    <w:p>
      <w:r>
        <w:rPr>
          <w:b/>
        </w:rPr>
        <w:t xml:space="preserve">Esimerkki 0,6429</w:t>
      </w:r>
    </w:p>
    <w:p>
      <w:r>
        <w:t xml:space="preserve">Fakta: Happi on vain yksi veren kuljettamista aineista. Aihe: veren kuljettama.</w:t>
      </w:r>
    </w:p>
    <w:p>
      <w:r>
        <w:rPr>
          <w:b/>
        </w:rPr>
        <w:t xml:space="preserve">Tulos</w:t>
      </w:r>
    </w:p>
    <w:p>
      <w:r>
        <w:t xml:space="preserve">Hemoglobiini kuljettaa happea veressä.</w:t>
      </w:r>
    </w:p>
    <w:p>
      <w:r>
        <w:rPr>
          <w:b/>
        </w:rPr>
        <w:t xml:space="preserve">Esimerkki 0,6430</w:t>
      </w:r>
    </w:p>
    <w:p>
      <w:r>
        <w:t xml:space="preserve">Fakta: Ilmasto vaikuttaa kasvien kasvuun, biologiseen monimuotoisuuteen ja maaeliöiden sopeutumiseen. Aihe: Kasvityyppi.</w:t>
      </w:r>
    </w:p>
    <w:p>
      <w:r>
        <w:rPr>
          <w:b/>
        </w:rPr>
        <w:t xml:space="preserve">Tulos</w:t>
      </w:r>
    </w:p>
    <w:p>
      <w:r>
        <w:t xml:space="preserve">Kaikki kasvit ovat pensastyyppisiä.</w:t>
      </w:r>
    </w:p>
    <w:p>
      <w:r>
        <w:rPr>
          <w:b/>
        </w:rPr>
        <w:t xml:space="preserve">Esimerkki 0,6431</w:t>
      </w:r>
    </w:p>
    <w:p>
      <w:r>
        <w:t xml:space="preserve">Fakta: Terälehdet houkuttelevat pölyttäjiä kukkaan. Aihe: lintupölyttäjä.</w:t>
      </w:r>
    </w:p>
    <w:p>
      <w:r>
        <w:rPr>
          <w:b/>
        </w:rPr>
        <w:t xml:space="preserve">Tulos</w:t>
      </w:r>
    </w:p>
    <w:p>
      <w:r>
        <w:t xml:space="preserve">Kolibrit ovat yleisimpiä lintujen pölyttäjiä.</w:t>
      </w:r>
    </w:p>
    <w:p>
      <w:r>
        <w:rPr>
          <w:b/>
        </w:rPr>
        <w:t xml:space="preserve">Esimerkki 0,6432</w:t>
      </w:r>
    </w:p>
    <w:p>
      <w:r>
        <w:t xml:space="preserve">Fakta: kaatopaikoilla on kielteinen vaikutus ympäristöön. Aihe: kaatopaikkajäte.</w:t>
      </w:r>
    </w:p>
    <w:p>
      <w:r>
        <w:rPr>
          <w:b/>
        </w:rPr>
        <w:t xml:space="preserve">Tulos</w:t>
      </w:r>
    </w:p>
    <w:p>
      <w:r>
        <w:t xml:space="preserve">Kiinteä jäte varastoidaan kaatopaikoille.</w:t>
      </w:r>
    </w:p>
    <w:p>
      <w:r>
        <w:rPr>
          <w:b/>
        </w:rPr>
        <w:t xml:space="preserve">Esimerkki 0,6433</w:t>
      </w:r>
    </w:p>
    <w:p>
      <w:r>
        <w:t xml:space="preserve">Fakta: Kokeet tehdään usein laboratoriossa. Aihe: tieteelliset kokeet.</w:t>
      </w:r>
    </w:p>
    <w:p>
      <w:r>
        <w:rPr>
          <w:b/>
        </w:rPr>
        <w:t xml:space="preserve">Tulos</w:t>
      </w:r>
    </w:p>
    <w:p>
      <w:r>
        <w:t xml:space="preserve">Valvotut kokeet ovat olennaisen tärkeitä tieteellisessä tutkimuksessa.</w:t>
      </w:r>
    </w:p>
    <w:p>
      <w:r>
        <w:rPr>
          <w:b/>
        </w:rPr>
        <w:t xml:space="preserve">Esimerkki 0,6434</w:t>
      </w:r>
    </w:p>
    <w:p>
      <w:r>
        <w:t xml:space="preserve">Fakta: Käännös lukee mRNA:n geneettisen koodin ja muodostaa proteiinin. Aihe: proteiini mrna.</w:t>
      </w:r>
    </w:p>
    <w:p>
      <w:r>
        <w:rPr>
          <w:b/>
        </w:rPr>
        <w:t xml:space="preserve">Tulos</w:t>
      </w:r>
    </w:p>
    <w:p>
      <w:r>
        <w:t xml:space="preserve">Geeniekspressiota voidaan säädellä mRNA:n kääntämisen tasolla proteiiniksi.</w:t>
      </w:r>
    </w:p>
    <w:p>
      <w:r>
        <w:rPr>
          <w:b/>
        </w:rPr>
        <w:t xml:space="preserve">Esimerkki 0,6435</w:t>
      </w:r>
    </w:p>
    <w:p>
      <w:r>
        <w:t xml:space="preserve">Tosiasia: jos sää on myrskyisä, sateen mahdollisuus on suurempi. Aihe: myrskyinen.</w:t>
      </w:r>
    </w:p>
    <w:p>
      <w:r>
        <w:rPr>
          <w:b/>
        </w:rPr>
        <w:t xml:space="preserve">Tulos</w:t>
      </w:r>
    </w:p>
    <w:p>
      <w:r>
        <w:t xml:space="preserve">Kevätpäivät voivat olla myrskyisiä.</w:t>
      </w:r>
    </w:p>
    <w:p>
      <w:r>
        <w:rPr>
          <w:b/>
        </w:rPr>
        <w:t xml:space="preserve">Esimerkki 0,6436</w:t>
      </w:r>
    </w:p>
    <w:p>
      <w:r>
        <w:t xml:space="preserve">Fakta: Sukusolut yhdistyvät hedelmöityksessä ja muodostavat diploidisen zygootin. Aihe: sukusolut siittiö munasolu.</w:t>
      </w:r>
    </w:p>
    <w:p>
      <w:r>
        <w:rPr>
          <w:b/>
        </w:rPr>
        <w:t xml:space="preserve">Tulos</w:t>
      </w:r>
    </w:p>
    <w:p>
      <w:r>
        <w:t xml:space="preserve">Siittiöt ja munasolut ovat soluja, joita kutsutaan sukusoluiksi.</w:t>
      </w:r>
    </w:p>
    <w:p>
      <w:r>
        <w:rPr>
          <w:b/>
        </w:rPr>
        <w:t xml:space="preserve">Esimerkki 0,6437</w:t>
      </w:r>
    </w:p>
    <w:p>
      <w:r>
        <w:t xml:space="preserve">Tosiasia: Nisäkkäiden hampaat ovat tärkeitä ruoansulatuksen kannalta. Aihe: Nisäkäs ihminen.</w:t>
      </w:r>
    </w:p>
    <w:p>
      <w:r>
        <w:rPr>
          <w:b/>
        </w:rPr>
        <w:t xml:space="preserve">Tulos</w:t>
      </w:r>
    </w:p>
    <w:p>
      <w:r>
        <w:t xml:space="preserve">Ihmiset ovat nisäkkäitä.</w:t>
      </w:r>
    </w:p>
    <w:p>
      <w:r>
        <w:rPr>
          <w:b/>
        </w:rPr>
        <w:t xml:space="preserve">Esimerkki 0,6438</w:t>
      </w:r>
    </w:p>
    <w:p>
      <w:r>
        <w:t xml:space="preserve">Tosiasia: jos jokin on ulkona päivällä, se saa auringonvaloa. Aihe: Auringonvalo sisältää säteilyä.</w:t>
      </w:r>
    </w:p>
    <w:p>
      <w:r>
        <w:rPr>
          <w:b/>
        </w:rPr>
        <w:t xml:space="preserve">Tulos</w:t>
      </w:r>
    </w:p>
    <w:p>
      <w:r>
        <w:t xml:space="preserve">Auringonvalo on eräs säteilyn muoto .</w:t>
      </w:r>
    </w:p>
    <w:p>
      <w:r>
        <w:rPr>
          <w:b/>
        </w:rPr>
        <w:t xml:space="preserve">Esimerkki 0,6439</w:t>
      </w:r>
    </w:p>
    <w:p>
      <w:r>
        <w:t xml:space="preserve">Tosiasia: Useimmat eliöt kuluttavat useampaa kuin yhtä lajia - ja useampi kuin yksi laji kuluttaa niitä. Aihe: eliöt kalat.</w:t>
      </w:r>
    </w:p>
    <w:p>
      <w:r>
        <w:rPr>
          <w:b/>
        </w:rPr>
        <w:t xml:space="preserve">Tulos</w:t>
      </w:r>
    </w:p>
    <w:p>
      <w:r>
        <w:t xml:space="preserve">Kalat Kalat ovat äärimmäinen vesieliö.</w:t>
      </w:r>
    </w:p>
    <w:p>
      <w:r>
        <w:rPr>
          <w:b/>
        </w:rPr>
        <w:t xml:space="preserve">Esimerkki 0,6440</w:t>
      </w:r>
    </w:p>
    <w:p>
      <w:r>
        <w:t xml:space="preserve">Fakta: maan alla asumista voidaan käyttää piiloutumiseen saalistajilta. Aihe: Myyrät maan alla.</w:t>
      </w:r>
    </w:p>
    <w:p>
      <w:r>
        <w:rPr>
          <w:b/>
        </w:rPr>
        <w:t xml:space="preserve">Tulos</w:t>
      </w:r>
    </w:p>
    <w:p>
      <w:r>
        <w:t xml:space="preserve">Myyrät ja supikoirat viettävät elämänsä maan alla.</w:t>
      </w:r>
    </w:p>
    <w:p>
      <w:r>
        <w:rPr>
          <w:b/>
        </w:rPr>
        <w:t xml:space="preserve">Tulos</w:t>
      </w:r>
    </w:p>
    <w:p>
      <w:r>
        <w:t xml:space="preserve">Myyrät viettävät suurimman osan ajastaan maan alla.</w:t>
      </w:r>
    </w:p>
    <w:p>
      <w:r>
        <w:rPr>
          <w:b/>
        </w:rPr>
        <w:t xml:space="preserve">Esimerkki 0,6441</w:t>
      </w:r>
    </w:p>
    <w:p>
      <w:r>
        <w:t xml:space="preserve">Fakta: Useimmat aivolisäkehormonit ohjaavat muita sisäeritysrauhasia. Aihe: Hormonaaliset rauhaset.</w:t>
      </w:r>
    </w:p>
    <w:p>
      <w:r>
        <w:rPr>
          <w:b/>
        </w:rPr>
        <w:t xml:space="preserve">Tulos</w:t>
      </w:r>
    </w:p>
    <w:p>
      <w:r>
        <w:t xml:space="preserve">Chakrat liittyvät hormonitoimintaan.</w:t>
      </w:r>
    </w:p>
    <w:p>
      <w:r>
        <w:rPr>
          <w:b/>
        </w:rPr>
        <w:t xml:space="preserve">Tulos</w:t>
      </w:r>
    </w:p>
    <w:p>
      <w:r>
        <w:t xml:space="preserve">Jokainen hormonitoimintaa harjoittava rauhanen on integroiva keskus.</w:t>
      </w:r>
    </w:p>
    <w:p>
      <w:r>
        <w:rPr>
          <w:b/>
        </w:rPr>
        <w:t xml:space="preserve">Tulos</w:t>
      </w:r>
    </w:p>
    <w:p>
      <w:r>
        <w:t xml:space="preserve">Endokriiniset elimet ovat kanavattomia rauhasia, jotka erittävät hormoneja verenkiertoon.</w:t>
      </w:r>
    </w:p>
    <w:p>
      <w:r>
        <w:rPr>
          <w:b/>
        </w:rPr>
        <w:t xml:space="preserve">Tulos</w:t>
      </w:r>
    </w:p>
    <w:p>
      <w:r>
        <w:t xml:space="preserve">Monisoluisiin rauhasiin kuuluvat hormonaaliset rauhaset .</w:t>
      </w:r>
    </w:p>
    <w:p>
      <w:r>
        <w:rPr>
          <w:b/>
        </w:rPr>
        <w:t xml:space="preserve">Esimerkki 0,6442</w:t>
      </w:r>
    </w:p>
    <w:p>
      <w:r>
        <w:t xml:space="preserve">Fakta: ihoa käytetään suojaamaan kehoa haitallisilta aineilta. Aihe: Mikä on haitallinen aine.</w:t>
      </w:r>
    </w:p>
    <w:p>
      <w:r>
        <w:rPr>
          <w:b/>
        </w:rPr>
        <w:t xml:space="preserve">Tulos</w:t>
      </w:r>
    </w:p>
    <w:p>
      <w:r>
        <w:t xml:space="preserve">Kontaminaatio on haitallisten aineiden tai mikro-organismien tahaton esiintyminen elintarvikkeissa.</w:t>
      </w:r>
    </w:p>
    <w:p>
      <w:r>
        <w:rPr>
          <w:b/>
        </w:rPr>
        <w:t xml:space="preserve">Esimerkki 0,6443</w:t>
      </w:r>
    </w:p>
    <w:p>
      <w:r>
        <w:t xml:space="preserve">Fakta: Sieniltä puuttuu klorofylli, joten ne eivät voi tuottaa ravintoa fotosynteesin avulla kuten kasvit. Aihe: Fotosynteesiin tarvitaan auringonvaloa.</w:t>
      </w:r>
    </w:p>
    <w:p>
      <w:r>
        <w:rPr>
          <w:b/>
        </w:rPr>
        <w:t xml:space="preserve">Tulos</w:t>
      </w:r>
    </w:p>
    <w:p>
      <w:r>
        <w:t xml:space="preserve">Kaikki kasvit tarvitsevat auringonvaloa, hiilidioksidia ja vettä fotosynteesiä varten.</w:t>
      </w:r>
    </w:p>
    <w:p>
      <w:r>
        <w:rPr>
          <w:b/>
        </w:rPr>
        <w:t xml:space="preserve">Esimerkki 0,6444</w:t>
      </w:r>
    </w:p>
    <w:p>
      <w:r>
        <w:t xml:space="preserve">Fakta: sähköliesi muuttaa sähköenergian lämpöenergiaksi. Aihe: sähköenergia lämpöenergia.</w:t>
      </w:r>
    </w:p>
    <w:p>
      <w:r>
        <w:rPr>
          <w:b/>
        </w:rPr>
        <w:t xml:space="preserve">Tulos</w:t>
      </w:r>
    </w:p>
    <w:p>
      <w:r>
        <w:t xml:space="preserve">Lämpöä syntyy myös kitkasta, mekaanisesta energiasta, kemiallisesta energiasta ja sähköenergiasta.</w:t>
      </w:r>
    </w:p>
    <w:p>
      <w:r>
        <w:rPr>
          <w:b/>
        </w:rPr>
        <w:t xml:space="preserve">Esimerkki 0,6445</w:t>
      </w:r>
    </w:p>
    <w:p>
      <w:r>
        <w:t xml:space="preserve">Fakta: Useimmat aivolisäkehormonit ohjaavat muita sisäeritysrauhasia. Aihe: aivolisäkkeen fsh.</w:t>
      </w:r>
    </w:p>
    <w:p>
      <w:r>
        <w:rPr>
          <w:b/>
        </w:rPr>
        <w:t xml:space="preserve">Tulos</w:t>
      </w:r>
    </w:p>
    <w:p>
      <w:r>
        <w:t xml:space="preserve">Kun aivolisäke tuottaa FSH:ta ja LH:ta, munasarjat reagoivat siihen tuottamalla munasoluja.</w:t>
      </w:r>
    </w:p>
    <w:p>
      <w:r>
        <w:rPr>
          <w:b/>
        </w:rPr>
        <w:t xml:space="preserve">Esimerkki 0,6446</w:t>
      </w:r>
    </w:p>
    <w:p>
      <w:r>
        <w:t xml:space="preserve">Tosiasia: jos eläin elää maan alla, se on suojassa maastopalolta. Aihe: elää maan alla.</w:t>
      </w:r>
    </w:p>
    <w:p>
      <w:r>
        <w:rPr>
          <w:b/>
        </w:rPr>
        <w:t xml:space="preserve">Tulos</w:t>
      </w:r>
    </w:p>
    <w:p>
      <w:r>
        <w:t xml:space="preserve">Myyrärotat elävät maan alla, eikä niillä ole turkkia tai silmiä.</w:t>
      </w:r>
    </w:p>
    <w:p>
      <w:r>
        <w:rPr>
          <w:b/>
        </w:rPr>
        <w:t xml:space="preserve">Esimerkki 0,6447</w:t>
      </w:r>
    </w:p>
    <w:p>
      <w:r>
        <w:t xml:space="preserve">Fakta: liesi tuottaa lämpöä ruoanlaittoon. Aihe: ruoan kypsentäminen tekee siitä syötävää.</w:t>
      </w:r>
    </w:p>
    <w:p>
      <w:r>
        <w:rPr>
          <w:b/>
        </w:rPr>
        <w:t xml:space="preserve">Tulos</w:t>
      </w:r>
    </w:p>
    <w:p>
      <w:r>
        <w:t xml:space="preserve">Ruoan valmistaminen on välttämätöntä, jotta ruoka maistuu.</w:t>
      </w:r>
    </w:p>
    <w:p>
      <w:r>
        <w:rPr>
          <w:b/>
        </w:rPr>
        <w:t xml:space="preserve">Esimerkki 0,6448</w:t>
      </w:r>
    </w:p>
    <w:p>
      <w:r>
        <w:t xml:space="preserve">Fakta: viivoitinta käytetään esineen pituuden mittaamiseen. Aihe: esineen pituus koko.</w:t>
      </w:r>
    </w:p>
    <w:p>
      <w:r>
        <w:rPr>
          <w:b/>
        </w:rPr>
        <w:t xml:space="preserve">Tulos</w:t>
      </w:r>
    </w:p>
    <w:p>
      <w:r>
        <w:t xml:space="preserve">Pituus ilmaisee puskurin koon.</w:t>
      </w:r>
    </w:p>
    <w:p>
      <w:r>
        <w:rPr>
          <w:b/>
        </w:rPr>
        <w:t xml:space="preserve">Esimerkki 0,6449</w:t>
      </w:r>
    </w:p>
    <w:p>
      <w:r>
        <w:t xml:space="preserve">Fakta: Mutaatio luo uutta geneettistä vaihtelua geenipooliin. Aihe: mutaatio organismi.</w:t>
      </w:r>
    </w:p>
    <w:p>
      <w:r>
        <w:rPr>
          <w:b/>
        </w:rPr>
        <w:t xml:space="preserve">Tulos</w:t>
      </w:r>
    </w:p>
    <w:p>
      <w:r>
        <w:t xml:space="preserve">Useimmat mutaatiot ovat organismin kannalta hyödyllisiä.</w:t>
      </w:r>
    </w:p>
    <w:p>
      <w:r>
        <w:rPr>
          <w:b/>
        </w:rPr>
        <w:t xml:space="preserve">Esimerkki 0,6450</w:t>
      </w:r>
    </w:p>
    <w:p>
      <w:r>
        <w:t xml:space="preserve">Fakta: hiiltä käytetään sähköntuotantoon polttamalla sitä hiilivoimaloissa. Aihe: Hiilen polttaminen.</w:t>
      </w:r>
    </w:p>
    <w:p>
      <w:r>
        <w:rPr>
          <w:b/>
        </w:rPr>
        <w:t xml:space="preserve">Tulos</w:t>
      </w:r>
    </w:p>
    <w:p>
      <w:r>
        <w:t xml:space="preserve">Kiinteä puhdistettu hiili on helppo kuljettaa ja sitä voidaan käyttää hiilenpolttolaitteissa.</w:t>
      </w:r>
    </w:p>
    <w:p>
      <w:r>
        <w:rPr>
          <w:b/>
        </w:rPr>
        <w:t xml:space="preserve">Esimerkki 0,6451</w:t>
      </w:r>
    </w:p>
    <w:p>
      <w:r>
        <w:t xml:space="preserve">Fakta: Leikkiminen on vain yksi monista tavoista, joilla nisäkkäät ja muut eläimet oppivat käyttäytymään. Aihe: Eläimet oppivat.</w:t>
      </w:r>
    </w:p>
    <w:p>
      <w:r>
        <w:rPr>
          <w:b/>
        </w:rPr>
        <w:t xml:space="preserve">Tulos</w:t>
      </w:r>
    </w:p>
    <w:p>
      <w:r>
        <w:t xml:space="preserve">Oppiminen ja muisti ovat olennaisen tärkeitä eläimen selviytymiselle ja menestymiselle.</w:t>
      </w:r>
    </w:p>
    <w:p>
      <w:r>
        <w:rPr>
          <w:b/>
        </w:rPr>
        <w:t xml:space="preserve">Esimerkki 0,6452</w:t>
      </w:r>
    </w:p>
    <w:p>
      <w:r>
        <w:t xml:space="preserve">Fakta: kosketusta voidaan käyttää tekstuurin havaitsemiseen. Aihe: Iho suurin tuntoelin.</w:t>
      </w:r>
    </w:p>
    <w:p>
      <w:r>
        <w:rPr>
          <w:b/>
        </w:rPr>
        <w:t xml:space="preserve">Tulos</w:t>
      </w:r>
    </w:p>
    <w:p>
      <w:r>
        <w:t xml:space="preserve">Koska iho on kehon suurin elin, kosketus on äärimmäisen tärkeää.</w:t>
      </w:r>
    </w:p>
    <w:p>
      <w:r>
        <w:rPr>
          <w:b/>
        </w:rPr>
        <w:t xml:space="preserve">Esimerkki 0,6453</w:t>
      </w:r>
    </w:p>
    <w:p>
      <w:r>
        <w:t xml:space="preserve">Fakta: Zooplankton on pieni eläin, joka syö kasviplanktonia. Aihe: Zooplankton elää valtameressä.</w:t>
      </w:r>
    </w:p>
    <w:p>
      <w:r>
        <w:rPr>
          <w:b/>
        </w:rPr>
        <w:t xml:space="preserve">Tulos</w:t>
      </w:r>
    </w:p>
    <w:p>
      <w:r>
        <w:t xml:space="preserve">Tutkijat ovat osoittaneet, että eläinplanktoniksi kutsutut valtamerieliöt ovat kolerabakteereja.</w:t>
      </w:r>
    </w:p>
    <w:p>
      <w:r>
        <w:rPr>
          <w:b/>
        </w:rPr>
        <w:t xml:space="preserve">Esimerkki 0,6454</w:t>
      </w:r>
    </w:p>
    <w:p>
      <w:r>
        <w:t xml:space="preserve">Fakta: fossiiliset polttoaineet muodostuvat kuolleista organismeista ajan kuluessa. Aihe: Mitä fossiiliset polttoaineet ovat.</w:t>
      </w:r>
    </w:p>
    <w:p>
      <w:r>
        <w:rPr>
          <w:b/>
        </w:rPr>
        <w:t xml:space="preserve">Tulos</w:t>
      </w:r>
    </w:p>
    <w:p>
      <w:r>
        <w:t xml:space="preserve">Öljy ja bensiini ovat fossiilisia polttoaineita.</w:t>
      </w:r>
    </w:p>
    <w:p>
      <w:r>
        <w:rPr>
          <w:b/>
        </w:rPr>
        <w:t xml:space="preserve">Esimerkki 0,6455</w:t>
      </w:r>
    </w:p>
    <w:p>
      <w:r>
        <w:t xml:space="preserve">Fakta: Nisäkkäitä, jotka ovat elinkykyisiä, kutsutaan terianisäkkäiksi. Aihe: elävät elävät poikaset.</w:t>
      </w:r>
    </w:p>
    <w:p>
      <w:r>
        <w:rPr>
          <w:b/>
        </w:rPr>
        <w:t xml:space="preserve">Tulos</w:t>
      </w:r>
    </w:p>
    <w:p>
      <w:r>
        <w:t xml:space="preserve">Valashait ovat elinkykyisiä , ja ne synnyttävät eläviä poikasia.</w:t>
      </w:r>
    </w:p>
    <w:p>
      <w:r>
        <w:rPr>
          <w:b/>
        </w:rPr>
        <w:t xml:space="preserve">Esimerkki 0,6456</w:t>
      </w:r>
    </w:p>
    <w:p>
      <w:r>
        <w:t xml:space="preserve">Fakta: Nefronit ovat munuaisten rakenteellisia ja toiminnallisia yksiköitä. Aihe: Aihe: Nephronit.</w:t>
      </w:r>
    </w:p>
    <w:p>
      <w:r>
        <w:rPr>
          <w:b/>
        </w:rPr>
        <w:t xml:space="preserve">Tulos</w:t>
      </w:r>
    </w:p>
    <w:p>
      <w:r>
        <w:t xml:space="preserve">Nefronien vaurioituminen voi johtua esimerkiksi diabeteksesta ja korkeasta verenpaineesta .</w:t>
      </w:r>
    </w:p>
    <w:p>
      <w:r>
        <w:rPr>
          <w:b/>
        </w:rPr>
        <w:t xml:space="preserve">Esimerkki 0,6457</w:t>
      </w:r>
    </w:p>
    <w:p>
      <w:r>
        <w:t xml:space="preserve">Tosiasia: sään vaikutuksesta kalliot hajoavat suuremmista kokonaisuuksista pienemmiksi kappaleiksi. Aihe: jäätyminen ja sulaminen.</w:t>
      </w:r>
    </w:p>
    <w:p>
      <w:r>
        <w:rPr>
          <w:b/>
        </w:rPr>
        <w:t xml:space="preserve">Tulos</w:t>
      </w:r>
    </w:p>
    <w:p>
      <w:r>
        <w:t xml:space="preserve">Ilmasto, jossa jäätyminen ja sulaminen edistävät mekaanista säätymistä.</w:t>
      </w:r>
    </w:p>
    <w:p>
      <w:r>
        <w:rPr>
          <w:b/>
        </w:rPr>
        <w:t xml:space="preserve">Esimerkki 0,6458</w:t>
      </w:r>
    </w:p>
    <w:p>
      <w:r>
        <w:t xml:space="preserve">Tosiasia: jos kasvi tarvitsee vähemmän vettä, se selviää kuivuudesta. Aihe: Kuivuus johtuu.</w:t>
      </w:r>
    </w:p>
    <w:p>
      <w:r>
        <w:rPr>
          <w:b/>
        </w:rPr>
        <w:t xml:space="preserve">Tulos</w:t>
      </w:r>
    </w:p>
    <w:p>
      <w:r>
        <w:t xml:space="preserve">Tulvat johtuvat runsaista sateista, kuivuus taas vähäisistä sateista.</w:t>
      </w:r>
    </w:p>
    <w:p>
      <w:r>
        <w:rPr>
          <w:b/>
        </w:rPr>
        <w:t xml:space="preserve">Esimerkki 0,6459</w:t>
      </w:r>
    </w:p>
    <w:p>
      <w:r>
        <w:t xml:space="preserve">Fakta: esineen taittaminen saa esineen muuttamaan muotoaan. Aihe: Muodonmuutos tarkoittaa.</w:t>
      </w:r>
    </w:p>
    <w:p>
      <w:r>
        <w:rPr>
          <w:b/>
        </w:rPr>
        <w:t xml:space="preserve">Tulos</w:t>
      </w:r>
    </w:p>
    <w:p>
      <w:r>
        <w:t xml:space="preserve">Transform on yleisnimitys, joka tarkoittaa muodon muuttamista.</w:t>
      </w:r>
    </w:p>
    <w:p>
      <w:r>
        <w:rPr>
          <w:b/>
        </w:rPr>
        <w:t xml:space="preserve">Esimerkki 0,6460</w:t>
      </w:r>
    </w:p>
    <w:p>
      <w:r>
        <w:t xml:space="preserve">Fakta: hiiltä käytetään sähköntuotantoon polttamalla sitä hiilivoimaloissa. Aihe: Hiili muodostuu.</w:t>
      </w:r>
    </w:p>
    <w:p>
      <w:r>
        <w:rPr>
          <w:b/>
        </w:rPr>
        <w:t xml:space="preserve">Tulos</w:t>
      </w:r>
    </w:p>
    <w:p>
      <w:r>
        <w:t xml:space="preserve">Suokasvillisuus puristettiin hiileksi.</w:t>
      </w:r>
    </w:p>
    <w:p>
      <w:r>
        <w:rPr>
          <w:b/>
        </w:rPr>
        <w:t xml:space="preserve">Esimerkki 0,6461</w:t>
      </w:r>
    </w:p>
    <w:p>
      <w:r>
        <w:t xml:space="preserve">Tosiasia: jos neutraali atomi menettää elektronin, syntyy atomi, jolla on negatiivinen varaus. Aihe: muodostuu negatiivinen varaus.</w:t>
      </w:r>
    </w:p>
    <w:p>
      <w:r>
        <w:rPr>
          <w:b/>
        </w:rPr>
        <w:t xml:space="preserve">Tulos</w:t>
      </w:r>
    </w:p>
    <w:p>
      <w:r>
        <w:t xml:space="preserve">Muodostuvilla jääkiteillä on negatiivinen varaus.</w:t>
      </w:r>
    </w:p>
    <w:p>
      <w:r>
        <w:rPr>
          <w:b/>
        </w:rPr>
        <w:t xml:space="preserve">Esimerkki 0,6462</w:t>
      </w:r>
    </w:p>
    <w:p>
      <w:r>
        <w:t xml:space="preserve">Fakta: kun metalli ruostuu, se muuttuu pinnaltaan oranssiksi. Aihe: oranssi ruoste pintaan rauta.</w:t>
      </w:r>
    </w:p>
    <w:p>
      <w:r>
        <w:rPr>
          <w:b/>
        </w:rPr>
        <w:t xml:space="preserve">Tulos</w:t>
      </w:r>
    </w:p>
    <w:p>
      <w:r>
        <w:t xml:space="preserve">Valurauta- ja teräspinnat ovat alttiita korroosiolle ruosteen muodossa.</w:t>
      </w:r>
    </w:p>
    <w:p>
      <w:r>
        <w:rPr>
          <w:b/>
        </w:rPr>
        <w:t xml:space="preserve">Esimerkki 0,6463</w:t>
      </w:r>
    </w:p>
    <w:p>
      <w:r>
        <w:t xml:space="preserve">Fakta: Sytokinesis on solunjakautumisen viimeinen vaihe sekä eukaryooteilla että prokaryooteilla. Aihe: Eukaryootit.</w:t>
      </w:r>
    </w:p>
    <w:p>
      <w:r>
        <w:rPr>
          <w:b/>
        </w:rPr>
        <w:t xml:space="preserve">Tulos</w:t>
      </w:r>
    </w:p>
    <w:p>
      <w:r>
        <w:t xml:space="preserve">Kaikki kasvit ovat eukaryootteja.</w:t>
      </w:r>
    </w:p>
    <w:p>
      <w:r>
        <w:rPr>
          <w:b/>
        </w:rPr>
        <w:t xml:space="preserve">Esimerkki 0,6464</w:t>
      </w:r>
    </w:p>
    <w:p>
      <w:r>
        <w:t xml:space="preserve">Fakta: Istukkanisäkkäät ovat hallitsevia maalla eläviä nisäkkäitä. Aihe: Istukkaiset.</w:t>
      </w:r>
    </w:p>
    <w:p>
      <w:r>
        <w:rPr>
          <w:b/>
        </w:rPr>
        <w:t xml:space="preserve">Tulos</w:t>
      </w:r>
    </w:p>
    <w:p>
      <w:r>
        <w:t xml:space="preserve">Ihmiset ovat istukkanisäkkäitä.</w:t>
      </w:r>
    </w:p>
    <w:p>
      <w:r>
        <w:rPr>
          <w:b/>
        </w:rPr>
        <w:t xml:space="preserve">Esimerkki 0,6465</w:t>
      </w:r>
    </w:p>
    <w:p>
      <w:r>
        <w:t xml:space="preserve">Fakta: ympyrädiagrammia voidaan käyttää prosenttien esittämiseen. Aihe: piirakkadiagrammi ympyrä.</w:t>
      </w:r>
    </w:p>
    <w:p>
      <w:r>
        <w:rPr>
          <w:b/>
        </w:rPr>
        <w:t xml:space="preserve">Tulos</w:t>
      </w:r>
    </w:p>
    <w:p>
      <w:r>
        <w:t xml:space="preserve">Kuvaus Tekee ympyrädiagrammin, joka tunnetaan myös piirakkakaaviona, luettelon tiedoista.</w:t>
      </w:r>
    </w:p>
    <w:p>
      <w:r>
        <w:rPr>
          <w:b/>
        </w:rPr>
        <w:t xml:space="preserve">Esimerkki 0,6466</w:t>
      </w:r>
    </w:p>
    <w:p>
      <w:r>
        <w:t xml:space="preserve">Fakta: Juurilla on primaarisia ja sekundaarisia meristemejä, jotka kasvattavat juuren pituutta ja leveyttä. Aihe: Juuret pensas.</w:t>
      </w:r>
    </w:p>
    <w:p>
      <w:r>
        <w:rPr>
          <w:b/>
        </w:rPr>
        <w:t xml:space="preserve">Tulos</w:t>
      </w:r>
    </w:p>
    <w:p>
      <w:r>
        <w:t xml:space="preserve">Pensaat, puut ja pensaat ovat kaikki voimakkaasti juurtuneita kasveja.</w:t>
      </w:r>
    </w:p>
    <w:p>
      <w:r>
        <w:rPr>
          <w:b/>
        </w:rPr>
        <w:t xml:space="preserve">Esimerkki 0,6467</w:t>
      </w:r>
    </w:p>
    <w:p>
      <w:r>
        <w:t xml:space="preserve">Tosiasia: tauteja aiheuttavat mikrobit vaikuttavat kielteisesti elimistöön. Aihe: keho ihminen.</w:t>
      </w:r>
    </w:p>
    <w:p>
      <w:r>
        <w:rPr>
          <w:b/>
        </w:rPr>
        <w:t xml:space="preserve">Tulos</w:t>
      </w:r>
    </w:p>
    <w:p>
      <w:r>
        <w:t xml:space="preserve">Jokainen ihmiskeho on ainutlaatuinen.</w:t>
      </w:r>
    </w:p>
    <w:p>
      <w:r>
        <w:rPr>
          <w:b/>
        </w:rPr>
        <w:t xml:space="preserve">Esimerkki 0,6468</w:t>
      </w:r>
    </w:p>
    <w:p>
      <w:r>
        <w:t xml:space="preserve">Tosiasia: tupakanpoltto vähentää kestävyyttä. Aihe: Tupakointi keuhkoissa.</w:t>
      </w:r>
    </w:p>
    <w:p>
      <w:r>
        <w:rPr>
          <w:b/>
        </w:rPr>
        <w:t xml:space="preserve">Tulos</w:t>
      </w:r>
    </w:p>
    <w:p>
      <w:r>
        <w:t xml:space="preserve">Kaikki savu on haitallista keuhkoille.</w:t>
      </w:r>
    </w:p>
    <w:p>
      <w:r>
        <w:rPr>
          <w:b/>
        </w:rPr>
        <w:t xml:space="preserve">Esimerkki 0,6469</w:t>
      </w:r>
    </w:p>
    <w:p>
      <w:r>
        <w:t xml:space="preserve">Fakta: Auringon ympäri kiertävä maapallo aiheuttaa vuodenaikojen vaihtelun akselinsa ympäri. Aihe: kiertävät vuodenajat.</w:t>
      </w:r>
    </w:p>
    <w:p>
      <w:r>
        <w:rPr>
          <w:b/>
        </w:rPr>
        <w:t xml:space="preserve">Tulos</w:t>
      </w:r>
    </w:p>
    <w:p>
      <w:r>
        <w:t xml:space="preserve">Vuodenajat johtuvat siitä, että maapallon akseli kallistuu, kun maa kiertää aurinkoa.</w:t>
      </w:r>
    </w:p>
    <w:p>
      <w:r>
        <w:rPr>
          <w:b/>
        </w:rPr>
        <w:t xml:space="preserve">Esimerkki 0,6470</w:t>
      </w:r>
    </w:p>
    <w:p>
      <w:r>
        <w:t xml:space="preserve">Fakta: Leikkiminen on vain yksi monista tavoista, joilla nisäkkäät ja muut eläimet oppivat käyttäytymään. Aihe: Nisäkäs.</w:t>
      </w:r>
    </w:p>
    <w:p>
      <w:r>
        <w:rPr>
          <w:b/>
        </w:rPr>
        <w:t xml:space="preserve">Tulos</w:t>
      </w:r>
    </w:p>
    <w:p>
      <w:r>
        <w:t xml:space="preserve">Kissat ovat nisäkkäitä, jotka vuodattavat Koirat ovat nisäkkäitä, jotka heiluttavat häntäänsä.</w:t>
      </w:r>
    </w:p>
    <w:p>
      <w:r>
        <w:rPr>
          <w:b/>
        </w:rPr>
        <w:t xml:space="preserve">Esimerkki 0,6471</w:t>
      </w:r>
    </w:p>
    <w:p>
      <w:r>
        <w:t xml:space="preserve">Fakta: Antibiootit eivät vaikuta viruksiin. Aihe: Antibioottivirus.</w:t>
      </w:r>
    </w:p>
    <w:p>
      <w:r>
        <w:rPr>
          <w:b/>
        </w:rPr>
        <w:t xml:space="preserve">Tulos</w:t>
      </w:r>
    </w:p>
    <w:p>
      <w:r>
        <w:t xml:space="preserve">Virukset ovat immuuneja antibiooteille.</w:t>
      </w:r>
    </w:p>
    <w:p>
      <w:r>
        <w:rPr>
          <w:b/>
        </w:rPr>
        <w:t xml:space="preserve">Esimerkki 0,6472</w:t>
      </w:r>
    </w:p>
    <w:p>
      <w:r>
        <w:t xml:space="preserve">Tosiasia: kappaleen massa aiheuttaa kappaleen aiheuttaman painovoiman. Aihe: massa.</w:t>
      </w:r>
    </w:p>
    <w:p>
      <w:r>
        <w:rPr>
          <w:b/>
        </w:rPr>
        <w:t xml:space="preserve">Tulos</w:t>
      </w:r>
    </w:p>
    <w:p>
      <w:r>
        <w:t xml:space="preserve">Gravitaatiomassa ja inertiamassa ovat identtisiä.</w:t>
      </w:r>
    </w:p>
    <w:p>
      <w:r>
        <w:rPr>
          <w:b/>
        </w:rPr>
        <w:t xml:space="preserve">Esimerkki 0,6473</w:t>
      </w:r>
    </w:p>
    <w:p>
      <w:r>
        <w:t xml:space="preserve">Tosiasia: painovoima aiheuttaa massaltaan painavien esineiden vetäytymisen alaspäin planeetalla. Aihe: painovoima.</w:t>
      </w:r>
    </w:p>
    <w:p>
      <w:r>
        <w:rPr>
          <w:b/>
        </w:rPr>
        <w:t xml:space="preserve">Tulos</w:t>
      </w:r>
    </w:p>
    <w:p>
      <w:r>
        <w:t xml:space="preserve">Vuoristoradat toimivat painovoiman avulla.</w:t>
      </w:r>
    </w:p>
    <w:p>
      <w:r>
        <w:rPr>
          <w:b/>
        </w:rPr>
        <w:t xml:space="preserve">Esimerkki 0,6474</w:t>
      </w:r>
    </w:p>
    <w:p>
      <w:r>
        <w:t xml:space="preserve">Tosiasia: saasteilla on kielteinen vaikutus ympäristöön. Aihe: saasteet.</w:t>
      </w:r>
    </w:p>
    <w:p>
      <w:r>
        <w:rPr>
          <w:b/>
        </w:rPr>
        <w:t xml:space="preserve">Tulos</w:t>
      </w:r>
    </w:p>
    <w:p>
      <w:r>
        <w:t xml:space="preserve">Hiilivetypäästöt ovat yksi otsonisaastetta aiheuttavista epäpuhtauksista.</w:t>
      </w:r>
    </w:p>
    <w:p>
      <w:r>
        <w:rPr>
          <w:b/>
        </w:rPr>
        <w:t xml:space="preserve">Esimerkki 0,6475</w:t>
      </w:r>
    </w:p>
    <w:p>
      <w:r>
        <w:t xml:space="preserve">Fakta: Joillakin viruksilla on fosfolipidien ja proteiinien muodostama kuori. Aihe: Virukset muodostavat.</w:t>
      </w:r>
    </w:p>
    <w:p>
      <w:r>
        <w:rPr>
          <w:b/>
        </w:rPr>
        <w:t xml:space="preserve">Tulos</w:t>
      </w:r>
    </w:p>
    <w:p>
      <w:r>
        <w:t xml:space="preserve">Virukset ovat outoja elämänmuotoja.</w:t>
      </w:r>
    </w:p>
    <w:p>
      <w:r>
        <w:rPr>
          <w:b/>
        </w:rPr>
        <w:t xml:space="preserve">Esimerkki 0,6476</w:t>
      </w:r>
    </w:p>
    <w:p>
      <w:r>
        <w:t xml:space="preserve">Fakta: aurinko saa veden haihtumaan nopeammin lisäämällä lämpöä. Aihe: auringon lämpö päivän aikana.</w:t>
      </w:r>
    </w:p>
    <w:p>
      <w:r>
        <w:rPr>
          <w:b/>
        </w:rPr>
        <w:t xml:space="preserve">Tulos</w:t>
      </w:r>
    </w:p>
    <w:p>
      <w:r>
        <w:t xml:space="preserve">Päivän aikana aurinko lämmittää maapalloa.</w:t>
      </w:r>
    </w:p>
    <w:p>
      <w:r>
        <w:rPr>
          <w:b/>
        </w:rPr>
        <w:t xml:space="preserve">Esimerkki 0,6477</w:t>
      </w:r>
    </w:p>
    <w:p>
      <w:r>
        <w:t xml:space="preserve">Tosiasia: kivet ovat vuorovaikutuksessa tuulen kanssa pitkän ajan kuluessa ja aiheuttavat sään muuttumista. Aihe: Säätyminen eroosio.</w:t>
      </w:r>
    </w:p>
    <w:p>
      <w:r>
        <w:rPr>
          <w:b/>
        </w:rPr>
        <w:t xml:space="preserve">Tulos</w:t>
      </w:r>
    </w:p>
    <w:p>
      <w:r>
        <w:t xml:space="preserve">Asbestia vapautuu luonnollisesti sään ja eroosion vaikutuksesta.</w:t>
      </w:r>
    </w:p>
    <w:p>
      <w:r>
        <w:rPr>
          <w:b/>
        </w:rPr>
        <w:t xml:space="preserve">Esimerkki 0,6478</w:t>
      </w:r>
    </w:p>
    <w:p>
      <w:r>
        <w:t xml:space="preserve">Fakta: hehkulamppua käytetään pimeässä näkemiseen. Aihe: Pimeässä näkeminen turvallista.</w:t>
      </w:r>
    </w:p>
    <w:p>
      <w:r>
        <w:rPr>
          <w:b/>
        </w:rPr>
        <w:t xml:space="preserve">Tulos</w:t>
      </w:r>
    </w:p>
    <w:p>
      <w:r>
        <w:t xml:space="preserve">Ilta oli tullut nopeasti, ja oli melkein liian pimeää, jotta vanha mies olisi nähnyt, mihin astua turvallisesti.</w:t>
      </w:r>
    </w:p>
    <w:p>
      <w:r>
        <w:rPr>
          <w:b/>
        </w:rPr>
        <w:t xml:space="preserve">Esimerkki 0,6479</w:t>
      </w:r>
    </w:p>
    <w:p>
      <w:r>
        <w:t xml:space="preserve">Fakta: Sammakkoeläimet ovat myös tärkeitä saalistajia. Aihe: Petoeläimet syövät.</w:t>
      </w:r>
    </w:p>
    <w:p>
      <w:r>
        <w:rPr>
          <w:b/>
        </w:rPr>
        <w:t xml:space="preserve">Tulos</w:t>
      </w:r>
    </w:p>
    <w:p>
      <w:r>
        <w:t xml:space="preserve">Petoeläimet tappavat ja syövät saaliinsa.</w:t>
      </w:r>
    </w:p>
    <w:p>
      <w:r>
        <w:rPr>
          <w:b/>
        </w:rPr>
        <w:t xml:space="preserve">Esimerkki 0,6480</w:t>
      </w:r>
    </w:p>
    <w:p>
      <w:r>
        <w:t xml:space="preserve">Fakta: eläimet käyttävät suojaa suojautuakseen säältä. Aihe: Suojaluola.</w:t>
      </w:r>
    </w:p>
    <w:p>
      <w:r>
        <w:rPr>
          <w:b/>
        </w:rPr>
        <w:t xml:space="preserve">Tulos</w:t>
      </w:r>
    </w:p>
    <w:p>
      <w:r>
        <w:t xml:space="preserve">Suojaa tarjoavat luolat tai kallion laet.</w:t>
      </w:r>
    </w:p>
    <w:p>
      <w:r>
        <w:rPr>
          <w:b/>
        </w:rPr>
        <w:t xml:space="preserve">Esimerkki 0,6481</w:t>
      </w:r>
    </w:p>
    <w:p>
      <w:r>
        <w:t xml:space="preserve">Tosiasia: kuivuus voi muuttaa ympäristön värin vihreästä ruskeaksi. Aihe: Kuivuus johtuu seuraavista syistä.</w:t>
      </w:r>
    </w:p>
    <w:p>
      <w:r>
        <w:rPr>
          <w:b/>
        </w:rPr>
        <w:t xml:space="preserve">Tulos</w:t>
      </w:r>
    </w:p>
    <w:p>
      <w:r>
        <w:t xml:space="preserve">Liian vähäinen sade aiheuttaa kuivuutta.</w:t>
      </w:r>
    </w:p>
    <w:p>
      <w:r>
        <w:rPr>
          <w:b/>
        </w:rPr>
        <w:t xml:space="preserve">Esimerkki 0,6482</w:t>
      </w:r>
    </w:p>
    <w:p>
      <w:r>
        <w:t xml:space="preserve">Fakta: DNA sisältää geneettiset ohjeet proteiineja varten, ja RNA auttaa proteiinien kokoamisessa. Aihe: Proteiinityypit.</w:t>
      </w:r>
    </w:p>
    <w:p>
      <w:r>
        <w:rPr>
          <w:b/>
        </w:rPr>
        <w:t xml:space="preserve">Tulos</w:t>
      </w:r>
    </w:p>
    <w:p>
      <w:r>
        <w:t xml:space="preserve">Albumiini on eräänlainen proteiini, jota esiintyy kehon kudoksissa ja nesteissä.</w:t>
      </w:r>
    </w:p>
    <w:p>
      <w:r>
        <w:rPr>
          <w:b/>
        </w:rPr>
        <w:t xml:space="preserve">Esimerkki 0,6483</w:t>
      </w:r>
    </w:p>
    <w:p>
      <w:r>
        <w:t xml:space="preserve">Tosiasia: kasvi tarvitsee auringonvaloa kasvaakseen. Aihe: auringonvalo kasvi.</w:t>
      </w:r>
    </w:p>
    <w:p>
      <w:r>
        <w:rPr>
          <w:b/>
        </w:rPr>
        <w:t xml:space="preserve">Tulos</w:t>
      </w:r>
    </w:p>
    <w:p>
      <w:r>
        <w:t xml:space="preserve">Kasvit muuttavat auringonvalon energiaksi.</w:t>
      </w:r>
    </w:p>
    <w:p>
      <w:r>
        <w:rPr>
          <w:b/>
        </w:rPr>
        <w:t xml:space="preserve">Esimerkki 0,6484</w:t>
      </w:r>
    </w:p>
    <w:p>
      <w:r>
        <w:t xml:space="preserve">Fakta: pannua käytetään ruoanvalmistukseen lämmittämällä ruokaa siinä liedellä. Aihe: Lämmitysliesi tuhoaa bakteerit.</w:t>
      </w:r>
    </w:p>
    <w:p>
      <w:r>
        <w:rPr>
          <w:b/>
        </w:rPr>
        <w:t xml:space="preserve">Tulos</w:t>
      </w:r>
    </w:p>
    <w:p>
      <w:r>
        <w:t xml:space="preserve">Lämpö tuhoaa useimmat bakteerit.</w:t>
      </w:r>
    </w:p>
    <w:p>
      <w:r>
        <w:rPr>
          <w:b/>
        </w:rPr>
        <w:t xml:space="preserve">Esimerkki 0,6485</w:t>
      </w:r>
    </w:p>
    <w:p>
      <w:r>
        <w:t xml:space="preserve">Fakta: Allergiaa aiheuttavaa antigeenia kutsutaan allergeeniksi. Aihe: antigeeni.</w:t>
      </w:r>
    </w:p>
    <w:p>
      <w:r>
        <w:rPr>
          <w:b/>
        </w:rPr>
        <w:t xml:space="preserve">Tulos</w:t>
      </w:r>
    </w:p>
    <w:p>
      <w:r>
        <w:t xml:space="preserve">KAIKKI proteiinit ovat antigeenejä.</w:t>
      </w:r>
    </w:p>
    <w:p>
      <w:r>
        <w:rPr>
          <w:b/>
        </w:rPr>
        <w:t xml:space="preserve">Tulos</w:t>
      </w:r>
    </w:p>
    <w:p>
      <w:r>
        <w:t xml:space="preserve">Antigeenit ovat elimistölle vieraita proteiineja.</w:t>
      </w:r>
    </w:p>
    <w:p>
      <w:r>
        <w:rPr>
          <w:b/>
        </w:rPr>
        <w:t xml:space="preserve">Esimerkki 0,6486</w:t>
      </w:r>
    </w:p>
    <w:p>
      <w:r>
        <w:t xml:space="preserve">Fakta: Ravintoaineiden imeytyminen tapahtuu pääasiassa ohutsuolessa. Aihe: ohutsuoli GI.</w:t>
      </w:r>
    </w:p>
    <w:p>
      <w:r>
        <w:rPr>
          <w:b/>
        </w:rPr>
        <w:t xml:space="preserve">Tulos</w:t>
      </w:r>
    </w:p>
    <w:p>
      <w:r>
        <w:t xml:space="preserve">Ruoansulatuskanavan toimintahäiriöt voivat estää Mg:n imeytymistä ohutsuolesta.</w:t>
      </w:r>
    </w:p>
    <w:p>
      <w:r>
        <w:rPr>
          <w:b/>
        </w:rPr>
        <w:t xml:space="preserve">Esimerkki 0,6487</w:t>
      </w:r>
    </w:p>
    <w:p>
      <w:r>
        <w:t xml:space="preserve">Fakta: puuttoman paperin valmistaminen ei edellytä puiden kaatamista. Aihe: puiden kaataminen metsuri.</w:t>
      </w:r>
    </w:p>
    <w:p>
      <w:r>
        <w:rPr>
          <w:b/>
        </w:rPr>
        <w:t xml:space="preserve">Tulos</w:t>
      </w:r>
    </w:p>
    <w:p>
      <w:r>
        <w:t xml:space="preserve">Sitä varten pelaaja tarvitsee metsureita kaatamaan puita.</w:t>
      </w:r>
    </w:p>
    <w:p>
      <w:r>
        <w:rPr>
          <w:b/>
        </w:rPr>
        <w:t xml:space="preserve">Esimerkki 0,6488</w:t>
      </w:r>
    </w:p>
    <w:p>
      <w:r>
        <w:t xml:space="preserve">Tosiasia: jos sää on myrskyisä, sateen mahdollisuus on suurempi. Aihe: hurrikaanit myrskyinen.</w:t>
      </w:r>
    </w:p>
    <w:p>
      <w:r>
        <w:rPr>
          <w:b/>
        </w:rPr>
        <w:t xml:space="preserve">Tulos</w:t>
      </w:r>
    </w:p>
    <w:p>
      <w:r>
        <w:t xml:space="preserve">Nopea lämpeneminen lisää siten maailmanlaajuista myrskyisyyttä, mikä luo täydelliset olosuhteet hurrikaaneille.</w:t>
      </w:r>
    </w:p>
    <w:p>
      <w:r>
        <w:rPr>
          <w:b/>
        </w:rPr>
        <w:t xml:space="preserve">Esimerkki 0,6489</w:t>
      </w:r>
    </w:p>
    <w:p>
      <w:r>
        <w:t xml:space="preserve">Tosiasia: Nisäkkäiden hampaat ovat tärkeitä ruoansulatuksen kannalta. Aihe: hampaat ruoansulatus.</w:t>
      </w:r>
    </w:p>
    <w:p>
      <w:r>
        <w:rPr>
          <w:b/>
        </w:rPr>
        <w:t xml:space="preserve">Tulos</w:t>
      </w:r>
    </w:p>
    <w:p>
      <w:r>
        <w:t xml:space="preserve">Mahalaukun sisällä on mahalaukun mylly, jossa on hampaat, jotka auttavat ruoan sulatuksessa.</w:t>
      </w:r>
    </w:p>
    <w:p>
      <w:r>
        <w:rPr>
          <w:b/>
        </w:rPr>
        <w:t xml:space="preserve">Esimerkki 0,6490</w:t>
      </w:r>
    </w:p>
    <w:p>
      <w:r>
        <w:t xml:space="preserve">Tosiasia: kirkkaiden esineiden katseleminen vaikuttaa kielteisesti silmiin. Aihe: kirkas esine aurinko.</w:t>
      </w:r>
    </w:p>
    <w:p>
      <w:r>
        <w:rPr>
          <w:b/>
        </w:rPr>
        <w:t xml:space="preserve">Tulos</w:t>
      </w:r>
    </w:p>
    <w:p>
      <w:r>
        <w:t xml:space="preserve">Kirkas aurinko toimii parhaiten.</w:t>
      </w:r>
    </w:p>
    <w:p>
      <w:r>
        <w:rPr>
          <w:b/>
        </w:rPr>
        <w:t xml:space="preserve">Esimerkki 0,6491</w:t>
      </w:r>
    </w:p>
    <w:p>
      <w:r>
        <w:t xml:space="preserve">Fakta: munan kuumentaminen aiheuttaa munassa kemiallisen reaktion. Aihe: Kananmunan proteiinin kypsentäminen.</w:t>
      </w:r>
    </w:p>
    <w:p>
      <w:r>
        <w:rPr>
          <w:b/>
        </w:rPr>
        <w:t xml:space="preserve">Tulos</w:t>
      </w:r>
    </w:p>
    <w:p>
      <w:r>
        <w:t xml:space="preserve">Tämä kypsentää kananmunaa hieman ja lisää tarvittavaa proteiinia.</w:t>
      </w:r>
    </w:p>
    <w:p>
      <w:r>
        <w:rPr>
          <w:b/>
        </w:rPr>
        <w:t xml:space="preserve">Esimerkki 0,6492</w:t>
      </w:r>
    </w:p>
    <w:p>
      <w:r>
        <w:t xml:space="preserve">Tosiasia: kivien pitkäaikainen kosketus aiheuttaa kivien tasoittumista. Aihe: Kalkkikivi on kallio.</w:t>
      </w:r>
    </w:p>
    <w:p>
      <w:r>
        <w:rPr>
          <w:b/>
        </w:rPr>
        <w:t xml:space="preserve">Tulos</w:t>
      </w:r>
    </w:p>
    <w:p>
      <w:r>
        <w:t xml:space="preserve">Ensinnäkin kalkkikivi on vahva kivi.</w:t>
      </w:r>
    </w:p>
    <w:p>
      <w:r>
        <w:rPr>
          <w:b/>
        </w:rPr>
        <w:t xml:space="preserve">Esimerkki 0,6493</w:t>
      </w:r>
    </w:p>
    <w:p>
      <w:r>
        <w:t xml:space="preserve">Fakta: Aikuiset tunikaatit ovat tynnyrinmuotoisia. Aihe: Tunikaatit.</w:t>
      </w:r>
    </w:p>
    <w:p>
      <w:r>
        <w:rPr>
          <w:b/>
        </w:rPr>
        <w:t xml:space="preserve">Tulos</w:t>
      </w:r>
    </w:p>
    <w:p>
      <w:r>
        <w:t xml:space="preserve">Sinikellotunikaatit ovat todella kauniita.</w:t>
      </w:r>
    </w:p>
    <w:p>
      <w:r>
        <w:rPr>
          <w:b/>
        </w:rPr>
        <w:t xml:space="preserve">Tulos</w:t>
      </w:r>
    </w:p>
    <w:p>
      <w:r>
        <w:t xml:space="preserve">Sipulit luokitellaan tunikaattisipuleiksi ja ei-tunikaattisipuleiksi.</w:t>
      </w:r>
    </w:p>
    <w:p>
      <w:r>
        <w:rPr>
          <w:b/>
        </w:rPr>
        <w:t xml:space="preserve">Tulos</w:t>
      </w:r>
    </w:p>
    <w:p>
      <w:r>
        <w:t xml:space="preserve">Tulppaanisipulit ovat viritettyjä.</w:t>
      </w:r>
    </w:p>
    <w:p>
      <w:r>
        <w:rPr>
          <w:b/>
        </w:rPr>
        <w:t xml:space="preserve">Tulos</w:t>
      </w:r>
    </w:p>
    <w:p>
      <w:r>
        <w:t xml:space="preserve">Tunikaatit eli merisiruetanat ovat meren eliöitä, joita peittää hyytelömäinen tunika.</w:t>
      </w:r>
    </w:p>
    <w:p>
      <w:r>
        <w:rPr>
          <w:b/>
        </w:rPr>
        <w:t xml:space="preserve">Esimerkki 0,6494</w:t>
      </w:r>
    </w:p>
    <w:p>
      <w:r>
        <w:t xml:space="preserve">Tosiasia: eläin tarvitsee lämpöä selviytyäkseen. Aihe: Eläin lehmä.</w:t>
      </w:r>
    </w:p>
    <w:p>
      <w:r>
        <w:rPr>
          <w:b/>
        </w:rPr>
        <w:t xml:space="preserve">Tulos</w:t>
      </w:r>
    </w:p>
    <w:p>
      <w:r>
        <w:t xml:space="preserve">Lehmät ovat sosiaalisia eläimiä.</w:t>
      </w:r>
    </w:p>
    <w:p>
      <w:r>
        <w:rPr>
          <w:b/>
        </w:rPr>
        <w:t xml:space="preserve">Esimerkki 0,6495</w:t>
      </w:r>
    </w:p>
    <w:p>
      <w:r>
        <w:t xml:space="preserve">Fakta: Virukset tarttuvat usein bakteereihin. Aihe: bakteerit.</w:t>
      </w:r>
    </w:p>
    <w:p>
      <w:r>
        <w:rPr>
          <w:b/>
        </w:rPr>
        <w:t xml:space="preserve">Tulos</w:t>
      </w:r>
    </w:p>
    <w:p>
      <w:r>
        <w:t xml:space="preserve">Antibiootit tappavat hyviä bakteereja yhdessä huonojen bakteerien kanssa.</w:t>
      </w:r>
    </w:p>
    <w:p>
      <w:r>
        <w:rPr>
          <w:b/>
        </w:rPr>
        <w:t xml:space="preserve">Tulos</w:t>
      </w:r>
    </w:p>
    <w:p>
      <w:r>
        <w:t xml:space="preserve">Bakteerit luokitellaan yleensä joko "hyviin" tai "pahoihin" bakteereihin.</w:t>
      </w:r>
    </w:p>
    <w:p>
      <w:r>
        <w:rPr>
          <w:b/>
        </w:rPr>
        <w:t xml:space="preserve">Tulos</w:t>
      </w:r>
    </w:p>
    <w:p>
      <w:r>
        <w:t xml:space="preserve">Rhizobium-bakteerit ovat maaperän alkuperäisiä bakteereja, jotka eivät ole patogeenisiä.</w:t>
      </w:r>
    </w:p>
    <w:p>
      <w:r>
        <w:rPr>
          <w:b/>
        </w:rPr>
        <w:t xml:space="preserve">Esimerkki 0,6496</w:t>
      </w:r>
    </w:p>
    <w:p>
      <w:r>
        <w:t xml:space="preserve">Tosiasia: jos kaasua lämmitetään, kaasu laajenee. Aihe: kaasuhöyry.</w:t>
      </w:r>
    </w:p>
    <w:p>
      <w:r>
        <w:rPr>
          <w:b/>
        </w:rPr>
        <w:t xml:space="preserve">Tulos</w:t>
      </w:r>
    </w:p>
    <w:p>
      <w:r>
        <w:t xml:space="preserve">Vesihöyry on ilmassa oleva kaasu.</w:t>
      </w:r>
    </w:p>
    <w:p>
      <w:r>
        <w:rPr>
          <w:b/>
        </w:rPr>
        <w:t xml:space="preserve">Esimerkki 0,6497</w:t>
      </w:r>
    </w:p>
    <w:p>
      <w:r>
        <w:t xml:space="preserve">Tosiasia: suolan lisääminen nesteeseen laskee nesteen sulamispistettä. Aihe: suola natriumkloridi.</w:t>
      </w:r>
    </w:p>
    <w:p>
      <w:r>
        <w:rPr>
          <w:b/>
        </w:rPr>
        <w:t xml:space="preserve">Tulos</w:t>
      </w:r>
    </w:p>
    <w:p>
      <w:r>
        <w:t xml:space="preserve">Suola on natriumkloridia eli NaCl.</w:t>
      </w:r>
    </w:p>
    <w:p>
      <w:r>
        <w:rPr>
          <w:b/>
        </w:rPr>
        <w:t xml:space="preserve">Esimerkki 0,6498</w:t>
      </w:r>
    </w:p>
    <w:p>
      <w:r>
        <w:t xml:space="preserve">Fakta: Jotkin virukset voivat aiheuttaa syöpää. Aihe: syöpä lymfooma.</w:t>
      </w:r>
    </w:p>
    <w:p>
      <w:r>
        <w:rPr>
          <w:b/>
        </w:rPr>
        <w:t xml:space="preserve">Tulos</w:t>
      </w:r>
    </w:p>
    <w:p>
      <w:r>
        <w:t xml:space="preserve">Leukemia ja lymfooma ovat verisyöpiä.</w:t>
      </w:r>
    </w:p>
    <w:p>
      <w:r>
        <w:rPr>
          <w:b/>
        </w:rPr>
        <w:t xml:space="preserve">Esimerkki 0,6499</w:t>
      </w:r>
    </w:p>
    <w:p>
      <w:r>
        <w:t xml:space="preserve">Fakta: Populaation koko vaikuttaa lajin selviytymismahdollisuuksiin. Aihe: Populaatiokoon pullonkaula.</w:t>
      </w:r>
    </w:p>
    <w:p>
      <w:r>
        <w:rPr>
          <w:b/>
        </w:rPr>
        <w:t xml:space="preserve">Tulos</w:t>
      </w:r>
    </w:p>
    <w:p>
      <w:r>
        <w:t xml:space="preserve">Väliaikaisia mutta merkittäviä populaatiokoon pienenemisiä kutsutaan populaation pullonkauloiksi.</w:t>
      </w:r>
    </w:p>
    <w:p>
      <w:r>
        <w:rPr>
          <w:b/>
          <w:u w:val="single"/>
        </w:rPr>
        <w:t xml:space="preserve">Tehtävä numero 1</w:t>
      </w:r>
    </w:p>
    <w:p>
      <w:r>
        <w:t xml:space="preserve">Tässä tehtävässä keskitytään maailmaa koskevaan fyysiseen tietoon. Kuvaile prosessi, joka johtaisi pyydettyyn lopputulokseen, kun otetaan huomioon syötteessä annettu päätehtävä. Tähän prosessiin liittyy usein fyysisiä liikkeitä esineiden kanssa, kuten esineiden siirtäminen, niiden järjestäminen tietyllä tavalla, niiden sekoittaminen, ravistaminen jne. </w:t>
      </w:r>
    </w:p>
    <w:p>
      <w:r>
        <w:rPr>
          <w:b/>
        </w:rPr>
        <w:t xml:space="preserve">Esimerkki 1.0</w:t>
      </w:r>
    </w:p>
    <w:p>
      <w:r>
        <w:t xml:space="preserve">Miten kuivata kylvyn jälkeen.</w:t>
      </w:r>
    </w:p>
    <w:p>
      <w:r>
        <w:rPr>
          <w:b/>
        </w:rPr>
        <w:t xml:space="preserve">Tulos</w:t>
      </w:r>
    </w:p>
    <w:p>
      <w:r>
        <w:t xml:space="preserve">Astu ulos ammeesta. Tartu pyyhkeeseen ja pyyhi tai taputtele itsesi kuivaksi koko vartalolla. Kiedo pyyhe halutessasi ympärillesi.</w:t>
      </w:r>
    </w:p>
    <w:p>
      <w:r>
        <w:rPr>
          <w:b/>
        </w:rPr>
        <w:t xml:space="preserve">Esimerkki 1.1</w:t>
      </w:r>
    </w:p>
    <w:p>
      <w:r>
        <w:t xml:space="preserve">Haisevien vaatteiden kori</w:t>
      </w:r>
    </w:p>
    <w:p>
      <w:r>
        <w:rPr>
          <w:b/>
        </w:rPr>
        <w:t xml:space="preserve">Tulos</w:t>
      </w:r>
    </w:p>
    <w:p>
      <w:r>
        <w:t xml:space="preserve">Tyhjennä kori, pyyhi kori sisältä ja ulkoa lämpimällä vedellä ja muutamalla tipalla astianpesuainetta. Anna kuivua ilmassa ja suihkuta sitruunamehua, jotta saat erittäin raikkaan puhtaan tuoksun. Tee tämä aina silloin tällöin.</w:t>
      </w:r>
    </w:p>
    <w:p>
      <w:r>
        <w:rPr>
          <w:b/>
        </w:rPr>
        <w:t xml:space="preserve">Esimerkki 1.2</w:t>
      </w:r>
    </w:p>
    <w:p>
      <w:r>
        <w:t xml:space="preserve">Miten teet tulostimella kopion jostakin asiasta?</w:t>
      </w:r>
    </w:p>
    <w:p>
      <w:r>
        <w:rPr>
          <w:b/>
        </w:rPr>
        <w:t xml:space="preserve">Tulos</w:t>
      </w:r>
    </w:p>
    <w:p>
      <w:r>
        <w:t xml:space="preserve">Nosta tulostimen yläosaa ja paljasta kopiointiosa. Aseta asia, josta haluat tehdä kopion, kuvapuoli alaspäin ja paina kopiointipainiketta.</w:t>
      </w:r>
    </w:p>
    <w:p>
      <w:r>
        <w:rPr>
          <w:b/>
        </w:rPr>
        <w:t xml:space="preserve">Esimerkki 1.3</w:t>
      </w:r>
    </w:p>
    <w:p>
      <w:r>
        <w:t xml:space="preserve">Kuinka tehdä suklaa Star Wars -kuolemantähti -karkkia</w:t>
      </w:r>
    </w:p>
    <w:p>
      <w:r>
        <w:rPr>
          <w:b/>
        </w:rPr>
        <w:t xml:space="preserve">Tulos</w:t>
      </w:r>
    </w:p>
    <w:p>
      <w:r>
        <w:t xml:space="preserve">Sulata suklaapalat, aseta suklaa Kuolemantähti-muottiin ja laita se jääkaappiin 10 minuutiksi kovettumaan.</w:t>
      </w:r>
    </w:p>
    <w:p>
      <w:r>
        <w:rPr>
          <w:b/>
        </w:rPr>
        <w:t xml:space="preserve">Esimerkki 1.4</w:t>
      </w:r>
    </w:p>
    <w:p>
      <w:r>
        <w:t xml:space="preserve">Miten tehdä valkosipuli-aioli</w:t>
      </w:r>
    </w:p>
    <w:p>
      <w:r>
        <w:rPr>
          <w:b/>
        </w:rPr>
        <w:t xml:space="preserve">Tulos</w:t>
      </w:r>
    </w:p>
    <w:p>
      <w:r>
        <w:t xml:space="preserve">Kun valkosipuli-aioli on saavuttanut haluamasi koostumuksen, kokeile sitä, jotta voit lisätä lisää valkosipulia, sinappia, sitruunaa tai suolaa ja pippuria oman makusi mukaan.</w:t>
      </w:r>
    </w:p>
    <w:p>
      <w:r>
        <w:rPr>
          <w:b/>
        </w:rPr>
        <w:t xml:space="preserve">Esimerkki 1.5</w:t>
      </w:r>
    </w:p>
    <w:p>
      <w:r>
        <w:t xml:space="preserve">Irrota sitkeä purkin kansi rasittamatta ranteita.</w:t>
      </w:r>
    </w:p>
    <w:p>
      <w:r>
        <w:rPr>
          <w:b/>
        </w:rPr>
        <w:t xml:space="preserve">Tulos</w:t>
      </w:r>
    </w:p>
    <w:p>
      <w:r>
        <w:t xml:space="preserve">Käytä keittiöpyyhettä.</w:t>
      </w:r>
    </w:p>
    <w:p>
      <w:r>
        <w:rPr>
          <w:b/>
        </w:rPr>
        <w:t xml:space="preserve">Esimerkki 1.6</w:t>
      </w:r>
    </w:p>
    <w:p>
      <w:r>
        <w:t xml:space="preserve">Miten löydät haluamasi nähtävyydet paikoista, joissa ihmiset eivät puhu kieltäsi.</w:t>
      </w:r>
    </w:p>
    <w:p>
      <w:r>
        <w:rPr>
          <w:b/>
        </w:rPr>
        <w:t xml:space="preserve">Tulos</w:t>
      </w:r>
    </w:p>
    <w:p>
      <w:r>
        <w:t xml:space="preserve">Ota valokuva paikoista, joihin haluat mennä, kun matkustat sellaisissa paikoissa, joissa englannin (tai muun puhumasi kielen) taito on heikko, ja näytä se ihmisille, jotta he näyttävät sinulle tietä.</w:t>
      </w:r>
    </w:p>
    <w:p>
      <w:r>
        <w:rPr>
          <w:b/>
        </w:rPr>
        <w:t xml:space="preserve">Esimerkki 1.7</w:t>
      </w:r>
    </w:p>
    <w:p>
      <w:r>
        <w:t xml:space="preserve">Irrota särkynyt hehkulamppu pistorasiasta.</w:t>
      </w:r>
    </w:p>
    <w:p>
      <w:r>
        <w:rPr>
          <w:b/>
        </w:rPr>
        <w:t xml:space="preserve">Tulos</w:t>
      </w:r>
    </w:p>
    <w:p>
      <w:r>
        <w:t xml:space="preserve">Aseta puolikas peruna sipulin päälle ja kierrä molemmat irti.</w:t>
      </w:r>
    </w:p>
    <w:p>
      <w:r>
        <w:rPr>
          <w:b/>
        </w:rPr>
        <w:t xml:space="preserve">Esimerkki 1.8</w:t>
      </w:r>
    </w:p>
    <w:p>
      <w:r>
        <w:t xml:space="preserve">Popcornin makuisen hammastahnan valmistaminen,</w:t>
      </w:r>
    </w:p>
    <w:p>
      <w:r>
        <w:rPr>
          <w:b/>
        </w:rPr>
        <w:t xml:space="preserve">Tulos</w:t>
      </w:r>
    </w:p>
    <w:p>
      <w:r>
        <w:t xml:space="preserve">tee tahna suolasta, ruokasoodasta ja kookosöljystä. Kookosöljy jättää suuhusi voisen maun.</w:t>
      </w:r>
    </w:p>
    <w:p>
      <w:r>
        <w:rPr>
          <w:b/>
        </w:rPr>
        <w:t xml:space="preserve">Esimerkki 1.9</w:t>
      </w:r>
    </w:p>
    <w:p>
      <w:r>
        <w:t xml:space="preserve">Mitkä ovat viimeistelytyöt, kun tehdään pieni käsin heitetty keramiikkakulho.</w:t>
      </w:r>
    </w:p>
    <w:p>
      <w:r>
        <w:rPr>
          <w:b/>
        </w:rPr>
        <w:t xml:space="preserve">Tulos</w:t>
      </w:r>
    </w:p>
    <w:p>
      <w:r>
        <w:t xml:space="preserve">Kun pyörä pyörii hitaasti, ylimääräinen vesi poistetaan varovasti sienellä pitkin kattilan sisä- ja ulkoseinämiä.</w:t>
      </w:r>
    </w:p>
    <w:p>
      <w:r>
        <w:rPr>
          <w:b/>
        </w:rPr>
        <w:t xml:space="preserve">Esimerkki 1.10</w:t>
      </w:r>
    </w:p>
    <w:p>
      <w:r>
        <w:t xml:space="preserve">miten kynnet leikataan?</w:t>
      </w:r>
    </w:p>
    <w:p>
      <w:r>
        <w:rPr>
          <w:b/>
        </w:rPr>
        <w:t xml:space="preserve">Tulos</w:t>
      </w:r>
    </w:p>
    <w:p>
      <w:r>
        <w:t xml:space="preserve">käytä kynsileikkuria.</w:t>
      </w:r>
    </w:p>
    <w:p>
      <w:r>
        <w:rPr>
          <w:b/>
        </w:rPr>
        <w:t xml:space="preserve">Esimerkki 1.11</w:t>
      </w:r>
    </w:p>
    <w:p>
      <w:r>
        <w:t xml:space="preserve">Estä outo maku uunissa.</w:t>
      </w:r>
    </w:p>
    <w:p>
      <w:r>
        <w:rPr>
          <w:b/>
        </w:rPr>
        <w:t xml:space="preserve">Tulos</w:t>
      </w:r>
    </w:p>
    <w:p>
      <w:r>
        <w:t xml:space="preserve">Puhdistaa rasvaroiskeet nopeasti.</w:t>
      </w:r>
    </w:p>
    <w:p>
      <w:r>
        <w:rPr>
          <w:b/>
        </w:rPr>
        <w:t xml:space="preserve">Esimerkki 1.12</w:t>
      </w:r>
    </w:p>
    <w:p>
      <w:r>
        <w:t xml:space="preserve">Kuivaa kengät nopeasti sateen jälkeen.</w:t>
      </w:r>
    </w:p>
    <w:p>
      <w:r>
        <w:rPr>
          <w:b/>
        </w:rPr>
        <w:t xml:space="preserve">Tulos</w:t>
      </w:r>
    </w:p>
    <w:p>
      <w:r>
        <w:t xml:space="preserve">Tunge sanomalehteä kenkiin imemään kosteutta.</w:t>
      </w:r>
    </w:p>
    <w:p>
      <w:r>
        <w:rPr>
          <w:b/>
        </w:rPr>
        <w:t xml:space="preserve">Esimerkki 1.13</w:t>
      </w:r>
    </w:p>
    <w:p>
      <w:r>
        <w:t xml:space="preserve">Voit kiinnittää nahkaa avaimenperään seuraavasti.</w:t>
      </w:r>
    </w:p>
    <w:p>
      <w:r>
        <w:rPr>
          <w:b/>
        </w:rPr>
        <w:t xml:space="preserve">Tulos</w:t>
      </w:r>
    </w:p>
    <w:p>
      <w:r>
        <w:t xml:space="preserve">Tiivistä se krazy liimalla</w:t>
      </w:r>
    </w:p>
    <w:p>
      <w:r>
        <w:rPr>
          <w:b/>
        </w:rPr>
        <w:t xml:space="preserve">Esimerkki 1.14</w:t>
      </w:r>
    </w:p>
    <w:p>
      <w:r>
        <w:t xml:space="preserve">Mittaa nopeasti yksi annos spagettinuudeleita.</w:t>
      </w:r>
    </w:p>
    <w:p>
      <w:r>
        <w:rPr>
          <w:b/>
        </w:rPr>
        <w:t xml:space="preserve">Tulos</w:t>
      </w:r>
    </w:p>
    <w:p>
      <w:r>
        <w:t xml:space="preserve">Pistä raa'at nuudelit spagettilusikan keskelle.</w:t>
      </w:r>
    </w:p>
    <w:p>
      <w:r>
        <w:rPr>
          <w:b/>
        </w:rPr>
        <w:t xml:space="preserve">Esimerkki 1.15</w:t>
      </w:r>
    </w:p>
    <w:p>
      <w:r>
        <w:t xml:space="preserve">Pitää kaapelit helposti erillään toisistaan,</w:t>
      </w:r>
    </w:p>
    <w:p>
      <w:r>
        <w:rPr>
          <w:b/>
        </w:rPr>
        <w:t xml:space="preserve">Tulos</w:t>
      </w:r>
    </w:p>
    <w:p>
      <w:r>
        <w:t xml:space="preserve">aseta kierretyt kaapelit wc-paperirullien sisään.</w:t>
      </w:r>
    </w:p>
    <w:p>
      <w:r>
        <w:rPr>
          <w:b/>
        </w:rPr>
        <w:t xml:space="preserve">Esimerkki 1.16</w:t>
      </w:r>
    </w:p>
    <w:p>
      <w:r>
        <w:t xml:space="preserve">Täydellinen säiliö raa'alle spagetille</w:t>
      </w:r>
    </w:p>
    <w:p>
      <w:r>
        <w:rPr>
          <w:b/>
        </w:rPr>
        <w:t xml:space="preserve">Tulos</w:t>
      </w:r>
    </w:p>
    <w:p>
      <w:r>
        <w:t xml:space="preserve">Tyhjä Pringle's-tölkki.</w:t>
      </w:r>
    </w:p>
    <w:p>
      <w:r>
        <w:rPr>
          <w:b/>
        </w:rPr>
        <w:t xml:space="preserve">Esimerkki 1.17</w:t>
      </w:r>
    </w:p>
    <w:p>
      <w:r>
        <w:t xml:space="preserve">Miten kananmunaa onteloidaan.</w:t>
      </w:r>
    </w:p>
    <w:p>
      <w:r>
        <w:rPr>
          <w:b/>
        </w:rPr>
        <w:t xml:space="preserve">Tulos</w:t>
      </w:r>
    </w:p>
    <w:p>
      <w:r>
        <w:t xml:space="preserve">Lävistä kuoren molemmat päät isolla neulalla. Pyöritä neulaa ympyränmuotoisella liikkeellä avataksesi reiän toisesta päästä. Toista sama toisessa päässä ja puhalla sitten keltuainen ja valkuainen ulos.</w:t>
      </w:r>
    </w:p>
    <w:p>
      <w:r>
        <w:rPr>
          <w:b/>
        </w:rPr>
        <w:t xml:space="preserve">Esimerkki 1.18</w:t>
      </w:r>
    </w:p>
    <w:p>
      <w:r>
        <w:t xml:space="preserve">Marjoista valmistetun siirapin sakeuttamiseen.</w:t>
      </w:r>
    </w:p>
    <w:p>
      <w:r>
        <w:rPr>
          <w:b/>
        </w:rPr>
        <w:t xml:space="preserve">Tulos</w:t>
      </w:r>
    </w:p>
    <w:p>
      <w:r>
        <w:t xml:space="preserve">Soseuta muutama vadelma ja mustikka, kunnes sain tarpeeksi mehua. Lisäsin ripauksen Arrow Root -tärkkelysjauhoja ja sekoitin huolellisesti. Keitin sitä miedolla lämmöllä, kunnes se alkoi juuri ja juuri paksuuntua.</w:t>
      </w:r>
    </w:p>
    <w:p>
      <w:r>
        <w:rPr>
          <w:b/>
        </w:rPr>
        <w:t xml:space="preserve">Esimerkki 1.19</w:t>
      </w:r>
    </w:p>
    <w:p>
      <w:r>
        <w:t xml:space="preserve">Miten voin poistaa vesitahran tammipöydän pinnasta?</w:t>
      </w:r>
    </w:p>
    <w:p>
      <w:r>
        <w:rPr>
          <w:b/>
        </w:rPr>
        <w:t xml:space="preserve">Tulos</w:t>
      </w:r>
    </w:p>
    <w:p>
      <w:r>
        <w:t xml:space="preserve">Laita tavallista hammastahnaa hammasharjaan, kostuta se ja hiero sitä varovasti tahraan. Pyyhi hammastahna pois minuutin kuluttua. Tahra häviää, kun puu kuivuu.</w:t>
      </w:r>
    </w:p>
    <w:p>
      <w:r>
        <w:rPr>
          <w:b/>
        </w:rPr>
        <w:t xml:space="preserve">Esimerkki 1.20</w:t>
      </w:r>
    </w:p>
    <w:p>
      <w:r>
        <w:t xml:space="preserve">Miten voin pitää roskankäsittelylaitteeni terät terävinä ja hyvässä kunnossa?</w:t>
      </w:r>
    </w:p>
    <w:p>
      <w:r>
        <w:rPr>
          <w:b/>
        </w:rPr>
        <w:t xml:space="preserve">Tulos</w:t>
      </w:r>
    </w:p>
    <w:p>
      <w:r>
        <w:t xml:space="preserve">Kerran kuukaudessa lisää 6 jääpalaa jätehuoltoon, käynnistä se ja pese se pois, tämä terävöittää ja puhdistaa jätehuoltoa.</w:t>
      </w:r>
    </w:p>
    <w:p>
      <w:r>
        <w:rPr>
          <w:b/>
        </w:rPr>
        <w:t xml:space="preserve">Esimerkki 1.21</w:t>
      </w:r>
    </w:p>
    <w:p>
      <w:r>
        <w:t xml:space="preserve">Antaa lapsesi joululahjat, jos olet köyhä,</w:t>
      </w:r>
    </w:p>
    <w:p>
      <w:r>
        <w:rPr>
          <w:b/>
        </w:rPr>
        <w:t xml:space="preserve">Tulos</w:t>
      </w:r>
    </w:p>
    <w:p>
      <w:r>
        <w:t xml:space="preserve">tutustu paikallisiin toys for tots -tapahtumiin.</w:t>
      </w:r>
    </w:p>
    <w:p>
      <w:r>
        <w:rPr>
          <w:b/>
        </w:rPr>
        <w:t xml:space="preserve">Esimerkki 1.22</w:t>
      </w:r>
    </w:p>
    <w:p>
      <w:r>
        <w:t xml:space="preserve">Miten voin ehkäistä aknea?</w:t>
      </w:r>
    </w:p>
    <w:p>
      <w:r>
        <w:rPr>
          <w:b/>
        </w:rPr>
        <w:t xml:space="preserve">Tulos</w:t>
      </w:r>
    </w:p>
    <w:p>
      <w:r>
        <w:t xml:space="preserve">Käytä joka yö uutta tyynyliinaa.</w:t>
      </w:r>
    </w:p>
    <w:p>
      <w:r>
        <w:rPr>
          <w:b/>
        </w:rPr>
        <w:t xml:space="preserve">Esimerkki 1.23</w:t>
      </w:r>
    </w:p>
    <w:p>
      <w:r>
        <w:t xml:space="preserve">Yksi haluaa tehdä terveellistä paistettua ruokaa.</w:t>
      </w:r>
    </w:p>
    <w:p>
      <w:r>
        <w:rPr>
          <w:b/>
        </w:rPr>
        <w:t xml:space="preserve">Tulos</w:t>
      </w:r>
    </w:p>
    <w:p>
      <w:r>
        <w:t xml:space="preserve">On käytettävä hedelmiä tai vihanneksia.</w:t>
      </w:r>
    </w:p>
    <w:p>
      <w:r>
        <w:rPr>
          <w:b/>
        </w:rPr>
        <w:t xml:space="preserve">Esimerkki 1.24</w:t>
      </w:r>
    </w:p>
    <w:p>
      <w:r>
        <w:t xml:space="preserve">Miten bataatit keitetään?</w:t>
      </w:r>
    </w:p>
    <w:p>
      <w:r>
        <w:rPr>
          <w:b/>
        </w:rPr>
        <w:t xml:space="preserve">Tulos</w:t>
      </w:r>
    </w:p>
    <w:p>
      <w:r>
        <w:t xml:space="preserve">Keitä, kunnes perunat ovat pehmeitä haarukalla pistettäessä, 15-20 minuuttia. Jos leikkaat bataatit pienemmiksi paloiksi, aikaa kuluu vähemmän.</w:t>
      </w:r>
    </w:p>
    <w:p>
      <w:r>
        <w:rPr>
          <w:b/>
        </w:rPr>
        <w:t xml:space="preserve">Esimerkki 1.25</w:t>
      </w:r>
    </w:p>
    <w:p>
      <w:r>
        <w:t xml:space="preserve">Kuinka valmistaa pergamenttipaperi leivontaan.</w:t>
      </w:r>
    </w:p>
    <w:p>
      <w:r>
        <w:rPr>
          <w:b/>
        </w:rPr>
        <w:t xml:space="preserve">Tulos</w:t>
      </w:r>
    </w:p>
    <w:p>
      <w:r>
        <w:t xml:space="preserve">Voitele paperi voilla.</w:t>
      </w:r>
    </w:p>
    <w:p>
      <w:r>
        <w:rPr>
          <w:b/>
        </w:rPr>
        <w:t xml:space="preserve">Esimerkki 1.26</w:t>
      </w:r>
    </w:p>
    <w:p>
      <w:r>
        <w:t xml:space="preserve">Mitä tarvitaan veren puhdistamiseen?</w:t>
      </w:r>
    </w:p>
    <w:p>
      <w:r>
        <w:rPr>
          <w:b/>
        </w:rPr>
        <w:t xml:space="preserve">Tulos</w:t>
      </w:r>
    </w:p>
    <w:p>
      <w:r>
        <w:t xml:space="preserve">Pakkauksessa suositellaan käytettäväksi pyyhettä veren puhdistamista varten.</w:t>
      </w:r>
    </w:p>
    <w:p>
      <w:r>
        <w:rPr>
          <w:b/>
        </w:rPr>
        <w:t xml:space="preserve">Esimerkki 1.27</w:t>
      </w:r>
    </w:p>
    <w:p>
      <w:r>
        <w:t xml:space="preserve">Miten täyttää puutarhapenkit.</w:t>
      </w:r>
    </w:p>
    <w:p>
      <w:r>
        <w:rPr>
          <w:b/>
        </w:rPr>
        <w:t xml:space="preserve">Tulos</w:t>
      </w:r>
    </w:p>
    <w:p>
      <w:r>
        <w:t xml:space="preserve">Kaada kompostia kompostin avulla puutarhapenkkiin, kunnes se näyttää hieman kohonneelta.</w:t>
      </w:r>
    </w:p>
    <w:p>
      <w:r>
        <w:rPr>
          <w:b/>
        </w:rPr>
        <w:t xml:space="preserve">Esimerkki 1.28</w:t>
      </w:r>
    </w:p>
    <w:p>
      <w:r>
        <w:t xml:space="preserve">Estää ruosteen kertymisen esineisiin.</w:t>
      </w:r>
    </w:p>
    <w:p>
      <w:r>
        <w:rPr>
          <w:b/>
        </w:rPr>
        <w:t xml:space="preserve">Tulos</w:t>
      </w:r>
    </w:p>
    <w:p>
      <w:r>
        <w:t xml:space="preserve">Käytä ruosteen estämiseen tarkoitettua pohjamaalia.</w:t>
      </w:r>
    </w:p>
    <w:p>
      <w:r>
        <w:rPr>
          <w:b/>
        </w:rPr>
        <w:t xml:space="preserve">Esimerkki 1.29</w:t>
      </w:r>
    </w:p>
    <w:p>
      <w:r>
        <w:t xml:space="preserve">Miten tiramisu jäähdytetään ennen tarjoilua?</w:t>
      </w:r>
    </w:p>
    <w:p>
      <w:r>
        <w:rPr>
          <w:b/>
        </w:rPr>
        <w:t xml:space="preserve">Tulos</w:t>
      </w:r>
    </w:p>
    <w:p>
      <w:r>
        <w:t xml:space="preserve">Peitä tiramisu lautasella muovikelmulla ja jäähdytä yön yli jääkaapissa.</w:t>
      </w:r>
    </w:p>
    <w:p>
      <w:r>
        <w:rPr>
          <w:b/>
        </w:rPr>
        <w:t xml:space="preserve">Esimerkki 1.30</w:t>
      </w:r>
    </w:p>
    <w:p>
      <w:r>
        <w:t xml:space="preserve">Poista kuolleet ötökät auton ikkunoista.</w:t>
      </w:r>
    </w:p>
    <w:p>
      <w:r>
        <w:rPr>
          <w:b/>
        </w:rPr>
        <w:t xml:space="preserve">Tulos</w:t>
      </w:r>
    </w:p>
    <w:p>
      <w:r>
        <w:t xml:space="preserve">Suihkuta vettä ja pyyhi kuivauspaperilla.</w:t>
      </w:r>
    </w:p>
    <w:p>
      <w:r>
        <w:rPr>
          <w:b/>
        </w:rPr>
        <w:t xml:space="preserve">Esimerkki 1.31</w:t>
      </w:r>
    </w:p>
    <w:p>
      <w:r>
        <w:t xml:space="preserve">Minkälaista tomaattia minun pitäisi lisätä jauhelihaan lihakastiketta tehdessäni?</w:t>
      </w:r>
    </w:p>
    <w:p>
      <w:r>
        <w:rPr>
          <w:b/>
        </w:rPr>
        <w:t xml:space="preserve">Tulos</w:t>
      </w:r>
    </w:p>
    <w:p>
      <w:r>
        <w:t xml:space="preserve">Lisää purkki kaupasta ostettua tomaattikastiketta ja sekoita.</w:t>
      </w:r>
    </w:p>
    <w:p>
      <w:r>
        <w:rPr>
          <w:b/>
        </w:rPr>
        <w:t xml:space="preserve">Esimerkki 1.32</w:t>
      </w:r>
    </w:p>
    <w:p>
      <w:r>
        <w:t xml:space="preserve">miten capri-sun avataan</w:t>
      </w:r>
    </w:p>
    <w:p>
      <w:r>
        <w:rPr>
          <w:b/>
        </w:rPr>
        <w:t xml:space="preserve">Tulos</w:t>
      </w:r>
    </w:p>
    <w:p>
      <w:r>
        <w:t xml:space="preserve">avaa mehuun kiinnitetty olki ja työnnä se sitten pussin etuosassa olevaan pieneen reikään.</w:t>
      </w:r>
    </w:p>
    <w:p>
      <w:r>
        <w:rPr>
          <w:b/>
        </w:rPr>
        <w:t xml:space="preserve">Esimerkki 1.33</w:t>
      </w:r>
    </w:p>
    <w:p>
      <w:r>
        <w:t xml:space="preserve">Miten voin suojata lattiat tuolin jaloilta?</w:t>
      </w:r>
    </w:p>
    <w:p>
      <w:r>
        <w:rPr>
          <w:b/>
        </w:rPr>
        <w:t xml:space="preserve">Tulos</w:t>
      </w:r>
    </w:p>
    <w:p>
      <w:r>
        <w:t xml:space="preserve">Liimaa pienet huopapalat jalkojen pohjaan.</w:t>
      </w:r>
    </w:p>
    <w:p>
      <w:r>
        <w:rPr>
          <w:b/>
        </w:rPr>
        <w:t xml:space="preserve">Esimerkki 1.34</w:t>
      </w:r>
    </w:p>
    <w:p>
      <w:r>
        <w:t xml:space="preserve">miten auto lämmitetään?</w:t>
      </w:r>
    </w:p>
    <w:p>
      <w:r>
        <w:rPr>
          <w:b/>
        </w:rPr>
        <w:t xml:space="preserve">Tulos</w:t>
      </w:r>
    </w:p>
    <w:p>
      <w:r>
        <w:t xml:space="preserve">polttaa siinä kaikki ikkunat kiinni.</w:t>
      </w:r>
    </w:p>
    <w:p>
      <w:r>
        <w:rPr>
          <w:b/>
        </w:rPr>
        <w:t xml:space="preserve">Esimerkki 1.35</w:t>
      </w:r>
    </w:p>
    <w:p>
      <w:r>
        <w:t xml:space="preserve">Tee sitruunavettä.</w:t>
      </w:r>
    </w:p>
    <w:p>
      <w:r>
        <w:rPr>
          <w:b/>
        </w:rPr>
        <w:t xml:space="preserve">Tulos</w:t>
      </w:r>
    </w:p>
    <w:p>
      <w:r>
        <w:t xml:space="preserve">Laita kaksi kupillista vettä keskikokoiseen sekoituskulhoon. Leikkaa sitruuna puoliksi ja purista sitruunamehupuristimella mehu veteen.</w:t>
      </w:r>
    </w:p>
    <w:p>
      <w:r>
        <w:rPr>
          <w:b/>
        </w:rPr>
        <w:t xml:space="preserve">Esimerkki 1.36</w:t>
      </w:r>
    </w:p>
    <w:p>
      <w:r>
        <w:t xml:space="preserve">miten voit keskeyttää kappaleen Spotifyssa?</w:t>
      </w:r>
    </w:p>
    <w:p>
      <w:r>
        <w:rPr>
          <w:b/>
        </w:rPr>
        <w:t xml:space="preserve">Tulos</w:t>
      </w:r>
    </w:p>
    <w:p>
      <w:r>
        <w:t xml:space="preserve">mene soitettavan kappaleen kohdalle ja paina näytön keskellä olevaa taukopainiketta.</w:t>
      </w:r>
    </w:p>
    <w:p>
      <w:r>
        <w:rPr>
          <w:b/>
        </w:rPr>
        <w:t xml:space="preserve">Esimerkki 1.37</w:t>
      </w:r>
    </w:p>
    <w:p>
      <w:r>
        <w:t xml:space="preserve">miten estät puhelimen näytön halkeilemisen, jos pudotat sen?</w:t>
      </w:r>
    </w:p>
    <w:p>
      <w:r>
        <w:rPr>
          <w:b/>
        </w:rPr>
        <w:t xml:space="preserve">Tulos</w:t>
      </w:r>
    </w:p>
    <w:p>
      <w:r>
        <w:t xml:space="preserve">laita siihen lasinen näytönsuoja.</w:t>
      </w:r>
    </w:p>
    <w:p>
      <w:r>
        <w:rPr>
          <w:b/>
        </w:rPr>
        <w:t xml:space="preserve">Esimerkki 1.38</w:t>
      </w:r>
    </w:p>
    <w:p>
      <w:r>
        <w:t xml:space="preserve">Lisää puhelimen hälytyksen äänenvoimakkuutta.</w:t>
      </w:r>
    </w:p>
    <w:p>
      <w:r>
        <w:rPr>
          <w:b/>
        </w:rPr>
        <w:t xml:space="preserve">Tulos</w:t>
      </w:r>
    </w:p>
    <w:p>
      <w:r>
        <w:t xml:space="preserve">Laita puhelin lasikuppiin.</w:t>
      </w:r>
    </w:p>
    <w:p>
      <w:r>
        <w:rPr>
          <w:b/>
        </w:rPr>
        <w:t xml:space="preserve">Esimerkki 1.39</w:t>
      </w:r>
    </w:p>
    <w:p>
      <w:r>
        <w:t xml:space="preserve">Parantaa spagettinuudeleiden makua,</w:t>
      </w:r>
    </w:p>
    <w:p>
      <w:r>
        <w:rPr>
          <w:b/>
        </w:rPr>
        <w:t xml:space="preserve">Tulos</w:t>
      </w:r>
    </w:p>
    <w:p>
      <w:r>
        <w:t xml:space="preserve">lisää voita keitinveteen.</w:t>
      </w:r>
    </w:p>
    <w:p>
      <w:r>
        <w:rPr>
          <w:b/>
        </w:rPr>
        <w:t xml:space="preserve">Esimerkki 1.40</w:t>
      </w:r>
    </w:p>
    <w:p>
      <w:r>
        <w:t xml:space="preserve">hajottaako ruoanlaittosuihke kovan veden hiukkasia?</w:t>
      </w:r>
    </w:p>
    <w:p>
      <w:r>
        <w:rPr>
          <w:b/>
        </w:rPr>
        <w:t xml:space="preserve">Tulos</w:t>
      </w:r>
    </w:p>
    <w:p>
      <w:r>
        <w:t xml:space="preserve">Kyllä, jos sen antaa olla hetken aikaa.</w:t>
      </w:r>
    </w:p>
    <w:p>
      <w:r>
        <w:rPr>
          <w:b/>
        </w:rPr>
        <w:t xml:space="preserve">Esimerkki 1.41</w:t>
      </w:r>
    </w:p>
    <w:p>
      <w:r>
        <w:t xml:space="preserve">Mistä Amazon sai nimensä?</w:t>
      </w:r>
    </w:p>
    <w:p>
      <w:r>
        <w:rPr>
          <w:b/>
        </w:rPr>
        <w:t xml:space="preserve">Tulos</w:t>
      </w:r>
    </w:p>
    <w:p>
      <w:r>
        <w:t xml:space="preserve">Yhtiön nimeämiseen liittyvässä, usein uutisoidussa tarinassa kerrotaan, että perustaja Jeff Bezos kertoi asianajajalleen haluavansa kutsua yhtiötä "cadabra", joka tulee sanasta abracadabra. Kun hänen asianajajansa luuli, että hän sanoi "cadaver", Bezos päätti, että Amazon oli parempi vaihtoehto, koska se kuulosti eksoottiselta ja alkoi A-kirjaimella, mikä saattoi olla etu asiakkaille, jotka löysivät nimen läheltä kärkeä hakemistosta etsiessään yrityksiä tai palveluja.</w:t>
      </w:r>
    </w:p>
    <w:p>
      <w:r>
        <w:rPr>
          <w:b/>
        </w:rPr>
        <w:t xml:space="preserve">Esimerkki 1.42</w:t>
      </w:r>
    </w:p>
    <w:p>
      <w:r>
        <w:t xml:space="preserve">Kun teet nahkarannekorun, miten teet rannekoruun symbolit?</w:t>
      </w:r>
    </w:p>
    <w:p>
      <w:r>
        <w:rPr>
          <w:b/>
        </w:rPr>
        <w:t xml:space="preserve">Tulos</w:t>
      </w:r>
    </w:p>
    <w:p>
      <w:r>
        <w:t xml:space="preserve">Käytä puunpolttotyökalua.</w:t>
      </w:r>
    </w:p>
    <w:p>
      <w:r>
        <w:rPr>
          <w:b/>
        </w:rPr>
        <w:t xml:space="preserve">Esimerkki 1.43</w:t>
      </w:r>
    </w:p>
    <w:p>
      <w:r>
        <w:t xml:space="preserve">Järjestä pakastepakkaukset.</w:t>
      </w:r>
    </w:p>
    <w:p>
      <w:r>
        <w:rPr>
          <w:b/>
        </w:rPr>
        <w:t xml:space="preserve">Tulos</w:t>
      </w:r>
    </w:p>
    <w:p>
      <w:r>
        <w:t xml:space="preserve">Käytä nippusiteitä pakastimen hyllyyn kiinnittämiseen.</w:t>
      </w:r>
    </w:p>
    <w:p>
      <w:r>
        <w:rPr>
          <w:b/>
        </w:rPr>
        <w:t xml:space="preserve">Esimerkki 1.44</w:t>
      </w:r>
    </w:p>
    <w:p>
      <w:r>
        <w:t xml:space="preserve">Donitsikakun koristelu</w:t>
      </w:r>
    </w:p>
    <w:p>
      <w:r>
        <w:rPr>
          <w:b/>
        </w:rPr>
        <w:t xml:space="preserve">Tulos</w:t>
      </w:r>
    </w:p>
    <w:p>
      <w:r>
        <w:t xml:space="preserve">lisää sirotteita tai haluamasi kuorrute.</w:t>
      </w:r>
    </w:p>
    <w:p>
      <w:r>
        <w:rPr>
          <w:b/>
        </w:rPr>
        <w:t xml:space="preserve">Esimerkki 1.45</w:t>
      </w:r>
    </w:p>
    <w:p>
      <w:r>
        <w:t xml:space="preserve">Miten kasvatat saniaista ruukussa?</w:t>
      </w:r>
    </w:p>
    <w:p>
      <w:r>
        <w:rPr>
          <w:b/>
        </w:rPr>
        <w:t xml:space="preserve">Tulos</w:t>
      </w:r>
    </w:p>
    <w:p>
      <w:r>
        <w:t xml:space="preserve">Ne vaativat kosteaa maaperää, säännöllistä kastelua ja varjoista varjoa. Näitä varjoa rakastavia kasveja voidaan kasvattaa yksin tai sekoitettuna muiden kasvien kanssa erilaisissa astiayhdistelmissä.</w:t>
      </w:r>
    </w:p>
    <w:p>
      <w:r>
        <w:rPr>
          <w:b/>
        </w:rPr>
        <w:t xml:space="preserve">Esimerkki 1.46</w:t>
      </w:r>
    </w:p>
    <w:p>
      <w:r>
        <w:t xml:space="preserve">Varmista, että äänesi kuuluu vaalikauden aikana,</w:t>
      </w:r>
    </w:p>
    <w:p>
      <w:r>
        <w:rPr>
          <w:b/>
        </w:rPr>
        <w:t xml:space="preserve">Tulos</w:t>
      </w:r>
    </w:p>
    <w:p>
      <w:r>
        <w:t xml:space="preserve">varmista, että äänestät, vaikka luulet, että äänelläsi ei ole merkitystä.</w:t>
      </w:r>
    </w:p>
    <w:p>
      <w:r>
        <w:rPr>
          <w:b/>
        </w:rPr>
        <w:t xml:space="preserve">Esimerkki 1.47</w:t>
      </w:r>
    </w:p>
    <w:p>
      <w:r>
        <w:t xml:space="preserve">Miten leikata paitamalli?</w:t>
      </w:r>
    </w:p>
    <w:p>
      <w:r>
        <w:rPr>
          <w:b/>
        </w:rPr>
        <w:t xml:space="preserve">Tulos</w:t>
      </w:r>
    </w:p>
    <w:p>
      <w:r>
        <w:t xml:space="preserve">Leikkaa pahvinen kuvio X-Acto-veitsellä leikkuualustalle, jos sellainen on käytettävissä.</w:t>
      </w:r>
    </w:p>
    <w:p>
      <w:r>
        <w:rPr>
          <w:b/>
        </w:rPr>
        <w:t xml:space="preserve">Esimerkki 1.48</w:t>
      </w:r>
    </w:p>
    <w:p>
      <w:r>
        <w:t xml:space="preserve">miten puhdistaa jotain?</w:t>
      </w:r>
    </w:p>
    <w:p>
      <w:r>
        <w:rPr>
          <w:b/>
        </w:rPr>
        <w:t xml:space="preserve">Tulos</w:t>
      </w:r>
    </w:p>
    <w:p>
      <w:r>
        <w:t xml:space="preserve">hankaa siitä lika pois ja pese se.</w:t>
      </w:r>
    </w:p>
    <w:p>
      <w:r>
        <w:rPr>
          <w:b/>
        </w:rPr>
        <w:t xml:space="preserve">Esimerkki 1.49</w:t>
      </w:r>
    </w:p>
    <w:p>
      <w:r>
        <w:t xml:space="preserve">Pidä kylpyhuoneen laatat puhtaina.</w:t>
      </w:r>
    </w:p>
    <w:p>
      <w:r>
        <w:rPr>
          <w:b/>
        </w:rPr>
        <w:t xml:space="preserve">Tulos</w:t>
      </w:r>
    </w:p>
    <w:p>
      <w:r>
        <w:t xml:space="preserve">Kiillota kylpyhuoneen laatat autovahalla, jotta ne pysyvät puhtaina.</w:t>
      </w:r>
    </w:p>
    <w:p>
      <w:r>
        <w:rPr>
          <w:b/>
        </w:rPr>
        <w:t xml:space="preserve">Esimerkki 1.50</w:t>
      </w:r>
    </w:p>
    <w:p>
      <w:r>
        <w:t xml:space="preserve">Lisää laskuvarjot toimintahahmoon.</w:t>
      </w:r>
    </w:p>
    <w:p>
      <w:r>
        <w:rPr>
          <w:b/>
        </w:rPr>
        <w:t xml:space="preserve">Tulos</w:t>
      </w:r>
    </w:p>
    <w:p>
      <w:r>
        <w:t xml:space="preserve">Leikkaa ruokapussit ja sido ne leluun narulla.</w:t>
      </w:r>
    </w:p>
    <w:p>
      <w:r>
        <w:rPr>
          <w:b/>
        </w:rPr>
        <w:t xml:space="preserve">Esimerkki 1.51</w:t>
      </w:r>
    </w:p>
    <w:p>
      <w:r>
        <w:t xml:space="preserve">Peiliakryylin leikkaamiseen.</w:t>
      </w:r>
    </w:p>
    <w:p>
      <w:r>
        <w:rPr>
          <w:b/>
        </w:rPr>
        <w:t xml:space="preserve">Tulos</w:t>
      </w:r>
    </w:p>
    <w:p>
      <w:r>
        <w:t xml:space="preserve">Käytä dremeliä.</w:t>
      </w:r>
    </w:p>
    <w:p>
      <w:r>
        <w:rPr>
          <w:b/>
        </w:rPr>
        <w:t xml:space="preserve">Esimerkki 1.52</w:t>
      </w:r>
    </w:p>
    <w:p>
      <w:r>
        <w:t xml:space="preserve">Miten halterin yläosa puhdistetaan tarvittaessa?</w:t>
      </w:r>
    </w:p>
    <w:p>
      <w:r>
        <w:rPr>
          <w:b/>
        </w:rPr>
        <w:t xml:space="preserve">Tulos</w:t>
      </w:r>
    </w:p>
    <w:p>
      <w:r>
        <w:t xml:space="preserve">käytä kylmää pesua ja kevyttä pesuainetta ja anna kappaleen sitten kuivua ripustettuna.</w:t>
      </w:r>
    </w:p>
    <w:p>
      <w:r>
        <w:rPr>
          <w:b/>
        </w:rPr>
        <w:t xml:space="preserve">Esimerkki 1.53</w:t>
      </w:r>
    </w:p>
    <w:p>
      <w:r>
        <w:t xml:space="preserve">miten liu'utat jalkaasi eteenpäin?</w:t>
      </w:r>
    </w:p>
    <w:p>
      <w:r>
        <w:rPr>
          <w:b/>
        </w:rPr>
        <w:t xml:space="preserve">Tulos</w:t>
      </w:r>
    </w:p>
    <w:p>
      <w:r>
        <w:t xml:space="preserve">siirrä jalkaasi eteenpäin nostamatta sitä maasta.</w:t>
      </w:r>
    </w:p>
    <w:p>
      <w:r>
        <w:rPr>
          <w:b/>
        </w:rPr>
        <w:t xml:space="preserve">Esimerkki 1.54</w:t>
      </w:r>
    </w:p>
    <w:p>
      <w:r>
        <w:t xml:space="preserve">Löydät mausteet helposti keittiöstä.</w:t>
      </w:r>
    </w:p>
    <w:p>
      <w:r>
        <w:rPr>
          <w:b/>
        </w:rPr>
        <w:t xml:space="preserve">Tulos</w:t>
      </w:r>
    </w:p>
    <w:p>
      <w:r>
        <w:t xml:space="preserve">Järjestä mausteet aakkosjärjestykseen, jotta niiden löytäminen on helppoa.</w:t>
      </w:r>
    </w:p>
    <w:p>
      <w:r>
        <w:rPr>
          <w:b/>
        </w:rPr>
        <w:t xml:space="preserve">Esimerkki 1.55</w:t>
      </w:r>
    </w:p>
    <w:p>
      <w:r>
        <w:t xml:space="preserve">Miten letkukelan kiinnitystanko sijoitetaan?</w:t>
      </w:r>
    </w:p>
    <w:p>
      <w:r>
        <w:rPr>
          <w:b/>
        </w:rPr>
        <w:t xml:space="preserve">Tulos</w:t>
      </w:r>
    </w:p>
    <w:p>
      <w:r>
        <w:t xml:space="preserve">Merkitse ylemmän kääntyvän holkin kiinnityksen keskikohta. Aseta holkin keskilinja tämän merkin päälle ja merkitse kahden reiän keskikohta, jotka on porattava lukkopultteja varten. Poraa reiät lukkopultteja varten ja kiinnitä ylin holkki ruuvaamalla kaksi lukkopulttia. Kohdista alempi holkki betoniin porattujen kahden reiän kohdalle ja kiinnitä alempi holkki ruuvaamalla kaksi muurauspulttia betoniin.</w:t>
      </w:r>
    </w:p>
    <w:p>
      <w:r>
        <w:rPr>
          <w:b/>
        </w:rPr>
        <w:t xml:space="preserve">Esimerkki 1.56</w:t>
      </w:r>
    </w:p>
    <w:p>
      <w:r>
        <w:t xml:space="preserve">Niele pillereitä helpommin.</w:t>
      </w:r>
    </w:p>
    <w:p>
      <w:r>
        <w:rPr>
          <w:b/>
        </w:rPr>
        <w:t xml:space="preserve">Tulos</w:t>
      </w:r>
    </w:p>
    <w:p>
      <w:r>
        <w:t xml:space="preserve">Päällystä pillerit voikerroksella.</w:t>
      </w:r>
    </w:p>
    <w:p>
      <w:r>
        <w:rPr>
          <w:b/>
        </w:rPr>
        <w:t xml:space="preserve">Esimerkki 1.57</w:t>
      </w:r>
    </w:p>
    <w:p>
      <w:r>
        <w:t xml:space="preserve">Poista mustetahra poolon taskusta.</w:t>
      </w:r>
    </w:p>
    <w:p>
      <w:r>
        <w:rPr>
          <w:b/>
        </w:rPr>
        <w:t xml:space="preserve">Tulos</w:t>
      </w:r>
    </w:p>
    <w:p>
      <w:r>
        <w:t xml:space="preserve">Suihkuta hiuslakkaa mustekohtaan ja pyyhi se pois.</w:t>
      </w:r>
    </w:p>
    <w:p>
      <w:r>
        <w:rPr>
          <w:b/>
        </w:rPr>
        <w:t xml:space="preserve">Esimerkki 1.58</w:t>
      </w:r>
    </w:p>
    <w:p>
      <w:r>
        <w:t xml:space="preserve">Miten teet tausta stickhole valokuvausta varten?</w:t>
      </w:r>
    </w:p>
    <w:p>
      <w:r>
        <w:rPr>
          <w:b/>
        </w:rPr>
        <w:t xml:space="preserve">Tulos</w:t>
      </w:r>
    </w:p>
    <w:p>
      <w:r>
        <w:t xml:space="preserve">Piirrä viivoitinta ja kynää käyttäen suora viiva noin ¼ tuuman päähän valitsemasi kankaan reunasta ja leikkaa se ompelusaksilla. Kiinnitä kaksisärmäinen ompeluteippi taustan ulkoreunaan ja kiinnitä se taustaan vaatetussilitysraudalla kaksisärmäistä ompeluteippiä pitkin. Taita ompeluteippiä oleva pää noin 4-5 tuumaa takaisin itseensä ja silitä se.</w:t>
      </w:r>
    </w:p>
    <w:p>
      <w:r>
        <w:rPr>
          <w:b/>
        </w:rPr>
        <w:t xml:space="preserve">Esimerkki 1.59</w:t>
      </w:r>
    </w:p>
    <w:p>
      <w:r>
        <w:t xml:space="preserve">merkintä</w:t>
      </w:r>
    </w:p>
    <w:p>
      <w:r>
        <w:rPr>
          <w:b/>
        </w:rPr>
        <w:t xml:space="preserve">Tulos</w:t>
      </w:r>
    </w:p>
    <w:p>
      <w:r>
        <w:t xml:space="preserve">tölkin merkki ruokaprosessorissa </w:t>
      </w:r>
    </w:p>
    <w:p>
      <w:r>
        <w:rPr>
          <w:b/>
        </w:rPr>
        <w:t xml:space="preserve">Esimerkki 1.60</w:t>
      </w:r>
    </w:p>
    <w:p>
      <w:r>
        <w:t xml:space="preserve">Leikkaa ylimääräinen johto pois.</w:t>
      </w:r>
    </w:p>
    <w:p>
      <w:r>
        <w:rPr>
          <w:b/>
        </w:rPr>
        <w:t xml:space="preserve">Tulos</w:t>
      </w:r>
    </w:p>
    <w:p>
      <w:r>
        <w:t xml:space="preserve">Käytä saksia ylimääräisen narun leikkaamiseen solmun tekemisen jälkeen.</w:t>
      </w:r>
    </w:p>
    <w:p>
      <w:r>
        <w:rPr>
          <w:b/>
        </w:rPr>
        <w:t xml:space="preserve">Esimerkki 1.61</w:t>
      </w:r>
    </w:p>
    <w:p>
      <w:r>
        <w:t xml:space="preserve">miten bensakorkki suljetaan?</w:t>
      </w:r>
    </w:p>
    <w:p>
      <w:r>
        <w:rPr>
          <w:b/>
        </w:rPr>
        <w:t xml:space="preserve">Tulos</w:t>
      </w:r>
    </w:p>
    <w:p>
      <w:r>
        <w:t xml:space="preserve">kierrä kansi kiinni.</w:t>
      </w:r>
    </w:p>
    <w:p>
      <w:r>
        <w:rPr>
          <w:b/>
        </w:rPr>
        <w:t xml:space="preserve">Esimerkki 1.62</w:t>
      </w:r>
    </w:p>
    <w:p>
      <w:r>
        <w:t xml:space="preserve">Voit helposti luoda kuvan uudelleen monta kertaa toistuvasti,</w:t>
      </w:r>
    </w:p>
    <w:p>
      <w:r>
        <w:rPr>
          <w:b/>
        </w:rPr>
        <w:t xml:space="preserve">Tulos</w:t>
      </w:r>
    </w:p>
    <w:p>
      <w:r>
        <w:t xml:space="preserve">luo kuva uudelleen kaavaimella ja suihkuta sen päälle spraymaalia.</w:t>
      </w:r>
    </w:p>
    <w:p>
      <w:r>
        <w:rPr>
          <w:b/>
        </w:rPr>
        <w:t xml:space="preserve">Esimerkki 1.63</w:t>
      </w:r>
    </w:p>
    <w:p>
      <w:r>
        <w:t xml:space="preserve">Voit yhdistää suklaan ja kookospähkinän nestemäiseksi seokseksi seuraavasti</w:t>
      </w:r>
    </w:p>
    <w:p>
      <w:r>
        <w:rPr>
          <w:b/>
        </w:rPr>
        <w:t xml:space="preserve">Tulos</w:t>
      </w:r>
    </w:p>
    <w:p>
      <w:r>
        <w:t xml:space="preserve">Laita mikroaaltouuniin lasikulhoon minuutiksi.</w:t>
      </w:r>
    </w:p>
    <w:p>
      <w:r>
        <w:rPr>
          <w:b/>
        </w:rPr>
        <w:t xml:space="preserve">Esimerkki 1.64</w:t>
      </w:r>
    </w:p>
    <w:p>
      <w:r>
        <w:t xml:space="preserve">Voit tehdä reiän muovipullon kylkeen seuraavilla tavoilla</w:t>
      </w:r>
    </w:p>
    <w:p>
      <w:r>
        <w:rPr>
          <w:b/>
        </w:rPr>
        <w:t xml:space="preserve">Tulos</w:t>
      </w:r>
    </w:p>
    <w:p>
      <w:r>
        <w:t xml:space="preserve">Käytä mitä tahansa terävää metallinpalaa, jota sinulla on lojumassa.</w:t>
      </w:r>
    </w:p>
    <w:p>
      <w:r>
        <w:rPr>
          <w:b/>
        </w:rPr>
        <w:t xml:space="preserve">Esimerkki 1.65</w:t>
      </w:r>
    </w:p>
    <w:p>
      <w:r>
        <w:t xml:space="preserve">Viilentää makuuhuoneen ilman ilmastointilaitteen käynnistämistä,</w:t>
      </w:r>
    </w:p>
    <w:p>
      <w:r>
        <w:rPr>
          <w:b/>
        </w:rPr>
        <w:t xml:space="preserve">Tulos</w:t>
      </w:r>
    </w:p>
    <w:p>
      <w:r>
        <w:t xml:space="preserve">avaa makuuhuoneen ikkuna viileänä iltana tai laita kattotuuletin päälle.</w:t>
      </w:r>
    </w:p>
    <w:p>
      <w:r>
        <w:rPr>
          <w:b/>
        </w:rPr>
        <w:t xml:space="preserve">Esimerkki 1.66</w:t>
      </w:r>
    </w:p>
    <w:p>
      <w:r>
        <w:t xml:space="preserve">miten kiharretaan nauhalenkki?</w:t>
      </w:r>
    </w:p>
    <w:p>
      <w:r>
        <w:rPr>
          <w:b/>
        </w:rPr>
        <w:t xml:space="preserve">Tulos</w:t>
      </w:r>
    </w:p>
    <w:p>
      <w:r>
        <w:t xml:space="preserve">raaputa nauha nopeasti saksista saadulla terällä ja päästä irti.</w:t>
      </w:r>
    </w:p>
    <w:p>
      <w:r>
        <w:rPr>
          <w:b/>
        </w:rPr>
        <w:t xml:space="preserve">Esimerkki 1.67</w:t>
      </w:r>
    </w:p>
    <w:p>
      <w:r>
        <w:t xml:space="preserve">miten rakennusta skaalataan?</w:t>
      </w:r>
    </w:p>
    <w:p>
      <w:r>
        <w:rPr>
          <w:b/>
        </w:rPr>
        <w:t xml:space="preserve">Tulos</w:t>
      </w:r>
    </w:p>
    <w:p>
      <w:r>
        <w:t xml:space="preserve">kiivetä rakennuksen kylkeä pitkin.</w:t>
      </w:r>
    </w:p>
    <w:p>
      <w:r>
        <w:rPr>
          <w:b/>
        </w:rPr>
        <w:t xml:space="preserve">Esimerkki 1.68</w:t>
      </w:r>
    </w:p>
    <w:p>
      <w:r>
        <w:t xml:space="preserve">Miten infusoida alkoholia kotona inkivääriolueen?</w:t>
      </w:r>
    </w:p>
    <w:p>
      <w:r>
        <w:rPr>
          <w:b/>
        </w:rPr>
        <w:t xml:space="preserve">Tulos</w:t>
      </w:r>
    </w:p>
    <w:p>
      <w:r>
        <w:t xml:space="preserve">Lisää sokeria ja hiivaa perus inkivääriolueen ja pullota noin 10 päivää, kunnes juoma näyttää hiilihappoiselta.</w:t>
      </w:r>
    </w:p>
    <w:p>
      <w:r>
        <w:rPr>
          <w:b/>
        </w:rPr>
        <w:t xml:space="preserve">Esimerkki 1.69</w:t>
      </w:r>
    </w:p>
    <w:p>
      <w:r>
        <w:t xml:space="preserve">Kuivaa vaatteet nopeammin kuivausrummussa.</w:t>
      </w:r>
    </w:p>
    <w:p>
      <w:r>
        <w:rPr>
          <w:b/>
        </w:rPr>
        <w:t xml:space="preserve">Tulos</w:t>
      </w:r>
    </w:p>
    <w:p>
      <w:r>
        <w:t xml:space="preserve">Heitä kuiva pyyhe kuivausrumpuun märkien vaatteiden kanssa. Kuivuminen kestää lähes puolet vähemmän aikaa.</w:t>
      </w:r>
    </w:p>
    <w:p>
      <w:r>
        <w:rPr>
          <w:b/>
        </w:rPr>
        <w:t xml:space="preserve">Esimerkki 1.70</w:t>
      </w:r>
    </w:p>
    <w:p>
      <w:r>
        <w:t xml:space="preserve">miten lisätä makua liemeen?</w:t>
      </w:r>
    </w:p>
    <w:p>
      <w:r>
        <w:rPr>
          <w:b/>
        </w:rPr>
        <w:t xml:space="preserve">Tulos</w:t>
      </w:r>
    </w:p>
    <w:p>
      <w:r>
        <w:t xml:space="preserve">lisää muutama teelusikallinen tomaattitiivistettä.</w:t>
      </w:r>
    </w:p>
    <w:p>
      <w:r>
        <w:rPr>
          <w:b/>
        </w:rPr>
        <w:t xml:space="preserve">Esimerkki 1.71</w:t>
      </w:r>
    </w:p>
    <w:p>
      <w:r>
        <w:t xml:space="preserve">Kuinka harjata hampaat</w:t>
      </w:r>
    </w:p>
    <w:p>
      <w:r>
        <w:rPr>
          <w:b/>
        </w:rPr>
        <w:t xml:space="preserve">Tulos</w:t>
      </w:r>
    </w:p>
    <w:p>
      <w:r>
        <w:t xml:space="preserve">Kun olet levittänyt hammastahnaa, tartu kahvasta ja aseta harjakset suuhun.</w:t>
      </w:r>
    </w:p>
    <w:p>
      <w:r>
        <w:rPr>
          <w:b/>
        </w:rPr>
        <w:t xml:space="preserve">Esimerkki 1.72</w:t>
      </w:r>
    </w:p>
    <w:p>
      <w:r>
        <w:t xml:space="preserve">Miten pääsen eroon puusepänmehiläisistä?</w:t>
      </w:r>
    </w:p>
    <w:p>
      <w:r>
        <w:rPr>
          <w:b/>
        </w:rPr>
        <w:t xml:space="preserve">Tulos</w:t>
      </w:r>
    </w:p>
    <w:p>
      <w:r>
        <w:t xml:space="preserve">Voit odottaa, kunnes näet mehiläisten lähtevän pesästä päivällä, ja sulkea sen jälkeen tunnelin aukon. Käytä reikien sulkemiseen tiivistettä tai puuliimaa tai puutappia, jossa on puusepänliimaa.</w:t>
      </w:r>
    </w:p>
    <w:p>
      <w:r>
        <w:rPr>
          <w:b/>
        </w:rPr>
        <w:t xml:space="preserve">Esimerkki 1.73</w:t>
      </w:r>
    </w:p>
    <w:p>
      <w:r>
        <w:t xml:space="preserve">Millä muulla kuin kattilalla voit valmistaa mustikka- laventelivoita?</w:t>
      </w:r>
    </w:p>
    <w:p>
      <w:r>
        <w:rPr>
          <w:b/>
        </w:rPr>
        <w:t xml:space="preserve">Tulos</w:t>
      </w:r>
    </w:p>
    <w:p>
      <w:r>
        <w:t xml:space="preserve">Käytä hidasta keitintä.</w:t>
      </w:r>
    </w:p>
    <w:p>
      <w:r>
        <w:rPr>
          <w:b/>
        </w:rPr>
        <w:t xml:space="preserve">Esimerkki 1.74</w:t>
      </w:r>
    </w:p>
    <w:p>
      <w:r>
        <w:t xml:space="preserve">Graffiti</w:t>
      </w:r>
    </w:p>
    <w:p>
      <w:r>
        <w:rPr>
          <w:b/>
        </w:rPr>
        <w:t xml:space="preserve">Tulos</w:t>
      </w:r>
    </w:p>
    <w:p>
      <w:r>
        <w:t xml:space="preserve">merkkaa teräspalan hyvin helposti</w:t>
      </w:r>
    </w:p>
    <w:p>
      <w:r>
        <w:rPr>
          <w:b/>
        </w:rPr>
        <w:t xml:space="preserve">Esimerkki 1.75</w:t>
      </w:r>
    </w:p>
    <w:p>
      <w:r>
        <w:t xml:space="preserve">Opi tunnistamaan eri lintulajeja.</w:t>
      </w:r>
    </w:p>
    <w:p>
      <w:r>
        <w:rPr>
          <w:b/>
        </w:rPr>
        <w:t xml:space="preserve">Tulos</w:t>
      </w:r>
    </w:p>
    <w:p>
      <w:r>
        <w:t xml:space="preserve">Hanki kirja alueesi linnuista ja lähde kävelylle. Katsele ympärillä olevia lintuja ja vertaa niitä kirjan kuviin. Tee näin usein, niin sinusta tulee pian asiantuntija.</w:t>
      </w:r>
    </w:p>
    <w:p>
      <w:r>
        <w:rPr>
          <w:b/>
        </w:rPr>
        <w:t xml:space="preserve">Esimerkki 1.76</w:t>
      </w:r>
    </w:p>
    <w:p>
      <w:r>
        <w:t xml:space="preserve">säilyttää valurautapannuja kuivana.</w:t>
      </w:r>
    </w:p>
    <w:p>
      <w:r>
        <w:rPr>
          <w:b/>
        </w:rPr>
        <w:t xml:space="preserve">Tulos</w:t>
      </w:r>
    </w:p>
    <w:p>
      <w:r>
        <w:t xml:space="preserve">säilytetään vanhoilla räteillä tai paperipyyhkeellä niiden välissä.</w:t>
      </w:r>
    </w:p>
    <w:p>
      <w:r>
        <w:rPr>
          <w:b/>
        </w:rPr>
        <w:t xml:space="preserve">Esimerkki 1.77</w:t>
      </w:r>
    </w:p>
    <w:p>
      <w:r>
        <w:t xml:space="preserve">Aloita ripustettava modulaarinen lampunvarjostinprojekti.</w:t>
      </w:r>
    </w:p>
    <w:p>
      <w:r>
        <w:rPr>
          <w:b/>
        </w:rPr>
        <w:t xml:space="preserve">Tulos</w:t>
      </w:r>
    </w:p>
    <w:p>
      <w:r>
        <w:t xml:space="preserve">Tulosta ja leikkaa 20 modulaarista mallia tietokoneeltasi, se voi kestää jonkin aikaa, mutta ole kärsivällinen.</w:t>
      </w:r>
    </w:p>
    <w:p>
      <w:r>
        <w:rPr>
          <w:b/>
        </w:rPr>
        <w:t xml:space="preserve">Esimerkki 1.78</w:t>
      </w:r>
    </w:p>
    <w:p>
      <w:r>
        <w:t xml:space="preserve">Kuinka paljon lämpöliimaa on levitettävä suorittimeen ennen suorittimen tuulettimen asentamista?</w:t>
      </w:r>
    </w:p>
    <w:p>
      <w:r>
        <w:rPr>
          <w:b/>
        </w:rPr>
        <w:t xml:space="preserve">Tulos</w:t>
      </w:r>
    </w:p>
    <w:p>
      <w:r>
        <w:t xml:space="preserve">Sinun tulisi laittaa vihreän herneen kokoinen määrä lämpötahnaa suoraan suorittimen keskelle.</w:t>
      </w:r>
    </w:p>
    <w:p>
      <w:r>
        <w:rPr>
          <w:b/>
        </w:rPr>
        <w:t xml:space="preserve">Esimerkki 1.79</w:t>
      </w:r>
    </w:p>
    <w:p>
      <w:r>
        <w:t xml:space="preserve">miten tehdä munakoiso peston kanssa</w:t>
      </w:r>
    </w:p>
    <w:p>
      <w:r>
        <w:rPr>
          <w:b/>
        </w:rPr>
        <w:t xml:space="preserve">Tulos</w:t>
      </w:r>
    </w:p>
    <w:p>
      <w:r>
        <w:t xml:space="preserve">Kypsennä 1 kupillinen ditalineja; valuta ja huuhtele. Kuullota 1 munakoisokuutio, sipuli ja fenkolisipuli sekä 2 hienonnettua valkosipulinkynttä oliiviöljyssä, kunnes ne ovat pehmeitä; mausta suolalla ja pippurilla. Anna jäähtyä. Sekoita pastan, 1 hienonnetun tomaatin, 1 kupillisen revityn basilikan, 1 rkl valkoviinietikkaa sekä suolan ja pippurin kanssa.</w:t>
      </w:r>
    </w:p>
    <w:p>
      <w:r>
        <w:rPr>
          <w:b/>
        </w:rPr>
        <w:t xml:space="preserve">Esimerkki 1.80</w:t>
      </w:r>
    </w:p>
    <w:p>
      <w:r>
        <w:t xml:space="preserve">Kirjekuoren osoite</w:t>
      </w:r>
    </w:p>
    <w:p>
      <w:r>
        <w:rPr>
          <w:b/>
        </w:rPr>
        <w:t xml:space="preserve">Tulos</w:t>
      </w:r>
    </w:p>
    <w:p>
      <w:r>
        <w:t xml:space="preserve">Vastaanottajan nimi. Tulosta se osoitekentän ylimmälle riville. ...    Otsikko. Jos tiedät henkilön tittelin, kirjoita se seuraavalle riville. ...    Yrityksen nimi. ...    Tarkka katuosoite. ...    Kaupunki, osavaltio ja postinumero.</w:t>
      </w:r>
    </w:p>
    <w:p>
      <w:r>
        <w:rPr>
          <w:b/>
        </w:rPr>
        <w:t xml:space="preserve">Esimerkki 1.81</w:t>
      </w:r>
    </w:p>
    <w:p>
      <w:r>
        <w:t xml:space="preserve">Pidä kakku lämpimänä ja tuoreena juhlia varten.</w:t>
      </w:r>
    </w:p>
    <w:p>
      <w:r>
        <w:rPr>
          <w:b/>
        </w:rPr>
        <w:t xml:space="preserve">Tulos</w:t>
      </w:r>
    </w:p>
    <w:p>
      <w:r>
        <w:t xml:space="preserve">Säilytä mikroaaltouunissa.</w:t>
      </w:r>
    </w:p>
    <w:p>
      <w:r>
        <w:rPr>
          <w:b/>
        </w:rPr>
        <w:t xml:space="preserve">Esimerkki 1.82</w:t>
      </w:r>
    </w:p>
    <w:p>
      <w:r>
        <w:t xml:space="preserve">Kypsennä hienonnettu omenaseos,</w:t>
      </w:r>
    </w:p>
    <w:p>
      <w:r>
        <w:rPr>
          <w:b/>
        </w:rPr>
        <w:t xml:space="preserve">Tulos</w:t>
      </w:r>
    </w:p>
    <w:p>
      <w:r>
        <w:t xml:space="preserve">laita kattilaan liedelle, käännä liesi korkealle ja sitten keskilämmölle, kun se alkaa kiehua, sekoittaen, kunnes tilavuus vähenee.</w:t>
      </w:r>
    </w:p>
    <w:p>
      <w:r>
        <w:rPr>
          <w:b/>
        </w:rPr>
        <w:t xml:space="preserve">Esimerkki 1.83</w:t>
      </w:r>
    </w:p>
    <w:p>
      <w:r>
        <w:t xml:space="preserve">Mitä teen ennen kuin liimaan osat itsepuolustuspöydän puuhun?Miten maila kiinnitetään itsepuolustuspöytään?</w:t>
      </w:r>
    </w:p>
    <w:p>
      <w:r>
        <w:rPr>
          <w:b/>
        </w:rPr>
        <w:t xml:space="preserve">Tulos</w:t>
      </w:r>
    </w:p>
    <w:p>
      <w:r>
        <w:t xml:space="preserve">Ennen kuin liimaat mitään, hio alueet, joihin aiot liimata osia.</w:t>
      </w:r>
    </w:p>
    <w:p>
      <w:r>
        <w:rPr>
          <w:b/>
        </w:rPr>
        <w:t xml:space="preserve">Esimerkki 1.84</w:t>
      </w:r>
    </w:p>
    <w:p>
      <w:r>
        <w:t xml:space="preserve">Kirjoita viesti kynttilöillä.</w:t>
      </w:r>
    </w:p>
    <w:p>
      <w:r>
        <w:rPr>
          <w:b/>
        </w:rPr>
        <w:t xml:space="preserve">Tulos</w:t>
      </w:r>
    </w:p>
    <w:p>
      <w:r>
        <w:t xml:space="preserve">Käytä pieniä teekynttilöitä kirjainten muodostamiseen.</w:t>
      </w:r>
    </w:p>
    <w:p>
      <w:r>
        <w:rPr>
          <w:b/>
        </w:rPr>
        <w:t xml:space="preserve">Esimerkki 1.85</w:t>
      </w:r>
    </w:p>
    <w:p>
      <w:r>
        <w:t xml:space="preserve">seula</w:t>
      </w:r>
    </w:p>
    <w:p>
      <w:r>
        <w:rPr>
          <w:b/>
        </w:rPr>
        <w:t xml:space="preserve">Tulos</w:t>
      </w:r>
    </w:p>
    <w:p>
      <w:r>
        <w:t xml:space="preserve">voidaan repiä rullalaudalla ajamisesta </w:t>
      </w:r>
    </w:p>
    <w:p>
      <w:r>
        <w:rPr>
          <w:b/>
        </w:rPr>
        <w:t xml:space="preserve">Esimerkki 1.86</w:t>
      </w:r>
    </w:p>
    <w:p>
      <w:r>
        <w:t xml:space="preserve">Näkymättömän kirjahyllyn tekeminen.</w:t>
      </w:r>
    </w:p>
    <w:p>
      <w:r>
        <w:rPr>
          <w:b/>
        </w:rPr>
        <w:t xml:space="preserve">Tulos</w:t>
      </w:r>
    </w:p>
    <w:p>
      <w:r>
        <w:t xml:space="preserve">Kiinnitä kiinnikkeet seinään kirjapinon pituudelta.</w:t>
      </w:r>
    </w:p>
    <w:p>
      <w:r>
        <w:rPr>
          <w:b/>
        </w:rPr>
        <w:t xml:space="preserve">Esimerkki 1.87</w:t>
      </w:r>
    </w:p>
    <w:p>
      <w:r>
        <w:t xml:space="preserve">miten sulattaa värikynät</w:t>
      </w:r>
    </w:p>
    <w:p>
      <w:r>
        <w:rPr>
          <w:b/>
        </w:rPr>
        <w:t xml:space="preserve">Tulos</w:t>
      </w:r>
    </w:p>
    <w:p>
      <w:r>
        <w:t xml:space="preserve">Esilämmitä uuni 150 asteeseen, kun lapset täyttävät erilaiset minikakkuvuoat väriliitupaloilla ja järjestävät ne mielenkiintoisiin kuvioihin. Paista vain, kunnes vahat ovat sulaneet, 15-20 minuuttia. Poista muodot jäähtymisen jälkeen. Jos ne jäävät kiinni, laita vuoka pakastimeen tunniksi, niin väriliidut irtoavat.</w:t>
      </w:r>
    </w:p>
    <w:p>
      <w:r>
        <w:rPr>
          <w:b/>
        </w:rPr>
        <w:t xml:space="preserve">Esimerkki 1.88</w:t>
      </w:r>
    </w:p>
    <w:p>
      <w:r>
        <w:t xml:space="preserve">Varmistaaksesi, että sukkanauha ei lipsahda sitä käytettäessä.</w:t>
      </w:r>
    </w:p>
    <w:p>
      <w:r>
        <w:rPr>
          <w:b/>
        </w:rPr>
        <w:t xml:space="preserve">Tulos</w:t>
      </w:r>
    </w:p>
    <w:p>
      <w:r>
        <w:t xml:space="preserve">Käytä silikoninauhaa sukista</w:t>
      </w:r>
    </w:p>
    <w:p>
      <w:r>
        <w:rPr>
          <w:b/>
        </w:rPr>
        <w:t xml:space="preserve">Esimerkki 1.89</w:t>
      </w:r>
    </w:p>
    <w:p>
      <w:r>
        <w:t xml:space="preserve">Miten valmistan mansikkavodkaa?</w:t>
      </w:r>
    </w:p>
    <w:p>
      <w:r>
        <w:rPr>
          <w:b/>
        </w:rPr>
        <w:t xml:space="preserve">Tulos</w:t>
      </w:r>
    </w:p>
    <w:p>
      <w:r>
        <w:t xml:space="preserve">Täytä 3/4 täysi vodkapullo mansikkaviipaleilla.</w:t>
      </w:r>
    </w:p>
    <w:p>
      <w:r>
        <w:rPr>
          <w:b/>
        </w:rPr>
        <w:t xml:space="preserve">Esimerkki 1.90</w:t>
      </w:r>
    </w:p>
    <w:p>
      <w:r>
        <w:t xml:space="preserve">vuorovesi</w:t>
      </w:r>
    </w:p>
    <w:p>
      <w:r>
        <w:rPr>
          <w:b/>
        </w:rPr>
        <w:t xml:space="preserve">Tulos</w:t>
      </w:r>
    </w:p>
    <w:p>
      <w:r>
        <w:t xml:space="preserve">puhdistaa vaatteet </w:t>
      </w:r>
    </w:p>
    <w:p>
      <w:r>
        <w:rPr>
          <w:b/>
        </w:rPr>
        <w:t xml:space="preserve">Esimerkki 1.91</w:t>
      </w:r>
    </w:p>
    <w:p>
      <w:r>
        <w:t xml:space="preserve">Miten voin tehdä oranssin tuoksuisia kynttilöitä kotona?</w:t>
      </w:r>
    </w:p>
    <w:p>
      <w:r>
        <w:rPr>
          <w:b/>
        </w:rPr>
        <w:t xml:space="preserve">Tulos</w:t>
      </w:r>
    </w:p>
    <w:p>
      <w:r>
        <w:t xml:space="preserve">Sulata vaha, lisää appelsiiniöljy, aseta sydänlanka ja anna sen jäähtyä.</w:t>
      </w:r>
    </w:p>
    <w:p>
      <w:r>
        <w:rPr>
          <w:b/>
        </w:rPr>
        <w:t xml:space="preserve">Esimerkki 1.92</w:t>
      </w:r>
    </w:p>
    <w:p>
      <w:r>
        <w:t xml:space="preserve">Miten pinta linjataan suorilla viivoilla maalaamista varten?</w:t>
      </w:r>
    </w:p>
    <w:p>
      <w:r>
        <w:rPr>
          <w:b/>
        </w:rPr>
        <w:t xml:space="preserve">Tulos</w:t>
      </w:r>
    </w:p>
    <w:p>
      <w:r>
        <w:t xml:space="preserve">Levitä maalarinteippiä pintaan suoran linjan luomiseksi.</w:t>
      </w:r>
    </w:p>
    <w:p>
      <w:r>
        <w:rPr>
          <w:b/>
        </w:rPr>
        <w:t xml:space="preserve">Esimerkki 1.93</w:t>
      </w:r>
    </w:p>
    <w:p>
      <w:r>
        <w:t xml:space="preserve">Miten lihapalikan voi kääriä pekoniin?</w:t>
      </w:r>
    </w:p>
    <w:p>
      <w:r>
        <w:rPr>
          <w:b/>
        </w:rPr>
        <w:t xml:space="preserve">Tulos</w:t>
      </w:r>
    </w:p>
    <w:p>
      <w:r>
        <w:t xml:space="preserve">Kiedo raa'at pekonisuikaleet yhteen ja kiedo lihatukin ympärille vahapaperin avulla.</w:t>
      </w:r>
    </w:p>
    <w:p>
      <w:r>
        <w:rPr>
          <w:b/>
        </w:rPr>
        <w:t xml:space="preserve">Esimerkki 1.94</w:t>
      </w:r>
    </w:p>
    <w:p>
      <w:r>
        <w:t xml:space="preserve">leikattu tölkki</w:t>
      </w:r>
    </w:p>
    <w:p>
      <w:r>
        <w:rPr>
          <w:b/>
        </w:rPr>
        <w:t xml:space="preserve">Tulos</w:t>
      </w:r>
    </w:p>
    <w:p>
      <w:r>
        <w:t xml:space="preserve">käytä palapeliä</w:t>
      </w:r>
    </w:p>
    <w:p>
      <w:r>
        <w:rPr>
          <w:b/>
        </w:rPr>
        <w:t xml:space="preserve">Esimerkki 1.95</w:t>
      </w:r>
    </w:p>
    <w:p>
      <w:r>
        <w:t xml:space="preserve">Miten voit vähentää sydänkohtauksen tai aivohalvauksen riskiä?</w:t>
      </w:r>
    </w:p>
    <w:p>
      <w:r>
        <w:rPr>
          <w:b/>
        </w:rPr>
        <w:t xml:space="preserve">Tulos</w:t>
      </w:r>
    </w:p>
    <w:p>
      <w:r>
        <w:t xml:space="preserve">Juo suuri lasi vettä nukkumaan mennessä.</w:t>
      </w:r>
    </w:p>
    <w:p>
      <w:r>
        <w:rPr>
          <w:b/>
        </w:rPr>
        <w:t xml:space="preserve">Esimerkki 1.96</w:t>
      </w:r>
    </w:p>
    <w:p>
      <w:r>
        <w:t xml:space="preserve">Miten julkaiset tarinan uudelleen Instagramissa?</w:t>
      </w:r>
    </w:p>
    <w:p>
      <w:r>
        <w:rPr>
          <w:b/>
        </w:rPr>
        <w:t xml:space="preserve">Tulos</w:t>
      </w:r>
    </w:p>
    <w:p>
      <w:r>
        <w:t xml:space="preserve">Siirry Instagramissa Suorat saapuneet-kansioosi napauttamalla sovelluksen oikeassa yläkulmassa olevaa paperilentokoneen kuvaketta ja napauta sitten suoraa viestiä, jossa on henkilö, joka on merkinnyt sinut. Sen pitäisi olla ensimmäinen, jos sinut on juuri merkitty. Viestin sisällä pitäisi olla aivan uusi vaihtoehto: "Lisää tämä tarinaan".</w:t>
      </w:r>
    </w:p>
    <w:p>
      <w:r>
        <w:rPr>
          <w:b/>
        </w:rPr>
        <w:t xml:space="preserve">Esimerkki 1.97</w:t>
      </w:r>
    </w:p>
    <w:p>
      <w:r>
        <w:t xml:space="preserve">Levitä ripsiväriä</w:t>
      </w:r>
    </w:p>
    <w:p>
      <w:r>
        <w:rPr>
          <w:b/>
        </w:rPr>
        <w:t xml:space="preserve">Tulos</w:t>
      </w:r>
    </w:p>
    <w:p>
      <w:r>
        <w:t xml:space="preserve">Avaa ripsivärituubi ja vedä levityssauva ulos tuubista. Pidä taikasauvaa vaakasuorassa yläripsien juuren lähellä, vedä sitä ylöspäin kostuttaen jokaisen ripsen ja tee sitten sama toiselle silmälle. Levitä ripsiväriä alempien ripsien päihin.</w:t>
      </w:r>
    </w:p>
    <w:p>
      <w:r>
        <w:rPr>
          <w:b/>
        </w:rPr>
        <w:t xml:space="preserve">Esimerkki 1.98</w:t>
      </w:r>
    </w:p>
    <w:p>
      <w:r>
        <w:t xml:space="preserve">Tee lääketieteellinen tyyny selän tukemiseksi.</w:t>
      </w:r>
    </w:p>
    <w:p>
      <w:r>
        <w:rPr>
          <w:b/>
        </w:rPr>
        <w:t xml:space="preserve">Tulos</w:t>
      </w:r>
    </w:p>
    <w:p>
      <w:r>
        <w:t xml:space="preserve">Osta kiinteä pala vaahtomuovia.Leikkaa se tyynynpäälliseen sopivaksi.</w:t>
      </w:r>
    </w:p>
    <w:p>
      <w:r>
        <w:rPr>
          <w:b/>
        </w:rPr>
        <w:t xml:space="preserve">Esimerkki 1.99</w:t>
      </w:r>
    </w:p>
    <w:p>
      <w:r>
        <w:t xml:space="preserve">Miten leikkaan 45 cm halkaisijaltaan olevasta nahkakiekosta pitkän nahkakaistaleen?</w:t>
      </w:r>
    </w:p>
    <w:p>
      <w:r>
        <w:rPr>
          <w:b/>
        </w:rPr>
        <w:t xml:space="preserve">Tulos</w:t>
      </w:r>
    </w:p>
    <w:p>
      <w:r>
        <w:t xml:space="preserve">Leikkaa nahkahihnaleikkurilla 1 cm:n kaistale levyn ulkoreunasta ja jatka kääntämällä levyä, kunnes halkaisija on liian pieni hihnaleikkurille.</w:t>
      </w:r>
    </w:p>
    <w:p>
      <w:r>
        <w:rPr>
          <w:b/>
        </w:rPr>
        <w:t xml:space="preserve">Esimerkki 1.100</w:t>
      </w:r>
    </w:p>
    <w:p>
      <w:r>
        <w:t xml:space="preserve">estää palaneen valkosipulin palamisen paistamisen aikana</w:t>
      </w:r>
    </w:p>
    <w:p>
      <w:r>
        <w:rPr>
          <w:b/>
        </w:rPr>
        <w:t xml:space="preserve">Tulos</w:t>
      </w:r>
    </w:p>
    <w:p>
      <w:r>
        <w:t xml:space="preserve">käytä viipaloitua valkosipulia jauhetun sijaan.</w:t>
      </w:r>
    </w:p>
    <w:p>
      <w:r>
        <w:rPr>
          <w:b/>
        </w:rPr>
        <w:t xml:space="preserve">Esimerkki 1.101</w:t>
      </w:r>
    </w:p>
    <w:p>
      <w:r>
        <w:t xml:space="preserve">Säilytät valmistamasi juustopalat varastointia varten,</w:t>
      </w:r>
    </w:p>
    <w:p>
      <w:r>
        <w:rPr>
          <w:b/>
        </w:rPr>
        <w:t xml:space="preserve">Tulos</w:t>
      </w:r>
    </w:p>
    <w:p>
      <w:r>
        <w:t xml:space="preserve">kääri juustopalat vahan sisään.</w:t>
      </w:r>
    </w:p>
    <w:p>
      <w:r>
        <w:rPr>
          <w:b/>
        </w:rPr>
        <w:t xml:space="preserve">Esimerkki 1.102</w:t>
      </w:r>
    </w:p>
    <w:p>
      <w:r>
        <w:t xml:space="preserve">Miten valitset kypsät mansikat syötäväksi?</w:t>
      </w:r>
    </w:p>
    <w:p>
      <w:r>
        <w:rPr>
          <w:b/>
        </w:rPr>
        <w:t xml:space="preserve">Tulos</w:t>
      </w:r>
    </w:p>
    <w:p>
      <w:r>
        <w:t xml:space="preserve">Varmista, että jokainen mansikka on kirkkaanpunainen, eikä marjassa ole vihreää.  Tarkista myös, onko marja tummanpunainen ja mätä.</w:t>
      </w:r>
    </w:p>
    <w:p>
      <w:r>
        <w:rPr>
          <w:b/>
        </w:rPr>
        <w:t xml:space="preserve">Esimerkki 1.103</w:t>
      </w:r>
    </w:p>
    <w:p>
      <w:r>
        <w:t xml:space="preserve">miten pääset eroon kyyneleistä kasvoillasi?</w:t>
      </w:r>
    </w:p>
    <w:p>
      <w:r>
        <w:rPr>
          <w:b/>
        </w:rPr>
        <w:t xml:space="preserve">Tulos</w:t>
      </w:r>
    </w:p>
    <w:p>
      <w:r>
        <w:t xml:space="preserve">pyyhi ne pois.</w:t>
      </w:r>
    </w:p>
    <w:p>
      <w:r>
        <w:rPr>
          <w:b/>
        </w:rPr>
        <w:t xml:space="preserve">Esimerkki 1.104</w:t>
      </w:r>
    </w:p>
    <w:p>
      <w:r>
        <w:t xml:space="preserve">Maton suojaamiseksi ommeltaessa</w:t>
      </w:r>
    </w:p>
    <w:p>
      <w:r>
        <w:rPr>
          <w:b/>
        </w:rPr>
        <w:t xml:space="preserve">Tulos</w:t>
      </w:r>
    </w:p>
    <w:p>
      <w:r>
        <w:t xml:space="preserve">Jos haluat välttää kankaan ompelemisen maton kasaan, aseta pari kartonginpalaa ommeltavaksi aiotun kankaan alle.</w:t>
      </w:r>
    </w:p>
    <w:p>
      <w:r>
        <w:rPr>
          <w:b/>
        </w:rPr>
        <w:t xml:space="preserve">Esimerkki 1.105</w:t>
      </w:r>
    </w:p>
    <w:p>
      <w:r>
        <w:t xml:space="preserve">Auttaa puhdistamaan hengitysteitä, kun olet tukossa,</w:t>
      </w:r>
    </w:p>
    <w:p>
      <w:r>
        <w:rPr>
          <w:b/>
        </w:rPr>
        <w:t xml:space="preserve">Tulos</w:t>
      </w:r>
    </w:p>
    <w:p>
      <w:r>
        <w:t xml:space="preserve">kypsennä hienonnettua sipulia pannulla ja nojaa sen päälle kypsennyksen aikana.</w:t>
      </w:r>
    </w:p>
    <w:p>
      <w:r>
        <w:rPr>
          <w:b/>
        </w:rPr>
        <w:t xml:space="preserve">Esimerkki 1.106</w:t>
      </w:r>
    </w:p>
    <w:p>
      <w:r>
        <w:t xml:space="preserve">miten osoitetaan jotakin?</w:t>
      </w:r>
    </w:p>
    <w:p>
      <w:r>
        <w:rPr>
          <w:b/>
        </w:rPr>
        <w:t xml:space="preserve">Tulos</w:t>
      </w:r>
    </w:p>
    <w:p>
      <w:r>
        <w:t xml:space="preserve">Pidä osoitinsormea siihen suuntaan.</w:t>
      </w:r>
    </w:p>
    <w:p>
      <w:r>
        <w:rPr>
          <w:b/>
        </w:rPr>
        <w:t xml:space="preserve">Esimerkki 1.107</w:t>
      </w:r>
    </w:p>
    <w:p>
      <w:r>
        <w:t xml:space="preserve">Jotta korppujauhot pysyisivät kiinni kalassa, voitte</w:t>
      </w:r>
    </w:p>
    <w:p>
      <w:r>
        <w:rPr>
          <w:b/>
        </w:rPr>
        <w:t xml:space="preserve">Tulos</w:t>
      </w:r>
    </w:p>
    <w:p>
      <w:r>
        <w:t xml:space="preserve">Kasta se ensin kananmunaan</w:t>
      </w:r>
    </w:p>
    <w:p>
      <w:r>
        <w:rPr>
          <w:b/>
        </w:rPr>
        <w:t xml:space="preserve">Esimerkki 1.108</w:t>
      </w:r>
    </w:p>
    <w:p>
      <w:r>
        <w:t xml:space="preserve">Voit kiinnittää johdot pysyvästi toisiinsa taivutettuasi ne tiettyyn kokoonpanoon seuraavasti</w:t>
      </w:r>
    </w:p>
    <w:p>
      <w:r>
        <w:rPr>
          <w:b/>
        </w:rPr>
        <w:t xml:space="preserve">Tulos</w:t>
      </w:r>
    </w:p>
    <w:p>
      <w:r>
        <w:t xml:space="preserve">Levitä juotetta johtimiin kiinnittääksesi ne pysyvästi paikoilleen.</w:t>
      </w:r>
    </w:p>
    <w:p>
      <w:r>
        <w:rPr>
          <w:b/>
        </w:rPr>
        <w:t xml:space="preserve">Esimerkki 1.109</w:t>
      </w:r>
    </w:p>
    <w:p>
      <w:r>
        <w:t xml:space="preserve">Miten tehdä kotitekoista mac n cheesea?</w:t>
      </w:r>
    </w:p>
    <w:p>
      <w:r>
        <w:rPr>
          <w:b/>
        </w:rPr>
        <w:t xml:space="preserve">Tulos</w:t>
      </w:r>
    </w:p>
    <w:p>
      <w:r>
        <w:t xml:space="preserve">Keitä kyynärpääpasta, valuta vesi, sekoita joukkoon haluamasi juusto ja kerma.</w:t>
      </w:r>
    </w:p>
    <w:p>
      <w:r>
        <w:rPr>
          <w:b/>
        </w:rPr>
        <w:t xml:space="preserve">Esimerkki 1.110</w:t>
      </w:r>
    </w:p>
    <w:p>
      <w:r>
        <w:t xml:space="preserve">Voit lisätä kahvisekoitukseen koristeellisen ja makean lisukkeen seuraavasti</w:t>
      </w:r>
    </w:p>
    <w:p>
      <w:r>
        <w:rPr>
          <w:b/>
        </w:rPr>
        <w:t xml:space="preserve">Tulos</w:t>
      </w:r>
    </w:p>
    <w:p>
      <w:r>
        <w:t xml:space="preserve">Kruunaa juoma kermavaahdolla</w:t>
      </w:r>
    </w:p>
    <w:p>
      <w:r>
        <w:rPr>
          <w:b/>
        </w:rPr>
        <w:t xml:space="preserve">Esimerkki 1.111</w:t>
      </w:r>
    </w:p>
    <w:p>
      <w:r>
        <w:t xml:space="preserve">Miten mitoitan puisen olutkoozien koon?</w:t>
      </w:r>
    </w:p>
    <w:p>
      <w:r>
        <w:rPr>
          <w:b/>
        </w:rPr>
        <w:t xml:space="preserve">Tulos</w:t>
      </w:r>
    </w:p>
    <w:p>
      <w:r>
        <w:t xml:space="preserve">Leikkaa 6 "x6 "x3" vaahterasta valmistettu sorvausaihio kahtia kahdeksi ~6 "x3 "x3" aihioksi. Näin saadaan aihiosta suurin sylinteri, johon mahtuu 2-⅝" tölkki.</w:t>
      </w:r>
    </w:p>
    <w:p>
      <w:r>
        <w:rPr>
          <w:b/>
        </w:rPr>
        <w:t xml:space="preserve">Esimerkki 1.112</w:t>
      </w:r>
    </w:p>
    <w:p>
      <w:r>
        <w:t xml:space="preserve">liesitaso</w:t>
      </w:r>
    </w:p>
    <w:p>
      <w:r>
        <w:rPr>
          <w:b/>
        </w:rPr>
        <w:t xml:space="preserve">Tulos</w:t>
      </w:r>
    </w:p>
    <w:p>
      <w:r>
        <w:t xml:space="preserve">käytetään ruoan valmistukseen</w:t>
      </w:r>
    </w:p>
    <w:p>
      <w:r>
        <w:rPr>
          <w:b/>
        </w:rPr>
        <w:t xml:space="preserve">Esimerkki 1.113</w:t>
      </w:r>
    </w:p>
    <w:p>
      <w:r>
        <w:t xml:space="preserve">Miten tehdä farkuista paita?</w:t>
      </w:r>
    </w:p>
    <w:p>
      <w:r>
        <w:rPr>
          <w:b/>
        </w:rPr>
        <w:t xml:space="preserve">Tulos</w:t>
      </w:r>
    </w:p>
    <w:p>
      <w:r>
        <w:t xml:space="preserve">Leikkaa sääret pois polven kohdalta ja sitten uudelleen yläosasta varmistaen, ettet leikkaa taskuja .</w:t>
      </w:r>
    </w:p>
    <w:p>
      <w:r>
        <w:rPr>
          <w:b/>
        </w:rPr>
        <w:t xml:space="preserve">Esimerkki 1.114</w:t>
      </w:r>
    </w:p>
    <w:p>
      <w:r>
        <w:t xml:space="preserve">Katon leikkaaminen pahvista tehtyä kerhotaloa varten.</w:t>
      </w:r>
    </w:p>
    <w:p>
      <w:r>
        <w:rPr>
          <w:b/>
        </w:rPr>
        <w:t xml:space="preserve">Tulos</w:t>
      </w:r>
    </w:p>
    <w:p>
      <w:r>
        <w:t xml:space="preserve">Käytän toista pahvia kattolevyn leikkaamiseen. Jos sinulla ei ole tarpeeksi leveää pahvinpalaa, liimaa vain useita osia yhteen.</w:t>
      </w:r>
    </w:p>
    <w:p>
      <w:r>
        <w:rPr>
          <w:b/>
        </w:rPr>
        <w:t xml:space="preserve">Esimerkki 1.115</w:t>
      </w:r>
    </w:p>
    <w:p>
      <w:r>
        <w:t xml:space="preserve">Kirjoita kirja.</w:t>
      </w:r>
    </w:p>
    <w:p>
      <w:r>
        <w:rPr>
          <w:b/>
        </w:rPr>
        <w:t xml:space="preserve">Tulos</w:t>
      </w:r>
    </w:p>
    <w:p>
      <w:r>
        <w:t xml:space="preserve">Aloita kirjoittamalla se, mitä ajattelet, ja jatka kirjoittamista, kunnes sinulla on kokonainen kirja.</w:t>
      </w:r>
    </w:p>
    <w:p>
      <w:r>
        <w:rPr>
          <w:b/>
        </w:rPr>
        <w:t xml:space="preserve">Esimerkki 1.116</w:t>
      </w:r>
    </w:p>
    <w:p>
      <w:r>
        <w:t xml:space="preserve">Kotitekoinen rikkaruohojen tappaja</w:t>
      </w:r>
    </w:p>
    <w:p>
      <w:r>
        <w:rPr>
          <w:b/>
        </w:rPr>
        <w:t xml:space="preserve">Tulos</w:t>
      </w:r>
    </w:p>
    <w:p>
      <w:r>
        <w:t xml:space="preserve">gallona etikkaa, kuppi suolaa tai booraksia ja ruokalusikallinen astianpesuainetta. Käytä levittämiseen suihkepulloa, jonka suuttimesta voit valita suihkun tai suihkun välillä.</w:t>
      </w:r>
    </w:p>
    <w:p>
      <w:r>
        <w:rPr>
          <w:b/>
        </w:rPr>
        <w:t xml:space="preserve">Esimerkki 1.117</w:t>
      </w:r>
    </w:p>
    <w:p>
      <w:r>
        <w:t xml:space="preserve">Mitä työkaluja voin käyttää kurpitsan sisäpuolen kaapimiseen?</w:t>
      </w:r>
    </w:p>
    <w:p>
      <w:r>
        <w:rPr>
          <w:b/>
        </w:rPr>
        <w:t xml:space="preserve">Tulos</w:t>
      </w:r>
    </w:p>
    <w:p>
      <w:r>
        <w:t xml:space="preserve">Voit käyttää suurta tarjoilulusikkaa tai mitä tahansa suurta keittiölusikkaa tai jäätelökauhaa.</w:t>
      </w:r>
    </w:p>
    <w:p>
      <w:r>
        <w:rPr>
          <w:b/>
        </w:rPr>
        <w:t xml:space="preserve">Esimerkki 1.118</w:t>
      </w:r>
    </w:p>
    <w:p>
      <w:r>
        <w:t xml:space="preserve">Miten saada joku lopettamaan kiusaaminen</w:t>
      </w:r>
    </w:p>
    <w:p>
      <w:r>
        <w:rPr>
          <w:b/>
        </w:rPr>
        <w:t xml:space="preserve">Tulos</w:t>
      </w:r>
    </w:p>
    <w:p>
      <w:r>
        <w:t xml:space="preserve">Puhu äänekkäästi, päättäväisesti ja ota katsekontakti. Käytä neutraalia äänensävyä, josta käy ilmi, että uskot todella siihen, mitä sanot.</w:t>
      </w:r>
    </w:p>
    <w:p>
      <w:r>
        <w:rPr>
          <w:b/>
        </w:rPr>
        <w:t xml:space="preserve">Esimerkki 1.119</w:t>
      </w:r>
    </w:p>
    <w:p>
      <w:r>
        <w:t xml:space="preserve">Ompele yksinkertainen muovipussiteline.</w:t>
      </w:r>
    </w:p>
    <w:p>
      <w:r>
        <w:rPr>
          <w:b/>
        </w:rPr>
        <w:t xml:space="preserve">Tulos</w:t>
      </w:r>
    </w:p>
    <w:p>
      <w:r>
        <w:t xml:space="preserve">Hanki pala kangasta ja mittaa 20 tuumaa pitkä ja 10 tuumaa leveä. Käännä alareunasta tuumaa ylöspäin ja ompele. Lisää kuminauha haluamaasi kokoon. Tee sama yläreunaan ja lisää silmukka ripustamista varten. Lisää muovipussit.</w:t>
      </w:r>
    </w:p>
    <w:p>
      <w:r>
        <w:rPr>
          <w:b/>
        </w:rPr>
        <w:t xml:space="preserve">Esimerkki 1.120</w:t>
      </w:r>
    </w:p>
    <w:p>
      <w:r>
        <w:t xml:space="preserve">Miten puuliitokset liitetään yhteen.</w:t>
      </w:r>
    </w:p>
    <w:p>
      <w:r>
        <w:rPr>
          <w:b/>
        </w:rPr>
        <w:t xml:space="preserve">Tulos</w:t>
      </w:r>
    </w:p>
    <w:p>
      <w:r>
        <w:t xml:space="preserve">Laita puuliimaa saumojen reunoille. Työnnä liitokset varovasti yhteen ja paina. Anna kuivua.</w:t>
      </w:r>
    </w:p>
    <w:p>
      <w:r>
        <w:rPr>
          <w:b/>
        </w:rPr>
        <w:t xml:space="preserve">Esimerkki 1.121</w:t>
      </w:r>
    </w:p>
    <w:p>
      <w:r>
        <w:t xml:space="preserve">Miten saippua värjätään.</w:t>
      </w:r>
    </w:p>
    <w:p>
      <w:r>
        <w:rPr>
          <w:b/>
        </w:rPr>
        <w:t xml:space="preserve">Tulos</w:t>
      </w:r>
    </w:p>
    <w:p>
      <w:r>
        <w:t xml:space="preserve">Kun saippua on valmis kaadettavaksi, lisää haluamasi elintarvikeväri. Sekoita huolellisesti.</w:t>
      </w:r>
    </w:p>
    <w:p>
      <w:r>
        <w:rPr>
          <w:b/>
        </w:rPr>
        <w:t xml:space="preserve">Esimerkki 1.122</w:t>
      </w:r>
    </w:p>
    <w:p>
      <w:r>
        <w:t xml:space="preserve">Käyttää jotain tehokkaampaa yskänlääkettä kuin yskänlääkettä.</w:t>
      </w:r>
    </w:p>
    <w:p>
      <w:r>
        <w:rPr>
          <w:b/>
        </w:rPr>
        <w:t xml:space="preserve">Tulos</w:t>
      </w:r>
    </w:p>
    <w:p>
      <w:r>
        <w:t xml:space="preserve">Juo ananasmehua päästäksesi eroon yskästä.</w:t>
      </w:r>
    </w:p>
    <w:p>
      <w:r>
        <w:rPr>
          <w:b/>
        </w:rPr>
        <w:t xml:space="preserve">Esimerkki 1.123</w:t>
      </w:r>
    </w:p>
    <w:p>
      <w:r>
        <w:t xml:space="preserve">juosta liikuntaa varten</w:t>
      </w:r>
    </w:p>
    <w:p>
      <w:r>
        <w:rPr>
          <w:b/>
        </w:rPr>
        <w:t xml:space="preserve">Tulos</w:t>
      </w:r>
    </w:p>
    <w:p>
      <w:r>
        <w:t xml:space="preserve">kävelystä hölkkään juoksuun</w:t>
      </w:r>
    </w:p>
    <w:p>
      <w:r>
        <w:rPr>
          <w:b/>
        </w:rPr>
        <w:t xml:space="preserve">Esimerkki 1.124</w:t>
      </w:r>
    </w:p>
    <w:p>
      <w:r>
        <w:t xml:space="preserve">miten tehdä ranch-kastiketta</w:t>
      </w:r>
    </w:p>
    <w:p>
      <w:r>
        <w:rPr>
          <w:b/>
        </w:rPr>
        <w:t xml:space="preserve">Tulos</w:t>
      </w:r>
    </w:p>
    <w:p>
      <w:r>
        <w:t xml:space="preserve">Vatkaa 1/2 kupillista kirnupiimää, 1/4 kupillista majoneesia, 2 ruokalusikallista hienonnettua persiljaa ja ruohosipulia, 1 ruokalusikallinen siiderietikkaa, 1/4 tl kosher-suolaa, ripaus valkosipulijauhetta ja ripaus tulista kastiketta.</w:t>
      </w:r>
    </w:p>
    <w:p>
      <w:r>
        <w:rPr>
          <w:b/>
        </w:rPr>
        <w:t xml:space="preserve">Esimerkki 1.125</w:t>
      </w:r>
    </w:p>
    <w:p>
      <w:r>
        <w:t xml:space="preserve">Leikkaa puu.</w:t>
      </w:r>
    </w:p>
    <w:p>
      <w:r>
        <w:rPr>
          <w:b/>
        </w:rPr>
        <w:t xml:space="preserve">Tulos</w:t>
      </w:r>
    </w:p>
    <w:p>
      <w:r>
        <w:t xml:space="preserve">Katkaise sahan avulla puusta hallitsemattomat oksat.</w:t>
      </w:r>
    </w:p>
    <w:p>
      <w:r>
        <w:rPr>
          <w:b/>
        </w:rPr>
        <w:t xml:space="preserve">Esimerkki 1.126</w:t>
      </w:r>
    </w:p>
    <w:p>
      <w:r>
        <w:t xml:space="preserve">Kuinka tarkistaa auton öljy?</w:t>
      </w:r>
    </w:p>
    <w:p>
      <w:r>
        <w:rPr>
          <w:b/>
        </w:rPr>
        <w:t xml:space="preserve">Tulos</w:t>
      </w:r>
    </w:p>
    <w:p>
      <w:r>
        <w:t xml:space="preserve">Sammuta auto ja poista lukulaite, puhdista se, aseta se uudelleen ja lue se sitten.</w:t>
      </w:r>
    </w:p>
    <w:p>
      <w:r>
        <w:rPr>
          <w:b/>
        </w:rPr>
        <w:t xml:space="preserve">Esimerkki 1.127</w:t>
      </w:r>
    </w:p>
    <w:p>
      <w:r>
        <w:t xml:space="preserve">tehdä suolakurkkuja</w:t>
      </w:r>
    </w:p>
    <w:p>
      <w:r>
        <w:rPr>
          <w:b/>
        </w:rPr>
        <w:t xml:space="preserve">Tulos</w:t>
      </w:r>
    </w:p>
    <w:p>
      <w:r>
        <w:t xml:space="preserve">Laita kurkku purkkiin, jossa on etikkaa, ja odota.</w:t>
      </w:r>
    </w:p>
    <w:p>
      <w:r>
        <w:rPr>
          <w:b/>
        </w:rPr>
        <w:t xml:space="preserve">Esimerkki 1.128</w:t>
      </w:r>
    </w:p>
    <w:p>
      <w:r>
        <w:t xml:space="preserve">Saat jouluvalot syttymään.</w:t>
      </w:r>
    </w:p>
    <w:p>
      <w:r>
        <w:rPr>
          <w:b/>
        </w:rPr>
        <w:t xml:space="preserve">Tulos</w:t>
      </w:r>
    </w:p>
    <w:p>
      <w:r>
        <w:t xml:space="preserve">Lisäksi jouluvalot pistorasiaan.</w:t>
      </w:r>
    </w:p>
    <w:p>
      <w:r>
        <w:rPr>
          <w:b/>
        </w:rPr>
        <w:t xml:space="preserve">Esimerkki 1.129</w:t>
      </w:r>
    </w:p>
    <w:p>
      <w:r>
        <w:t xml:space="preserve">henkilö</w:t>
      </w:r>
    </w:p>
    <w:p>
      <w:r>
        <w:rPr>
          <w:b/>
        </w:rPr>
        <w:t xml:space="preserve">Tulos</w:t>
      </w:r>
    </w:p>
    <w:p>
      <w:r>
        <w:t xml:space="preserve">puhdistetaan altaassa </w:t>
      </w:r>
    </w:p>
    <w:p>
      <w:r>
        <w:rPr>
          <w:b/>
        </w:rPr>
        <w:t xml:space="preserve">Esimerkki 1.130</w:t>
      </w:r>
    </w:p>
    <w:p>
      <w:r>
        <w:t xml:space="preserve">Viestintä pitkien etäisyyksien yli.</w:t>
      </w:r>
    </w:p>
    <w:p>
      <w:r>
        <w:rPr>
          <w:b/>
        </w:rPr>
        <w:t xml:space="preserve">Tulos</w:t>
      </w:r>
    </w:p>
    <w:p>
      <w:r>
        <w:t xml:space="preserve">Käytä matkapuhelinta puhuaksesi jonkun kaukana olevan henkilön kanssa.</w:t>
      </w:r>
    </w:p>
    <w:p>
      <w:r>
        <w:rPr>
          <w:b/>
        </w:rPr>
        <w:t xml:space="preserve">Esimerkki 1.131</w:t>
      </w:r>
    </w:p>
    <w:p>
      <w:r>
        <w:t xml:space="preserve">Miten voin vähentää stressiä ja ahdistusta musiikin avulla?</w:t>
      </w:r>
    </w:p>
    <w:p>
      <w:r>
        <w:rPr>
          <w:b/>
        </w:rPr>
        <w:t xml:space="preserve">Tulos</w:t>
      </w:r>
    </w:p>
    <w:p>
      <w:r>
        <w:t xml:space="preserve">On olemassa todellinen laulu, joka on kirjoitettu vähentämään stressiä, sen nimi on painoton, ja sen on kirjoittanut Marconi Union, se on kirjoitettu ja tuotettu vähentämään sydämen sykettä ja verenpainetta, ja sen on osoitettu vähentävän stressiä 65 prosentilla. (Se toimii niin hyvin, että sitä ei kannata kuunnella, jos ajaa autoa).</w:t>
      </w:r>
    </w:p>
    <w:p>
      <w:r>
        <w:rPr>
          <w:b/>
        </w:rPr>
        <w:t xml:space="preserve">Esimerkki 1.132</w:t>
      </w:r>
    </w:p>
    <w:p>
      <w:r>
        <w:t xml:space="preserve">Vältä nahkakenkien aiheuttamia rakkuloita.</w:t>
      </w:r>
    </w:p>
    <w:p>
      <w:r>
        <w:rPr>
          <w:b/>
        </w:rPr>
        <w:t xml:space="preserve">Tulos</w:t>
      </w:r>
    </w:p>
    <w:p>
      <w:r>
        <w:t xml:space="preserve">Hiero kenkien sisälle märkää saippuaa.</w:t>
      </w:r>
    </w:p>
    <w:p>
      <w:r>
        <w:rPr>
          <w:b/>
        </w:rPr>
        <w:t xml:space="preserve">Esimerkki 1.133</w:t>
      </w:r>
    </w:p>
    <w:p>
      <w:r>
        <w:t xml:space="preserve">Poimi lasinsirut.</w:t>
      </w:r>
    </w:p>
    <w:p>
      <w:r>
        <w:rPr>
          <w:b/>
        </w:rPr>
        <w:t xml:space="preserve">Tulos</w:t>
      </w:r>
    </w:p>
    <w:p>
      <w:r>
        <w:t xml:space="preserve">Käytä kosteaa rättiä ja heitä.</w:t>
      </w:r>
    </w:p>
    <w:p>
      <w:r>
        <w:rPr>
          <w:b/>
        </w:rPr>
        <w:t xml:space="preserve">Esimerkki 1.134</w:t>
      </w:r>
    </w:p>
    <w:p>
      <w:r>
        <w:t xml:space="preserve">Kuvakehyksen ripustaminen ylös.</w:t>
      </w:r>
    </w:p>
    <w:p>
      <w:r>
        <w:rPr>
          <w:b/>
        </w:rPr>
        <w:t xml:space="preserve">Tulos</w:t>
      </w:r>
    </w:p>
    <w:p>
      <w:r>
        <w:t xml:space="preserve">Vasaroi naula seinään tukemaan kehystä. Suurempi kehys saattaa tarvita useamman kuin yhden naulan.</w:t>
      </w:r>
    </w:p>
    <w:p>
      <w:r>
        <w:rPr>
          <w:b/>
        </w:rPr>
        <w:t xml:space="preserve">Esimerkki 1.135</w:t>
      </w:r>
    </w:p>
    <w:p>
      <w:r>
        <w:t xml:space="preserve">miten käytät pölykauhaa?</w:t>
      </w:r>
    </w:p>
    <w:p>
      <w:r>
        <w:rPr>
          <w:b/>
        </w:rPr>
        <w:t xml:space="preserve">Tulos</w:t>
      </w:r>
    </w:p>
    <w:p>
      <w:r>
        <w:t xml:space="preserve">lakaise kaikki roskat sinne, heittääksesi ne pois.</w:t>
      </w:r>
    </w:p>
    <w:p>
      <w:r>
        <w:rPr>
          <w:b/>
        </w:rPr>
        <w:t xml:space="preserve">Esimerkki 1.136</w:t>
      </w:r>
    </w:p>
    <w:p>
      <w:r>
        <w:t xml:space="preserve">Laudan pituuden mittaaminen,</w:t>
      </w:r>
    </w:p>
    <w:p>
      <w:r>
        <w:rPr>
          <w:b/>
        </w:rPr>
        <w:t xml:space="preserve">Tulos</w:t>
      </w:r>
    </w:p>
    <w:p>
      <w:r>
        <w:t xml:space="preserve">käytä mittanauhaa.  Aseta mittanauhan pää laudan toiseen päähän ja vedä sitten nauha laudan toiseen päähän.</w:t>
      </w:r>
    </w:p>
    <w:p>
      <w:r>
        <w:rPr>
          <w:b/>
        </w:rPr>
        <w:t xml:space="preserve">Esimerkki 1.137</w:t>
      </w:r>
    </w:p>
    <w:p>
      <w:r>
        <w:t xml:space="preserve">Miten vanukas jäähdytetään lämmityksen jälkeen.</w:t>
      </w:r>
    </w:p>
    <w:p>
      <w:r>
        <w:rPr>
          <w:b/>
        </w:rPr>
        <w:t xml:space="preserve">Tulos</w:t>
      </w:r>
    </w:p>
    <w:p>
      <w:r>
        <w:t xml:space="preserve">Kun olet lisännyt kaikki ainekset kulhoon, peitä kulho kelmulla ja laita jääkaappiin jäähtymään.</w:t>
      </w:r>
    </w:p>
    <w:p>
      <w:r>
        <w:rPr>
          <w:b/>
        </w:rPr>
        <w:t xml:space="preserve">Esimerkki 1.138</w:t>
      </w:r>
    </w:p>
    <w:p>
      <w:r>
        <w:t xml:space="preserve">Lihan valitseminen rapeiden ruusukaalien kanssa.</w:t>
      </w:r>
    </w:p>
    <w:p>
      <w:r>
        <w:rPr>
          <w:b/>
        </w:rPr>
        <w:t xml:space="preserve">Tulos</w:t>
      </w:r>
    </w:p>
    <w:p>
      <w:r>
        <w:t xml:space="preserve">Valitse ruokalajiksi pekonia, jos mahdollista, tai jotain vastaavaa ja kypsytettyä, kuten kinkkua tai kinkkua.</w:t>
      </w:r>
    </w:p>
    <w:p>
      <w:r>
        <w:rPr>
          <w:b/>
        </w:rPr>
        <w:t xml:space="preserve">Esimerkki 1.139</w:t>
      </w:r>
    </w:p>
    <w:p>
      <w:r>
        <w:t xml:space="preserve">Miten voin viilentää kotini?</w:t>
      </w:r>
    </w:p>
    <w:p>
      <w:r>
        <w:rPr>
          <w:b/>
        </w:rPr>
        <w:t xml:space="preserve">Tulos</w:t>
      </w:r>
    </w:p>
    <w:p>
      <w:r>
        <w:t xml:space="preserve">Laita tuuletin ikkunaan, joka vetää tuulta ulkoa, ja laita sitten toinen tuuletin vastapäiseen ikkunaan, joka puhaltaa ilmaa ulos, jotta kotisi ilmankierto todella tehostuu.</w:t>
      </w:r>
    </w:p>
    <w:p>
      <w:r>
        <w:rPr>
          <w:b/>
        </w:rPr>
        <w:t xml:space="preserve">Esimerkki 1.140</w:t>
      </w:r>
    </w:p>
    <w:p>
      <w:r>
        <w:t xml:space="preserve">Miten pääsen kivuttomasti eroon tikusta?</w:t>
      </w:r>
    </w:p>
    <w:p>
      <w:r>
        <w:rPr>
          <w:b/>
        </w:rPr>
        <w:t xml:space="preserve">Tulos</w:t>
      </w:r>
    </w:p>
    <w:p>
      <w:r>
        <w:t xml:space="preserve">Laita hieman valkoista liimaa alueelle, jossa tikku on, ja kun se on kuivunut, irrota se, jolloin tikku irtoaa sen mukana.</w:t>
      </w:r>
    </w:p>
    <w:p>
      <w:r>
        <w:rPr>
          <w:b/>
        </w:rPr>
        <w:t xml:space="preserve">Esimerkki 1.141</w:t>
      </w:r>
    </w:p>
    <w:p>
      <w:r>
        <w:t xml:space="preserve">Kiristä löysä ruuvi.</w:t>
      </w:r>
    </w:p>
    <w:p>
      <w:r>
        <w:rPr>
          <w:b/>
        </w:rPr>
        <w:t xml:space="preserve">Tulos</w:t>
      </w:r>
    </w:p>
    <w:p>
      <w:r>
        <w:t xml:space="preserve">Kierrä ruuvi teräsvillalla ennen kuin asetat sen takaisin paikalleen.</w:t>
      </w:r>
    </w:p>
    <w:p>
      <w:r>
        <w:rPr>
          <w:b/>
        </w:rPr>
        <w:t xml:space="preserve">Esimerkki 1.142</w:t>
      </w:r>
    </w:p>
    <w:p>
      <w:r>
        <w:t xml:space="preserve">Täydellisen kuohkean pannukakun luominen,</w:t>
      </w:r>
    </w:p>
    <w:p>
      <w:r>
        <w:rPr>
          <w:b/>
        </w:rPr>
        <w:t xml:space="preserve">Tulos</w:t>
      </w:r>
    </w:p>
    <w:p>
      <w:r>
        <w:t xml:space="preserve">jätä taikinaan hieman kokkareita.</w:t>
      </w:r>
    </w:p>
    <w:p>
      <w:r>
        <w:rPr>
          <w:b/>
        </w:rPr>
        <w:t xml:space="preserve">Esimerkki 1.143</w:t>
      </w:r>
    </w:p>
    <w:p>
      <w:r>
        <w:t xml:space="preserve">Kotitekoisia maapähkinävoi-keksejä.</w:t>
      </w:r>
    </w:p>
    <w:p>
      <w:r>
        <w:rPr>
          <w:b/>
        </w:rPr>
        <w:t xml:space="preserve">Tulos</w:t>
      </w:r>
    </w:p>
    <w:p>
      <w:r>
        <w:t xml:space="preserve">Ota puhdas kulho ja lisää 1 kupillinen maapähkinävoita, 1 muna ja 1 kupillinen sokeria ja sekoita. Jaa tasaisesti keksilevylle.</w:t>
      </w:r>
    </w:p>
    <w:p>
      <w:r>
        <w:rPr>
          <w:b/>
        </w:rPr>
        <w:t xml:space="preserve">Esimerkki 1.144</w:t>
      </w:r>
    </w:p>
    <w:p>
      <w:r>
        <w:t xml:space="preserve">Jotta ikkunat eivät enää kolisisi tuulisina päivinä,</w:t>
      </w:r>
    </w:p>
    <w:p>
      <w:r>
        <w:rPr>
          <w:b/>
        </w:rPr>
        <w:t xml:space="preserve">Tulos</w:t>
      </w:r>
    </w:p>
    <w:p>
      <w:r>
        <w:t xml:space="preserve">rullaa kylpypyyhe ja työnnä se ikkunan ja myrskyikkunan väliin.</w:t>
      </w:r>
    </w:p>
    <w:p>
      <w:r>
        <w:rPr>
          <w:b/>
        </w:rPr>
        <w:t xml:space="preserve">Esimerkki 1.145</w:t>
      </w:r>
    </w:p>
    <w:p>
      <w:r>
        <w:t xml:space="preserve">miten haudataan jotain?</w:t>
      </w:r>
    </w:p>
    <w:p>
      <w:r>
        <w:rPr>
          <w:b/>
        </w:rPr>
        <w:t xml:space="preserve">Tulos</w:t>
      </w:r>
    </w:p>
    <w:p>
      <w:r>
        <w:t xml:space="preserve">kaiva kuoppa maahan, aseta se kuoppaan ja peitä se sitten.</w:t>
      </w:r>
    </w:p>
    <w:p>
      <w:r>
        <w:rPr>
          <w:b/>
        </w:rPr>
        <w:t xml:space="preserve">Esimerkki 1.146</w:t>
      </w:r>
    </w:p>
    <w:p>
      <w:r>
        <w:t xml:space="preserve">Miten tunnistat mehiläiskuningattaren koon perusteella?</w:t>
      </w:r>
    </w:p>
    <w:p>
      <w:r>
        <w:rPr>
          <w:b/>
        </w:rPr>
        <w:t xml:space="preserve">Tulos</w:t>
      </w:r>
    </w:p>
    <w:p>
      <w:r>
        <w:t xml:space="preserve">Kun olet savustanut pesän ja avannut sen, tarkkaile mehiläisiä. Etsi mehiläinen, joka on kooltaan suurin. Se on myös pidempi ja kapeampi kuin kaikki muut mehiläiset. Se on mehiläiskuningatar.</w:t>
      </w:r>
    </w:p>
    <w:p>
      <w:r>
        <w:rPr>
          <w:b/>
        </w:rPr>
        <w:t xml:space="preserve">Esimerkki 1.147</w:t>
      </w:r>
    </w:p>
    <w:p>
      <w:r>
        <w:t xml:space="preserve">Pistää strike keilailussa,</w:t>
      </w:r>
    </w:p>
    <w:p>
      <w:r>
        <w:rPr>
          <w:b/>
        </w:rPr>
        <w:t xml:space="preserve">Tulos</w:t>
      </w:r>
    </w:p>
    <w:p>
      <w:r>
        <w:t xml:space="preserve">kolhi kaikki 10 tappia yhdellä pallolla.</w:t>
      </w:r>
    </w:p>
    <w:p>
      <w:r>
        <w:rPr>
          <w:b/>
        </w:rPr>
        <w:t xml:space="preserve">Esimerkki 1.148</w:t>
      </w:r>
    </w:p>
    <w:p>
      <w:r>
        <w:t xml:space="preserve">Tomaattikasvien karsiminen,</w:t>
      </w:r>
    </w:p>
    <w:p>
      <w:r>
        <w:rPr>
          <w:b/>
        </w:rPr>
        <w:t xml:space="preserve">Tulos</w:t>
      </w:r>
    </w:p>
    <w:p>
      <w:r>
        <w:t xml:space="preserve">kun kasvi alkaa kukkia, nipistä pois vakiintuneiden lehtien tyvestä kasvavat imevät versot ja nipistä pois keltaiset lehdet.</w:t>
      </w:r>
    </w:p>
    <w:p>
      <w:r>
        <w:rPr>
          <w:b/>
        </w:rPr>
        <w:t xml:space="preserve">Esimerkki 1.149</w:t>
      </w:r>
    </w:p>
    <w:p>
      <w:r>
        <w:t xml:space="preserve">Pysyvän tussin poistaminen vaatteista</w:t>
      </w:r>
    </w:p>
    <w:p>
      <w:r>
        <w:rPr>
          <w:b/>
        </w:rPr>
        <w:t xml:space="preserve">Tulos</w:t>
      </w:r>
    </w:p>
    <w:p>
      <w:r>
        <w:t xml:space="preserve">käytä käsihuuhdetta</w:t>
      </w:r>
    </w:p>
    <w:p>
      <w:r>
        <w:rPr>
          <w:b/>
        </w:rPr>
        <w:t xml:space="preserve">Esimerkki 1.150</w:t>
      </w:r>
    </w:p>
    <w:p>
      <w:r>
        <w:t xml:space="preserve">Suklaan sulattaminen ruukkubrownieita varten</w:t>
      </w:r>
    </w:p>
    <w:p>
      <w:r>
        <w:rPr>
          <w:b/>
        </w:rPr>
        <w:t xml:space="preserve">Tulos</w:t>
      </w:r>
    </w:p>
    <w:p>
      <w:r>
        <w:t xml:space="preserve">sulata suklaalastut kaksinkertaisen broilerin avulla, jotta ne eivät palaisi.</w:t>
      </w:r>
    </w:p>
    <w:p>
      <w:r>
        <w:rPr>
          <w:b/>
        </w:rPr>
        <w:t xml:space="preserve">Esimerkki 1.151</w:t>
      </w:r>
    </w:p>
    <w:p>
      <w:r>
        <w:t xml:space="preserve">miten juodaan capri sun?</w:t>
      </w:r>
    </w:p>
    <w:p>
      <w:r>
        <w:rPr>
          <w:b/>
        </w:rPr>
        <w:t xml:space="preserve">Tulos</w:t>
      </w:r>
    </w:p>
    <w:p>
      <w:r>
        <w:t xml:space="preserve">juo se mukana olevan pillin kautta.</w:t>
      </w:r>
    </w:p>
    <w:p>
      <w:r>
        <w:rPr>
          <w:b/>
        </w:rPr>
        <w:t xml:space="preserve">Esimerkki 1.152</w:t>
      </w:r>
    </w:p>
    <w:p>
      <w:r>
        <w:t xml:space="preserve">Jotta sulatettu juusto olisi kermaisempaa,</w:t>
      </w:r>
    </w:p>
    <w:p>
      <w:r>
        <w:rPr>
          <w:b/>
        </w:rPr>
        <w:t xml:space="preserve">Tulos</w:t>
      </w:r>
    </w:p>
    <w:p>
      <w:r>
        <w:t xml:space="preserve">lisää juusto rouheeseen ja lisää sitten maito.</w:t>
      </w:r>
    </w:p>
    <w:p>
      <w:r>
        <w:rPr>
          <w:b/>
        </w:rPr>
        <w:t xml:space="preserve">Esimerkki 1.153</w:t>
      </w:r>
    </w:p>
    <w:p>
      <w:r>
        <w:t xml:space="preserve">Säilytä useita pyyhkeitä.</w:t>
      </w:r>
    </w:p>
    <w:p>
      <w:r>
        <w:rPr>
          <w:b/>
        </w:rPr>
        <w:t xml:space="preserve">Tulos</w:t>
      </w:r>
    </w:p>
    <w:p>
      <w:r>
        <w:t xml:space="preserve">Kääri pyyhkeet yhteen ja säilytä omenakorissa.</w:t>
      </w:r>
    </w:p>
    <w:p>
      <w:r>
        <w:rPr>
          <w:b/>
        </w:rPr>
        <w:t xml:space="preserve">Esimerkki 1.154</w:t>
      </w:r>
    </w:p>
    <w:p>
      <w:r>
        <w:t xml:space="preserve">Miten luoda golfpallo riipus?</w:t>
      </w:r>
    </w:p>
    <w:p>
      <w:r>
        <w:rPr>
          <w:b/>
        </w:rPr>
        <w:t xml:space="preserve">Tulos</w:t>
      </w:r>
    </w:p>
    <w:p>
      <w:r>
        <w:t xml:space="preserve">Puhalla pieniä reikiä pallon vastakkaisiin päihin ja vedä naru reikien läpi.</w:t>
      </w:r>
    </w:p>
    <w:p>
      <w:r>
        <w:rPr>
          <w:b/>
        </w:rPr>
        <w:t xml:space="preserve">Esimerkki 1.155</w:t>
      </w:r>
    </w:p>
    <w:p>
      <w:r>
        <w:t xml:space="preserve">Mikä on paras tapa löytää pudottamasi kiiltävä esine?</w:t>
      </w:r>
    </w:p>
    <w:p>
      <w:r>
        <w:rPr>
          <w:b/>
        </w:rPr>
        <w:t xml:space="preserve">Tulos</w:t>
      </w:r>
    </w:p>
    <w:p>
      <w:r>
        <w:t xml:space="preserve">Sammuta kaikki valot ja valaise sitä taskulampulla.  Heijastunut valo tekee siitä näkyvämmän.</w:t>
      </w:r>
    </w:p>
    <w:p>
      <w:r>
        <w:rPr>
          <w:b/>
        </w:rPr>
        <w:t xml:space="preserve">Esimerkki 1.156</w:t>
      </w:r>
    </w:p>
    <w:p>
      <w:r>
        <w:t xml:space="preserve">miten tarjoilet jollekin illallisen?</w:t>
      </w:r>
    </w:p>
    <w:p>
      <w:r>
        <w:rPr>
          <w:b/>
        </w:rPr>
        <w:t xml:space="preserve">Tulos</w:t>
      </w:r>
    </w:p>
    <w:p>
      <w:r>
        <w:t xml:space="preserve">tee heille lautanen.</w:t>
      </w:r>
    </w:p>
    <w:p>
      <w:r>
        <w:rPr>
          <w:b/>
        </w:rPr>
        <w:t xml:space="preserve">Esimerkki 1.157</w:t>
      </w:r>
    </w:p>
    <w:p>
      <w:r>
        <w:t xml:space="preserve">Miten perunat valmistellaan ruskistettuja perunoita varten ennen paistamista.</w:t>
      </w:r>
    </w:p>
    <w:p>
      <w:r>
        <w:rPr>
          <w:b/>
        </w:rPr>
        <w:t xml:space="preserve">Tulos</w:t>
      </w:r>
    </w:p>
    <w:p>
      <w:r>
        <w:t xml:space="preserve">Kuori ja kuutioi perunat ja kypsennä niitä mikroaaltouunissa useita minuutteja.</w:t>
      </w:r>
    </w:p>
    <w:p>
      <w:r>
        <w:rPr>
          <w:b/>
        </w:rPr>
        <w:t xml:space="preserve">Esimerkki 1.158</w:t>
      </w:r>
    </w:p>
    <w:p>
      <w:r>
        <w:t xml:space="preserve">Cardstock</w:t>
      </w:r>
    </w:p>
    <w:p>
      <w:r>
        <w:rPr>
          <w:b/>
        </w:rPr>
        <w:t xml:space="preserve">Tulos</w:t>
      </w:r>
    </w:p>
    <w:p>
      <w:r>
        <w:t xml:space="preserve">muodostaa valokuva-albumin </w:t>
      </w:r>
    </w:p>
    <w:p>
      <w:r>
        <w:rPr>
          <w:b/>
        </w:rPr>
        <w:t xml:space="preserve">Esimerkki 1.159</w:t>
      </w:r>
    </w:p>
    <w:p>
      <w:r>
        <w:t xml:space="preserve">Peitä kahvitahra uudella valkoisella puserolla.</w:t>
      </w:r>
    </w:p>
    <w:p>
      <w:r>
        <w:rPr>
          <w:b/>
        </w:rPr>
        <w:t xml:space="preserve">Tulos</w:t>
      </w:r>
    </w:p>
    <w:p>
      <w:r>
        <w:t xml:space="preserve">Piilota kahvitahra uuteen valkoiseen vaatteeseen.</w:t>
      </w:r>
    </w:p>
    <w:p>
      <w:r>
        <w:rPr>
          <w:b/>
        </w:rPr>
        <w:t xml:space="preserve">Esimerkki 1.160</w:t>
      </w:r>
    </w:p>
    <w:p>
      <w:r>
        <w:t xml:space="preserve">Kuinka tehdä Play dohia kotona</w:t>
      </w:r>
    </w:p>
    <w:p>
      <w:r>
        <w:rPr>
          <w:b/>
        </w:rPr>
        <w:t xml:space="preserve">Tulos</w:t>
      </w:r>
    </w:p>
    <w:p>
      <w:r>
        <w:t xml:space="preserve">1 osa hoitoainetta ja 2 osaa maissijauhoa/maissitärkkelystä.    Elintarvikeväri (valinnainen) Kaada maissijauhot joukkoon. Sekoita seos kunnolla. Vaihe 4 (valinnainen) Lisää muutama tippa elintarvikeväriä. Sekoita hyvin käsin. leiki uudella Playdough-taikinalla!</w:t>
      </w:r>
    </w:p>
    <w:p>
      <w:r>
        <w:rPr>
          <w:b/>
        </w:rPr>
        <w:t xml:space="preserve">Esimerkki 1.161</w:t>
      </w:r>
    </w:p>
    <w:p>
      <w:r>
        <w:t xml:space="preserve">miten tehdä mimosa-salaatti</w:t>
      </w:r>
    </w:p>
    <w:p>
      <w:r>
        <w:rPr>
          <w:b/>
        </w:rPr>
        <w:t xml:space="preserve">Tulos</w:t>
      </w:r>
    </w:p>
    <w:p>
      <w:r>
        <w:t xml:space="preserve">Sekoita voisalaatti yrttivinaigretteen (1 osa etikkaa, 3 osaa oliiviöljyä, hienonnettuja yrttejä). Paina kuorittu keitetty kananmuna hienon siivilän läpi kananmunan "mimosaksi"; lusikoi salaatin päälle.</w:t>
      </w:r>
    </w:p>
    <w:p>
      <w:r>
        <w:rPr>
          <w:b/>
        </w:rPr>
        <w:t xml:space="preserve">Esimerkki 1.162</w:t>
      </w:r>
    </w:p>
    <w:p>
      <w:r>
        <w:t xml:space="preserve">Sovita kynttilä pienempään kynttilänjalkaan.</w:t>
      </w:r>
    </w:p>
    <w:p>
      <w:r>
        <w:rPr>
          <w:b/>
        </w:rPr>
        <w:t xml:space="preserve">Tulos</w:t>
      </w:r>
    </w:p>
    <w:p>
      <w:r>
        <w:t xml:space="preserve">Laita kynttilä kuumaan veteen pehmentämään vahaa.</w:t>
      </w:r>
    </w:p>
    <w:p>
      <w:r>
        <w:rPr>
          <w:b/>
        </w:rPr>
        <w:t xml:space="preserve">Esimerkki 1.163</w:t>
      </w:r>
    </w:p>
    <w:p>
      <w:r>
        <w:t xml:space="preserve">Asennetaan sähkölamppu pidikkeeseensä.</w:t>
      </w:r>
    </w:p>
    <w:p>
      <w:r>
        <w:rPr>
          <w:b/>
        </w:rPr>
        <w:t xml:space="preserve">Tulos</w:t>
      </w:r>
    </w:p>
    <w:p>
      <w:r>
        <w:t xml:space="preserve">Ota polttimo ja käännä se niin, että se mahtuu polttimon pidikkeeseen.</w:t>
      </w:r>
    </w:p>
    <w:p>
      <w:r>
        <w:rPr>
          <w:b/>
        </w:rPr>
        <w:t xml:space="preserve">Esimerkki 1.164</w:t>
      </w:r>
    </w:p>
    <w:p>
      <w:r>
        <w:t xml:space="preserve">Miten leipoa hyytelökakku?</w:t>
      </w:r>
    </w:p>
    <w:p>
      <w:r>
        <w:rPr>
          <w:b/>
        </w:rPr>
        <w:t xml:space="preserve">Tulos</w:t>
      </w:r>
    </w:p>
    <w:p>
      <w:r>
        <w:t xml:space="preserve">Esilämmitä uuni lämpöasteeseen 375 F. Jaa taikina 6 osaan.Lisää jokaiseen osaan eri hyytelöseos. Lisää sitten muutama tippa vastaavaa elintarvikeväriä kuhunkin annokseen kakkutaikinaa. Sekoita hyvin, kunnes saat tasaisen värin. Voitele vuoka. Paista noin 12-15 minuuttia tai kunnes voit pistää hammastikkua puhtaasti.</w:t>
      </w:r>
    </w:p>
    <w:p>
      <w:r>
        <w:rPr>
          <w:b/>
        </w:rPr>
        <w:t xml:space="preserve">Esimerkki 1.165</w:t>
      </w:r>
    </w:p>
    <w:p>
      <w:r>
        <w:t xml:space="preserve">Tehdä kinkku-kalkkunavoileipä,</w:t>
      </w:r>
    </w:p>
    <w:p>
      <w:r>
        <w:rPr>
          <w:b/>
        </w:rPr>
        <w:t xml:space="preserve">Tulos</w:t>
      </w:r>
    </w:p>
    <w:p>
      <w:r>
        <w:t xml:space="preserve">aseta kinkku ja kalkkuna 2 leipäviipaleen väliin.</w:t>
      </w:r>
    </w:p>
    <w:p>
      <w:r>
        <w:rPr>
          <w:b/>
        </w:rPr>
        <w:t xml:space="preserve">Esimerkki 1.166</w:t>
      </w:r>
    </w:p>
    <w:p>
      <w:r>
        <w:t xml:space="preserve">Valkoisen suklaan minttutinin valmistaminen.</w:t>
      </w:r>
    </w:p>
    <w:p>
      <w:r>
        <w:rPr>
          <w:b/>
        </w:rPr>
        <w:t xml:space="preserve">Tulos</w:t>
      </w:r>
    </w:p>
    <w:p>
      <w:r>
        <w:t xml:space="preserve">Kerää 1oz Creme de Menthe, 1oz Godiva White Chocolate Liqueur, 1oz Vanilla Vodka ja Chocolate Sprinkles, Kaada ainekset shakeriin jään kanssa ja ravista, kunnes shaker on jäätynyt, Kasta lasin reunus ensin hunajaan ja sitten sprinklesiin, Pyyhi ylimääräinen, Siivilöi shakerista cocktaillasiin.    ,</w:t>
      </w:r>
    </w:p>
    <w:p>
      <w:r>
        <w:rPr>
          <w:b/>
        </w:rPr>
        <w:t xml:space="preserve">Esimerkki 1.167</w:t>
      </w:r>
    </w:p>
    <w:p>
      <w:r>
        <w:t xml:space="preserve">Miten teet viipaloituja banaaneja?</w:t>
      </w:r>
    </w:p>
    <w:p>
      <w:r>
        <w:rPr>
          <w:b/>
        </w:rPr>
        <w:t xml:space="preserve">Tulos</w:t>
      </w:r>
    </w:p>
    <w:p>
      <w:r>
        <w:t xml:space="preserve">kuori banaani. Aseta hedelmät lautaselle tai leikkuulaudalle. Ota veitsi ja liikuta terää hedelmän läpi leikataksesi halutun paksuisia viipaleita.</w:t>
      </w:r>
    </w:p>
    <w:p>
      <w:r>
        <w:rPr>
          <w:b/>
        </w:rPr>
        <w:t xml:space="preserve">Esimerkki 1.168</w:t>
      </w:r>
    </w:p>
    <w:p>
      <w:r>
        <w:t xml:space="preserve">Miten Tomahawkin muoto päätettiin?</w:t>
      </w:r>
    </w:p>
    <w:p>
      <w:r>
        <w:rPr>
          <w:b/>
        </w:rPr>
        <w:t xml:space="preserve">Tulos</w:t>
      </w:r>
    </w:p>
    <w:p>
      <w:r>
        <w:t xml:space="preserve">Amerikan alkuperäisasukkaiden käyttämän tomahawkin malli.</w:t>
      </w:r>
    </w:p>
    <w:p>
      <w:r>
        <w:rPr>
          <w:b/>
        </w:rPr>
        <w:t xml:space="preserve">Esimerkki 1.169</w:t>
      </w:r>
    </w:p>
    <w:p>
      <w:r>
        <w:t xml:space="preserve">kaksi haarukkaa</w:t>
      </w:r>
    </w:p>
    <w:p>
      <w:r>
        <w:rPr>
          <w:b/>
        </w:rPr>
        <w:t xml:space="preserve">Tulos</w:t>
      </w:r>
    </w:p>
    <w:p>
      <w:r>
        <w:t xml:space="preserve">siivilöi spagetti hyvin</w:t>
      </w:r>
    </w:p>
    <w:p>
      <w:r>
        <w:rPr>
          <w:b/>
        </w:rPr>
        <w:t xml:space="preserve">Esimerkki 1.170</w:t>
      </w:r>
    </w:p>
    <w:p>
      <w:r>
        <w:t xml:space="preserve">Valurautapannun puhdistaminen</w:t>
      </w:r>
    </w:p>
    <w:p>
      <w:r>
        <w:rPr>
          <w:b/>
        </w:rPr>
        <w:t xml:space="preserve">Tulos</w:t>
      </w:r>
    </w:p>
    <w:p>
      <w:r>
        <w:t xml:space="preserve">Pyyhi vielä lämpimän paistinpannun sisäpinta paperipyyhkeillä ylimääräisen ruoan ja öljyn poistamiseksi. Huuhtele kuumalla juoksevalla vedellä ja hankaa ei-metallisella harjalla tai hankaamattomalla hankaustyynyllä ruokajäämien poistamiseksi. Kuivaa huolellisesti paperipyyhkeillä ja lämmitä hellalla miedolla lämmöllä, jotta jäljellä oleva kosteus poistuu. Kosteuta pinta pyyhkimällä paperipyyhkeellä hieman ruokaöljyä.</w:t>
      </w:r>
    </w:p>
    <w:p>
      <w:r>
        <w:rPr>
          <w:b/>
        </w:rPr>
        <w:t xml:space="preserve">Esimerkki 1.171</w:t>
      </w:r>
    </w:p>
    <w:p>
      <w:r>
        <w:t xml:space="preserve">Tee silitysraudan pidike.</w:t>
      </w:r>
    </w:p>
    <w:p>
      <w:r>
        <w:rPr>
          <w:b/>
        </w:rPr>
        <w:t xml:space="preserve">Tulos</w:t>
      </w:r>
    </w:p>
    <w:p>
      <w:r>
        <w:t xml:space="preserve">Rullaa ruukkupidike sylinteriksi.</w:t>
      </w:r>
    </w:p>
    <w:p>
      <w:r>
        <w:rPr>
          <w:b/>
        </w:rPr>
        <w:t xml:space="preserve">Esimerkki 1.172</w:t>
      </w:r>
    </w:p>
    <w:p>
      <w:r>
        <w:t xml:space="preserve">Puvun tekeminen</w:t>
      </w:r>
    </w:p>
    <w:p>
      <w:r>
        <w:rPr>
          <w:b/>
        </w:rPr>
        <w:t xml:space="preserve">Tulos</w:t>
      </w:r>
    </w:p>
    <w:p>
      <w:r>
        <w:t xml:space="preserve">Etsi puku, jonka haluat tehdä, ja noudata sen tekemistä koskevia ohjeita. Aloita palasista.</w:t>
      </w:r>
    </w:p>
    <w:p>
      <w:r>
        <w:rPr>
          <w:b/>
        </w:rPr>
        <w:t xml:space="preserve">Esimerkki 1.173</w:t>
      </w:r>
    </w:p>
    <w:p>
      <w:r>
        <w:t xml:space="preserve">Käytä lohduttavaa ääntä nukahtamiseen.</w:t>
      </w:r>
    </w:p>
    <w:p>
      <w:r>
        <w:rPr>
          <w:b/>
        </w:rPr>
        <w:t xml:space="preserve">Tulos</w:t>
      </w:r>
    </w:p>
    <w:p>
      <w:r>
        <w:t xml:space="preserve">Käytä valkoista kohinaa Youtube-videoista.</w:t>
      </w:r>
    </w:p>
    <w:p>
      <w:r>
        <w:rPr>
          <w:b/>
        </w:rPr>
        <w:t xml:space="preserve">Esimerkki 1.174</w:t>
      </w:r>
    </w:p>
    <w:p>
      <w:r>
        <w:t xml:space="preserve">Tee suklaakulho ilmapallolla</w:t>
      </w:r>
    </w:p>
    <w:p>
      <w:r>
        <w:rPr>
          <w:b/>
        </w:rPr>
        <w:t xml:space="preserve">Tulos</w:t>
      </w:r>
    </w:p>
    <w:p>
      <w:r>
        <w:t xml:space="preserve">Puhalla ja pese ilmapallo. Sulata suklaa ja sekoita hyvin. Kasta ilmapallon pohja suklaaseen ja anna jäähtyä. Puhkaise ilmapallo varovasti ja saat kulhollisen suklaata.</w:t>
      </w:r>
    </w:p>
    <w:p>
      <w:r>
        <w:rPr>
          <w:b/>
        </w:rPr>
        <w:t xml:space="preserve">Esimerkki 1.175</w:t>
      </w:r>
    </w:p>
    <w:p>
      <w:r>
        <w:t xml:space="preserve">Mitä pukeudut hautajaisiin?</w:t>
      </w:r>
    </w:p>
    <w:p>
      <w:r>
        <w:rPr>
          <w:b/>
        </w:rPr>
        <w:t xml:space="preserve">Tulos</w:t>
      </w:r>
    </w:p>
    <w:p>
      <w:r>
        <w:t xml:space="preserve">Sinun tulisi pukeutua mustiin vaatteisiin, sillä se on kunnioituksen ja surun merkki.</w:t>
      </w:r>
    </w:p>
    <w:p>
      <w:r>
        <w:rPr>
          <w:b/>
        </w:rPr>
        <w:t xml:space="preserve">Esimerkki 1.176</w:t>
      </w:r>
    </w:p>
    <w:p>
      <w:r>
        <w:t xml:space="preserve">miten pelastusliiviä käytetään vedessä?</w:t>
      </w:r>
    </w:p>
    <w:p>
      <w:r>
        <w:rPr>
          <w:b/>
        </w:rPr>
        <w:t xml:space="preserve">Tulos</w:t>
      </w:r>
    </w:p>
    <w:p>
      <w:r>
        <w:t xml:space="preserve">käytä sitä vedessä.</w:t>
      </w:r>
    </w:p>
    <w:p>
      <w:r>
        <w:rPr>
          <w:b/>
        </w:rPr>
        <w:t xml:space="preserve">Esimerkki 1.177</w:t>
      </w:r>
    </w:p>
    <w:p>
      <w:r>
        <w:t xml:space="preserve">Voit repiä pehmopaperia projektissa käytettäväksi seuraavasti</w:t>
      </w:r>
    </w:p>
    <w:p>
      <w:r>
        <w:rPr>
          <w:b/>
        </w:rPr>
        <w:t xml:space="preserve">Tulos</w:t>
      </w:r>
    </w:p>
    <w:p>
      <w:r>
        <w:t xml:space="preserve">Revi pehmopaperi yksinkertaisesti käsilläsi palasiksi.</w:t>
      </w:r>
    </w:p>
    <w:p>
      <w:r>
        <w:rPr>
          <w:b/>
        </w:rPr>
        <w:t xml:space="preserve">Esimerkki 1.178</w:t>
      </w:r>
    </w:p>
    <w:p>
      <w:r>
        <w:t xml:space="preserve">Jos haluat tehdä savesta silmät kasvoja varten, voit</w:t>
      </w:r>
    </w:p>
    <w:p>
      <w:r>
        <w:rPr>
          <w:b/>
        </w:rPr>
        <w:t xml:space="preserve">Tulos</w:t>
      </w:r>
    </w:p>
    <w:p>
      <w:r>
        <w:t xml:space="preserve">Pyöritä valkoista savea varovasti symmetrisiksi palloiksi.</w:t>
      </w:r>
    </w:p>
    <w:p>
      <w:r>
        <w:rPr>
          <w:b/>
        </w:rPr>
        <w:t xml:space="preserve">Esimerkki 1.179</w:t>
      </w:r>
    </w:p>
    <w:p>
      <w:r>
        <w:t xml:space="preserve">miten rauhoitat ahdistusta?</w:t>
      </w:r>
    </w:p>
    <w:p>
      <w:r>
        <w:rPr>
          <w:b/>
        </w:rPr>
        <w:t xml:space="preserve">Tulos</w:t>
      </w:r>
    </w:p>
    <w:p>
      <w:r>
        <w:t xml:space="preserve">hengitä hitaasti sisään ja ulos.</w:t>
      </w:r>
    </w:p>
    <w:p>
      <w:r>
        <w:rPr>
          <w:b/>
        </w:rPr>
        <w:t xml:space="preserve">Esimerkki 1.180</w:t>
      </w:r>
    </w:p>
    <w:p>
      <w:r>
        <w:t xml:space="preserve">Tee kansio ja kynäteline.</w:t>
      </w:r>
    </w:p>
    <w:p>
      <w:r>
        <w:rPr>
          <w:b/>
        </w:rPr>
        <w:t xml:space="preserve">Tulos</w:t>
      </w:r>
    </w:p>
    <w:p>
      <w:r>
        <w:t xml:space="preserve">Käytä vanhaa rautalankaista tiskitelinettä.</w:t>
      </w:r>
    </w:p>
    <w:p>
      <w:r>
        <w:rPr>
          <w:b/>
        </w:rPr>
        <w:t xml:space="preserve">Esimerkki 1.181</w:t>
      </w:r>
    </w:p>
    <w:p>
      <w:r>
        <w:t xml:space="preserve">Mistä löydän hyvää musiikkia kuunneltavaksi</w:t>
      </w:r>
    </w:p>
    <w:p>
      <w:r>
        <w:rPr>
          <w:b/>
        </w:rPr>
        <w:t xml:space="preserve">Tulos</w:t>
      </w:r>
    </w:p>
    <w:p>
      <w:r>
        <w:t xml:space="preserve">Paras paikka löytää musiikkia on Youtube.com.</w:t>
      </w:r>
    </w:p>
    <w:p>
      <w:r>
        <w:rPr>
          <w:b/>
        </w:rPr>
        <w:t xml:space="preserve">Esimerkki 1.182</w:t>
      </w:r>
    </w:p>
    <w:p>
      <w:r>
        <w:t xml:space="preserve">Miten voin pitää aitapylvään pystyssä ja paikoillaan sitä asentaessani?</w:t>
      </w:r>
    </w:p>
    <w:p>
      <w:r>
        <w:rPr>
          <w:b/>
        </w:rPr>
        <w:t xml:space="preserve">Tulos</w:t>
      </w:r>
    </w:p>
    <w:p>
      <w:r>
        <w:t xml:space="preserve">Aseta työpöytä reiän päälle, kiinnitä pylväs paikalleen työpenkkiin, luutaa se ja kaada sitten betoni, ja kun olet kaivanut seuraavan reiän, betoni on tarpeeksi lujaa, jotta voit varovasti nostaa työpöydän irti pylväästä.</w:t>
      </w:r>
    </w:p>
    <w:p>
      <w:r>
        <w:rPr>
          <w:b/>
        </w:rPr>
        <w:t xml:space="preserve">Esimerkki 1.183</w:t>
      </w:r>
    </w:p>
    <w:p>
      <w:r>
        <w:t xml:space="preserve">Miten saan tahran pois valkoisesta paidasta?</w:t>
      </w:r>
    </w:p>
    <w:p>
      <w:r>
        <w:rPr>
          <w:b/>
        </w:rPr>
        <w:t xml:space="preserve">Tulos</w:t>
      </w:r>
    </w:p>
    <w:p>
      <w:r>
        <w:t xml:space="preserve">Ota tahranpoistoainetta ja suihkuta sillä vaatteitasi ennen kuin laitat ne pyykkiin.</w:t>
      </w:r>
    </w:p>
    <w:p>
      <w:r>
        <w:rPr>
          <w:b/>
        </w:rPr>
        <w:t xml:space="preserve">Esimerkki 1.184</w:t>
      </w:r>
    </w:p>
    <w:p>
      <w:r>
        <w:t xml:space="preserve">Miten teen PB&amp;J:n?</w:t>
      </w:r>
    </w:p>
    <w:p>
      <w:r>
        <w:rPr>
          <w:b/>
        </w:rPr>
        <w:t xml:space="preserve">Tulos</w:t>
      </w:r>
    </w:p>
    <w:p>
      <w:r>
        <w:t xml:space="preserve">Ota leipä, levitä maapähkinävoita toiselle puolelle ja hyytelöä toiselle puolelle ja aseta levitetyt puolet vastakkain.</w:t>
      </w:r>
    </w:p>
    <w:p>
      <w:r>
        <w:rPr>
          <w:b/>
        </w:rPr>
        <w:t xml:space="preserve">Esimerkki 1.185</w:t>
      </w:r>
    </w:p>
    <w:p>
      <w:r>
        <w:t xml:space="preserve">Estää ovea lukkiutumasta kiinni,</w:t>
      </w:r>
    </w:p>
    <w:p>
      <w:r>
        <w:rPr>
          <w:b/>
        </w:rPr>
        <w:t xml:space="preserve">Tulos</w:t>
      </w:r>
    </w:p>
    <w:p>
      <w:r>
        <w:t xml:space="preserve">kiedo kuminauha jokaisen ovennupin ympärille, jolloin se peittää salvan.</w:t>
      </w:r>
    </w:p>
    <w:p>
      <w:r>
        <w:rPr>
          <w:b/>
        </w:rPr>
        <w:t xml:space="preserve">Esimerkki 1.186</w:t>
      </w:r>
    </w:p>
    <w:p>
      <w:r>
        <w:t xml:space="preserve">Maalaa pienet ja vaikeasti saavutettavat alueet.</w:t>
      </w:r>
    </w:p>
    <w:p>
      <w:r>
        <w:rPr>
          <w:b/>
        </w:rPr>
        <w:t xml:space="preserve">Tulos</w:t>
      </w:r>
    </w:p>
    <w:p>
      <w:r>
        <w:t xml:space="preserve">Käytä hammasharjaa maalin levittämiseen.</w:t>
      </w:r>
    </w:p>
    <w:p>
      <w:r>
        <w:rPr>
          <w:b/>
        </w:rPr>
        <w:t xml:space="preserve">Esimerkki 1.187</w:t>
      </w:r>
    </w:p>
    <w:p>
      <w:r>
        <w:t xml:space="preserve">Rakenna kirjahylly vanhasta puutavarasta.</w:t>
      </w:r>
    </w:p>
    <w:p>
      <w:r>
        <w:rPr>
          <w:b/>
        </w:rPr>
        <w:t xml:space="preserve">Tulos</w:t>
      </w:r>
    </w:p>
    <w:p>
      <w:r>
        <w:t xml:space="preserve">Lajittele puutavara ja varmista, että sinulla on kaksi leveää palaa 8 x 2 6 jalkaa pitkä ja leikkaa sitten vaneri hyllyjä varten, attactc kaikki hyllyt tasaisin välein nauloilla.</w:t>
      </w:r>
    </w:p>
    <w:p>
      <w:r>
        <w:rPr>
          <w:b/>
        </w:rPr>
        <w:t xml:space="preserve">Esimerkki 1.188</w:t>
      </w:r>
    </w:p>
    <w:p>
      <w:r>
        <w:t xml:space="preserve">Miten voin korjata metallisormuksen, joka on napsahtanut eikä enää sovi sormeeni?</w:t>
      </w:r>
    </w:p>
    <w:p>
      <w:r>
        <w:rPr>
          <w:b/>
        </w:rPr>
        <w:t xml:space="preserve">Tulos</w:t>
      </w:r>
    </w:p>
    <w:p>
      <w:r>
        <w:t xml:space="preserve">Voit hitsata sormuksen yhteen, jos se on valmistettu metallista, kuten kuparista, raudasta, kullasta tai hopeasta. Jos se ei ole mahdollista tai materiaali ei ole hitsattavissa, käy korusepän luona korjauksen suorittamiseksi.</w:t>
      </w:r>
    </w:p>
    <w:p>
      <w:r>
        <w:rPr>
          <w:b/>
        </w:rPr>
        <w:t xml:space="preserve">Esimerkki 1.189</w:t>
      </w:r>
    </w:p>
    <w:p>
      <w:r>
        <w:t xml:space="preserve">Kuinka täyttää muuripurkki vedellä.</w:t>
      </w:r>
    </w:p>
    <w:p>
      <w:r>
        <w:rPr>
          <w:b/>
        </w:rPr>
        <w:t xml:space="preserve">Tulos</w:t>
      </w:r>
    </w:p>
    <w:p>
      <w:r>
        <w:t xml:space="preserve">Aseta purkki hanan alle ja käynnistä hana. Täytä 3/4 purkista vedellä ja sulje sitten hana.</w:t>
      </w:r>
    </w:p>
    <w:p>
      <w:r>
        <w:rPr>
          <w:b/>
        </w:rPr>
        <w:t xml:space="preserve">Esimerkki 1.190</w:t>
      </w:r>
    </w:p>
    <w:p>
      <w:r>
        <w:t xml:space="preserve">Kiinnitä suuri metallikynsi puukiekon pohjan läpi.</w:t>
      </w:r>
    </w:p>
    <w:p>
      <w:r>
        <w:rPr>
          <w:b/>
        </w:rPr>
        <w:t xml:space="preserve">Tulos</w:t>
      </w:r>
    </w:p>
    <w:p>
      <w:r>
        <w:t xml:space="preserve">Poraa naulan halkaisijan kokoinen reikä puukiekon keskelle. Lyökää naula sen läpi ylhäältä ja liimaa naulan pää levyyn sekä ylä- että alapuolelta.</w:t>
      </w:r>
    </w:p>
    <w:p>
      <w:r>
        <w:rPr>
          <w:b/>
        </w:rPr>
        <w:t xml:space="preserve">Esimerkki 1.191</w:t>
      </w:r>
    </w:p>
    <w:p>
      <w:r>
        <w:t xml:space="preserve">Miten teet suklaaganachea macaroneihin?</w:t>
      </w:r>
    </w:p>
    <w:p>
      <w:r>
        <w:rPr>
          <w:b/>
        </w:rPr>
        <w:t xml:space="preserve">Tulos</w:t>
      </w:r>
    </w:p>
    <w:p>
      <w:r>
        <w:t xml:space="preserve">Hienonna suklaa kulhoon ja kaada kuuma kerma sen päälle. Anna vaikuttaa 2 minuuttia ja sekoita, kunnes se on hyvin sekoittunut.</w:t>
      </w:r>
    </w:p>
    <w:p>
      <w:r>
        <w:rPr>
          <w:b/>
        </w:rPr>
        <w:t xml:space="preserve">Esimerkki 1.192</w:t>
      </w:r>
    </w:p>
    <w:p>
      <w:r>
        <w:t xml:space="preserve">Poista tahrat mokkakengistä.</w:t>
      </w:r>
    </w:p>
    <w:p>
      <w:r>
        <w:rPr>
          <w:b/>
        </w:rPr>
        <w:t xml:space="preserve">Tulos</w:t>
      </w:r>
    </w:p>
    <w:p>
      <w:r>
        <w:t xml:space="preserve">Pidä kenkiä kiehuvan kattilan päällä ja hankaa tahra pois liinalla.</w:t>
      </w:r>
    </w:p>
    <w:p>
      <w:r>
        <w:rPr>
          <w:b/>
        </w:rPr>
        <w:t xml:space="preserve">Esimerkki 1.193</w:t>
      </w:r>
    </w:p>
    <w:p>
      <w:r>
        <w:t xml:space="preserve">Miten lisään glitteriä yksittäiseen käpyjoulukuuseen?</w:t>
      </w:r>
    </w:p>
    <w:p>
      <w:r>
        <w:rPr>
          <w:b/>
        </w:rPr>
        <w:t xml:space="preserve">Tulos</w:t>
      </w:r>
    </w:p>
    <w:p>
      <w:r>
        <w:t xml:space="preserve">Ennen kuin vihreä spraymaali on kuivunut käpyyn, ripottele siihen valkoista glitteriä isolla pörröisellä meikkisiveltimellä.</w:t>
      </w:r>
    </w:p>
    <w:p>
      <w:r>
        <w:rPr>
          <w:b/>
        </w:rPr>
        <w:t xml:space="preserve">Esimerkki 1.194</w:t>
      </w:r>
    </w:p>
    <w:p>
      <w:r>
        <w:t xml:space="preserve">Voit avata mutterin.`</w:t>
      </w:r>
    </w:p>
    <w:p>
      <w:r>
        <w:rPr>
          <w:b/>
        </w:rPr>
        <w:t xml:space="preserve">Tulos</w:t>
      </w:r>
    </w:p>
    <w:p>
      <w:r>
        <w:t xml:space="preserve">Aseta mutteriin jakoavain ja käännä sitä vastapäivään.</w:t>
      </w:r>
    </w:p>
    <w:p>
      <w:r>
        <w:rPr>
          <w:b/>
        </w:rPr>
        <w:t xml:space="preserve">Esimerkki 1.195</w:t>
      </w:r>
    </w:p>
    <w:p>
      <w:r>
        <w:t xml:space="preserve">miten pelaat lentopalloa?</w:t>
      </w:r>
    </w:p>
    <w:p>
      <w:r>
        <w:rPr>
          <w:b/>
        </w:rPr>
        <w:t xml:space="preserve">Tulos</w:t>
      </w:r>
    </w:p>
    <w:p>
      <w:r>
        <w:t xml:space="preserve">lyödä pallo verkon yli ja estää palloa koskemasta maahan.</w:t>
      </w:r>
    </w:p>
    <w:p>
      <w:r>
        <w:rPr>
          <w:b/>
        </w:rPr>
        <w:t xml:space="preserve">Esimerkki 1.196</w:t>
      </w:r>
    </w:p>
    <w:p>
      <w:r>
        <w:t xml:space="preserve">miten teen lampaankyljyksiä?</w:t>
      </w:r>
    </w:p>
    <w:p>
      <w:r>
        <w:rPr>
          <w:b/>
        </w:rPr>
        <w:t xml:space="preserve">Tulos</w:t>
      </w:r>
    </w:p>
    <w:p>
      <w:r>
        <w:t xml:space="preserve">12 karitsan ulkofileetä 6 viipaletta pekonia pilkottuna 1/2 kuppi bbq-kastiketta 1 rkl tuoreita rosmariininlehtiä Ohjeet Kypsennä ulkofileitä suurella paistinpannulla kohtalaisen korkealla lämmöllä 2-3 minuuttia.    Käännä ja kypsennä vielä 2-3 minuuttia.    Aseta sivuun ja peitä foliolla.    Paista pekoni pannun mehussa kullanruskeaksi.    Lisää BBQ-kastike ja rosmariini. Sekoita.    Aseta leikkeleet tarjoilulautaselle tai lautaselle ja lisää päälle tahmea pekoniseos.</w:t>
      </w:r>
    </w:p>
    <w:p>
      <w:r>
        <w:rPr>
          <w:b/>
        </w:rPr>
        <w:t xml:space="preserve">Esimerkki 1.197</w:t>
      </w:r>
    </w:p>
    <w:p>
      <w:r>
        <w:t xml:space="preserve">Mistä alkuperäinen groot on tehty?</w:t>
      </w:r>
    </w:p>
    <w:p>
      <w:r>
        <w:rPr>
          <w:b/>
        </w:rPr>
        <w:t xml:space="preserve">Tulos</w:t>
      </w:r>
    </w:p>
    <w:p>
      <w:r>
        <w:t xml:space="preserve">Elokuvassa groot on tehty puusta.</w:t>
      </w:r>
    </w:p>
    <w:p>
      <w:r>
        <w:rPr>
          <w:b/>
        </w:rPr>
        <w:t xml:space="preserve">Esimerkki 1.198</w:t>
      </w:r>
    </w:p>
    <w:p>
      <w:r>
        <w:t xml:space="preserve">Leikkaa joulukuusi.</w:t>
      </w:r>
    </w:p>
    <w:p>
      <w:r>
        <w:rPr>
          <w:b/>
        </w:rPr>
        <w:t xml:space="preserve">Tulos</w:t>
      </w:r>
    </w:p>
    <w:p>
      <w:r>
        <w:t xml:space="preserve">lisää valot ja pallot kuuseen, kytke virta ja nauti.</w:t>
      </w:r>
    </w:p>
    <w:p>
      <w:r>
        <w:rPr>
          <w:b/>
        </w:rPr>
        <w:t xml:space="preserve">Esimerkki 1.199</w:t>
      </w:r>
    </w:p>
    <w:p>
      <w:r>
        <w:t xml:space="preserve">Miten voin estää kattilaa kiehumasta yli laidan?</w:t>
      </w:r>
    </w:p>
    <w:p>
      <w:r>
        <w:rPr>
          <w:b/>
        </w:rPr>
        <w:t xml:space="preserve">Tulos</w:t>
      </w:r>
    </w:p>
    <w:p>
      <w:r>
        <w:t xml:space="preserve">Aseta puulusikka sen päälle. Jos se alkaa kiehua liian korkealle, lusikka puhkaisee kuplat ja estää sitä valumasta nopeasti yli.</w:t>
      </w:r>
    </w:p>
    <w:p>
      <w:r>
        <w:rPr>
          <w:b/>
        </w:rPr>
        <w:t xml:space="preserve">Esimerkki 1.200</w:t>
      </w:r>
    </w:p>
    <w:p>
      <w:r>
        <w:t xml:space="preserve">Käytä aurinkoa ja suurennuslasia nuotion sytyttämiseen.</w:t>
      </w:r>
    </w:p>
    <w:p>
      <w:r>
        <w:rPr>
          <w:b/>
        </w:rPr>
        <w:t xml:space="preserve">Tulos</w:t>
      </w:r>
    </w:p>
    <w:p>
      <w:r>
        <w:t xml:space="preserve">Pidä lasia aurinkoisena päivänä jonkin helposti palavan asian yläpuolella.  Käytä kuivaa paperinlehteä.  Siirrä lasia niin, että auringonsäteet kohdistuvat paperiin.</w:t>
      </w:r>
    </w:p>
    <w:p>
      <w:r>
        <w:rPr>
          <w:b/>
        </w:rPr>
        <w:t xml:space="preserve">Esimerkki 1.201</w:t>
      </w:r>
    </w:p>
    <w:p>
      <w:r>
        <w:t xml:space="preserve">Puhdista meikkisiveltimet.</w:t>
      </w:r>
    </w:p>
    <w:p>
      <w:r>
        <w:rPr>
          <w:b/>
        </w:rPr>
        <w:t xml:space="preserve">Tulos</w:t>
      </w:r>
    </w:p>
    <w:p>
      <w:r>
        <w:t xml:space="preserve">Kostuta harjan harjakset ja kaada hieman astianpesuainetta käteesi. Pyörittele siveltimiä pesuaineen läpi, kunnes ne ovat puhtaat. Huuhtele harjat ja anna kuivua pyyhkeen päällä.</w:t>
      </w:r>
    </w:p>
    <w:p>
      <w:r>
        <w:rPr>
          <w:b/>
        </w:rPr>
        <w:t xml:space="preserve">Esimerkki 1.202</w:t>
      </w:r>
    </w:p>
    <w:p>
      <w:r>
        <w:t xml:space="preserve">Miten voin estää hiusväriä värjäämästä käsiä, kun värjään hiuksia?</w:t>
      </w:r>
    </w:p>
    <w:p>
      <w:r>
        <w:rPr>
          <w:b/>
        </w:rPr>
        <w:t xml:space="preserve">Tulos</w:t>
      </w:r>
    </w:p>
    <w:p>
      <w:r>
        <w:t xml:space="preserve">Käytä muovisia voileipäpusseja suojakäsineinä.</w:t>
      </w:r>
    </w:p>
    <w:p>
      <w:r>
        <w:rPr>
          <w:b/>
        </w:rPr>
        <w:t xml:space="preserve">Esimerkki 1.203</w:t>
      </w:r>
    </w:p>
    <w:p>
      <w:r>
        <w:t xml:space="preserve">Mitä tarvitaan pizzaquesadillan juuston sulattamiseen?</w:t>
      </w:r>
    </w:p>
    <w:p>
      <w:r>
        <w:rPr>
          <w:b/>
        </w:rPr>
        <w:t xml:space="preserve">Tulos</w:t>
      </w:r>
    </w:p>
    <w:p>
      <w:r>
        <w:t xml:space="preserve">Käännä lieden lämpö keskilämmölle. Aseta sitten tortillasi paistinpannulle.</w:t>
      </w:r>
    </w:p>
    <w:p>
      <w:r>
        <w:rPr>
          <w:b/>
        </w:rPr>
        <w:t xml:space="preserve">Esimerkki 1.204</w:t>
      </w:r>
    </w:p>
    <w:p>
      <w:r>
        <w:t xml:space="preserve">Jackhammer</w:t>
      </w:r>
    </w:p>
    <w:p>
      <w:r>
        <w:rPr>
          <w:b/>
        </w:rPr>
        <w:t xml:space="preserve">Tulos</w:t>
      </w:r>
    </w:p>
    <w:p>
      <w:r>
        <w:t xml:space="preserve">puntteja teräspalkkien läpi ripustaakseen jotain</w:t>
      </w:r>
    </w:p>
    <w:p>
      <w:r>
        <w:rPr>
          <w:b/>
        </w:rPr>
        <w:t xml:space="preserve">Esimerkki 1.205</w:t>
      </w:r>
    </w:p>
    <w:p>
      <w:r>
        <w:t xml:space="preserve">Kuinka merkitä kaikki sähköpostit luetuiksi gmailissa</w:t>
      </w:r>
    </w:p>
    <w:p>
      <w:r>
        <w:rPr>
          <w:b/>
        </w:rPr>
        <w:t xml:space="preserve">Tulos</w:t>
      </w:r>
    </w:p>
    <w:p>
      <w:r>
        <w:t xml:space="preserve">Etsi päänäytöltä painike, jossa on 3 pientä ympyrää pystysuorassa rivissä. Napsauta sitä ja valitse sitten "Merkitse kaikki luetuiksi".</w:t>
      </w:r>
    </w:p>
    <w:p>
      <w:r>
        <w:rPr>
          <w:b/>
        </w:rPr>
        <w:t xml:space="preserve">Esimerkki 1.206</w:t>
      </w:r>
    </w:p>
    <w:p>
      <w:r>
        <w:t xml:space="preserve">miten taklaat jotakuta?</w:t>
      </w:r>
    </w:p>
    <w:p>
      <w:r>
        <w:rPr>
          <w:b/>
        </w:rPr>
        <w:t xml:space="preserve">Tulos</w:t>
      </w:r>
    </w:p>
    <w:p>
      <w:r>
        <w:t xml:space="preserve">juokse heitä kohti täydellä vauhdilla</w:t>
      </w:r>
    </w:p>
    <w:p>
      <w:r>
        <w:rPr>
          <w:b/>
        </w:rPr>
        <w:t xml:space="preserve">Esimerkki 1.207</w:t>
      </w:r>
    </w:p>
    <w:p>
      <w:r>
        <w:t xml:space="preserve">miten kesyttää pippurin kuumuus</w:t>
      </w:r>
    </w:p>
    <w:p>
      <w:r>
        <w:rPr>
          <w:b/>
        </w:rPr>
        <w:t xml:space="preserve">Tulos</w:t>
      </w:r>
    </w:p>
    <w:p>
      <w:r>
        <w:t xml:space="preserve">Hävitä tulisen paprikan siemenet, jotta tulisuus vähenee hieman ja paprikan maku pääsee paremmin esille.</w:t>
      </w:r>
    </w:p>
    <w:p>
      <w:r>
        <w:rPr>
          <w:b/>
        </w:rPr>
        <w:t xml:space="preserve">Esimerkki 1.208</w:t>
      </w:r>
    </w:p>
    <w:p>
      <w:r>
        <w:t xml:space="preserve">Miten television näyttö puhdistetaan?</w:t>
      </w:r>
    </w:p>
    <w:p>
      <w:r>
        <w:rPr>
          <w:b/>
        </w:rPr>
        <w:t xml:space="preserve">Tulos</w:t>
      </w:r>
    </w:p>
    <w:p>
      <w:r>
        <w:t xml:space="preserve">Poista näytöltä pölypyyhkeellä pehmeästi kaikki mahdollinen.</w:t>
      </w:r>
    </w:p>
    <w:p>
      <w:r>
        <w:rPr>
          <w:b/>
        </w:rPr>
        <w:t xml:space="preserve">Esimerkki 1.209</w:t>
      </w:r>
    </w:p>
    <w:p>
      <w:r>
        <w:t xml:space="preserve">miten syödään jäätelötötterö?</w:t>
      </w:r>
    </w:p>
    <w:p>
      <w:r>
        <w:rPr>
          <w:b/>
        </w:rPr>
        <w:t xml:space="preserve">Tulos</w:t>
      </w:r>
    </w:p>
    <w:p>
      <w:r>
        <w:t xml:space="preserve">nuolla jäätelöä koko matkan alaspäin ja purra tötteröä matkan varrella.</w:t>
      </w:r>
    </w:p>
    <w:p>
      <w:r>
        <w:rPr>
          <w:b/>
        </w:rPr>
        <w:t xml:space="preserve">Esimerkki 1.210</w:t>
      </w:r>
    </w:p>
    <w:p>
      <w:r>
        <w:t xml:space="preserve">miten saada kuohkeat evästeet</w:t>
      </w:r>
    </w:p>
    <w:p>
      <w:r>
        <w:rPr>
          <w:b/>
        </w:rPr>
        <w:t xml:space="preserve">Tulos</w:t>
      </w:r>
    </w:p>
    <w:p>
      <w:r>
        <w:t xml:space="preserve">Jäähdytä keksitaikina ennen kuin laitat sen leivinpaperille. Tämä estää voitaikinaa litistymästä ja menettämästä kuohkeuttaan.</w:t>
      </w:r>
    </w:p>
    <w:p>
      <w:r>
        <w:rPr>
          <w:b/>
        </w:rPr>
        <w:t xml:space="preserve">Esimerkki 1.211</w:t>
      </w:r>
    </w:p>
    <w:p>
      <w:r>
        <w:t xml:space="preserve">Päätä, mitä heität pois.</w:t>
      </w:r>
    </w:p>
    <w:p>
      <w:r>
        <w:rPr>
          <w:b/>
        </w:rPr>
        <w:t xml:space="preserve">Tulos</w:t>
      </w:r>
    </w:p>
    <w:p>
      <w:r>
        <w:t xml:space="preserve">Jos sinulla on esine, jota et ole käyttänyt vuoteen, jonka olet täysin unohtanut tai jota et osaa edes kuvitella, mihin tarvitset sitä enää koskaan, on aika heittää se pois.</w:t>
      </w:r>
    </w:p>
    <w:p>
      <w:r>
        <w:rPr>
          <w:b/>
        </w:rPr>
        <w:t xml:space="preserve">Esimerkki 1.212</w:t>
      </w:r>
    </w:p>
    <w:p>
      <w:r>
        <w:t xml:space="preserve">Tee pianolähde.</w:t>
      </w:r>
    </w:p>
    <w:p>
      <w:r>
        <w:rPr>
          <w:b/>
        </w:rPr>
        <w:t xml:space="preserve">Tulos</w:t>
      </w:r>
    </w:p>
    <w:p>
      <w:r>
        <w:t xml:space="preserve">Aseta piano lammen viereen ja lisää kasveja pianon sisätiloihin.</w:t>
      </w:r>
    </w:p>
    <w:p>
      <w:r>
        <w:rPr>
          <w:b/>
        </w:rPr>
        <w:t xml:space="preserve">Esimerkki 1.213</w:t>
      </w:r>
    </w:p>
    <w:p>
      <w:r>
        <w:t xml:space="preserve">Jotta vaahtomuovilaatikko pysyisi kasassa, voit tehdä seuraavaa</w:t>
      </w:r>
    </w:p>
    <w:p>
      <w:r>
        <w:rPr>
          <w:b/>
        </w:rPr>
        <w:t xml:space="preserve">Tulos</w:t>
      </w:r>
    </w:p>
    <w:p>
      <w:r>
        <w:t xml:space="preserve">Kokoa se ja pidä se yhdessä pakkausteipillä.</w:t>
      </w:r>
    </w:p>
    <w:p>
      <w:r>
        <w:rPr>
          <w:b/>
        </w:rPr>
        <w:t xml:space="preserve">Esimerkki 1.214</w:t>
      </w:r>
    </w:p>
    <w:p>
      <w:r>
        <w:t xml:space="preserve">Miten saada jakoavaimen ote taas tiukaksi?</w:t>
      </w:r>
    </w:p>
    <w:p>
      <w:r>
        <w:rPr>
          <w:b/>
        </w:rPr>
        <w:t xml:space="preserve">Tulos</w:t>
      </w:r>
    </w:p>
    <w:p>
      <w:r>
        <w:t xml:space="preserve">Etsi reuna, joka on lohjennut pois ja kiillota se teräsvillalla, kunnes siitä tulee terävä ja se tarttuu taas paremmin.</w:t>
      </w:r>
    </w:p>
    <w:p>
      <w:r>
        <w:rPr>
          <w:b/>
        </w:rPr>
        <w:t xml:space="preserve">Esimerkki 1.215</w:t>
      </w:r>
    </w:p>
    <w:p>
      <w:r>
        <w:t xml:space="preserve">Mitkä kasvit sopivat parhaiten kierrätettyihin keittiöruukkuihin?</w:t>
      </w:r>
    </w:p>
    <w:p>
      <w:r>
        <w:rPr>
          <w:b/>
        </w:rPr>
        <w:t xml:space="preserve">Tulos</w:t>
      </w:r>
    </w:p>
    <w:p>
      <w:r>
        <w:t xml:space="preserve">Voit käyttää hämähäkkikasveja tai mehikasveja, mutta varmista, että sijoitat ne valon mukaan.</w:t>
      </w:r>
    </w:p>
    <w:p>
      <w:r>
        <w:rPr>
          <w:b/>
        </w:rPr>
        <w:t xml:space="preserve">Esimerkki 1.216</w:t>
      </w:r>
    </w:p>
    <w:p>
      <w:r>
        <w:t xml:space="preserve">tehdä pehmeä keitetty agg</w:t>
      </w:r>
    </w:p>
    <w:p>
      <w:r>
        <w:rPr>
          <w:b/>
        </w:rPr>
        <w:t xml:space="preserve">Tulos</w:t>
      </w:r>
    </w:p>
    <w:p>
      <w:r>
        <w:t xml:space="preserve">Kuumenna vesi kiehuvaksi ja laske se sitten nopeasti kiehuvaksi. Lisää kananmunat kattilaan ja aloita ajoitus. Jos keität vain yhtä tai kahta munaa, viisi minuuttia riittää, jos keltuainen on juokseva, tai jopa seitsemän minuuttia, jos keltuainen on kiinteämpi mutta silti lusikoitava.</w:t>
      </w:r>
    </w:p>
    <w:p>
      <w:r>
        <w:rPr>
          <w:b/>
        </w:rPr>
        <w:t xml:space="preserve">Esimerkki 1.217</w:t>
      </w:r>
    </w:p>
    <w:p>
      <w:r>
        <w:t xml:space="preserve">Uimahattu päähän,</w:t>
      </w:r>
    </w:p>
    <w:p>
      <w:r>
        <w:rPr>
          <w:b/>
        </w:rPr>
        <w:t xml:space="preserve">Tulos</w:t>
      </w:r>
    </w:p>
    <w:p>
      <w:r>
        <w:t xml:space="preserve">sido hiuksesi taakse.  Kostuta hiukset vedellä.  Avaa uimalakki. Vedä lippis päähäsi. Säädä lippalakki niin, että hiuksia ei ole ulkona.</w:t>
      </w:r>
    </w:p>
    <w:p>
      <w:r>
        <w:rPr>
          <w:b/>
        </w:rPr>
        <w:t xml:space="preserve">Esimerkki 1.218</w:t>
      </w:r>
    </w:p>
    <w:p>
      <w:r>
        <w:t xml:space="preserve">Miten nopeasti mash omenat?</w:t>
      </w:r>
    </w:p>
    <w:p>
      <w:r>
        <w:rPr>
          <w:b/>
        </w:rPr>
        <w:t xml:space="preserve">Tulos</w:t>
      </w:r>
    </w:p>
    <w:p>
      <w:r>
        <w:t xml:space="preserve">Laita omenat kiinteään kattilaan ja kuumenna ne kiehuvassa vedessä, poista omenat muutaman minuutin kuluttua ja laita ne pussiin, astu niiden päälle, jotta ne muhennetaan.</w:t>
      </w:r>
    </w:p>
    <w:p>
      <w:r>
        <w:rPr>
          <w:b/>
        </w:rPr>
        <w:t xml:space="preserve">Esimerkki 1.219</w:t>
      </w:r>
    </w:p>
    <w:p>
      <w:r>
        <w:t xml:space="preserve">valkoinen kohina</w:t>
      </w:r>
    </w:p>
    <w:p>
      <w:r>
        <w:rPr>
          <w:b/>
        </w:rPr>
        <w:t xml:space="preserve">Tulos</w:t>
      </w:r>
    </w:p>
    <w:p>
      <w:r>
        <w:t xml:space="preserve">ovat sävyjä, joita ei oteta huomioon musiikillisesti</w:t>
      </w:r>
    </w:p>
    <w:p>
      <w:r>
        <w:rPr>
          <w:b/>
        </w:rPr>
        <w:t xml:space="preserve">Esimerkki 1.220</w:t>
      </w:r>
    </w:p>
    <w:p>
      <w:r>
        <w:t xml:space="preserve">Temppu Tootsie Rollin tekeminen</w:t>
      </w:r>
    </w:p>
    <w:p>
      <w:r>
        <w:rPr>
          <w:b/>
        </w:rPr>
        <w:t xml:space="preserve">Tulos</w:t>
      </w:r>
    </w:p>
    <w:p>
      <w:r>
        <w:t xml:space="preserve">Pura Tootsie Roll -keksi ja poista karkki. Ota ruskea värikynä ja leikkaa se veitsellä karkin kokoiseksi. Hio värikynän reunat ja päät hiekkapaperilla, jotta se näyttää enemmän Tootsie Rollilta. Kääri värikynä Tootsie Roll -kääreeseen ja anna pahaa-aavistamattomalle uhrillesi "erityisherkkuna".</w:t>
      </w:r>
    </w:p>
    <w:p>
      <w:r>
        <w:rPr>
          <w:b/>
        </w:rPr>
        <w:t xml:space="preserve">Esimerkki 1.221</w:t>
      </w:r>
    </w:p>
    <w:p>
      <w:r>
        <w:t xml:space="preserve">Miten voit näyttää suuremmalta valokuvassa?</w:t>
      </w:r>
    </w:p>
    <w:p>
      <w:r>
        <w:rPr>
          <w:b/>
        </w:rPr>
        <w:t xml:space="preserve">Tulos</w:t>
      </w:r>
    </w:p>
    <w:p>
      <w:r>
        <w:t xml:space="preserve">Käytä keltaista, se saa sinut näyttämään suuremmalta.</w:t>
      </w:r>
    </w:p>
    <w:p>
      <w:r>
        <w:rPr>
          <w:b/>
        </w:rPr>
        <w:t xml:space="preserve">Esimerkki 1.222</w:t>
      </w:r>
    </w:p>
    <w:p>
      <w:r>
        <w:t xml:space="preserve">Miten linnunpöntön katto tehdään?</w:t>
      </w:r>
    </w:p>
    <w:p>
      <w:r>
        <w:rPr>
          <w:b/>
        </w:rPr>
        <w:t xml:space="preserve">Tulos</w:t>
      </w:r>
    </w:p>
    <w:p>
      <w:r>
        <w:t xml:space="preserve">Ota kaksi puupalaa ja liimapistooli ja levitä liimaa puupalan toiselle puolelle. Kiinnitä kaksi puupalaa toisiinsa ja aseta se linnunpöntön päälle.</w:t>
      </w:r>
    </w:p>
    <w:p>
      <w:r>
        <w:rPr>
          <w:b/>
        </w:rPr>
        <w:t xml:space="preserve">Esimerkki 1.223</w:t>
      </w:r>
    </w:p>
    <w:p>
      <w:r>
        <w:t xml:space="preserve">Missä voin kasvattaa kasveja?</w:t>
      </w:r>
    </w:p>
    <w:p>
      <w:r>
        <w:rPr>
          <w:b/>
        </w:rPr>
        <w:t xml:space="preserve">Tulos</w:t>
      </w:r>
    </w:p>
    <w:p>
      <w:r>
        <w:t xml:space="preserve">Käännä häkkipalikka kyljelleen, täytä reiät mullalla ja istuta multaan.</w:t>
      </w:r>
    </w:p>
    <w:p>
      <w:r>
        <w:rPr>
          <w:b/>
        </w:rPr>
        <w:t xml:space="preserve">Esimerkki 1.224</w:t>
      </w:r>
    </w:p>
    <w:p>
      <w:r>
        <w:t xml:space="preserve">Miten pidätte tulen lämmön primitiivisen suojan sisällä?</w:t>
      </w:r>
    </w:p>
    <w:p>
      <w:r>
        <w:rPr>
          <w:b/>
        </w:rPr>
        <w:t xml:space="preserve">Tulos</w:t>
      </w:r>
    </w:p>
    <w:p>
      <w:r>
        <w:t xml:space="preserve">Rakenna nuotion taakse kivimuuri niin, että nuotion avoin puoli on edelleen sinuun päin, jolloin lämpö heijastuu takaisin suojaan.</w:t>
      </w:r>
    </w:p>
    <w:p>
      <w:r>
        <w:rPr>
          <w:b/>
        </w:rPr>
        <w:t xml:space="preserve">Esimerkki 1.225</w:t>
      </w:r>
    </w:p>
    <w:p>
      <w:r>
        <w:t xml:space="preserve">Miten voin siivilöidä kastanjat ennen paahtamista?</w:t>
      </w:r>
    </w:p>
    <w:p>
      <w:r>
        <w:rPr>
          <w:b/>
        </w:rPr>
        <w:t xml:space="preserve">Tulos</w:t>
      </w:r>
    </w:p>
    <w:p>
      <w:r>
        <w:t xml:space="preserve">Kaada se siivilään tiskialtaan päälle.</w:t>
      </w:r>
    </w:p>
    <w:p>
      <w:r>
        <w:rPr>
          <w:b/>
        </w:rPr>
        <w:t xml:space="preserve">Esimerkki 1.226</w:t>
      </w:r>
    </w:p>
    <w:p>
      <w:r>
        <w:t xml:space="preserve">Mikä on ensimmäinen vaihe valkosipulin pilkkomisessa?</w:t>
      </w:r>
    </w:p>
    <w:p>
      <w:r>
        <w:rPr>
          <w:b/>
        </w:rPr>
        <w:t xml:space="preserve">Tulos</w:t>
      </w:r>
    </w:p>
    <w:p>
      <w:r>
        <w:t xml:space="preserve">Irrota valkosipulinkynsiä, niin monta kuin haluat, ja poista kuori.</w:t>
      </w:r>
    </w:p>
    <w:p>
      <w:r>
        <w:rPr>
          <w:b/>
        </w:rPr>
        <w:t xml:space="preserve">Esimerkki 1.227</w:t>
      </w:r>
    </w:p>
    <w:p>
      <w:r>
        <w:t xml:space="preserve">Kerää tölkkejä kierrätykseen ja voiton tavoitteluun.</w:t>
      </w:r>
    </w:p>
    <w:p>
      <w:r>
        <w:rPr>
          <w:b/>
        </w:rPr>
        <w:t xml:space="preserve">Tulos</w:t>
      </w:r>
    </w:p>
    <w:p>
      <w:r>
        <w:t xml:space="preserve">Laita nurmikolle kyltti, jossa pyydetään ihmisiä heittämään tölkit nurmikolle.</w:t>
      </w:r>
    </w:p>
    <w:p>
      <w:r>
        <w:rPr>
          <w:b/>
        </w:rPr>
        <w:t xml:space="preserve">Esimerkki 1.228</w:t>
      </w:r>
    </w:p>
    <w:p>
      <w:r>
        <w:t xml:space="preserve">Irrottaa seinästä katkennut naula tai ruuvi.</w:t>
      </w:r>
    </w:p>
    <w:p>
      <w:r>
        <w:rPr>
          <w:b/>
        </w:rPr>
        <w:t xml:space="preserve">Tulos</w:t>
      </w:r>
    </w:p>
    <w:p>
      <w:r>
        <w:t xml:space="preserve">Käytä dremel-työkalua leikataksesi sen pois seinästä ja spaclaa sen päälle.</w:t>
      </w:r>
    </w:p>
    <w:p>
      <w:r>
        <w:rPr>
          <w:b/>
        </w:rPr>
        <w:t xml:space="preserve">Esimerkki 1.229</w:t>
      </w:r>
    </w:p>
    <w:p>
      <w:r>
        <w:t xml:space="preserve">Voit kiinnittää paperin palan kankaanpalaan niin, että voit leikata molemmat kerralla.</w:t>
      </w:r>
    </w:p>
    <w:p>
      <w:r>
        <w:rPr>
          <w:b/>
        </w:rPr>
        <w:t xml:space="preserve">Tulos</w:t>
      </w:r>
    </w:p>
    <w:p>
      <w:r>
        <w:t xml:space="preserve">Käytä teippiä pitämään se paikallaan.</w:t>
      </w:r>
    </w:p>
    <w:p>
      <w:r>
        <w:rPr>
          <w:b/>
        </w:rPr>
        <w:t xml:space="preserve">Esimerkki 1.230</w:t>
      </w:r>
    </w:p>
    <w:p>
      <w:r>
        <w:t xml:space="preserve">Miten voin syödä kiinalaista noutoruokaa ilman paperilautasta tai syömättä suoraan paketista?</w:t>
      </w:r>
    </w:p>
    <w:p>
      <w:r>
        <w:rPr>
          <w:b/>
        </w:rPr>
        <w:t xml:space="preserve">Tulos</w:t>
      </w:r>
    </w:p>
    <w:p>
      <w:r>
        <w:t xml:space="preserve">Kiinalaisissa noutopakkauksissa on ainutlaatuinen muotoilu: jos pakkauksen avaa, se taittuu tyylitellyksi lautaseksi, josta voi syödä.</w:t>
      </w:r>
    </w:p>
    <w:p>
      <w:r>
        <w:rPr>
          <w:b/>
        </w:rPr>
        <w:t xml:space="preserve">Esimerkki 1.231</w:t>
      </w:r>
    </w:p>
    <w:p>
      <w:r>
        <w:t xml:space="preserve">Miten teen reiänpitäjän betonikaulakorun muottiin?</w:t>
      </w:r>
    </w:p>
    <w:p>
      <w:r>
        <w:rPr>
          <w:b/>
        </w:rPr>
        <w:t xml:space="preserve">Tulos</w:t>
      </w:r>
    </w:p>
    <w:p>
      <w:r>
        <w:t xml:space="preserve">Kiedo jäykkä kortti kynä tai vastaava esineen ympärille, jotta siitä muodostuu putki, ja kiedo sitten kirkas muoviteippi putken ympärille niin, että se peittää koko esineen.</w:t>
      </w:r>
    </w:p>
    <w:p>
      <w:r>
        <w:rPr>
          <w:b/>
        </w:rPr>
        <w:t xml:space="preserve">Esimerkki 1.232</w:t>
      </w:r>
    </w:p>
    <w:p>
      <w:r>
        <w:t xml:space="preserve">Miten kiiviä syödään?</w:t>
      </w:r>
    </w:p>
    <w:p>
      <w:r>
        <w:rPr>
          <w:b/>
        </w:rPr>
        <w:t xml:space="preserve">Tulos</w:t>
      </w:r>
    </w:p>
    <w:p>
      <w:r>
        <w:t xml:space="preserve">Leikkaa hedelmän toinen pää irti kuorimaveitsellä mahdollisimman läheltä reunaa. Kaavi lusikalla hedelmän sisus ulos syötäväksi.</w:t>
      </w:r>
    </w:p>
    <w:p>
      <w:r>
        <w:rPr>
          <w:b/>
        </w:rPr>
        <w:t xml:space="preserve">Esimerkki 1.233</w:t>
      </w:r>
    </w:p>
    <w:p>
      <w:r>
        <w:t xml:space="preserve">Uuden WIFI-modeemin kytkeminen.</w:t>
      </w:r>
    </w:p>
    <w:p>
      <w:r>
        <w:rPr>
          <w:b/>
        </w:rPr>
        <w:t xml:space="preserve">Tulos</w:t>
      </w:r>
    </w:p>
    <w:p>
      <w:r>
        <w:t xml:space="preserve">Tyhjennä paikka modeemille, laita modeemi helposti saataville, kytke virta ensin ja käynnistä modeemi, laita annettu CD-levy tietokoneeseen ja lataa ohjelmisto, kytke ethernet.</w:t>
      </w:r>
    </w:p>
    <w:p>
      <w:r>
        <w:rPr>
          <w:b/>
        </w:rPr>
        <w:t xml:space="preserve">Esimerkki 1.234</w:t>
      </w:r>
    </w:p>
    <w:p>
      <w:r>
        <w:t xml:space="preserve">Miten pidennän keittiöveitsen terävyyttä?</w:t>
      </w:r>
    </w:p>
    <w:p>
      <w:r>
        <w:rPr>
          <w:b/>
        </w:rPr>
        <w:t xml:space="preserve">Tulos</w:t>
      </w:r>
    </w:p>
    <w:p>
      <w:r>
        <w:t xml:space="preserve">Puhdista veitsi jokaisen käyttökerran jälkeen ja kuivaa se huolellisesti pyyhkeellä. Säilytä viileässä ja kosteassa tilassa. Jos mahdollista, hio veitsi viikoittain tai usein terävyyden säilyttämiseksi.</w:t>
      </w:r>
    </w:p>
    <w:p>
      <w:r>
        <w:rPr>
          <w:b/>
        </w:rPr>
        <w:t xml:space="preserve">Esimerkki 1.235</w:t>
      </w:r>
    </w:p>
    <w:p>
      <w:r>
        <w:t xml:space="preserve">Ruuvin irrottaminen pistorasiasta ilman ruuvimeisseliä.</w:t>
      </w:r>
    </w:p>
    <w:p>
      <w:r>
        <w:rPr>
          <w:b/>
        </w:rPr>
        <w:t xml:space="preserve">Tulos</w:t>
      </w:r>
    </w:p>
    <w:p>
      <w:r>
        <w:t xml:space="preserve">Ota vihanneskuorimaveitsi ja irrota ruuvi kärjellä kiertämällä vastapäivään.</w:t>
      </w:r>
    </w:p>
    <w:p>
      <w:r>
        <w:rPr>
          <w:b/>
        </w:rPr>
        <w:t xml:space="preserve">Esimerkki 1.236</w:t>
      </w:r>
    </w:p>
    <w:p>
      <w:r>
        <w:t xml:space="preserve">Kaksi kulhoa mahtuu mikroaaltouuniin, joka on liian pieni,</w:t>
      </w:r>
    </w:p>
    <w:p>
      <w:r>
        <w:rPr>
          <w:b/>
        </w:rPr>
        <w:t xml:space="preserve">Tulos</w:t>
      </w:r>
    </w:p>
    <w:p>
      <w:r>
        <w:t xml:space="preserve">laita yksi kulho mukin päälle.</w:t>
      </w:r>
    </w:p>
    <w:p>
      <w:r>
        <w:rPr>
          <w:b/>
        </w:rPr>
        <w:t xml:space="preserve">Esimerkki 1.237</w:t>
      </w:r>
    </w:p>
    <w:p>
      <w:r>
        <w:t xml:space="preserve">miten osoitat poliisille, että olet ajokelpoinen?</w:t>
      </w:r>
    </w:p>
    <w:p>
      <w:r>
        <w:rPr>
          <w:b/>
        </w:rPr>
        <w:t xml:space="preserve">Tulos</w:t>
      </w:r>
    </w:p>
    <w:p>
      <w:r>
        <w:t xml:space="preserve">anna heille ajokorttisi.</w:t>
      </w:r>
    </w:p>
    <w:p>
      <w:r>
        <w:rPr>
          <w:b/>
        </w:rPr>
        <w:t xml:space="preserve">Esimerkki 1.238</w:t>
      </w:r>
    </w:p>
    <w:p>
      <w:r>
        <w:t xml:space="preserve">miten jotain hajotetaan?</w:t>
      </w:r>
    </w:p>
    <w:p>
      <w:r>
        <w:rPr>
          <w:b/>
        </w:rPr>
        <w:t xml:space="preserve">Tulos</w:t>
      </w:r>
    </w:p>
    <w:p>
      <w:r>
        <w:t xml:space="preserve">levitä se.</w:t>
      </w:r>
    </w:p>
    <w:p>
      <w:r>
        <w:rPr>
          <w:b/>
        </w:rPr>
        <w:t xml:space="preserve">Esimerkki 1.239</w:t>
      </w:r>
    </w:p>
    <w:p>
      <w:r>
        <w:t xml:space="preserve">miten tietokone sammutetaan?</w:t>
      </w:r>
    </w:p>
    <w:p>
      <w:r>
        <w:rPr>
          <w:b/>
        </w:rPr>
        <w:t xml:space="preserve">Tulos</w:t>
      </w:r>
    </w:p>
    <w:p>
      <w:r>
        <w:t xml:space="preserve">Paina tietokoneen tornin virtapainiketta.</w:t>
      </w:r>
    </w:p>
    <w:p>
      <w:r>
        <w:rPr>
          <w:b/>
        </w:rPr>
        <w:t xml:space="preserve">Esimerkki 1.240</w:t>
      </w:r>
    </w:p>
    <w:p>
      <w:r>
        <w:t xml:space="preserve">Tee kertakäyttöinen öljysuppilo.</w:t>
      </w:r>
    </w:p>
    <w:p>
      <w:r>
        <w:rPr>
          <w:b/>
        </w:rPr>
        <w:t xml:space="preserve">Tulos</w:t>
      </w:r>
    </w:p>
    <w:p>
      <w:r>
        <w:t xml:space="preserve">Vuoraa muovisuppilo foliolla suppilofolion muotoon.</w:t>
      </w:r>
    </w:p>
    <w:p>
      <w:r>
        <w:rPr>
          <w:b/>
        </w:rPr>
        <w:t xml:space="preserve">Esimerkki 1.241</w:t>
      </w:r>
    </w:p>
    <w:p>
      <w:r>
        <w:t xml:space="preserve">lasit</w:t>
      </w:r>
    </w:p>
    <w:p>
      <w:r>
        <w:rPr>
          <w:b/>
        </w:rPr>
        <w:t xml:space="preserve">Tulos</w:t>
      </w:r>
    </w:p>
    <w:p>
      <w:r>
        <w:t xml:space="preserve">säilytetään kotelossa, kun niitä ei käytetä</w:t>
      </w:r>
    </w:p>
    <w:p>
      <w:r>
        <w:rPr>
          <w:b/>
        </w:rPr>
        <w:t xml:space="preserve">Esimerkki 1.242</w:t>
      </w:r>
    </w:p>
    <w:p>
      <w:r>
        <w:t xml:space="preserve">Tehdä heinää.</w:t>
      </w:r>
    </w:p>
    <w:p>
      <w:r>
        <w:rPr>
          <w:b/>
        </w:rPr>
        <w:t xml:space="preserve">Tulos</w:t>
      </w:r>
    </w:p>
    <w:p>
      <w:r>
        <w:t xml:space="preserve">Leikkaa ruoho ja kuivaa ne auringossa.</w:t>
      </w:r>
    </w:p>
    <w:p>
      <w:r>
        <w:rPr>
          <w:b/>
        </w:rPr>
        <w:t xml:space="preserve">Esimerkki 1.243</w:t>
      </w:r>
    </w:p>
    <w:p>
      <w:r>
        <w:t xml:space="preserve">Voit lisätä puhelimen hälytyksen äänenvoimakkuutta aamulla,</w:t>
      </w:r>
    </w:p>
    <w:p>
      <w:r>
        <w:rPr>
          <w:b/>
        </w:rPr>
        <w:t xml:space="preserve">Tulos</w:t>
      </w:r>
    </w:p>
    <w:p>
      <w:r>
        <w:t xml:space="preserve">aseta puhelimesi lasikupin sisään lähelle.</w:t>
      </w:r>
    </w:p>
    <w:p>
      <w:r>
        <w:rPr>
          <w:b/>
        </w:rPr>
        <w:t xml:space="preserve">Esimerkki 1.244</w:t>
      </w:r>
    </w:p>
    <w:p>
      <w:r>
        <w:t xml:space="preserve">Tehdä ylimääräistä tilaa vaatekaappiin.</w:t>
      </w:r>
    </w:p>
    <w:p>
      <w:r>
        <w:rPr>
          <w:b/>
        </w:rPr>
        <w:t xml:space="preserve">Tulos</w:t>
      </w:r>
    </w:p>
    <w:p>
      <w:r>
        <w:t xml:space="preserve">Lisää lisätilaa kaappitilaa lisäämällä limsatölkin välilehti vaatteiden ripustimeen, joka auttaa kiinnittämään toisen ripustimen.</w:t>
      </w:r>
    </w:p>
    <w:p>
      <w:r>
        <w:rPr>
          <w:b/>
        </w:rPr>
        <w:t xml:space="preserve">Esimerkki 1.245</w:t>
      </w:r>
    </w:p>
    <w:p>
      <w:r>
        <w:t xml:space="preserve">Miten voittaa Sudoku</w:t>
      </w:r>
    </w:p>
    <w:p>
      <w:r>
        <w:rPr>
          <w:b/>
        </w:rPr>
        <w:t xml:space="preserve">Tulos</w:t>
      </w:r>
    </w:p>
    <w:p>
      <w:r>
        <w:t xml:space="preserve">Varmista, että numerot 1-9 eivät toistu missään sarakkeessa, rivillä tai neliössä.</w:t>
      </w:r>
    </w:p>
    <w:p>
      <w:r>
        <w:rPr>
          <w:b/>
        </w:rPr>
        <w:t xml:space="preserve">Esimerkki 1.246</w:t>
      </w:r>
    </w:p>
    <w:p>
      <w:r>
        <w:t xml:space="preserve">Kuinka leipoa kakku.</w:t>
      </w:r>
    </w:p>
    <w:p>
      <w:r>
        <w:rPr>
          <w:b/>
        </w:rPr>
        <w:t xml:space="preserve">Tulos</w:t>
      </w:r>
    </w:p>
    <w:p>
      <w:r>
        <w:t xml:space="preserve">Kuumenna uuni 325 asteeseen ja voitele ja jauhota kakkuvuoka. Laita voi ja sokeri sekoituskulhoon ja vatkaa ne yhteen, kunnes seos on vaaleaa. Lisää munat ja vanilja. Sekoita joukkoon kakkujauhot. Pidä sähkövatkain pienellä teholla tai sekoita jauhot puulusikalla vähän kerrallaan, kunnes ne ovat juuri ja juuri sekoittuneet joukkoon. Kaada taikina vuokaan. Paista kakkua 1 tunti 15 minuuttia.</w:t>
      </w:r>
    </w:p>
    <w:p>
      <w:r>
        <w:rPr>
          <w:b/>
        </w:rPr>
        <w:t xml:space="preserve">Esimerkki 1.247</w:t>
      </w:r>
    </w:p>
    <w:p>
      <w:r>
        <w:t xml:space="preserve">Miten vaihdat hunajalla täytetyn kehikon uuteen, tyhjään kehikkoon mehiläiskotelossasi?</w:t>
      </w:r>
    </w:p>
    <w:p>
      <w:r>
        <w:rPr>
          <w:b/>
        </w:rPr>
        <w:t xml:space="preserve">Tulos</w:t>
      </w:r>
    </w:p>
    <w:p>
      <w:r>
        <w:t xml:space="preserve">Aseta hunajaa täynnä oleva ja mehiläisvahalla päällystetty kehikko syrjään sadonkorjuuta varten. Jos haluat vaihtaa kehyksen, ota uusi kehys tiukasti kahden käden väliin ja suuntaa se tyhjän aukon päälle. Liu'uta se alaspäin tyhjään aukkoon.</w:t>
      </w:r>
    </w:p>
    <w:p>
      <w:r>
        <w:rPr>
          <w:b/>
        </w:rPr>
        <w:t xml:space="preserve">Esimerkki 1.248</w:t>
      </w:r>
    </w:p>
    <w:p>
      <w:r>
        <w:t xml:space="preserve">Mitä täytteitä suppilokakun päälle voi lisätä?</w:t>
      </w:r>
    </w:p>
    <w:p>
      <w:r>
        <w:rPr>
          <w:b/>
        </w:rPr>
        <w:t xml:space="preserve">Tulos</w:t>
      </w:r>
    </w:p>
    <w:p>
      <w:r>
        <w:t xml:space="preserve">Klassista tomusokeria voidaan lisätä. Jälkiruokaan voidaan lisätä myös mansikkasiirappia ja suklaasiirappia.</w:t>
      </w:r>
    </w:p>
    <w:p>
      <w:r>
        <w:rPr>
          <w:b/>
        </w:rPr>
        <w:t xml:space="preserve">Esimerkki 1.249</w:t>
      </w:r>
    </w:p>
    <w:p>
      <w:r>
        <w:t xml:space="preserve">Mitä pidetään yleisesti parhaana Star Wars -elokuvana?</w:t>
      </w:r>
    </w:p>
    <w:p>
      <w:r>
        <w:rPr>
          <w:b/>
        </w:rPr>
        <w:t xml:space="preserve">Tulos</w:t>
      </w:r>
    </w:p>
    <w:p>
      <w:r>
        <w:t xml:space="preserve">Alkuperäistä Star Warsia pidetään parhaana, koska se aloitti sarjan.</w:t>
      </w:r>
    </w:p>
    <w:p>
      <w:r>
        <w:rPr>
          <w:b/>
        </w:rPr>
        <w:t xml:space="preserve">Esimerkki 1.250</w:t>
      </w:r>
    </w:p>
    <w:p>
      <w:r>
        <w:t xml:space="preserve">Minkälaiset maut sopivat ganacheen?</w:t>
      </w:r>
    </w:p>
    <w:p>
      <w:r>
        <w:rPr>
          <w:b/>
        </w:rPr>
        <w:t xml:space="preserve">Tulos</w:t>
      </w:r>
    </w:p>
    <w:p>
      <w:r>
        <w:t xml:space="preserve">olutta, rommia, suklaalastuja, pähkinöitä ja karamelleja.</w:t>
      </w:r>
    </w:p>
    <w:p>
      <w:r>
        <w:rPr>
          <w:b/>
        </w:rPr>
        <w:t xml:space="preserve">Esimerkki 1.251</w:t>
      </w:r>
    </w:p>
    <w:p>
      <w:r>
        <w:t xml:space="preserve">Miten kypsennän alumiiniin käärittyä quesadillaa höyryraudalla?</w:t>
      </w:r>
    </w:p>
    <w:p>
      <w:r>
        <w:rPr>
          <w:b/>
        </w:rPr>
        <w:t xml:space="preserve">Tulos</w:t>
      </w:r>
    </w:p>
    <w:p>
      <w:r>
        <w:t xml:space="preserve">Aseta höyrysilitysrauta korkeimmalle asetukselle, aseta kuuma silitysrauta alumiinin päälle yhdeksi minuutiksi ja toista tämä toiselle puolelle.</w:t>
      </w:r>
    </w:p>
    <w:p>
      <w:r>
        <w:rPr>
          <w:b/>
        </w:rPr>
        <w:t xml:space="preserve">Esimerkki 1.252</w:t>
      </w:r>
    </w:p>
    <w:p>
      <w:r>
        <w:t xml:space="preserve">Miten katto maalataan?</w:t>
      </w:r>
    </w:p>
    <w:p>
      <w:r>
        <w:rPr>
          <w:b/>
        </w:rPr>
        <w:t xml:space="preserve">Tulos</w:t>
      </w:r>
    </w:p>
    <w:p>
      <w:r>
        <w:t xml:space="preserve">Valitse maali ja käytä sileisiin kattoihin matalaa telaa ja kuvioituihin kattoihin 1/2 tai 3/4 tuuman telaa. Jatkotangon avulla pääset kattoon ilman tikkaita. Kasta telaa maaliin ja rullaa hitaasti, jotta maali ei roisku.</w:t>
      </w:r>
    </w:p>
    <w:p>
      <w:r>
        <w:rPr>
          <w:b/>
        </w:rPr>
        <w:t xml:space="preserve">Esimerkki 1.253</w:t>
      </w:r>
    </w:p>
    <w:p>
      <w:r>
        <w:t xml:space="preserve">Milloin hiotaan auton säleikkö?</w:t>
      </w:r>
    </w:p>
    <w:p>
      <w:r>
        <w:rPr>
          <w:b/>
        </w:rPr>
        <w:t xml:space="preserve">Tulos</w:t>
      </w:r>
    </w:p>
    <w:p>
      <w:r>
        <w:t xml:space="preserve">Hio se osa säleiköstä, jonka haluat kastaa, ennen kuin kastat kyseisen osan.</w:t>
      </w:r>
    </w:p>
    <w:p>
      <w:r>
        <w:rPr>
          <w:b/>
        </w:rPr>
        <w:t xml:space="preserve">Esimerkki 1.254</w:t>
      </w:r>
    </w:p>
    <w:p>
      <w:r>
        <w:t xml:space="preserve">Kuinka vaihtaa hehkulamppu.</w:t>
      </w:r>
    </w:p>
    <w:p>
      <w:r>
        <w:rPr>
          <w:b/>
        </w:rPr>
        <w:t xml:space="preserve">Tulos</w:t>
      </w:r>
    </w:p>
    <w:p>
      <w:r>
        <w:t xml:space="preserve">Irrota vanha hehkulamppu pyörittämällä sitä vastapäivään, ja kun se on irrotettu, kierrä uusi hehkulamppu paikalleen myötäpäivään.</w:t>
      </w:r>
    </w:p>
    <w:p>
      <w:r>
        <w:rPr>
          <w:b/>
        </w:rPr>
        <w:t xml:space="preserve">Esimerkki 1.255</w:t>
      </w:r>
    </w:p>
    <w:p>
      <w:r>
        <w:t xml:space="preserve">Tomaattikastikkeen happamuuden vähentämiseksi,</w:t>
      </w:r>
    </w:p>
    <w:p>
      <w:r>
        <w:rPr>
          <w:b/>
        </w:rPr>
        <w:t xml:space="preserve">Tulos</w:t>
      </w:r>
    </w:p>
    <w:p>
      <w:r>
        <w:t xml:space="preserve">lisää hieman sokeria.</w:t>
      </w:r>
    </w:p>
    <w:p>
      <w:r>
        <w:rPr>
          <w:b/>
        </w:rPr>
        <w:t xml:space="preserve">Esimerkki 1.256</w:t>
      </w:r>
    </w:p>
    <w:p>
      <w:r>
        <w:t xml:space="preserve">Kuinka leipoa kananleike</w:t>
      </w:r>
    </w:p>
    <w:p>
      <w:r>
        <w:rPr>
          <w:b/>
        </w:rPr>
        <w:t xml:space="preserve">Tulos</w:t>
      </w:r>
    </w:p>
    <w:p>
      <w:r>
        <w:t xml:space="preserve">Mausta kananpoikaleike tasaisesti suolalla ja pippurilla. Peitä kananpoikaleike ensin jauhoilla, sitten vatkatuilla kananmunilla ja lopuksi korppujauhoilla.</w:t>
      </w:r>
    </w:p>
    <w:p>
      <w:r>
        <w:rPr>
          <w:b/>
        </w:rPr>
        <w:t xml:space="preserve">Esimerkki 1.257</w:t>
      </w:r>
    </w:p>
    <w:p>
      <w:r>
        <w:t xml:space="preserve">miten pommitetaan testiä?</w:t>
      </w:r>
    </w:p>
    <w:p>
      <w:r>
        <w:rPr>
          <w:b/>
        </w:rPr>
        <w:t xml:space="preserve">Tulos</w:t>
      </w:r>
    </w:p>
    <w:p>
      <w:r>
        <w:t xml:space="preserve">epäonnistua.</w:t>
      </w:r>
    </w:p>
    <w:p>
      <w:r>
        <w:rPr>
          <w:b/>
        </w:rPr>
        <w:t xml:space="preserve">Esimerkki 1.258</w:t>
      </w:r>
    </w:p>
    <w:p>
      <w:r>
        <w:t xml:space="preserve">Kierrätä vessapaperirullat.</w:t>
      </w:r>
    </w:p>
    <w:p>
      <w:r>
        <w:rPr>
          <w:b/>
        </w:rPr>
        <w:t xml:space="preserve">Tulos</w:t>
      </w:r>
    </w:p>
    <w:p>
      <w:r>
        <w:t xml:space="preserve">Kerää tyhjät vessapaperirullat ja rypistä toinen pää kiinteäksi. Lisää multaa ja istuta siemen.</w:t>
      </w:r>
    </w:p>
    <w:p>
      <w:r>
        <w:rPr>
          <w:b/>
        </w:rPr>
        <w:t xml:space="preserve">Esimerkki 1.259</w:t>
      </w:r>
    </w:p>
    <w:p>
      <w:r>
        <w:t xml:space="preserve">Miten kastelen puutarhaani vähemmän?</w:t>
      </w:r>
    </w:p>
    <w:p>
      <w:r>
        <w:rPr>
          <w:b/>
        </w:rPr>
        <w:t xml:space="preserve">Tulos</w:t>
      </w:r>
    </w:p>
    <w:p>
      <w:r>
        <w:t xml:space="preserve">Lisää puutarhaan kerros multaa, joka sitoo kosteutta.</w:t>
      </w:r>
    </w:p>
    <w:p>
      <w:r>
        <w:rPr>
          <w:b/>
        </w:rPr>
        <w:t xml:space="preserve">Esimerkki 1.260</w:t>
      </w:r>
    </w:p>
    <w:p>
      <w:r>
        <w:t xml:space="preserve">Hiekkalinnan koristelu turvallisella tavalla,</w:t>
      </w:r>
    </w:p>
    <w:p>
      <w:r>
        <w:rPr>
          <w:b/>
        </w:rPr>
        <w:t xml:space="preserve">Tulos</w:t>
      </w:r>
    </w:p>
    <w:p>
      <w:r>
        <w:t xml:space="preserve">käytä pieniä simpukankuoria reunoilla.</w:t>
      </w:r>
    </w:p>
    <w:p>
      <w:r>
        <w:rPr>
          <w:b/>
        </w:rPr>
        <w:t xml:space="preserve">Esimerkki 1.261</w:t>
      </w:r>
    </w:p>
    <w:p>
      <w:r>
        <w:t xml:space="preserve">Mikä on paras tapa kertoa jollekin, että hänen on käytettävä deodoranttia?</w:t>
      </w:r>
    </w:p>
    <w:p>
      <w:r>
        <w:rPr>
          <w:b/>
        </w:rPr>
        <w:t xml:space="preserve">Tulos</w:t>
      </w:r>
    </w:p>
    <w:p>
      <w:r>
        <w:t xml:space="preserve">Se on yksi niistä asioista, joita haluaisimme mieluummin välttää. Paras lähestymistapa on kuitenkin asettua heidän asemaansa. Etkö haluaisi tietää, jos sinulla olisi kehonhajuongelma? Sano se kahden kesken, suoraan ja että kerrot asiasta heille, koska jos roolit olisivat toisinpäin, haluaisit saada tiedon, koska joskus käy niin, että henkilö ei ehkä ole tietoinen ongelmasta. Tee siitä lyhyt, lämminhenkinen ja kiitä heitä siitä, että he antoivat sinun puhua asiasta heille.</w:t>
      </w:r>
    </w:p>
    <w:p>
      <w:r>
        <w:rPr>
          <w:b/>
        </w:rPr>
        <w:t xml:space="preserve">Esimerkki 1.262</w:t>
      </w:r>
    </w:p>
    <w:p>
      <w:r>
        <w:t xml:space="preserve">Miten kiinnität kaksi lautaa ovenkarmiin?</w:t>
      </w:r>
    </w:p>
    <w:p>
      <w:r>
        <w:rPr>
          <w:b/>
        </w:rPr>
        <w:t xml:space="preserve">Tulos</w:t>
      </w:r>
    </w:p>
    <w:p>
      <w:r>
        <w:t xml:space="preserve">Kun olet muotoillut puuhun kielet ja urat, laita puuliimaa vastaanottavan laudan uraan ja liu'uta kielilauta siihen.  Sido puut yhteen niin, että ne kuivuvat tiiviisti puristimilla.</w:t>
      </w:r>
    </w:p>
    <w:p>
      <w:r>
        <w:rPr>
          <w:b/>
        </w:rPr>
        <w:t xml:space="preserve">Esimerkki 1.263</w:t>
      </w:r>
    </w:p>
    <w:p>
      <w:r>
        <w:t xml:space="preserve">Miten poistaa pilling, kun se on muodostunut vaatteisiin?</w:t>
      </w:r>
    </w:p>
    <w:p>
      <w:r>
        <w:rPr>
          <w:b/>
        </w:rPr>
        <w:t xml:space="preserve">Tulos</w:t>
      </w:r>
    </w:p>
    <w:p>
      <w:r>
        <w:t xml:space="preserve">Käytä partakone ja vedä varovasti vaatteiden yli varoen koskemasta vaatteisiin.</w:t>
      </w:r>
    </w:p>
    <w:p>
      <w:r>
        <w:rPr>
          <w:b/>
        </w:rPr>
        <w:t xml:space="preserve">Esimerkki 1.264</w:t>
      </w:r>
    </w:p>
    <w:p>
      <w:r>
        <w:t xml:space="preserve">Yksi haluaa pystyä heittämään veitsensä.</w:t>
      </w:r>
    </w:p>
    <w:p>
      <w:r>
        <w:rPr>
          <w:b/>
        </w:rPr>
        <w:t xml:space="preserve">Tulos</w:t>
      </w:r>
    </w:p>
    <w:p>
      <w:r>
        <w:t xml:space="preserve">Voisit tehdä Tonto-puukon.</w:t>
      </w:r>
    </w:p>
    <w:p>
      <w:r>
        <w:rPr>
          <w:b/>
        </w:rPr>
        <w:t xml:space="preserve">Esimerkki 1.265</w:t>
      </w:r>
    </w:p>
    <w:p>
      <w:r>
        <w:t xml:space="preserve">Miten Skittles liuotetaan vodkaan?</w:t>
      </w:r>
    </w:p>
    <w:p>
      <w:r>
        <w:rPr>
          <w:b/>
        </w:rPr>
        <w:t xml:space="preserve">Tulos</w:t>
      </w:r>
    </w:p>
    <w:p>
      <w:r>
        <w:t xml:space="preserve">Osta vodkapullo ja ⅛ vodkasta pois. Pudota pulloon 180 grammaa vain yhden väristä Skittlesiä. Täytä pullo aiemmin poistetulla vodkalla, kunnes pullo on jälleen täynnä. Kierrä korkki tiukasti kiinni pulloon ja ravista voimakkaasti noin minuutin ajan liukenemisprosessin aloittamiseksi. Anna pullon olla noin 24 tuntia, jotta Skittlesit liukenevat kokonaan.</w:t>
      </w:r>
    </w:p>
    <w:p>
      <w:r>
        <w:rPr>
          <w:b/>
        </w:rPr>
        <w:t xml:space="preserve">Esimerkki 1.266</w:t>
      </w:r>
    </w:p>
    <w:p>
      <w:r>
        <w:t xml:space="preserve">Miten sulatan vahan?</w:t>
      </w:r>
    </w:p>
    <w:p>
      <w:r>
        <w:rPr>
          <w:b/>
        </w:rPr>
        <w:t xml:space="preserve">Tulos</w:t>
      </w:r>
    </w:p>
    <w:p>
      <w:r>
        <w:t xml:space="preserve">Laita vaha kattilaan ja laita kattila liedelle ja lämmitä kattilaa miedolla lämmöllä, sekoita kattilaa varovasti, kun vaha sulaa.</w:t>
      </w:r>
    </w:p>
    <w:p>
      <w:r>
        <w:rPr>
          <w:b/>
        </w:rPr>
        <w:t xml:space="preserve">Esimerkki 1.267</w:t>
      </w:r>
    </w:p>
    <w:p>
      <w:r>
        <w:t xml:space="preserve">maustaa kastikkeet ja muhennokset helposti</w:t>
      </w:r>
    </w:p>
    <w:p>
      <w:r>
        <w:rPr>
          <w:b/>
        </w:rPr>
        <w:t xml:space="preserve">Tulos</w:t>
      </w:r>
    </w:p>
    <w:p>
      <w:r>
        <w:t xml:space="preserve">Pakasta ylijäämäviiniä jääpalasarjoissa (kahdeksan kuutiota = yksi kuppi) maun lisäämiseksi kastikkeisiin ja muhennoksiin.</w:t>
      </w:r>
    </w:p>
    <w:p>
      <w:r>
        <w:rPr>
          <w:b/>
        </w:rPr>
        <w:t xml:space="preserve">Esimerkki 1.268</w:t>
      </w:r>
    </w:p>
    <w:p>
      <w:r>
        <w:t xml:space="preserve">Miten voin täyttää lommot ja karheat kohdat rakentamani puupöydän pinnassa?</w:t>
      </w:r>
    </w:p>
    <w:p>
      <w:r>
        <w:rPr>
          <w:b/>
        </w:rPr>
        <w:t xml:space="preserve">Tulos</w:t>
      </w:r>
    </w:p>
    <w:p>
      <w:r>
        <w:t xml:space="preserve">Täytä kolot puun täyteaineella, hio se sitten sileäksi ja lakkaa.</w:t>
      </w:r>
    </w:p>
    <w:p>
      <w:r>
        <w:rPr>
          <w:b/>
        </w:rPr>
        <w:t xml:space="preserve">Esimerkki 1.269</w:t>
      </w:r>
    </w:p>
    <w:p>
      <w:r>
        <w:t xml:space="preserve">Miten rakennan pyörän seinätelineen?</w:t>
      </w:r>
    </w:p>
    <w:p>
      <w:r>
        <w:rPr>
          <w:b/>
        </w:rPr>
        <w:t xml:space="preserve">Tulos</w:t>
      </w:r>
    </w:p>
    <w:p>
      <w:r>
        <w:t xml:space="preserve">Jos haluat rakentaa pyörän seinäkiinnikkeen, käytä kahta puupalaa käsiä varten, mittaa ne ja kiinnitä ne seinään.</w:t>
      </w:r>
    </w:p>
    <w:p>
      <w:r>
        <w:rPr>
          <w:b/>
        </w:rPr>
        <w:t xml:space="preserve">Esimerkki 1.270</w:t>
      </w:r>
    </w:p>
    <w:p>
      <w:r>
        <w:t xml:space="preserve">Turvallisuuden varmistamiseksi, kun puuta laitetaan pöytäsahan läpi.</w:t>
      </w:r>
    </w:p>
    <w:p>
      <w:r>
        <w:rPr>
          <w:b/>
        </w:rPr>
        <w:t xml:space="preserve">Tulos</w:t>
      </w:r>
    </w:p>
    <w:p>
      <w:r>
        <w:t xml:space="preserve">Työnnä puu tikulla läpi.</w:t>
      </w:r>
    </w:p>
    <w:p>
      <w:r>
        <w:rPr>
          <w:b/>
        </w:rPr>
        <w:t xml:space="preserve">Esimerkki 1.271</w:t>
      </w:r>
    </w:p>
    <w:p>
      <w:r>
        <w:t xml:space="preserve">Puhu ulkomaalaisen kanssa matkustaessasi.</w:t>
      </w:r>
    </w:p>
    <w:p>
      <w:r>
        <w:rPr>
          <w:b/>
        </w:rPr>
        <w:t xml:space="preserve">Tulos</w:t>
      </w:r>
    </w:p>
    <w:p>
      <w:r>
        <w:t xml:space="preserve">Käytä Google Translateä älypuhelimessa.</w:t>
      </w:r>
    </w:p>
    <w:p>
      <w:r>
        <w:rPr>
          <w:b/>
        </w:rPr>
        <w:t xml:space="preserve">Esimerkki 1.272</w:t>
      </w:r>
    </w:p>
    <w:p>
      <w:r>
        <w:t xml:space="preserve">Miten lisätä suolaliuosta purkkiin tehdä helposti fermentoitu valkosipuli</w:t>
      </w:r>
    </w:p>
    <w:p>
      <w:r>
        <w:rPr>
          <w:b/>
        </w:rPr>
        <w:t xml:space="preserve">Tulos</w:t>
      </w:r>
    </w:p>
    <w:p>
      <w:r>
        <w:t xml:space="preserve">Kun haluat lisätä suolavettä fermentoitua valkosipulia varten, kaada suolavettä purkkiin, joka on täynnä kuorittuja ja puolitettuja valkosipulinkynsiä, ja peitä se niin, että valkosipulin yläreunasta jää noin kaksi senttiä ylimääräistä. Työnnä mahdolliset kellukkeet alas puisella vartaalla.</w:t>
      </w:r>
    </w:p>
    <w:p>
      <w:r>
        <w:rPr>
          <w:b/>
        </w:rPr>
        <w:t xml:space="preserve">Esimerkki 1.273</w:t>
      </w:r>
    </w:p>
    <w:p>
      <w:r>
        <w:t xml:space="preserve">Auttaa lievittämään kipeytyneitä jalkoja,</w:t>
      </w:r>
    </w:p>
    <w:p>
      <w:r>
        <w:rPr>
          <w:b/>
        </w:rPr>
        <w:t xml:space="preserve">Tulos</w:t>
      </w:r>
    </w:p>
    <w:p>
      <w:r>
        <w:t xml:space="preserve">liota jalkojasi lämpimässä vedessä ja epsom-suolassa lievittääksesi kipua ja arkuutta.</w:t>
      </w:r>
    </w:p>
    <w:p>
      <w:r>
        <w:rPr>
          <w:b/>
        </w:rPr>
        <w:t xml:space="preserve">Esimerkki 1.274</w:t>
      </w:r>
    </w:p>
    <w:p>
      <w:r>
        <w:t xml:space="preserve">Nukahda nopeammin.</w:t>
      </w:r>
    </w:p>
    <w:p>
      <w:r>
        <w:rPr>
          <w:b/>
        </w:rPr>
        <w:t xml:space="preserve">Tulos</w:t>
      </w:r>
    </w:p>
    <w:p>
      <w:r>
        <w:t xml:space="preserve">Kuuntele lempilaulua ennen nukkumaanmenoa.</w:t>
      </w:r>
    </w:p>
    <w:p>
      <w:r>
        <w:rPr>
          <w:b/>
        </w:rPr>
        <w:t xml:space="preserve">Esimerkki 1.275</w:t>
      </w:r>
    </w:p>
    <w:p>
      <w:r>
        <w:t xml:space="preserve">miten jotain voi murskata?</w:t>
      </w:r>
    </w:p>
    <w:p>
      <w:r>
        <w:rPr>
          <w:b/>
        </w:rPr>
        <w:t xml:space="preserve">Tulos</w:t>
      </w:r>
    </w:p>
    <w:p>
      <w:r>
        <w:t xml:space="preserve">murskaa se.</w:t>
      </w:r>
    </w:p>
    <w:p>
      <w:r>
        <w:rPr>
          <w:b/>
        </w:rPr>
        <w:t xml:space="preserve">Esimerkki 1.276</w:t>
      </w:r>
    </w:p>
    <w:p>
      <w:r>
        <w:t xml:space="preserve">miten näytät yllättyneen ilmeen</w:t>
      </w:r>
    </w:p>
    <w:p>
      <w:r>
        <w:rPr>
          <w:b/>
        </w:rPr>
        <w:t xml:space="preserve">Tulos</w:t>
      </w:r>
    </w:p>
    <w:p>
      <w:r>
        <w:t xml:space="preserve">avaa suusi ja laajenna silmiäsi.</w:t>
      </w:r>
    </w:p>
    <w:p>
      <w:r>
        <w:rPr>
          <w:b/>
        </w:rPr>
        <w:t xml:space="preserve">Esimerkki 1.277</w:t>
      </w:r>
    </w:p>
    <w:p>
      <w:r>
        <w:t xml:space="preserve">Kuinka taittaa farkut</w:t>
      </w:r>
    </w:p>
    <w:p>
      <w:r>
        <w:rPr>
          <w:b/>
        </w:rPr>
        <w:t xml:space="preserve">Tulos</w:t>
      </w:r>
    </w:p>
    <w:p>
      <w:r>
        <w:t xml:space="preserve">Aseta farkut tasaiseksi. Taita farkut pystyasennossa kahtia. Taita farkut kahtia vaakasuoraan. Taita farkut kolmeen osaan vaakasuoraan, kunnes housut on taitettu kokonaan.</w:t>
      </w:r>
    </w:p>
    <w:p>
      <w:r>
        <w:rPr>
          <w:b/>
        </w:rPr>
        <w:t xml:space="preserve">Esimerkki 1.278</w:t>
      </w:r>
    </w:p>
    <w:p>
      <w:r>
        <w:t xml:space="preserve">Miten miehet voivat suojata kasvonsa auringon säteiden vaikutuksilta?</w:t>
      </w:r>
    </w:p>
    <w:p>
      <w:r>
        <w:rPr>
          <w:b/>
        </w:rPr>
        <w:t xml:space="preserve">Tulos</w:t>
      </w:r>
    </w:p>
    <w:p>
      <w:r>
        <w:t xml:space="preserve">Parran kasvattamisesta voi olla hyötyä, koska se suojaa sinua auringolta.</w:t>
      </w:r>
    </w:p>
    <w:p>
      <w:r>
        <w:rPr>
          <w:b/>
        </w:rPr>
        <w:t xml:space="preserve">Esimerkki 1.279</w:t>
      </w:r>
    </w:p>
    <w:p>
      <w:r>
        <w:t xml:space="preserve">miten voit tarjota jotain?</w:t>
      </w:r>
    </w:p>
    <w:p>
      <w:r>
        <w:rPr>
          <w:b/>
        </w:rPr>
        <w:t xml:space="preserve">Tulos</w:t>
      </w:r>
    </w:p>
    <w:p>
      <w:r>
        <w:t xml:space="preserve">aseta se saataville.</w:t>
      </w:r>
    </w:p>
    <w:p>
      <w:r>
        <w:rPr>
          <w:b/>
        </w:rPr>
        <w:t xml:space="preserve">Esimerkki 1.280</w:t>
      </w:r>
    </w:p>
    <w:p>
      <w:r>
        <w:t xml:space="preserve">Miten säilyttää jo avattuja sipsejä?</w:t>
      </w:r>
    </w:p>
    <w:p>
      <w:r>
        <w:rPr>
          <w:b/>
        </w:rPr>
        <w:t xml:space="preserve">Tulos</w:t>
      </w:r>
    </w:p>
    <w:p>
      <w:r>
        <w:t xml:space="preserve">Taittaa pussin yläosan ulkopuolelle sisään muodostaen eräänlaisen kannen.</w:t>
      </w:r>
    </w:p>
    <w:p>
      <w:r>
        <w:rPr>
          <w:b/>
        </w:rPr>
        <w:t xml:space="preserve">Esimerkki 1.281</w:t>
      </w:r>
    </w:p>
    <w:p>
      <w:r>
        <w:t xml:space="preserve">Miksi sinun pitäisi käyttää moottorin osia uudelleen kotonasi?</w:t>
      </w:r>
    </w:p>
    <w:p>
      <w:r>
        <w:rPr>
          <w:b/>
        </w:rPr>
        <w:t xml:space="preserve">Tulos</w:t>
      </w:r>
    </w:p>
    <w:p>
      <w:r>
        <w:t xml:space="preserve">Moottorin osia voidaan käyttää uudelleen ja antaa kodille teollinen ilme.</w:t>
      </w:r>
    </w:p>
    <w:p>
      <w:r>
        <w:rPr>
          <w:b/>
        </w:rPr>
        <w:t xml:space="preserve">Esimerkki 1.282</w:t>
      </w:r>
    </w:p>
    <w:p>
      <w:r>
        <w:t xml:space="preserve">Miten voit vähentää stressiäsi?</w:t>
      </w:r>
    </w:p>
    <w:p>
      <w:r>
        <w:rPr>
          <w:b/>
        </w:rPr>
        <w:t xml:space="preserve">Tulos</w:t>
      </w:r>
    </w:p>
    <w:p>
      <w:r>
        <w:t xml:space="preserve">Haukottelu auttaa vähentämään stressiä jäähdyttämällä aivoja.</w:t>
      </w:r>
    </w:p>
    <w:p>
      <w:r>
        <w:rPr>
          <w:b/>
        </w:rPr>
        <w:t xml:space="preserve">Esimerkki 1.283</w:t>
      </w:r>
    </w:p>
    <w:p>
      <w:r>
        <w:t xml:space="preserve">Miten murtaa haurasta, kun se on jäähtynyt ja kypsynyt.</w:t>
      </w:r>
    </w:p>
    <w:p>
      <w:r>
        <w:rPr>
          <w:b/>
        </w:rPr>
        <w:t xml:space="preserve">Tulos</w:t>
      </w:r>
    </w:p>
    <w:p>
      <w:r>
        <w:t xml:space="preserve">Nosta pergamenttipaperia ja pudota se, jotta tuote hajoaa sirpaleiksi.     Käytä sirpaleita suosikkijälkiruokasi koristeena, syö ne yksinään tai anna ne lahjaksi!</w:t>
      </w:r>
    </w:p>
    <w:p>
      <w:r>
        <w:rPr>
          <w:b/>
        </w:rPr>
        <w:t xml:space="preserve">Esimerkki 1.284</w:t>
      </w:r>
    </w:p>
    <w:p>
      <w:r>
        <w:t xml:space="preserve">Lievittää polttavaa kurkkukipua.</w:t>
      </w:r>
    </w:p>
    <w:p>
      <w:r>
        <w:rPr>
          <w:b/>
        </w:rPr>
        <w:t xml:space="preserve">Tulos</w:t>
      </w:r>
    </w:p>
    <w:p>
      <w:r>
        <w:t xml:space="preserve">Syö pala kurkkua. Se viilentää kurkkua ja lopettaa kutinan.</w:t>
      </w:r>
    </w:p>
    <w:p>
      <w:r>
        <w:rPr>
          <w:b/>
        </w:rPr>
        <w:t xml:space="preserve">Esimerkki 1.285</w:t>
      </w:r>
    </w:p>
    <w:p>
      <w:r>
        <w:t xml:space="preserve">Terveellisen unirutiinin noudattaminen</w:t>
      </w:r>
    </w:p>
    <w:p>
      <w:r>
        <w:rPr>
          <w:b/>
        </w:rPr>
        <w:t xml:space="preserve">Tulos</w:t>
      </w:r>
    </w:p>
    <w:p>
      <w:r>
        <w:t xml:space="preserve">Jos menet nukkumaan eri aikaan joka päivä, kehosi ei tiedä, milloin sen pitäisi nukahtaa.</w:t>
      </w:r>
    </w:p>
    <w:p>
      <w:r>
        <w:rPr>
          <w:b/>
        </w:rPr>
        <w:t xml:space="preserve">Esimerkki 1.286</w:t>
      </w:r>
    </w:p>
    <w:p>
      <w:r>
        <w:t xml:space="preserve">Mitä tarkoittaa leipominen?</w:t>
      </w:r>
    </w:p>
    <w:p>
      <w:r>
        <w:rPr>
          <w:b/>
        </w:rPr>
        <w:t xml:space="preserve">Tulos</w:t>
      </w:r>
    </w:p>
    <w:p>
      <w:r>
        <w:t xml:space="preserve">keittää kuivalla lämmöllä</w:t>
      </w:r>
    </w:p>
    <w:p>
      <w:r>
        <w:rPr>
          <w:b/>
        </w:rPr>
        <w:t xml:space="preserve">Esimerkki 1.287</w:t>
      </w:r>
    </w:p>
    <w:p>
      <w:r>
        <w:t xml:space="preserve">Tee puinen roskakori.</w:t>
      </w:r>
    </w:p>
    <w:p>
      <w:r>
        <w:rPr>
          <w:b/>
        </w:rPr>
        <w:t xml:space="preserve">Tulos</w:t>
      </w:r>
    </w:p>
    <w:p>
      <w:r>
        <w:t xml:space="preserve">Käännä jakkara ympäri ja vuoraa se roskapussilla.</w:t>
      </w:r>
    </w:p>
    <w:p>
      <w:r>
        <w:rPr>
          <w:b/>
        </w:rPr>
        <w:t xml:space="preserve">Esimerkki 1.288</w:t>
      </w:r>
    </w:p>
    <w:p>
      <w:r>
        <w:t xml:space="preserve">Puhdista roskat altaista.</w:t>
      </w:r>
    </w:p>
    <w:p>
      <w:r>
        <w:rPr>
          <w:b/>
        </w:rPr>
        <w:t xml:space="preserve">Tulos</w:t>
      </w:r>
    </w:p>
    <w:p>
      <w:r>
        <w:t xml:space="preserve">Kelluta pinnalla muutama tennispallo.</w:t>
      </w:r>
    </w:p>
    <w:p>
      <w:r>
        <w:rPr>
          <w:b/>
        </w:rPr>
        <w:t xml:space="preserve">Esimerkki 1.289</w:t>
      </w:r>
    </w:p>
    <w:p>
      <w:r>
        <w:t xml:space="preserve">Sen jälkeen, kun jenga-sarja on koottu yhteen niiden kiinnittämiseksi.</w:t>
      </w:r>
    </w:p>
    <w:p>
      <w:r>
        <w:rPr>
          <w:b/>
        </w:rPr>
        <w:t xml:space="preserve">Tulos</w:t>
      </w:r>
    </w:p>
    <w:p>
      <w:r>
        <w:t xml:space="preserve">Käytä liimaa ja liimaa jokainen pala yhteen varmistaen, että olet varovainen, ettet kolhi tornia irti.</w:t>
      </w:r>
    </w:p>
    <w:p>
      <w:r>
        <w:rPr>
          <w:b/>
        </w:rPr>
        <w:t xml:space="preserve">Esimerkki 1.290</w:t>
      </w:r>
    </w:p>
    <w:p>
      <w:r>
        <w:t xml:space="preserve">Jos nutellakeksitaikina on liian murenevaa</w:t>
      </w:r>
    </w:p>
    <w:p>
      <w:r>
        <w:rPr>
          <w:b/>
        </w:rPr>
        <w:t xml:space="preserve">Tulos</w:t>
      </w:r>
    </w:p>
    <w:p>
      <w:r>
        <w:t xml:space="preserve">se on liian kuivaa, lisää hieman Nutellaa ja sekoita hyvin.</w:t>
      </w:r>
    </w:p>
    <w:p>
      <w:r>
        <w:rPr>
          <w:b/>
        </w:rPr>
        <w:t xml:space="preserve">Esimerkki 1.291</w:t>
      </w:r>
    </w:p>
    <w:p>
      <w:r>
        <w:t xml:space="preserve">Miten ylläpitää organisoitua elintilaa</w:t>
      </w:r>
    </w:p>
    <w:p>
      <w:r>
        <w:rPr>
          <w:b/>
        </w:rPr>
        <w:t xml:space="preserve">Tulos</w:t>
      </w:r>
    </w:p>
    <w:p>
      <w:r>
        <w:t xml:space="preserve">Käytä 10-15 minuuttia tilojesi siivoamiseen jokaisen päivän päätteeksi, vaikka olisit kuinka väsynyt.</w:t>
      </w:r>
    </w:p>
    <w:p>
      <w:r>
        <w:rPr>
          <w:b/>
        </w:rPr>
        <w:t xml:space="preserve">Esimerkki 1.292</w:t>
      </w:r>
    </w:p>
    <w:p>
      <w:r>
        <w:t xml:space="preserve">Pakastetun jauhelihan sulattaminen helpottuu</w:t>
      </w:r>
    </w:p>
    <w:p>
      <w:r>
        <w:rPr>
          <w:b/>
        </w:rPr>
        <w:t xml:space="preserve">Tulos</w:t>
      </w:r>
    </w:p>
    <w:p>
      <w:r>
        <w:t xml:space="preserve">litistä se mahdollisimman litteäksi ennen pakastamista.</w:t>
      </w:r>
    </w:p>
    <w:p>
      <w:r>
        <w:rPr>
          <w:b/>
        </w:rPr>
        <w:t xml:space="preserve">Esimerkki 1.293</w:t>
      </w:r>
    </w:p>
    <w:p>
      <w:r>
        <w:t xml:space="preserve">Pitää lemmikkihiirtä.</w:t>
      </w:r>
    </w:p>
    <w:p>
      <w:r>
        <w:rPr>
          <w:b/>
        </w:rPr>
        <w:t xml:space="preserve">Tulos</w:t>
      </w:r>
    </w:p>
    <w:p>
      <w:r>
        <w:t xml:space="preserve">Etsi hiirelle riittävän suuri aita, hanki lattialle pohjamateriaalia sekä ruokaa ja vettä.</w:t>
      </w:r>
    </w:p>
    <w:p>
      <w:r>
        <w:rPr>
          <w:b/>
        </w:rPr>
        <w:t xml:space="preserve">Esimerkki 1.294</w:t>
      </w:r>
    </w:p>
    <w:p>
      <w:r>
        <w:t xml:space="preserve">Minkälaista liharasvatilkkaa minun pitäisi käyttää nuotion sytyttimessä?</w:t>
      </w:r>
    </w:p>
    <w:p>
      <w:r>
        <w:rPr>
          <w:b/>
        </w:rPr>
        <w:t xml:space="preserve">Tulos</w:t>
      </w:r>
    </w:p>
    <w:p>
      <w:r>
        <w:t xml:space="preserve">Käytä pekonirasvaa.</w:t>
      </w:r>
    </w:p>
    <w:p>
      <w:r>
        <w:rPr>
          <w:b/>
        </w:rPr>
        <w:t xml:space="preserve">Esimerkki 1.295</w:t>
      </w:r>
    </w:p>
    <w:p>
      <w:r>
        <w:t xml:space="preserve">Miten voin korjata seinäpaperissa levenevän aukon?</w:t>
      </w:r>
    </w:p>
    <w:p>
      <w:r>
        <w:rPr>
          <w:b/>
        </w:rPr>
        <w:t xml:space="preserve">Tulos</w:t>
      </w:r>
    </w:p>
    <w:p>
      <w:r>
        <w:t xml:space="preserve">Aktivoi liima uudelleen raon ympärillä lämpimään veteen kastetulla rievulla, pidä riepua alueen päällä minuutin tai kaksi ja avaa sitten varovasti aukko hieman suuremmaksi, jotta sinulla on enemmän tilaa saumausaineelle, purista saumausainetta (valkoliima toimii tarvittaessa) aukkoon ja paina paperi seinään rullalla, puhdista ylimääräinen saumausaine sienellä.</w:t>
      </w:r>
    </w:p>
    <w:p>
      <w:r>
        <w:rPr>
          <w:b/>
        </w:rPr>
        <w:t xml:space="preserve">Esimerkki 1.296</w:t>
      </w:r>
    </w:p>
    <w:p>
      <w:r>
        <w:t xml:space="preserve">Varmista, että liima tarttuu kahteen puupalaan,</w:t>
      </w:r>
    </w:p>
    <w:p>
      <w:r>
        <w:rPr>
          <w:b/>
        </w:rPr>
        <w:t xml:space="preserve">Tulos</w:t>
      </w:r>
    </w:p>
    <w:p>
      <w:r>
        <w:t xml:space="preserve">Varmista, että puukappaleet pysyvät yhdessä asianmukaisella sidoksella. Käytä vahvaa liimaa, kuten Gorilla Glue -liimaa. Anna palojen sitoutua toisiinsa tarpeeksi kauan, ennen kuin siirrät niitä uudelleen.</w:t>
      </w:r>
    </w:p>
    <w:p>
      <w:r>
        <w:rPr>
          <w:b/>
        </w:rPr>
        <w:t xml:space="preserve">Esimerkki 1.297</w:t>
      </w:r>
    </w:p>
    <w:p>
      <w:r>
        <w:t xml:space="preserve">Pidä ötökät poissa hiekkalaatikolta.</w:t>
      </w:r>
    </w:p>
    <w:p>
      <w:r>
        <w:rPr>
          <w:b/>
        </w:rPr>
        <w:t xml:space="preserve">Tulos</w:t>
      </w:r>
    </w:p>
    <w:p>
      <w:r>
        <w:t xml:space="preserve">Ripottele kanelia hiekkalaatikkoon.</w:t>
      </w:r>
    </w:p>
    <w:p>
      <w:r>
        <w:rPr>
          <w:b/>
        </w:rPr>
        <w:t xml:space="preserve">Esimerkki 1.298</w:t>
      </w:r>
    </w:p>
    <w:p>
      <w:r>
        <w:t xml:space="preserve">Miten teen ripustettavan lampun jouluvaloilla?</w:t>
      </w:r>
    </w:p>
    <w:p>
      <w:r>
        <w:rPr>
          <w:b/>
        </w:rPr>
        <w:t xml:space="preserve">Tulos</w:t>
      </w:r>
    </w:p>
    <w:p>
      <w:r>
        <w:t xml:space="preserve">Osta askartelulankaa, kierrä lanka lampunvarjostimen muotoon ja kiinnitä siihen jouluvalot, ripusta ja kytke valot.</w:t>
      </w:r>
    </w:p>
    <w:p>
      <w:r>
        <w:rPr>
          <w:b/>
        </w:rPr>
        <w:t xml:space="preserve">Esimerkki 1.299</w:t>
      </w:r>
    </w:p>
    <w:p>
      <w:r>
        <w:t xml:space="preserve">Miten voit löytää halpoja E Bay -tyyppisiä huutokauppoja ja huutokauppatavaroita?</w:t>
      </w:r>
    </w:p>
    <w:p>
      <w:r>
        <w:rPr>
          <w:b/>
        </w:rPr>
        <w:t xml:space="preserve">Tulos</w:t>
      </w:r>
    </w:p>
    <w:p>
      <w:r>
        <w:t xml:space="preserve">Mene fatfingers.com tämä antaa sinulle huutokauppa kohteita, että ihmiset, jotka asettavat kohteita ovat väärin kirjoitettu, kohteet voivat olla kirjain tai kaksi pois, vain koska omistaja kirjoitti sen väärin tarkoittaa, että saatat olla ainoa tarjoaja.</w:t>
      </w:r>
    </w:p>
    <w:p>
      <w:r>
        <w:rPr>
          <w:b/>
        </w:rPr>
        <w:t xml:space="preserve">Esimerkki 1.300</w:t>
      </w:r>
    </w:p>
    <w:p>
      <w:r>
        <w:t xml:space="preserve">Tee maustettuja sekoitustikkuja.</w:t>
      </w:r>
    </w:p>
    <w:p>
      <w:r>
        <w:rPr>
          <w:b/>
        </w:rPr>
        <w:t xml:space="preserve">Tulos</w:t>
      </w:r>
    </w:p>
    <w:p>
      <w:r>
        <w:t xml:space="preserve">Sekoita sekoitettuja juomia tikkareilla.</w:t>
      </w:r>
    </w:p>
    <w:p>
      <w:r>
        <w:rPr>
          <w:b/>
        </w:rPr>
        <w:t xml:space="preserve">Esimerkki 1.301</w:t>
      </w:r>
    </w:p>
    <w:p>
      <w:r>
        <w:t xml:space="preserve">Lisää oksennuspussi autoon.</w:t>
      </w:r>
    </w:p>
    <w:p>
      <w:r>
        <w:rPr>
          <w:b/>
        </w:rPr>
        <w:t xml:space="preserve">Tulos</w:t>
      </w:r>
    </w:p>
    <w:p>
      <w:r>
        <w:t xml:space="preserve">Kiedo ruokakassi kuljettajan istuimen selkänojan ympärille.</w:t>
      </w:r>
    </w:p>
    <w:p>
      <w:r>
        <w:rPr>
          <w:b/>
        </w:rPr>
        <w:t xml:space="preserve">Esimerkki 1.302</w:t>
      </w:r>
    </w:p>
    <w:p>
      <w:r>
        <w:t xml:space="preserve">suu</w:t>
      </w:r>
    </w:p>
    <w:p>
      <w:r>
        <w:rPr>
          <w:b/>
        </w:rPr>
        <w:t xml:space="preserve">Tulos</w:t>
      </w:r>
    </w:p>
    <w:p>
      <w:r>
        <w:t xml:space="preserve">käytetään lepäämään kämmenselän päällä </w:t>
      </w:r>
    </w:p>
    <w:p>
      <w:r>
        <w:rPr>
          <w:b/>
        </w:rPr>
        <w:t xml:space="preserve">Esimerkki 1.303</w:t>
      </w:r>
    </w:p>
    <w:p>
      <w:r>
        <w:t xml:space="preserve">Kun teen focaccia-leipää, mihin minun pitäisi sekoittaa ainekset?</w:t>
      </w:r>
    </w:p>
    <w:p>
      <w:r>
        <w:rPr>
          <w:b/>
        </w:rPr>
        <w:t xml:space="preserve">Tulos</w:t>
      </w:r>
    </w:p>
    <w:p>
      <w:r>
        <w:t xml:space="preserve">Sekoita focaccia-leivän ainekset suuressa kulhossa.</w:t>
      </w:r>
    </w:p>
    <w:p>
      <w:r>
        <w:rPr>
          <w:b/>
        </w:rPr>
        <w:t xml:space="preserve">Esimerkki 1.304</w:t>
      </w:r>
    </w:p>
    <w:p>
      <w:r>
        <w:t xml:space="preserve">miten jotain numeroidaan?</w:t>
      </w:r>
    </w:p>
    <w:p>
      <w:r>
        <w:rPr>
          <w:b/>
        </w:rPr>
        <w:t xml:space="preserve">Tulos</w:t>
      </w:r>
    </w:p>
    <w:p>
      <w:r>
        <w:t xml:space="preserve">Laita se numerojärjestykseen.</w:t>
      </w:r>
    </w:p>
    <w:p>
      <w:r>
        <w:rPr>
          <w:b/>
        </w:rPr>
        <w:t xml:space="preserve">Esimerkki 1.305</w:t>
      </w:r>
    </w:p>
    <w:p>
      <w:r>
        <w:t xml:space="preserve">Sauna</w:t>
      </w:r>
    </w:p>
    <w:p>
      <w:r>
        <w:rPr>
          <w:b/>
        </w:rPr>
        <w:t xml:space="preserve">Tulos</w:t>
      </w:r>
    </w:p>
    <w:p>
      <w:r>
        <w:t xml:space="preserve">voi säilyttää lihaa turvallisesti</w:t>
      </w:r>
    </w:p>
    <w:p>
      <w:r>
        <w:rPr>
          <w:b/>
        </w:rPr>
        <w:t xml:space="preserve">Esimerkki 1.306</w:t>
      </w:r>
    </w:p>
    <w:p>
      <w:r>
        <w:t xml:space="preserve">Tyhjennä roskakori.</w:t>
      </w:r>
    </w:p>
    <w:p>
      <w:r>
        <w:rPr>
          <w:b/>
        </w:rPr>
        <w:t xml:space="preserve">Tulos</w:t>
      </w:r>
    </w:p>
    <w:p>
      <w:r>
        <w:t xml:space="preserve">Sido täysi tölkkivuori kiinni, poista se ja hävitä se. Aseta uusi tölkkivuori.</w:t>
      </w:r>
    </w:p>
    <w:p>
      <w:r>
        <w:rPr>
          <w:b/>
        </w:rPr>
        <w:t xml:space="preserve">Esimerkki 1.307</w:t>
      </w:r>
    </w:p>
    <w:p>
      <w:r>
        <w:t xml:space="preserve">Miten tehdä hedelmäkärpäsloukku</w:t>
      </w:r>
    </w:p>
    <w:p>
      <w:r>
        <w:rPr>
          <w:b/>
        </w:rPr>
        <w:t xml:space="preserve">Tulos</w:t>
      </w:r>
    </w:p>
    <w:p>
      <w:r>
        <w:t xml:space="preserve">Hedelmäkärpäsloukun tekemiseen tarvitset vain muutamia materiaaleja. Kerää muovisäiliö, muovikelmu, kuminauha ja pala ylikypsää hedelmää syötiksi.</w:t>
      </w:r>
    </w:p>
    <w:p>
      <w:r>
        <w:rPr>
          <w:b/>
        </w:rPr>
        <w:t xml:space="preserve">Esimerkki 1.308</w:t>
      </w:r>
    </w:p>
    <w:p>
      <w:r>
        <w:t xml:space="preserve">miten puhdistaa kuparialtaat</w:t>
      </w:r>
    </w:p>
    <w:p>
      <w:r>
        <w:rPr>
          <w:b/>
        </w:rPr>
        <w:t xml:space="preserve">Tulos</w:t>
      </w:r>
    </w:p>
    <w:p>
      <w:r>
        <w:t xml:space="preserve">Puhdista pesuallas miedolla astianpesuaineella ja pehmeällä sienellä. Pyyhi pesualtaan kaikki sivut saippuasienellä.Huuhtele ja kuivaa pesuallas pyyhkeellä puhdistuksen jälkeen.</w:t>
      </w:r>
    </w:p>
    <w:p>
      <w:r>
        <w:rPr>
          <w:b/>
        </w:rPr>
        <w:t xml:space="preserve">Esimerkki 1.309</w:t>
      </w:r>
    </w:p>
    <w:p>
      <w:r>
        <w:t xml:space="preserve">miten kaappi avataan?</w:t>
      </w:r>
    </w:p>
    <w:p>
      <w:r>
        <w:rPr>
          <w:b/>
        </w:rPr>
        <w:t xml:space="preserve">Tulos</w:t>
      </w:r>
    </w:p>
    <w:p>
      <w:r>
        <w:t xml:space="preserve">vedä ovi auki.</w:t>
      </w:r>
    </w:p>
    <w:p>
      <w:r>
        <w:rPr>
          <w:b/>
        </w:rPr>
        <w:t xml:space="preserve">Esimerkki 1.310</w:t>
      </w:r>
    </w:p>
    <w:p>
      <w:r>
        <w:t xml:space="preserve">Miten banaani kuoritaan?</w:t>
      </w:r>
    </w:p>
    <w:p>
      <w:r>
        <w:rPr>
          <w:b/>
        </w:rPr>
        <w:t xml:space="preserve">Tulos</w:t>
      </w:r>
    </w:p>
    <w:p>
      <w:r>
        <w:t xml:space="preserve">Pidä banaanin toisesta päästä kiinni ja kuori hedelmän kuori osittain pois, kunnes hedelmäliha tulee esiin.</w:t>
      </w:r>
    </w:p>
    <w:p>
      <w:r>
        <w:rPr>
          <w:b/>
        </w:rPr>
        <w:t xml:space="preserve">Esimerkki 1.311</w:t>
      </w:r>
    </w:p>
    <w:p>
      <w:r>
        <w:t xml:space="preserve">Miten voin rauhoittaa ötökän puremaa?</w:t>
      </w:r>
    </w:p>
    <w:p>
      <w:r>
        <w:rPr>
          <w:b/>
        </w:rPr>
        <w:t xml:space="preserve">Tulos</w:t>
      </w:r>
    </w:p>
    <w:p>
      <w:r>
        <w:t xml:space="preserve">Käytä kalamiinivoidetta.</w:t>
      </w:r>
    </w:p>
    <w:p>
      <w:r>
        <w:rPr>
          <w:b/>
        </w:rPr>
        <w:t xml:space="preserve">Esimerkki 1.312</w:t>
      </w:r>
    </w:p>
    <w:p>
      <w:r>
        <w:t xml:space="preserve">miten lukea verenpaineesi digitaalisella koneella</w:t>
      </w:r>
    </w:p>
    <w:p>
      <w:r>
        <w:rPr>
          <w:b/>
        </w:rPr>
        <w:t xml:space="preserve">Tulos</w:t>
      </w:r>
    </w:p>
    <w:p>
      <w:r>
        <w:t xml:space="preserve">Yli 120 yli 80 ja alle 140 yli 90 (120/80-140/90): Verenpaineesi on normaali, mutta se on hieman korkeampi kuin sen pitäisi olla, ja sinun pitäisi yrittää alentaa sitä. Tee terveellisiä muutoksia elämäntapoihisi.</w:t>
      </w:r>
    </w:p>
    <w:p>
      <w:r>
        <w:rPr>
          <w:b/>
        </w:rPr>
        <w:t xml:space="preserve">Esimerkki 1.313</w:t>
      </w:r>
    </w:p>
    <w:p>
      <w:r>
        <w:t xml:space="preserve">Varmista, että videopelitelineessä olevat hyllyt ovat tasossa, kun liimaat niitä.</w:t>
      </w:r>
    </w:p>
    <w:p>
      <w:r>
        <w:rPr>
          <w:b/>
        </w:rPr>
        <w:t xml:space="preserve">Tulos</w:t>
      </w:r>
    </w:p>
    <w:p>
      <w:r>
        <w:t xml:space="preserve">Laita neliön muotoinen esine hyllyn alle, kun liimaat niitä.</w:t>
      </w:r>
    </w:p>
    <w:p>
      <w:r>
        <w:rPr>
          <w:b/>
        </w:rPr>
        <w:t xml:space="preserve">Esimerkki 1.314</w:t>
      </w:r>
    </w:p>
    <w:p>
      <w:r>
        <w:t xml:space="preserve">Miten paahdetaan porkkanoita.</w:t>
      </w:r>
    </w:p>
    <w:p>
      <w:r>
        <w:rPr>
          <w:b/>
        </w:rPr>
        <w:t xml:space="preserve">Tulos</w:t>
      </w:r>
    </w:p>
    <w:p>
      <w:r>
        <w:t xml:space="preserve">Pese porkkanat, leikkaa päät pois, levitä pellille, pirskota oliiviöljyä ja mausteita ja paahda uunissa 425 asteessa 25 minuuttia.</w:t>
      </w:r>
    </w:p>
    <w:p>
      <w:r>
        <w:rPr>
          <w:b/>
        </w:rPr>
        <w:t xml:space="preserve">Esimerkki 1.315</w:t>
      </w:r>
    </w:p>
    <w:p>
      <w:r>
        <w:t xml:space="preserve">Kuinka korjata kaulakoru.</w:t>
      </w:r>
    </w:p>
    <w:p>
      <w:r>
        <w:rPr>
          <w:b/>
        </w:rPr>
        <w:t xml:space="preserve">Tulos</w:t>
      </w:r>
    </w:p>
    <w:p>
      <w:r>
        <w:t xml:space="preserve">Käytä neulapihtejä irrottaaksesi linkin sulkemisen tauon toisella puolella. Koukista katkaisua vastapäätä oleva suljettu lenkki avoimeen lenkkiin. Purista avoimen lenkin päät yhteen neulapihdeillä. Purista sulkua niin, että lenkin päät ovat samassa tasossa toistensa kanssa.</w:t>
      </w:r>
    </w:p>
    <w:p>
      <w:r>
        <w:rPr>
          <w:b/>
        </w:rPr>
        <w:t xml:space="preserve">Esimerkki 1.316</w:t>
      </w:r>
    </w:p>
    <w:p>
      <w:r>
        <w:t xml:space="preserve">miten pestä hiukset</w:t>
      </w:r>
    </w:p>
    <w:p>
      <w:r>
        <w:rPr>
          <w:b/>
        </w:rPr>
        <w:t xml:space="preserve">Tulos</w:t>
      </w:r>
    </w:p>
    <w:p>
      <w:r>
        <w:t xml:space="preserve">kastele hiuksesi. Vaahdota ne sitten shampoolla. Huuhtele shampoo kokonaan pois. Laita nyt hiuksiisi hoitoaine. Anna sen vaikuttaa muutaman minuutin ajan. Huuhtele hoitoaine pois.</w:t>
      </w:r>
    </w:p>
    <w:p>
      <w:r>
        <w:rPr>
          <w:b/>
        </w:rPr>
        <w:t xml:space="preserve">Esimerkki 1.317</w:t>
      </w:r>
    </w:p>
    <w:p>
      <w:r>
        <w:t xml:space="preserve">Miten keittiöveitset säilytetään oikein?</w:t>
      </w:r>
    </w:p>
    <w:p>
      <w:r>
        <w:rPr>
          <w:b/>
        </w:rPr>
        <w:t xml:space="preserve">Tulos</w:t>
      </w:r>
    </w:p>
    <w:p>
      <w:r>
        <w:t xml:space="preserve">Kun veitsi on puhdas ja kuiva, aseta se tuppeen ja vetoon tai vaihtoehtoisesti ilman tuppea veitsilukkoon.</w:t>
      </w:r>
    </w:p>
    <w:p>
      <w:r>
        <w:rPr>
          <w:b/>
        </w:rPr>
        <w:t xml:space="preserve">Esimerkki 1.318</w:t>
      </w:r>
    </w:p>
    <w:p>
      <w:r>
        <w:t xml:space="preserve">Toistonopeuden muuttaminen Youtubessa</w:t>
      </w:r>
    </w:p>
    <w:p>
      <w:r>
        <w:rPr>
          <w:b/>
        </w:rPr>
        <w:t xml:space="preserve">Tulos</w:t>
      </w:r>
    </w:p>
    <w:p>
      <w:r>
        <w:t xml:space="preserve">Avaa asetukset napsauttamalla videonäytön oikeassa alakulmassa olevaa hammasratas-kuvaketta. Valitse Toistonopeus. Napsauta haluamaasi toistonopeutta.</w:t>
      </w:r>
    </w:p>
    <w:p>
      <w:r>
        <w:rPr>
          <w:b/>
        </w:rPr>
        <w:t xml:space="preserve">Esimerkki 1.319</w:t>
      </w:r>
    </w:p>
    <w:p>
      <w:r>
        <w:t xml:space="preserve">miten tehdä väliaikainen tatuointi kotona</w:t>
      </w:r>
    </w:p>
    <w:p>
      <w:r>
        <w:rPr>
          <w:b/>
        </w:rPr>
        <w:t xml:space="preserve">Tulos</w:t>
      </w:r>
    </w:p>
    <w:p>
      <w:r>
        <w:t xml:space="preserve">Tarvitset tussikynän, vauvapuuteria ja hiuslakkaa.    Piirrä piirustuskynällä kuvio suoraan iholle.    Hiero tatuointiin vauvapuuteria.    Päällystä kaikki hiuslakalla.    Ihaile uutta väliaikaista tatuointiasi.</w:t>
      </w:r>
    </w:p>
    <w:p>
      <w:r>
        <w:rPr>
          <w:b/>
        </w:rPr>
        <w:t xml:space="preserve">Esimerkki 1.320</w:t>
      </w:r>
    </w:p>
    <w:p>
      <w:r>
        <w:t xml:space="preserve">Salli tasainen kuumuus, kun grillaat vartaita.</w:t>
      </w:r>
    </w:p>
    <w:p>
      <w:r>
        <w:rPr>
          <w:b/>
        </w:rPr>
        <w:t xml:space="preserve">Tulos</w:t>
      </w:r>
    </w:p>
    <w:p>
      <w:r>
        <w:t xml:space="preserve">Jätä vartaiden väliin hieman tilaa.</w:t>
      </w:r>
    </w:p>
    <w:p>
      <w:r>
        <w:rPr>
          <w:b/>
        </w:rPr>
        <w:t xml:space="preserve">Esimerkki 1.321</w:t>
      </w:r>
    </w:p>
    <w:p>
      <w:r>
        <w:t xml:space="preserve">Työnnä lasta keinussa etäältä.</w:t>
      </w:r>
    </w:p>
    <w:p>
      <w:r>
        <w:rPr>
          <w:b/>
        </w:rPr>
        <w:t xml:space="preserve">Tulos</w:t>
      </w:r>
    </w:p>
    <w:p>
      <w:r>
        <w:t xml:space="preserve">Kiinnitä köysi keinun istuimeen ja vedä.</w:t>
      </w:r>
    </w:p>
    <w:p>
      <w:r>
        <w:rPr>
          <w:b/>
        </w:rPr>
        <w:t xml:space="preserve">Esimerkki 1.322</w:t>
      </w:r>
    </w:p>
    <w:p>
      <w:r>
        <w:t xml:space="preserve">Mikä on hyvä maissiton sakeuttamisaine keittoihin?</w:t>
      </w:r>
    </w:p>
    <w:p>
      <w:r>
        <w:rPr>
          <w:b/>
        </w:rPr>
        <w:t xml:space="preserve">Tulos</w:t>
      </w:r>
    </w:p>
    <w:p>
      <w:r>
        <w:t xml:space="preserve">Voit sakeuttaa keittoja perunatärkkelyksellä.</w:t>
      </w:r>
    </w:p>
    <w:p>
      <w:r>
        <w:rPr>
          <w:b/>
        </w:rPr>
        <w:t xml:space="preserve">Esimerkki 1.323</w:t>
      </w:r>
    </w:p>
    <w:p>
      <w:r>
        <w:t xml:space="preserve">miten käytät autoa?</w:t>
      </w:r>
    </w:p>
    <w:p>
      <w:r>
        <w:rPr>
          <w:b/>
        </w:rPr>
        <w:t xml:space="preserve">Tulos</w:t>
      </w:r>
    </w:p>
    <w:p>
      <w:r>
        <w:t xml:space="preserve">ajaa se paikasta toiseen</w:t>
      </w:r>
    </w:p>
    <w:p>
      <w:r>
        <w:rPr>
          <w:b/>
        </w:rPr>
        <w:t xml:space="preserve">Esimerkki 1.324</w:t>
      </w:r>
    </w:p>
    <w:p>
      <w:r>
        <w:t xml:space="preserve">patjanpäällinen</w:t>
      </w:r>
    </w:p>
    <w:p>
      <w:r>
        <w:rPr>
          <w:b/>
        </w:rPr>
        <w:t xml:space="preserve">Tulos</w:t>
      </w:r>
    </w:p>
    <w:p>
      <w:r>
        <w:t xml:space="preserve">pehmentää sängyn </w:t>
      </w:r>
    </w:p>
    <w:p>
      <w:r>
        <w:rPr>
          <w:b/>
        </w:rPr>
        <w:t xml:space="preserve">Esimerkki 1.325</w:t>
      </w:r>
    </w:p>
    <w:p>
      <w:r>
        <w:t xml:space="preserve">Mitä sinun pitäisi käyttää kipsilevyn rikkomiseen?</w:t>
      </w:r>
    </w:p>
    <w:p>
      <w:r>
        <w:rPr>
          <w:b/>
        </w:rPr>
        <w:t xml:space="preserve">Tulos</w:t>
      </w:r>
    </w:p>
    <w:p>
      <w:r>
        <w:t xml:space="preserve">Sinun pitäisi käyttää lekaa tehokkaaseen murtamiseen.</w:t>
      </w:r>
    </w:p>
    <w:p>
      <w:r>
        <w:rPr>
          <w:b/>
        </w:rPr>
        <w:t xml:space="preserve">Esimerkki 1.326</w:t>
      </w:r>
    </w:p>
    <w:p>
      <w:r>
        <w:t xml:space="preserve">Tee vaatekori.</w:t>
      </w:r>
    </w:p>
    <w:p>
      <w:r>
        <w:rPr>
          <w:b/>
        </w:rPr>
        <w:t xml:space="preserve">Tulos</w:t>
      </w:r>
    </w:p>
    <w:p>
      <w:r>
        <w:t xml:space="preserve">Kiinnitä tyynyliina seinään.</w:t>
      </w:r>
    </w:p>
    <w:p>
      <w:r>
        <w:rPr>
          <w:b/>
        </w:rPr>
        <w:t xml:space="preserve">Esimerkki 1.327</w:t>
      </w:r>
    </w:p>
    <w:p>
      <w:r>
        <w:t xml:space="preserve">Mitä teet höyrypuhdistimen käytön jälkeen?</w:t>
      </w:r>
    </w:p>
    <w:p>
      <w:r>
        <w:rPr>
          <w:b/>
        </w:rPr>
        <w:t xml:space="preserve">Tulos</w:t>
      </w:r>
    </w:p>
    <w:p>
      <w:r>
        <w:t xml:space="preserve">Poista likainen vesisäiliö ja kaada se joko ulos tai lavuaariin ja huuhtele säiliön sisäpuoli.</w:t>
      </w:r>
    </w:p>
    <w:p>
      <w:r>
        <w:rPr>
          <w:b/>
        </w:rPr>
        <w:t xml:space="preserve">Esimerkki 1.328</w:t>
      </w:r>
    </w:p>
    <w:p>
      <w:r>
        <w:t xml:space="preserve">Valkoviinin mainostaminen sitä vesittämättä</w:t>
      </w:r>
    </w:p>
    <w:p>
      <w:r>
        <w:rPr>
          <w:b/>
        </w:rPr>
        <w:t xml:space="preserve">Tulos</w:t>
      </w:r>
    </w:p>
    <w:p>
      <w:r>
        <w:t xml:space="preserve">Pakasta valkoiset viinirypäleet ja pudota ne viiniin.</w:t>
      </w:r>
    </w:p>
    <w:p>
      <w:r>
        <w:rPr>
          <w:b/>
        </w:rPr>
        <w:t xml:space="preserve">Esimerkki 1.329</w:t>
      </w:r>
    </w:p>
    <w:p>
      <w:r>
        <w:t xml:space="preserve">Opi, miten valmistautua suihkuun.</w:t>
      </w:r>
    </w:p>
    <w:p>
      <w:r>
        <w:rPr>
          <w:b/>
        </w:rPr>
        <w:t xml:space="preserve">Tulos</w:t>
      </w:r>
    </w:p>
    <w:p>
      <w:r>
        <w:t xml:space="preserve">Ota silmälasit pois, ota piilolinssit pois, ota korut tai asusteet pois ja laita likaiset vaatteet pyykkikoriin.</w:t>
      </w:r>
    </w:p>
    <w:p>
      <w:r>
        <w:rPr>
          <w:b/>
        </w:rPr>
        <w:t xml:space="preserve">Esimerkki 1.330</w:t>
      </w:r>
    </w:p>
    <w:p>
      <w:r>
        <w:t xml:space="preserve">miten shekki lunastetaan mobiilipankkisovelluksella?</w:t>
      </w:r>
    </w:p>
    <w:p>
      <w:r>
        <w:rPr>
          <w:b/>
        </w:rPr>
        <w:t xml:space="preserve">Tulos</w:t>
      </w:r>
    </w:p>
    <w:p>
      <w:r>
        <w:t xml:space="preserve">ota kuva sekin etu- ja takapuolelta ja lähetä se.</w:t>
      </w:r>
    </w:p>
    <w:p>
      <w:r>
        <w:rPr>
          <w:b/>
        </w:rPr>
        <w:t xml:space="preserve">Esimerkki 1.331</w:t>
      </w:r>
    </w:p>
    <w:p>
      <w:r>
        <w:t xml:space="preserve">jakoavain</w:t>
      </w:r>
    </w:p>
    <w:p>
      <w:r>
        <w:rPr>
          <w:b/>
        </w:rPr>
        <w:t xml:space="preserve">Tulos</w:t>
      </w:r>
    </w:p>
    <w:p>
      <w:r>
        <w:t xml:space="preserve">voi rikkoa lasin </w:t>
      </w:r>
    </w:p>
    <w:p>
      <w:r>
        <w:rPr>
          <w:b/>
        </w:rPr>
        <w:t xml:space="preserve">Esimerkki 1.332</w:t>
      </w:r>
    </w:p>
    <w:p>
      <w:r>
        <w:t xml:space="preserve">miten twiitti lähetetään?</w:t>
      </w:r>
    </w:p>
    <w:p>
      <w:r>
        <w:rPr>
          <w:b/>
        </w:rPr>
        <w:t xml:space="preserve">Tulos</w:t>
      </w:r>
    </w:p>
    <w:p>
      <w:r>
        <w:t xml:space="preserve">Kirjoita, mitä haluat sanoa Twitterissä, ja napsauta sitten twiittaa. se lähettää viestin syötteeseesi.</w:t>
      </w:r>
    </w:p>
    <w:p>
      <w:r>
        <w:rPr>
          <w:b/>
        </w:rPr>
        <w:t xml:space="preserve">Esimerkki 1.333</w:t>
      </w:r>
    </w:p>
    <w:p>
      <w:r>
        <w:t xml:space="preserve">miten maksat apple payllä?</w:t>
      </w:r>
    </w:p>
    <w:p>
      <w:r>
        <w:rPr>
          <w:b/>
        </w:rPr>
        <w:t xml:space="preserve">Tulos</w:t>
      </w:r>
    </w:p>
    <w:p>
      <w:r>
        <w:t xml:space="preserve">skannaa puhelin skannauslaitteen alle.</w:t>
      </w:r>
    </w:p>
    <w:p>
      <w:r>
        <w:rPr>
          <w:b/>
        </w:rPr>
        <w:t xml:space="preserve">Esimerkki 1.334</w:t>
      </w:r>
    </w:p>
    <w:p>
      <w:r>
        <w:t xml:space="preserve">Poista saappaan haju.</w:t>
      </w:r>
    </w:p>
    <w:p>
      <w:r>
        <w:rPr>
          <w:b/>
        </w:rPr>
        <w:t xml:space="preserve">Tulos</w:t>
      </w:r>
    </w:p>
    <w:p>
      <w:r>
        <w:t xml:space="preserve">Murskaa salvian lehdet saappaiden sisällä.</w:t>
      </w:r>
    </w:p>
    <w:p>
      <w:r>
        <w:rPr>
          <w:b/>
        </w:rPr>
        <w:t xml:space="preserve">Esimerkki 1.335</w:t>
      </w:r>
    </w:p>
    <w:p>
      <w:r>
        <w:t xml:space="preserve">Lisää lisätilaa kylpypyyhkeille.</w:t>
      </w:r>
    </w:p>
    <w:p>
      <w:r>
        <w:rPr>
          <w:b/>
        </w:rPr>
        <w:t xml:space="preserve">Tulos</w:t>
      </w:r>
    </w:p>
    <w:p>
      <w:r>
        <w:t xml:space="preserve">Asenna S-koukut suihkuverhotankoon.</w:t>
      </w:r>
    </w:p>
    <w:p>
      <w:r>
        <w:rPr>
          <w:b/>
        </w:rPr>
        <w:t xml:space="preserve">Esimerkki 1.336</w:t>
      </w:r>
    </w:p>
    <w:p>
      <w:r>
        <w:t xml:space="preserve">Saada strike keilailussa,</w:t>
      </w:r>
    </w:p>
    <w:p>
      <w:r>
        <w:rPr>
          <w:b/>
        </w:rPr>
        <w:t xml:space="preserve">Tulos</w:t>
      </w:r>
    </w:p>
    <w:p>
      <w:r>
        <w:t xml:space="preserve">kaataa 10 keilaa yhdellä kulholla.</w:t>
      </w:r>
    </w:p>
    <w:p>
      <w:r>
        <w:rPr>
          <w:b/>
        </w:rPr>
        <w:t xml:space="preserve">Esimerkki 1.337</w:t>
      </w:r>
    </w:p>
    <w:p>
      <w:r>
        <w:t xml:space="preserve">Rauhoittaa kivuliasta selkää.</w:t>
      </w:r>
    </w:p>
    <w:p>
      <w:r>
        <w:rPr>
          <w:b/>
        </w:rPr>
        <w:t xml:space="preserve">Tulos</w:t>
      </w:r>
    </w:p>
    <w:p>
      <w:r>
        <w:t xml:space="preserve">Mikroaaltouunissa vaseliinia ja levitä selkään.</w:t>
      </w:r>
    </w:p>
    <w:p>
      <w:r>
        <w:rPr>
          <w:b/>
        </w:rPr>
        <w:t xml:space="preserve">Esimerkki 1.338</w:t>
      </w:r>
    </w:p>
    <w:p>
      <w:r>
        <w:t xml:space="preserve">mitä teen kanasta ja pekonista illallista varten?</w:t>
      </w:r>
    </w:p>
    <w:p>
      <w:r>
        <w:rPr>
          <w:b/>
        </w:rPr>
        <w:t xml:space="preserve">Tulos</w:t>
      </w:r>
    </w:p>
    <w:p>
      <w:r>
        <w:t xml:space="preserve">4 broilerin rintafileetä pilkottuna 6 viipaletta pekonia pilkottuna 1/2 kupillista puolikuivattuja tomaatteja puolitettuna 250 g philly cream -kermaa ruoanlaittoon Ohjeet Ruskista pekoni tarttumattomalla paistinpannulla kohtalaisen korkealla lämmöllä.    Lisää kana ja kypsennä sekoitellen, kunnes se on juuri ja juuri kullanruskeaa.    Lisää puolikuivatut tomaatit ja mausta rouhitulla pippurilla.    Sekoita sekoittaen. Vähennä lämpöä ja lisää kerma.    Hauduta 10 minuuttia.    Tarjoile riisin kanssa.</w:t>
      </w:r>
    </w:p>
    <w:p>
      <w:r>
        <w:rPr>
          <w:b/>
        </w:rPr>
        <w:t xml:space="preserve">Esimerkki 1.339</w:t>
      </w:r>
    </w:p>
    <w:p>
      <w:r>
        <w:t xml:space="preserve">Mitä aineksia tarvitsen Appleberry Pie -piirakan valmistamiseen?</w:t>
      </w:r>
    </w:p>
    <w:p>
      <w:r>
        <w:rPr>
          <w:b/>
        </w:rPr>
        <w:t xml:space="preserve">Tulos</w:t>
      </w:r>
    </w:p>
    <w:p>
      <w:r>
        <w:t xml:space="preserve">Tarvitset seuraavat tiedot:    1/6 tl suolaa 2 tl sokeria 2 rkl kookosöljyä 2 rkl pähkinä- tai siemenmaitoa.</w:t>
      </w:r>
    </w:p>
    <w:p>
      <w:r>
        <w:rPr>
          <w:b/>
        </w:rPr>
        <w:t xml:space="preserve">Esimerkki 1.340</w:t>
      </w:r>
    </w:p>
    <w:p>
      <w:r>
        <w:t xml:space="preserve">Miten tasoitan PVC-putken reunat?</w:t>
      </w:r>
    </w:p>
    <w:p>
      <w:r>
        <w:rPr>
          <w:b/>
        </w:rPr>
        <w:t xml:space="preserve">Tulos</w:t>
      </w:r>
    </w:p>
    <w:p>
      <w:r>
        <w:t xml:space="preserve">Hiero reunat hiekkapaperilla.</w:t>
      </w:r>
    </w:p>
    <w:p>
      <w:r>
        <w:rPr>
          <w:b/>
        </w:rPr>
        <w:t xml:space="preserve">Esimerkki 1.341</w:t>
      </w:r>
    </w:p>
    <w:p>
      <w:r>
        <w:t xml:space="preserve">Taivutetaan messinkilanka paperilla olevan ääriviivan muotoon.</w:t>
      </w:r>
    </w:p>
    <w:p>
      <w:r>
        <w:rPr>
          <w:b/>
        </w:rPr>
        <w:t xml:space="preserve">Tulos</w:t>
      </w:r>
    </w:p>
    <w:p>
      <w:r>
        <w:t xml:space="preserve">Taivuta messinkilankaa pihdeillä ja pidä sitä ääriviivaa vasten.</w:t>
      </w:r>
    </w:p>
    <w:p>
      <w:r>
        <w:rPr>
          <w:b/>
        </w:rPr>
        <w:t xml:space="preserve">Esimerkki 1.342</w:t>
      </w:r>
    </w:p>
    <w:p>
      <w:r>
        <w:t xml:space="preserve">Kuinka tasapainottaa epätasainen pöytä.</w:t>
      </w:r>
    </w:p>
    <w:p>
      <w:r>
        <w:rPr>
          <w:b/>
        </w:rPr>
        <w:t xml:space="preserve">Tulos</w:t>
      </w:r>
    </w:p>
    <w:p>
      <w:r>
        <w:t xml:space="preserve">Leikkaa viinikorkista halutun paksuinen kiekko isolla keittiöveitsellä tai hienolla puusahalla. Kuumaliimaa levy "lyhyeen" pöydänjalkaan.</w:t>
      </w:r>
    </w:p>
    <w:p>
      <w:r>
        <w:rPr>
          <w:b/>
        </w:rPr>
        <w:t xml:space="preserve">Esimerkki 1.343</w:t>
      </w:r>
    </w:p>
    <w:p>
      <w:r>
        <w:t xml:space="preserve">Miten syödä terveyttä varten</w:t>
      </w:r>
    </w:p>
    <w:p>
      <w:r>
        <w:rPr>
          <w:b/>
        </w:rPr>
        <w:t xml:space="preserve">Tulos</w:t>
      </w:r>
    </w:p>
    <w:p>
      <w:r>
        <w:t xml:space="preserve">Valitse kuitupitoisia proteiineja rasvaisten sijaan.</w:t>
      </w:r>
    </w:p>
    <w:p>
      <w:r>
        <w:rPr>
          <w:b/>
        </w:rPr>
        <w:t xml:space="preserve">Esimerkki 1.344</w:t>
      </w:r>
    </w:p>
    <w:p>
      <w:r>
        <w:t xml:space="preserve">miten osallistutte johonkin?</w:t>
      </w:r>
    </w:p>
    <w:p>
      <w:r>
        <w:rPr>
          <w:b/>
        </w:rPr>
        <w:t xml:space="preserve">Tulos</w:t>
      </w:r>
    </w:p>
    <w:p>
      <w:r>
        <w:t xml:space="preserve">liittyä siihen.</w:t>
      </w:r>
    </w:p>
    <w:p>
      <w:r>
        <w:rPr>
          <w:b/>
        </w:rPr>
        <w:t xml:space="preserve">Esimerkki 1.345</w:t>
      </w:r>
    </w:p>
    <w:p>
      <w:r>
        <w:t xml:space="preserve">miten täytät bensakanisterin?</w:t>
      </w:r>
    </w:p>
    <w:p>
      <w:r>
        <w:rPr>
          <w:b/>
        </w:rPr>
        <w:t xml:space="preserve">Tulos</w:t>
      </w:r>
    </w:p>
    <w:p>
      <w:r>
        <w:t xml:space="preserve">ota kaasusumutin ja työnnä sen kärki kaasupulloon ja paina nappia, jotta kaasu pääsee virtaamaan.</w:t>
      </w:r>
    </w:p>
    <w:p>
      <w:r>
        <w:rPr>
          <w:b/>
        </w:rPr>
        <w:t xml:space="preserve">Esimerkki 1.346</w:t>
      </w:r>
    </w:p>
    <w:p>
      <w:r>
        <w:t xml:space="preserve">Miten keitetään nestettä?</w:t>
      </w:r>
    </w:p>
    <w:p>
      <w:r>
        <w:rPr>
          <w:b/>
        </w:rPr>
        <w:t xml:space="preserve">Tulos</w:t>
      </w:r>
    </w:p>
    <w:p>
      <w:r>
        <w:t xml:space="preserve">kuumenna nestettä kunnes kuplat nousevat jatkuvasti pintaan.</w:t>
      </w:r>
    </w:p>
    <w:p>
      <w:r>
        <w:rPr>
          <w:b/>
        </w:rPr>
        <w:t xml:space="preserve">Esimerkki 1.347</w:t>
      </w:r>
    </w:p>
    <w:p>
      <w:r>
        <w:t xml:space="preserve">Suojakerroksen poistaminen nahasta</w:t>
      </w:r>
    </w:p>
    <w:p>
      <w:r>
        <w:rPr>
          <w:b/>
        </w:rPr>
        <w:t xml:space="preserve">Tulos</w:t>
      </w:r>
    </w:p>
    <w:p>
      <w:r>
        <w:t xml:space="preserve">Käytä asetonia</w:t>
      </w:r>
    </w:p>
    <w:p>
      <w:r>
        <w:rPr>
          <w:b/>
        </w:rPr>
        <w:t xml:space="preserve">Esimerkki 1.348</w:t>
      </w:r>
    </w:p>
    <w:p>
      <w:r>
        <w:t xml:space="preserve">miten kynsi hiotaan?</w:t>
      </w:r>
    </w:p>
    <w:p>
      <w:r>
        <w:rPr>
          <w:b/>
        </w:rPr>
        <w:t xml:space="preserve">Tulos</w:t>
      </w:r>
    </w:p>
    <w:p>
      <w:r>
        <w:t xml:space="preserve">harjaa kynsiharjaa kynnen reunaa pitkin.</w:t>
      </w:r>
    </w:p>
    <w:p>
      <w:r>
        <w:rPr>
          <w:b/>
        </w:rPr>
        <w:t xml:space="preserve">Esimerkki 1.349</w:t>
      </w:r>
    </w:p>
    <w:p>
      <w:r>
        <w:t xml:space="preserve">Istuta kasvava kasvi uudelleen.</w:t>
      </w:r>
    </w:p>
    <w:p>
      <w:r>
        <w:rPr>
          <w:b/>
        </w:rPr>
        <w:t xml:space="preserve">Tulos</w:t>
      </w:r>
    </w:p>
    <w:p>
      <w:r>
        <w:t xml:space="preserve">Hanki suurempi ruukku kuin kasvi tarvitsee. Kerää ruukkumultaa ja muutama kivi, jotta valuma-alue pysyy puhtaana. Lisää multaa ja kiviä ruukkuun ja käännä kasvi varovasti ylösalaisin kädet sen ympärillä. Vedä se ulos ja laita uuteen ruukkuun.</w:t>
      </w:r>
    </w:p>
    <w:p>
      <w:r>
        <w:rPr>
          <w:b/>
        </w:rPr>
        <w:t xml:space="preserve">Esimerkki 1.350</w:t>
      </w:r>
    </w:p>
    <w:p>
      <w:r>
        <w:t xml:space="preserve">Lämmittää vettä retkeillessä.</w:t>
      </w:r>
    </w:p>
    <w:p>
      <w:r>
        <w:rPr>
          <w:b/>
        </w:rPr>
        <w:t xml:space="preserve">Tulos</w:t>
      </w:r>
    </w:p>
    <w:p>
      <w:r>
        <w:t xml:space="preserve">Laita vesi mustaan jätesäkkiin imemään auringon lämpöä.</w:t>
      </w:r>
    </w:p>
    <w:p>
      <w:r>
        <w:rPr>
          <w:b/>
        </w:rPr>
        <w:t xml:space="preserve">Esimerkki 1.351</w:t>
      </w:r>
    </w:p>
    <w:p>
      <w:r>
        <w:t xml:space="preserve">Mikä on paras tapa lämmittää liuotin?</w:t>
      </w:r>
    </w:p>
    <w:p>
      <w:r>
        <w:rPr>
          <w:b/>
        </w:rPr>
        <w:t xml:space="preserve">Tulos</w:t>
      </w:r>
    </w:p>
    <w:p>
      <w:r>
        <w:t xml:space="preserve">Kaada liuotin ruostumattomasta teräksestä valmistettuun kattilaan ja kuumenna sitä liedellä, kunnes se kiehuu.</w:t>
      </w:r>
    </w:p>
    <w:p>
      <w:r>
        <w:rPr>
          <w:b/>
        </w:rPr>
        <w:t xml:space="preserve">Esimerkki 1.352</w:t>
      </w:r>
    </w:p>
    <w:p>
      <w:r>
        <w:t xml:space="preserve">Miten pekaanipähkinäseos lisätään pannulle, kun teen kermaista suklaa-toffee-torttua?</w:t>
      </w:r>
    </w:p>
    <w:p>
      <w:r>
        <w:rPr>
          <w:b/>
        </w:rPr>
        <w:t xml:space="preserve">Tulos</w:t>
      </w:r>
    </w:p>
    <w:p>
      <w:r>
        <w:t xml:space="preserve">Sekoita pekaanipähkinäseos ja voi haarukalla, kunnes seos on tasaisesti päällystetty. Painele pekaanivoitaikinaseos jousivuoan pohjalle.</w:t>
      </w:r>
    </w:p>
    <w:p>
      <w:r>
        <w:rPr>
          <w:b/>
        </w:rPr>
        <w:t xml:space="preserve">Esimerkki 1.353</w:t>
      </w:r>
    </w:p>
    <w:p>
      <w:r>
        <w:t xml:space="preserve">Miten jakaa tukki?</w:t>
      </w:r>
    </w:p>
    <w:p>
      <w:r>
        <w:rPr>
          <w:b/>
        </w:rPr>
        <w:t xml:space="preserve">Tulos</w:t>
      </w:r>
    </w:p>
    <w:p>
      <w:r>
        <w:t xml:space="preserve">Vasaroi taltta taltan avulla niin pitkälle kuin se menee. Ota toinen taltta ja halkaise se.</w:t>
      </w:r>
    </w:p>
    <w:p>
      <w:r>
        <w:rPr>
          <w:b/>
        </w:rPr>
        <w:t xml:space="preserve">Esimerkki 1.354</w:t>
      </w:r>
    </w:p>
    <w:p>
      <w:r>
        <w:t xml:space="preserve">Makaronimakaronien ja juuston valmistaminen</w:t>
      </w:r>
    </w:p>
    <w:p>
      <w:r>
        <w:rPr>
          <w:b/>
        </w:rPr>
        <w:t xml:space="preserve">Tulos</w:t>
      </w:r>
    </w:p>
    <w:p>
      <w:r>
        <w:t xml:space="preserve">Täytä makaronipata vedellä ja kiehauta liedellä kovalla lämmöllä. Lisää 4 kuppia pastaa ja keitä laatikon ohjeiden mukaan. Valuta pasta ja vesi siivilän läpi. Laita kolme ruokalusikallista voita erilliseen kattilaan ja sulata se keskilämmöllä. Lisää kolme ruokalusikallista jauhoja ja sekoita puulusikalla, kunnes seos on kevyesti ruskistunut. Lisää 1 1/2 kupillista maitoa ja 1/2 kupillista raskasta kermaa ja vatkaa pallovispilällä kokkareiden poistamiseksi. Lisää 1/2 rkl paprikaa, suolaa ja pippuria maun mukaan. Vatkaa. Keitä keskilämmöllä, kunnes kastike sakenee. Lisää 2 kupillista colby jack -juustoa ja sekoita, kunnes juusto sulaa. Ota liedeltä ja lisää valutettu pasta. Sekoita ja tarjoile.</w:t>
      </w:r>
    </w:p>
    <w:p>
      <w:r>
        <w:rPr>
          <w:b/>
        </w:rPr>
        <w:t xml:space="preserve">Esimerkki 1.355</w:t>
      </w:r>
    </w:p>
    <w:p>
      <w:r>
        <w:t xml:space="preserve">Heitä kolikkoa</w:t>
      </w:r>
    </w:p>
    <w:p>
      <w:r>
        <w:rPr>
          <w:b/>
        </w:rPr>
        <w:t xml:space="preserve">Tulos</w:t>
      </w:r>
    </w:p>
    <w:p>
      <w:r>
        <w:t xml:space="preserve">Tee etusormellasi U-muoto, aseta peukalo U-muodon sisään.  Aseta kolikko peukalon kynnen ja etusormen päälle.  Heilauta peukaloa ylöspäin.  Kolikko lentää ilmaan.</w:t>
      </w:r>
    </w:p>
    <w:p>
      <w:r>
        <w:rPr>
          <w:b/>
        </w:rPr>
        <w:t xml:space="preserve">Esimerkki 1.356</w:t>
      </w:r>
    </w:p>
    <w:p>
      <w:r>
        <w:t xml:space="preserve">Miten postilaatikko asennetaan.</w:t>
      </w:r>
    </w:p>
    <w:p>
      <w:r>
        <w:rPr>
          <w:b/>
        </w:rPr>
        <w:t xml:space="preserve">Tulos</w:t>
      </w:r>
    </w:p>
    <w:p>
      <w:r>
        <w:t xml:space="preserve">Osta iso ämpäri ja upota se hieman maahan. Täytä se märällä sementillä ja upota postilaatikkotolppa siihen, kunnes se on kiinteä.</w:t>
      </w:r>
    </w:p>
    <w:p>
      <w:r>
        <w:rPr>
          <w:b/>
        </w:rPr>
        <w:t xml:space="preserve">Esimerkki 1.357</w:t>
      </w:r>
    </w:p>
    <w:p>
      <w:r>
        <w:t xml:space="preserve">Miten pidän kylmälaukun sisällön viileänä ilman jäätä?</w:t>
      </w:r>
    </w:p>
    <w:p>
      <w:r>
        <w:rPr>
          <w:b/>
        </w:rPr>
        <w:t xml:space="preserve">Tulos</w:t>
      </w:r>
    </w:p>
    <w:p>
      <w:r>
        <w:t xml:space="preserve">Laita kylmälaukkuun pakastetuilla hedelmäpaloilla täytettyjä muovipusseja, jotka toimivat myös lisäruokana, kun ne sulavat tarpeeksi.</w:t>
      </w:r>
    </w:p>
    <w:p>
      <w:r>
        <w:rPr>
          <w:b/>
        </w:rPr>
        <w:t xml:space="preserve">Esimerkki 1.358</w:t>
      </w:r>
    </w:p>
    <w:p>
      <w:r>
        <w:t xml:space="preserve">Murehdi raaka liha.</w:t>
      </w:r>
    </w:p>
    <w:p>
      <w:r>
        <w:rPr>
          <w:b/>
        </w:rPr>
        <w:t xml:space="preserve">Tulos</w:t>
      </w:r>
    </w:p>
    <w:p>
      <w:r>
        <w:t xml:space="preserve">Aseta kypsä banaaninkuori paistinpannun pohjalle.</w:t>
      </w:r>
    </w:p>
    <w:p>
      <w:r>
        <w:rPr>
          <w:b/>
        </w:rPr>
        <w:t xml:space="preserve">Esimerkki 1.359</w:t>
      </w:r>
    </w:p>
    <w:p>
      <w:r>
        <w:t xml:space="preserve">miten bussille ilmoitetaan, kun halutaan jäädä pois?</w:t>
      </w:r>
    </w:p>
    <w:p>
      <w:r>
        <w:rPr>
          <w:b/>
        </w:rPr>
        <w:t xml:space="preserve">Tulos</w:t>
      </w:r>
    </w:p>
    <w:p>
      <w:r>
        <w:t xml:space="preserve">paina ikkunoiden sivuilla olevia pysäytyspainikkeita.</w:t>
      </w:r>
    </w:p>
    <w:p>
      <w:r>
        <w:rPr>
          <w:b/>
        </w:rPr>
        <w:t xml:space="preserve">Esimerkki 1.360</w:t>
      </w:r>
    </w:p>
    <w:p>
      <w:r>
        <w:t xml:space="preserve">2 litran muovisen limsapullon leikkaaminen saksilla.</w:t>
      </w:r>
    </w:p>
    <w:p>
      <w:r>
        <w:rPr>
          <w:b/>
        </w:rPr>
        <w:t xml:space="preserve">Tulos</w:t>
      </w:r>
    </w:p>
    <w:p>
      <w:r>
        <w:t xml:space="preserve">Nipistä pullo siihen kohtaan, josta aiot leikata sen.</w:t>
      </w:r>
    </w:p>
    <w:p>
      <w:r>
        <w:rPr>
          <w:b/>
        </w:rPr>
        <w:t xml:space="preserve">Esimerkki 1.361</w:t>
      </w:r>
    </w:p>
    <w:p>
      <w:r>
        <w:t xml:space="preserve">miten valita hyvä ananas</w:t>
      </w:r>
    </w:p>
    <w:p>
      <w:r>
        <w:rPr>
          <w:b/>
        </w:rPr>
        <w:t xml:space="preserve">Tulos</w:t>
      </w:r>
    </w:p>
    <w:p>
      <w:r>
        <w:t xml:space="preserve">Valitse tuoreen näköisiä ananaksia, joiden lehdet ovat vihreät ja kuori on kiinteä. Ananaksessa on myös oltava hieman "vetoa", kun sitä puristetaan varovasti.    Sinun pitäisi pystyä haistamaan ananaksen luonteenomainen tuoksu, kun asetat nenän lähelle hedelmän pohjaa.</w:t>
      </w:r>
    </w:p>
    <w:p>
      <w:r>
        <w:rPr>
          <w:b/>
        </w:rPr>
        <w:t xml:space="preserve">Esimerkki 1.362</w:t>
      </w:r>
    </w:p>
    <w:p>
      <w:r>
        <w:t xml:space="preserve">Kalkkunan friteerauskoneen sijoittaminen turvalliseen paikkaan paistamista varten,</w:t>
      </w:r>
    </w:p>
    <w:p>
      <w:r>
        <w:rPr>
          <w:b/>
        </w:rPr>
        <w:t xml:space="preserve">Tulos</w:t>
      </w:r>
    </w:p>
    <w:p>
      <w:r>
        <w:t xml:space="preserve">aseta se paikkaan, joka ei ole lähellä puita tai rakennusten ulkonemia, ja vakaalle, palamattomalle alustalle.</w:t>
      </w:r>
    </w:p>
    <w:p>
      <w:r>
        <w:rPr>
          <w:b/>
        </w:rPr>
        <w:t xml:space="preserve">Esimerkki 1.363</w:t>
      </w:r>
    </w:p>
    <w:p>
      <w:r>
        <w:t xml:space="preserve">Säilytä loisteputkia.</w:t>
      </w:r>
    </w:p>
    <w:p>
      <w:r>
        <w:rPr>
          <w:b/>
        </w:rPr>
        <w:t xml:space="preserve">Tulos</w:t>
      </w:r>
    </w:p>
    <w:p>
      <w:r>
        <w:t xml:space="preserve">Säilytä pitkissä pahviputkissa ja sulje toinen pää ilmastointiteipillä.</w:t>
      </w:r>
    </w:p>
    <w:p>
      <w:r>
        <w:rPr>
          <w:b/>
        </w:rPr>
        <w:t xml:space="preserve">Esimerkki 1.364</w:t>
      </w:r>
    </w:p>
    <w:p>
      <w:r>
        <w:t xml:space="preserve">Estääksesi bambumaston halkeilun auringossa.</w:t>
      </w:r>
    </w:p>
    <w:p>
      <w:r>
        <w:rPr>
          <w:b/>
        </w:rPr>
        <w:t xml:space="preserve">Tulos</w:t>
      </w:r>
    </w:p>
    <w:p>
      <w:r>
        <w:t xml:space="preserve">Poraa pieni reikä jokaisen solmun väliin. Peitä reikä teipillä. Kiedo narua maston juurelle ja liimaa se superliimalla, jotta se ei pääse liikkumaan.</w:t>
      </w:r>
    </w:p>
    <w:p>
      <w:r>
        <w:rPr>
          <w:b/>
        </w:rPr>
        <w:t xml:space="preserve">Esimerkki 1.365</w:t>
      </w:r>
    </w:p>
    <w:p>
      <w:r>
        <w:t xml:space="preserve">miten istuttaa vauva ravintolassa?</w:t>
      </w:r>
    </w:p>
    <w:p>
      <w:r>
        <w:rPr>
          <w:b/>
        </w:rPr>
        <w:t xml:space="preserve">Tulos</w:t>
      </w:r>
    </w:p>
    <w:p>
      <w:r>
        <w:t xml:space="preserve">aseta heidät turvaistuimeen.</w:t>
      </w:r>
    </w:p>
    <w:p>
      <w:r>
        <w:rPr>
          <w:b/>
        </w:rPr>
        <w:t xml:space="preserve">Esimerkki 1.366</w:t>
      </w:r>
    </w:p>
    <w:p>
      <w:r>
        <w:t xml:space="preserve">Miten poistaa maali ihon.</w:t>
      </w:r>
    </w:p>
    <w:p>
      <w:r>
        <w:rPr>
          <w:b/>
        </w:rPr>
        <w:t xml:space="preserve">Tulos</w:t>
      </w:r>
    </w:p>
    <w:p>
      <w:r>
        <w:t xml:space="preserve">Jos haluat isompia paloja, hankaa ne kevyesti saippualla ja vedellä. Muussa tapauksessa peitä maalattu alue vauvaöljyllä ja hankaa pienin liikkein, jotta maali irtoaa iholta.</w:t>
      </w:r>
    </w:p>
    <w:p>
      <w:r>
        <w:rPr>
          <w:b/>
        </w:rPr>
        <w:t xml:space="preserve">Esimerkki 1.367</w:t>
      </w:r>
    </w:p>
    <w:p>
      <w:r>
        <w:t xml:space="preserve">kuinka poistaa siemenet granaattiomenasta</w:t>
      </w:r>
    </w:p>
    <w:p>
      <w:r>
        <w:rPr>
          <w:b/>
        </w:rPr>
        <w:t xml:space="preserve">Tulos</w:t>
      </w:r>
    </w:p>
    <w:p>
      <w:r>
        <w:t xml:space="preserve">Pura granaattiomena kulhossa vedessä! Siemenet uppoavat, hedelmäliha kelluu</w:t>
      </w:r>
    </w:p>
    <w:p>
      <w:r>
        <w:rPr>
          <w:b/>
        </w:rPr>
        <w:t xml:space="preserve">Esimerkki 1.368</w:t>
      </w:r>
    </w:p>
    <w:p>
      <w:r>
        <w:t xml:space="preserve">Kuinka korjata juuttunut ikkuna.</w:t>
      </w:r>
    </w:p>
    <w:p>
      <w:r>
        <w:rPr>
          <w:b/>
        </w:rPr>
        <w:t xml:space="preserve">Tulos</w:t>
      </w:r>
    </w:p>
    <w:p>
      <w:r>
        <w:t xml:space="preserve">Jos sinulla on ikkuna, joka on maalattu umpeen, raaputa maali ympäriinsä työkaluveitsellä. Ota sitten kittipuikko ja napauta se vasaralla varovasti rakoon, jotta ikkuna vapautuu.</w:t>
      </w:r>
    </w:p>
    <w:p>
      <w:r>
        <w:rPr>
          <w:b/>
        </w:rPr>
        <w:t xml:space="preserve">Esimerkki 1.369</w:t>
      </w:r>
    </w:p>
    <w:p>
      <w:r>
        <w:t xml:space="preserve">Poista hiekka jaloista.</w:t>
      </w:r>
    </w:p>
    <w:p>
      <w:r>
        <w:rPr>
          <w:b/>
        </w:rPr>
        <w:t xml:space="preserve">Tulos</w:t>
      </w:r>
    </w:p>
    <w:p>
      <w:r>
        <w:t xml:space="preserve">Hiero vauvapulverilla.</w:t>
      </w:r>
    </w:p>
    <w:p>
      <w:r>
        <w:rPr>
          <w:b/>
        </w:rPr>
        <w:t xml:space="preserve">Esimerkki 1.370</w:t>
      </w:r>
    </w:p>
    <w:p>
      <w:r>
        <w:t xml:space="preserve">Miten tarjoilla valkosipuli-aiolia</w:t>
      </w:r>
    </w:p>
    <w:p>
      <w:r>
        <w:rPr>
          <w:b/>
        </w:rPr>
        <w:t xml:space="preserve">Tulos</w:t>
      </w:r>
    </w:p>
    <w:p>
      <w:r>
        <w:t xml:space="preserve">Tarjoileksesi valkosipuliaioli, ota se jääkaapista pois ennen tarjoilua ja lisää hampurilaisille, ranskalaisille tai mille tahansa muulle, mitä haluat syödä.</w:t>
      </w:r>
    </w:p>
    <w:p>
      <w:r>
        <w:rPr>
          <w:b/>
        </w:rPr>
        <w:t xml:space="preserve">Esimerkki 1.371</w:t>
      </w:r>
    </w:p>
    <w:p>
      <w:r>
        <w:t xml:space="preserve">Onnistuneen limonadikojun järjestäminen.</w:t>
      </w:r>
    </w:p>
    <w:p>
      <w:r>
        <w:rPr>
          <w:b/>
        </w:rPr>
        <w:t xml:space="preserve">Tulos</w:t>
      </w:r>
    </w:p>
    <w:p>
      <w:r>
        <w:t xml:space="preserve">Tarjoavat hyvän maun ja tekevät suuria merkkejä.</w:t>
      </w:r>
    </w:p>
    <w:p>
      <w:r>
        <w:rPr>
          <w:b/>
        </w:rPr>
        <w:t xml:space="preserve">Esimerkki 1.372</w:t>
      </w:r>
    </w:p>
    <w:p>
      <w:r>
        <w:t xml:space="preserve">Vaatteiden järjestäminen vaatekaapissa</w:t>
      </w:r>
    </w:p>
    <w:p>
      <w:r>
        <w:rPr>
          <w:b/>
        </w:rPr>
        <w:t xml:space="preserve">Tulos</w:t>
      </w:r>
    </w:p>
    <w:p>
      <w:r>
        <w:t xml:space="preserve">Aloita lajittelemalla ne vuodenaikojen mukaan</w:t>
      </w:r>
    </w:p>
    <w:p>
      <w:r>
        <w:rPr>
          <w:b/>
        </w:rPr>
        <w:t xml:space="preserve">Esimerkki 1.373</w:t>
      </w:r>
    </w:p>
    <w:p>
      <w:r>
        <w:t xml:space="preserve">Tarkistetaan puupalaan tehtyjen leikkausten kulmat.</w:t>
      </w:r>
    </w:p>
    <w:p>
      <w:r>
        <w:rPr>
          <w:b/>
        </w:rPr>
        <w:t xml:space="preserve">Tulos</w:t>
      </w:r>
    </w:p>
    <w:p>
      <w:r>
        <w:t xml:space="preserve">Tarkista kulmat nopeusneliöllä.</w:t>
      </w:r>
    </w:p>
    <w:p>
      <w:r>
        <w:rPr>
          <w:b/>
        </w:rPr>
        <w:t xml:space="preserve">Esimerkki 1.374</w:t>
      </w:r>
    </w:p>
    <w:p>
      <w:r>
        <w:t xml:space="preserve">Pidä pienet ruuvit järjestyksessä.</w:t>
      </w:r>
    </w:p>
    <w:p>
      <w:r>
        <w:rPr>
          <w:b/>
        </w:rPr>
        <w:t xml:space="preserve">Tulos</w:t>
      </w:r>
    </w:p>
    <w:p>
      <w:r>
        <w:t xml:space="preserve">Säilytä kuppikakkuvuoassa.</w:t>
      </w:r>
    </w:p>
    <w:p>
      <w:r>
        <w:rPr>
          <w:b/>
        </w:rPr>
        <w:t xml:space="preserve">Esimerkki 1.375</w:t>
      </w:r>
    </w:p>
    <w:p>
      <w:r>
        <w:t xml:space="preserve">Minne minun pitäisi istuttaa liljasipulit parhaan tuloksen saamiseksi?</w:t>
      </w:r>
    </w:p>
    <w:p>
      <w:r>
        <w:rPr>
          <w:b/>
        </w:rPr>
        <w:t xml:space="preserve">Tulos</w:t>
      </w:r>
    </w:p>
    <w:p>
      <w:r>
        <w:t xml:space="preserve">Liljasipulit on istutettava hyvin vettä läpäisevään maaperään alueelle, jossa on paljon aurinkoa.</w:t>
      </w:r>
    </w:p>
    <w:p>
      <w:r>
        <w:rPr>
          <w:b/>
        </w:rPr>
        <w:t xml:space="preserve">Esimerkki 1.376</w:t>
      </w:r>
    </w:p>
    <w:p>
      <w:r>
        <w:t xml:space="preserve">Ehkäistä ei-toivottuja raskauksia seksiä harrastettaessa,</w:t>
      </w:r>
    </w:p>
    <w:p>
      <w:r>
        <w:rPr>
          <w:b/>
        </w:rPr>
        <w:t xml:space="preserve">Tulos</w:t>
      </w:r>
    </w:p>
    <w:p>
      <w:r>
        <w:t xml:space="preserve">käytä kondomia tai ehkäisyvälineitä ennen seksiä.</w:t>
      </w:r>
    </w:p>
    <w:p>
      <w:r>
        <w:rPr>
          <w:b/>
        </w:rPr>
        <w:t xml:space="preserve">Esimerkki 1.377</w:t>
      </w:r>
    </w:p>
    <w:p>
      <w:r>
        <w:t xml:space="preserve">Vahan sulattaminen kynttilää varten</w:t>
      </w:r>
    </w:p>
    <w:p>
      <w:r>
        <w:rPr>
          <w:b/>
        </w:rPr>
        <w:t xml:space="preserve">Tulos</w:t>
      </w:r>
    </w:p>
    <w:p>
      <w:r>
        <w:t xml:space="preserve">Käytä kaksinkertaista kattilaa liedellä ja työnnä vahapalikka sisempään kattilaan. Kun vaha on sulanut, lisää väriksi väriliidut ja tuoksu, kuten vaniljauute, ja sekoita. Vaha on valmis kynttilän tekemiseen.</w:t>
      </w:r>
    </w:p>
    <w:p>
      <w:r>
        <w:rPr>
          <w:b/>
        </w:rPr>
        <w:t xml:space="preserve">Esimerkki 1.378</w:t>
      </w:r>
    </w:p>
    <w:p>
      <w:r>
        <w:t xml:space="preserve">Miten teltan tolpat lyödään vasaralla</w:t>
      </w:r>
    </w:p>
    <w:p>
      <w:r>
        <w:rPr>
          <w:b/>
        </w:rPr>
        <w:t xml:space="preserve">Tulos</w:t>
      </w:r>
    </w:p>
    <w:p>
      <w:r>
        <w:t xml:space="preserve">käyttää pientä kumivasaraa telttapaalujen lyömiseen telttaillessa.</w:t>
      </w:r>
    </w:p>
    <w:p>
      <w:r>
        <w:rPr>
          <w:b/>
        </w:rPr>
        <w:t xml:space="preserve">Esimerkki 1.379</w:t>
      </w:r>
    </w:p>
    <w:p>
      <w:r>
        <w:t xml:space="preserve">estää kissoja kaivamasta puutarhassa</w:t>
      </w:r>
    </w:p>
    <w:p>
      <w:r>
        <w:rPr>
          <w:b/>
        </w:rPr>
        <w:t xml:space="preserve">Tulos</w:t>
      </w:r>
    </w:p>
    <w:p>
      <w:r>
        <w:t xml:space="preserve">aseta jotain epämiellyttävää käveltävää, kuten soraa, sen alueen ympärille, jonne et halua kissoja.</w:t>
      </w:r>
    </w:p>
    <w:p>
      <w:r>
        <w:rPr>
          <w:b/>
        </w:rPr>
        <w:t xml:space="preserve">Esimerkki 1.380</w:t>
      </w:r>
    </w:p>
    <w:p>
      <w:r>
        <w:t xml:space="preserve">miten reagoit viestiin fb:ssä?</w:t>
      </w:r>
    </w:p>
    <w:p>
      <w:r>
        <w:rPr>
          <w:b/>
        </w:rPr>
        <w:t xml:space="preserve">Tulos</w:t>
      </w:r>
    </w:p>
    <w:p>
      <w:r>
        <w:t xml:space="preserve">paina viestiä alaspäin ja valitse reaktio.</w:t>
      </w:r>
    </w:p>
    <w:p>
      <w:r>
        <w:rPr>
          <w:b/>
        </w:rPr>
        <w:t xml:space="preserve">Esimerkki 1.381</w:t>
      </w:r>
    </w:p>
    <w:p>
      <w:r>
        <w:t xml:space="preserve">Miten maustaa raaka kana.</w:t>
      </w:r>
    </w:p>
    <w:p>
      <w:r>
        <w:rPr>
          <w:b/>
        </w:rPr>
        <w:t xml:space="preserve">Tulos</w:t>
      </w:r>
    </w:p>
    <w:p>
      <w:r>
        <w:t xml:space="preserve">Laita mausteet kulhoon, laita sitten raaka kana kulhoon ja päällystä se mausteilla.</w:t>
      </w:r>
    </w:p>
    <w:p>
      <w:r>
        <w:rPr>
          <w:b/>
        </w:rPr>
        <w:t xml:space="preserve">Esimerkki 1.382</w:t>
      </w:r>
    </w:p>
    <w:p>
      <w:r>
        <w:t xml:space="preserve">Miten tehdä aasialaista kastiketta kylkiluiden päälle.</w:t>
      </w:r>
    </w:p>
    <w:p>
      <w:r>
        <w:rPr>
          <w:b/>
        </w:rPr>
        <w:t xml:space="preserve">Tulos</w:t>
      </w:r>
    </w:p>
    <w:p>
      <w:r>
        <w:t xml:space="preserve">Sekoita kulhossa soijakastike, osterikastike, sokeri, suola ja murskattu valkosipuli. Käytä sivellintä ja levitä sitä säästeliäästi kylkiluiden päälle.</w:t>
      </w:r>
    </w:p>
    <w:p>
      <w:r>
        <w:rPr>
          <w:b/>
        </w:rPr>
        <w:t xml:space="preserve">Esimerkki 1.383</w:t>
      </w:r>
    </w:p>
    <w:p>
      <w:r>
        <w:t xml:space="preserve">miten soitat jollekulle puhelimellasi?</w:t>
      </w:r>
    </w:p>
    <w:p>
      <w:r>
        <w:rPr>
          <w:b/>
        </w:rPr>
        <w:t xml:space="preserve">Tulos</w:t>
      </w:r>
    </w:p>
    <w:p>
      <w:r>
        <w:t xml:space="preserve">mene heidän yhteystietoihinsa ja klikkaa soita.</w:t>
      </w:r>
    </w:p>
    <w:p>
      <w:r>
        <w:rPr>
          <w:b/>
        </w:rPr>
        <w:t xml:space="preserve">Esimerkki 1.384</w:t>
      </w:r>
    </w:p>
    <w:p>
      <w:r>
        <w:t xml:space="preserve">Miten teen muotin valua varten?</w:t>
      </w:r>
    </w:p>
    <w:p>
      <w:r>
        <w:rPr>
          <w:b/>
        </w:rPr>
        <w:t xml:space="preserve">Tulos</w:t>
      </w:r>
    </w:p>
    <w:p>
      <w:r>
        <w:t xml:space="preserve">Käytä vanhaa laminaattihyllyä, leikkaa siitä 12" x 12" neliö ja neljä 1" x 12" suikaletta, jotka liimataan neliön sivuille superliimalla.</w:t>
      </w:r>
    </w:p>
    <w:p>
      <w:r>
        <w:rPr>
          <w:b/>
        </w:rPr>
        <w:t xml:space="preserve">Esimerkki 1.385</w:t>
      </w:r>
    </w:p>
    <w:p>
      <w:r>
        <w:t xml:space="preserve">Voit tehdä kotitalousesineistä helposti aloitettavia kukkaruukkuja,</w:t>
      </w:r>
    </w:p>
    <w:p>
      <w:r>
        <w:rPr>
          <w:b/>
        </w:rPr>
        <w:t xml:space="preserve">Tulos</w:t>
      </w:r>
    </w:p>
    <w:p>
      <w:r>
        <w:t xml:space="preserve">leikkaa vanhoja vessapaperirullia ja teippaa ne yhteen ruukuiksi.</w:t>
      </w:r>
    </w:p>
    <w:p>
      <w:r>
        <w:rPr>
          <w:b/>
        </w:rPr>
        <w:t xml:space="preserve">Esimerkki 1.386</w:t>
      </w:r>
    </w:p>
    <w:p>
      <w:r>
        <w:t xml:space="preserve">miten paperiin lisätään glitteriä?</w:t>
      </w:r>
    </w:p>
    <w:p>
      <w:r>
        <w:rPr>
          <w:b/>
        </w:rPr>
        <w:t xml:space="preserve">Tulos</w:t>
      </w:r>
    </w:p>
    <w:p>
      <w:r>
        <w:t xml:space="preserve">laita paperille liimaa ja ripottele sen päälle glitteriä ennen kuin se kuivuu.</w:t>
      </w:r>
    </w:p>
    <w:p>
      <w:r>
        <w:rPr>
          <w:b/>
        </w:rPr>
        <w:t xml:space="preserve">Esimerkki 1.387</w:t>
      </w:r>
    </w:p>
    <w:p>
      <w:r>
        <w:t xml:space="preserve">tehdä lintuhäkki.</w:t>
      </w:r>
    </w:p>
    <w:p>
      <w:r>
        <w:rPr>
          <w:b/>
        </w:rPr>
        <w:t xml:space="preserve">Tulos</w:t>
      </w:r>
    </w:p>
    <w:p>
      <w:r>
        <w:t xml:space="preserve">Laita pieni koirankoppi ketjuun ja ripusta se.</w:t>
      </w:r>
    </w:p>
    <w:p>
      <w:r>
        <w:rPr>
          <w:b/>
        </w:rPr>
        <w:t xml:space="preserve">Esimerkki 1.388</w:t>
      </w:r>
    </w:p>
    <w:p>
      <w:r>
        <w:t xml:space="preserve">miten tehdä banaani ja maapähkinävoi sandwhich</w:t>
      </w:r>
    </w:p>
    <w:p>
      <w:r>
        <w:rPr>
          <w:b/>
        </w:rPr>
        <w:t xml:space="preserve">Tulos</w:t>
      </w:r>
    </w:p>
    <w:p>
      <w:r>
        <w:t xml:space="preserve">paahda leipää leivänpaahtimessa; levitä maapähkinävoita paahtoleivän päälle, kun se on kypsää; viipaloi banaani pieniksi paloiksi; aseta maapähkinävoin päälle; lorauta päälle hunajaa.</w:t>
      </w:r>
    </w:p>
    <w:p>
      <w:r>
        <w:rPr>
          <w:b/>
        </w:rPr>
        <w:t xml:space="preserve">Esimerkki 1.389</w:t>
      </w:r>
    </w:p>
    <w:p>
      <w:r>
        <w:t xml:space="preserve">Miten käsivarsiin kiinnitettyyn robottikynteen saadaan virta?</w:t>
      </w:r>
    </w:p>
    <w:p>
      <w:r>
        <w:rPr>
          <w:b/>
        </w:rPr>
        <w:t xml:space="preserve">Tulos</w:t>
      </w:r>
    </w:p>
    <w:p>
      <w:r>
        <w:t xml:space="preserve">Tehokas tapa tehdä tämä olisi asentaa kouraan akut, jotka voivat antaa sille virtaa.</w:t>
      </w:r>
    </w:p>
    <w:p>
      <w:r>
        <w:rPr>
          <w:b/>
        </w:rPr>
        <w:t xml:space="preserve">Esimerkki 1.390</w:t>
      </w:r>
    </w:p>
    <w:p>
      <w:r>
        <w:t xml:space="preserve">Poistaa rikkaruohot puutarhasta,</w:t>
      </w:r>
    </w:p>
    <w:p>
      <w:r>
        <w:rPr>
          <w:b/>
        </w:rPr>
        <w:t xml:space="preserve">Tulos</w:t>
      </w:r>
    </w:p>
    <w:p>
      <w:r>
        <w:t xml:space="preserve">tartu rikkaruohon tyvestä kiinni ja vedä lujasti, jolloin koko juuristo irtoaa rikkaruohon mukana.</w:t>
      </w:r>
    </w:p>
    <w:p>
      <w:r>
        <w:rPr>
          <w:b/>
        </w:rPr>
        <w:t xml:space="preserve">Esimerkki 1.391</w:t>
      </w:r>
    </w:p>
    <w:p>
      <w:r>
        <w:t xml:space="preserve">Pidä vaatteet puhtaina muuton aikana.</w:t>
      </w:r>
    </w:p>
    <w:p>
      <w:r>
        <w:rPr>
          <w:b/>
        </w:rPr>
        <w:t xml:space="preserve">Tulos</w:t>
      </w:r>
    </w:p>
    <w:p>
      <w:r>
        <w:t xml:space="preserve">Aseta kaikki ripustimille ja roskapussien sisään.</w:t>
      </w:r>
    </w:p>
    <w:p>
      <w:r>
        <w:rPr>
          <w:b/>
        </w:rPr>
        <w:t xml:space="preserve">Esimerkki 1.392</w:t>
      </w:r>
    </w:p>
    <w:p>
      <w:r>
        <w:t xml:space="preserve">Valmistele pinaatti pinaatti-ricotta-täytettä varten.</w:t>
      </w:r>
    </w:p>
    <w:p>
      <w:r>
        <w:rPr>
          <w:b/>
        </w:rPr>
        <w:t xml:space="preserve">Tulos</w:t>
      </w:r>
    </w:p>
    <w:p>
      <w:r>
        <w:t xml:space="preserve">Blanchoi 10 oz:n pinaattipakettia 1 minuutin ajan. Valuta siivilään ja jäähdytä kylmän juoksevan veden alla. Purista pinaatista mahdollisimman paljon vettä pois ja pilko ne sitten.</w:t>
      </w:r>
    </w:p>
    <w:p>
      <w:r>
        <w:rPr>
          <w:b/>
        </w:rPr>
        <w:t xml:space="preserve">Esimerkki 1.393</w:t>
      </w:r>
    </w:p>
    <w:p>
      <w:r>
        <w:t xml:space="preserve">Voit leikata puulevyn reunat seuraavasti</w:t>
      </w:r>
    </w:p>
    <w:p>
      <w:r>
        <w:rPr>
          <w:b/>
        </w:rPr>
        <w:t xml:space="preserve">Tulos</w:t>
      </w:r>
    </w:p>
    <w:p>
      <w:r>
        <w:t xml:space="preserve">Käytä jyrsintä reunojen leikkaamiseen</w:t>
      </w:r>
    </w:p>
    <w:p>
      <w:r>
        <w:rPr>
          <w:b/>
        </w:rPr>
        <w:t xml:space="preserve">Esimerkki 1.394</w:t>
      </w:r>
    </w:p>
    <w:p>
      <w:r>
        <w:t xml:space="preserve">miten keittoa tehdään?</w:t>
      </w:r>
    </w:p>
    <w:p>
      <w:r>
        <w:rPr>
          <w:b/>
        </w:rPr>
        <w:t xml:space="preserve">Tulos</w:t>
      </w:r>
    </w:p>
    <w:p>
      <w:r>
        <w:t xml:space="preserve">keitä se kattilassa tai kattilassa.</w:t>
      </w:r>
    </w:p>
    <w:p>
      <w:r>
        <w:rPr>
          <w:b/>
        </w:rPr>
        <w:t xml:space="preserve">Esimerkki 1.395</w:t>
      </w:r>
    </w:p>
    <w:p>
      <w:r>
        <w:t xml:space="preserve">Miten leikata tyynyvaahto sohvatyynylle.</w:t>
      </w:r>
    </w:p>
    <w:p>
      <w:r>
        <w:rPr>
          <w:b/>
        </w:rPr>
        <w:t xml:space="preserve">Tulos</w:t>
      </w:r>
    </w:p>
    <w:p>
      <w:r>
        <w:t xml:space="preserve">Leikkaa linjoja pitkin sähkökäyttöisellä keittiöveitsellä koko vaahdon läpi.</w:t>
      </w:r>
    </w:p>
    <w:p>
      <w:r>
        <w:rPr>
          <w:b/>
        </w:rPr>
        <w:t xml:space="preserve">Esimerkki 1.396</w:t>
      </w:r>
    </w:p>
    <w:p>
      <w:r>
        <w:t xml:space="preserve">Parsakaalin kypsennyksen voi todeta seuraavasti</w:t>
      </w:r>
    </w:p>
    <w:p>
      <w:r>
        <w:rPr>
          <w:b/>
        </w:rPr>
        <w:t xml:space="preserve">Tulos</w:t>
      </w:r>
    </w:p>
    <w:p>
      <w:r>
        <w:t xml:space="preserve">Testaa, voidaanko se helposti leikata läpi</w:t>
      </w:r>
    </w:p>
    <w:p>
      <w:r>
        <w:rPr>
          <w:b/>
        </w:rPr>
        <w:t xml:space="preserve">Esimerkki 1.397</w:t>
      </w:r>
    </w:p>
    <w:p>
      <w:r>
        <w:t xml:space="preserve">Vähentää kasvitautien leviämistä puutarhassa.</w:t>
      </w:r>
    </w:p>
    <w:p>
      <w:r>
        <w:rPr>
          <w:b/>
        </w:rPr>
        <w:t xml:space="preserve">Tulos</w:t>
      </w:r>
    </w:p>
    <w:p>
      <w:r>
        <w:t xml:space="preserve">Desinfioi puutarhavälineet kerran vuodessa liottamalla ne valkaisuaineessa.</w:t>
      </w:r>
    </w:p>
    <w:p>
      <w:r>
        <w:rPr>
          <w:b/>
        </w:rPr>
        <w:t xml:space="preserve">Esimerkki 1.398</w:t>
      </w:r>
    </w:p>
    <w:p>
      <w:r>
        <w:t xml:space="preserve">tehdä kotitekoista jäädytettyä mustikkajogurttia</w:t>
      </w:r>
    </w:p>
    <w:p>
      <w:r>
        <w:rPr>
          <w:b/>
        </w:rPr>
        <w:t xml:space="preserve">Tulos</w:t>
      </w:r>
    </w:p>
    <w:p>
      <w:r>
        <w:t xml:space="preserve">sekoita 3 1/2 kuppia jäädytettyjä mustikoita 2/3 kuppia vähärasvaista jogurttia 2 1/2 rkl vaahterasiirappia (lisää hieman enemmän, jos haluat makeampaa jäädytettyä jogurttia) 1 rkl sitruunamehua Jäädytä ja nauti.</w:t>
      </w:r>
    </w:p>
    <w:p>
      <w:r>
        <w:rPr>
          <w:b/>
        </w:rPr>
        <w:t xml:space="preserve">Esimerkki 1.399</w:t>
      </w:r>
    </w:p>
    <w:p>
      <w:r>
        <w:t xml:space="preserve">lyödä kunnari baseballissa,</w:t>
      </w:r>
    </w:p>
    <w:p>
      <w:r>
        <w:rPr>
          <w:b/>
        </w:rPr>
        <w:t xml:space="preserve">Tulos</w:t>
      </w:r>
    </w:p>
    <w:p>
      <w:r>
        <w:t xml:space="preserve">lyödä palloa ja kiertää kaikki neljä pesää ilman, että häntä haetaan ulos.</w:t>
      </w:r>
    </w:p>
    <w:p>
      <w:r>
        <w:rPr>
          <w:b/>
        </w:rPr>
        <w:t xml:space="preserve">Esimerkki 1.400</w:t>
      </w:r>
    </w:p>
    <w:p>
      <w:r>
        <w:t xml:space="preserve">miten peruna kuoritaan keittämällä kuori poispäin</w:t>
      </w:r>
    </w:p>
    <w:p>
      <w:r>
        <w:rPr>
          <w:b/>
        </w:rPr>
        <w:t xml:space="preserve">Tulos</w:t>
      </w:r>
    </w:p>
    <w:p>
      <w:r>
        <w:t xml:space="preserve">Laita perunat suureen kattilaan, jossa on runsaasti vettä. Halutessasi pisteytä perunat. Kiehauta noin 15 minuuttia. Kun perunat ovat kypsiä, upota ne yksitellen jääkylmään veteen 5-10 sekunniksi.     Kuori kuori pois.</w:t>
      </w:r>
    </w:p>
    <w:p>
      <w:r>
        <w:rPr>
          <w:b/>
        </w:rPr>
        <w:t xml:space="preserve">Esimerkki 1.401</w:t>
      </w:r>
    </w:p>
    <w:p>
      <w:r>
        <w:t xml:space="preserve">kynsi</w:t>
      </w:r>
    </w:p>
    <w:p>
      <w:r>
        <w:rPr>
          <w:b/>
        </w:rPr>
        <w:t xml:space="preserve">Tulos</w:t>
      </w:r>
    </w:p>
    <w:p>
      <w:r>
        <w:t xml:space="preserve">voi tunkeutua paperin läpi. </w:t>
      </w:r>
    </w:p>
    <w:p>
      <w:r>
        <w:rPr>
          <w:b/>
        </w:rPr>
        <w:t xml:space="preserve">Esimerkki 1.402</w:t>
      </w:r>
    </w:p>
    <w:p>
      <w:r>
        <w:t xml:space="preserve">Mitä aineksia tarvitaan kananpoikasten valmistukseen?</w:t>
      </w:r>
    </w:p>
    <w:p>
      <w:r>
        <w:rPr>
          <w:b/>
        </w:rPr>
        <w:t xml:space="preserve">Tulos</w:t>
      </w:r>
    </w:p>
    <w:p>
      <w:r>
        <w:t xml:space="preserve">6-8 nahkapintaista, luullisen kanan reittä, 2 rkl kosher-suolaa, 1 tl vastajauhettua mustapippuria, 3-4 tuoretta timjamin oksaa, 2 laakerinlehteä, 3-4 kuorittua ja veitsellä murskattua valkosipulinkynttä, 1/2 keltainen sipuli, ohuiksi viipaleiksi leikattuna, 2 kuppia ekstra-neitsytoliiviöljyä (tai tarpeeksi kanan peittämiseen) ja 2 kuppia rypsiöljyä (tai tarpeeksi kanan peittämiseen).</w:t>
      </w:r>
    </w:p>
    <w:p>
      <w:r>
        <w:rPr>
          <w:b/>
        </w:rPr>
        <w:t xml:space="preserve">Esimerkki 1.403</w:t>
      </w:r>
    </w:p>
    <w:p>
      <w:r>
        <w:t xml:space="preserve">miten kypsennät kanaa?</w:t>
      </w:r>
    </w:p>
    <w:p>
      <w:r>
        <w:rPr>
          <w:b/>
        </w:rPr>
        <w:t xml:space="preserve">Tulos</w:t>
      </w:r>
    </w:p>
    <w:p>
      <w:r>
        <w:t xml:space="preserve">miten haluat, kunnes vaaleanpunainen väri on kadonnut siitä.</w:t>
      </w:r>
    </w:p>
    <w:p>
      <w:r>
        <w:rPr>
          <w:b/>
        </w:rPr>
        <w:t xml:space="preserve">Esimerkki 1.404</w:t>
      </w:r>
    </w:p>
    <w:p>
      <w:r>
        <w:t xml:space="preserve">Makeuta kahvi ilman sokeria.</w:t>
      </w:r>
    </w:p>
    <w:p>
      <w:r>
        <w:rPr>
          <w:b/>
        </w:rPr>
        <w:t xml:space="preserve">Tulos</w:t>
      </w:r>
    </w:p>
    <w:p>
      <w:r>
        <w:t xml:space="preserve">Murskaa kananmunankuoret ja lisää ne kahvinporoihin ennen keittämistä.</w:t>
      </w:r>
    </w:p>
    <w:p>
      <w:r>
        <w:rPr>
          <w:b/>
        </w:rPr>
        <w:t xml:space="preserve">Esimerkki 1.405</w:t>
      </w:r>
    </w:p>
    <w:p>
      <w:r>
        <w:t xml:space="preserve">Käynnistä auton moottori.</w:t>
      </w:r>
    </w:p>
    <w:p>
      <w:r>
        <w:rPr>
          <w:b/>
        </w:rPr>
        <w:t xml:space="preserve">Tulos</w:t>
      </w:r>
    </w:p>
    <w:p>
      <w:r>
        <w:t xml:space="preserve">Aseta avain virtalukkoon ja käynnistä käynnistys kääntämällä sitä myötäpäivään.</w:t>
      </w:r>
    </w:p>
    <w:p>
      <w:r>
        <w:rPr>
          <w:b/>
        </w:rPr>
        <w:t xml:space="preserve">Esimerkki 1.406</w:t>
      </w:r>
    </w:p>
    <w:p>
      <w:r>
        <w:t xml:space="preserve">Kuinka monta jalkaa tarvitset sohvapöytään.</w:t>
      </w:r>
    </w:p>
    <w:p>
      <w:r>
        <w:rPr>
          <w:b/>
        </w:rPr>
        <w:t xml:space="preserve">Tulos</w:t>
      </w:r>
    </w:p>
    <w:p>
      <w:r>
        <w:t xml:space="preserve">Tarvitset neljä jalkaa</w:t>
      </w:r>
    </w:p>
    <w:p>
      <w:r>
        <w:rPr>
          <w:b/>
        </w:rPr>
        <w:t xml:space="preserve">Esimerkki 1.407</w:t>
      </w:r>
    </w:p>
    <w:p>
      <w:r>
        <w:t xml:space="preserve">Ohjelman asentaminen tietokoneeseen.</w:t>
      </w:r>
    </w:p>
    <w:p>
      <w:r>
        <w:rPr>
          <w:b/>
        </w:rPr>
        <w:t xml:space="preserve">Tulos</w:t>
      </w:r>
    </w:p>
    <w:p>
      <w:r>
        <w:t xml:space="preserve">Etsi selaimellasi ohjelma ja napsauta lataa ja asenna se sitten napsauttamalla.</w:t>
      </w:r>
    </w:p>
    <w:p>
      <w:r>
        <w:rPr>
          <w:b/>
        </w:rPr>
        <w:t xml:space="preserve">Esimerkki 1.408</w:t>
      </w:r>
    </w:p>
    <w:p>
      <w:r>
        <w:t xml:space="preserve">Lisää kannettavan tietokoneen akun käyttöikää.</w:t>
      </w:r>
    </w:p>
    <w:p>
      <w:r>
        <w:rPr>
          <w:b/>
        </w:rPr>
        <w:t xml:space="preserve">Tulos</w:t>
      </w:r>
    </w:p>
    <w:p>
      <w:r>
        <w:t xml:space="preserve">Lataa akku, kun se on lähes tyhjä.</w:t>
      </w:r>
    </w:p>
    <w:p>
      <w:r>
        <w:rPr>
          <w:b/>
        </w:rPr>
        <w:t xml:space="preserve">Esimerkki 1.409</w:t>
      </w:r>
    </w:p>
    <w:p>
      <w:r>
        <w:t xml:space="preserve">Jos haluat raaputtaa epäsiistejä maalipaloja pois puisesta projektista, voit käyttää seuraavia keinoja</w:t>
      </w:r>
    </w:p>
    <w:p>
      <w:r>
        <w:rPr>
          <w:b/>
        </w:rPr>
        <w:t xml:space="preserve">Tulos</w:t>
      </w:r>
    </w:p>
    <w:p>
      <w:r>
        <w:t xml:space="preserve">Kun maali on kuivunut, käytä kynnen reunaa raaputtaaksesi pois ei-toivotut kohdat.</w:t>
      </w:r>
    </w:p>
    <w:p>
      <w:r>
        <w:rPr>
          <w:b/>
        </w:rPr>
        <w:t xml:space="preserve">Esimerkki 1.410</w:t>
      </w:r>
    </w:p>
    <w:p>
      <w:r>
        <w:t xml:space="preserve">Hyvän hammashygienian ylläpitäminen,</w:t>
      </w:r>
    </w:p>
    <w:p>
      <w:r>
        <w:rPr>
          <w:b/>
        </w:rPr>
        <w:t xml:space="preserve">Tulos</w:t>
      </w:r>
    </w:p>
    <w:p>
      <w:r>
        <w:t xml:space="preserve">harjaa ja käytä hammaslankaa joka aamu ja ilta.</w:t>
      </w:r>
    </w:p>
    <w:p>
      <w:r>
        <w:rPr>
          <w:b/>
        </w:rPr>
        <w:t xml:space="preserve">Esimerkki 1.411</w:t>
      </w:r>
    </w:p>
    <w:p>
      <w:r>
        <w:t xml:space="preserve">miten lisätä kiiltoa hiuksiin</w:t>
      </w:r>
    </w:p>
    <w:p>
      <w:r>
        <w:rPr>
          <w:b/>
        </w:rPr>
        <w:t xml:space="preserve">Tulos</w:t>
      </w:r>
    </w:p>
    <w:p>
      <w:r>
        <w:t xml:space="preserve">lisää korkki täynnä ruusuvettä shampoon joukkoon.</w:t>
      </w:r>
    </w:p>
    <w:p>
      <w:r>
        <w:rPr>
          <w:b/>
        </w:rPr>
        <w:t xml:space="preserve">Esimerkki 1.412</w:t>
      </w:r>
    </w:p>
    <w:p>
      <w:r>
        <w:t xml:space="preserve">Pitääkö minun jäähdyttää keksitaikina?</w:t>
      </w:r>
    </w:p>
    <w:p>
      <w:r>
        <w:rPr>
          <w:b/>
        </w:rPr>
        <w:t xml:space="preserve">Tulos</w:t>
      </w:r>
    </w:p>
    <w:p>
      <w:r>
        <w:t xml:space="preserve">Kyllä, jäähdytä keksitaikinaa 30 minuuttia jääkaapissa.</w:t>
      </w:r>
    </w:p>
    <w:p>
      <w:r>
        <w:rPr>
          <w:b/>
        </w:rPr>
        <w:t xml:space="preserve">Esimerkki 1.413</w:t>
      </w:r>
    </w:p>
    <w:p>
      <w:r>
        <w:t xml:space="preserve">Maali</w:t>
      </w:r>
    </w:p>
    <w:p>
      <w:r>
        <w:rPr>
          <w:b/>
        </w:rPr>
        <w:t xml:space="preserve">Tulos</w:t>
      </w:r>
    </w:p>
    <w:p>
      <w:r>
        <w:t xml:space="preserve">kattotuolit </w:t>
      </w:r>
    </w:p>
    <w:p>
      <w:r>
        <w:rPr>
          <w:b/>
        </w:rPr>
        <w:t xml:space="preserve">Esimerkki 1.414</w:t>
      </w:r>
    </w:p>
    <w:p>
      <w:r>
        <w:t xml:space="preserve">kuinka tehdä kuivaa kirnupiimäpannukakkuseosta</w:t>
      </w:r>
    </w:p>
    <w:p>
      <w:r>
        <w:rPr>
          <w:b/>
        </w:rPr>
        <w:t xml:space="preserve">Tulos</w:t>
      </w:r>
    </w:p>
    <w:p>
      <w:r>
        <w:t xml:space="preserve">4 kupillista (1 litra) jauhoja 1/4 kupillista (60 ml) sokeria 1/2 kupillista (125 ml) kuivaa kirnupiimäjauhetta 2 tl (10 ml) leivinjauhetta 4 tl (20 ml) leivinjauhetta 1 tl (5 ml) suolaa Noin 600 g kuivaa jauhoseosta.</w:t>
      </w:r>
    </w:p>
    <w:p>
      <w:r>
        <w:rPr>
          <w:b/>
        </w:rPr>
        <w:t xml:space="preserve">Esimerkki 1.415</w:t>
      </w:r>
    </w:p>
    <w:p>
      <w:r>
        <w:t xml:space="preserve">Miten litistän piparitaikinapallot?</w:t>
      </w:r>
    </w:p>
    <w:p>
      <w:r>
        <w:rPr>
          <w:b/>
        </w:rPr>
        <w:t xml:space="preserve">Tulos</w:t>
      </w:r>
    </w:p>
    <w:p>
      <w:r>
        <w:t xml:space="preserve">Paina pallot haarukalla ristikkäin ja litistä jokainen pallo 1/2 tuuman paksuiseksi.</w:t>
      </w:r>
    </w:p>
    <w:p>
      <w:r>
        <w:rPr>
          <w:b/>
        </w:rPr>
        <w:t xml:space="preserve">Esimerkki 1.416</w:t>
      </w:r>
    </w:p>
    <w:p>
      <w:r>
        <w:t xml:space="preserve">miten tv:n mykistys poistetaan tv-painikkeilla?</w:t>
      </w:r>
    </w:p>
    <w:p>
      <w:r>
        <w:rPr>
          <w:b/>
        </w:rPr>
        <w:t xml:space="preserve">Tulos</w:t>
      </w:r>
    </w:p>
    <w:p>
      <w:r>
        <w:t xml:space="preserve">paina television äänenvoimakkuuspainiketta.</w:t>
      </w:r>
    </w:p>
    <w:p>
      <w:r>
        <w:rPr>
          <w:b/>
        </w:rPr>
        <w:t xml:space="preserve">Esimerkki 1.417</w:t>
      </w:r>
    </w:p>
    <w:p>
      <w:r>
        <w:t xml:space="preserve">Mikroaaltouunin käyttö</w:t>
      </w:r>
    </w:p>
    <w:p>
      <w:r>
        <w:rPr>
          <w:b/>
        </w:rPr>
        <w:t xml:space="preserve">Tulos</w:t>
      </w:r>
    </w:p>
    <w:p>
      <w:r>
        <w:t xml:space="preserve">Avaa mikroaaltouunin luukku. Aseta kypsennettävä esine mikroaaltouunin sisään mikroaaltolevyn päälle. Sulje ovi. Valitse haluamasi asetus ja kytke se päälle.</w:t>
      </w:r>
    </w:p>
    <w:p>
      <w:r>
        <w:rPr>
          <w:b/>
        </w:rPr>
        <w:t xml:space="preserve">Esimerkki 1.418</w:t>
      </w:r>
    </w:p>
    <w:p>
      <w:r>
        <w:t xml:space="preserve">Miten katson kuvia hiustenleikkauksista?</w:t>
      </w:r>
    </w:p>
    <w:p>
      <w:r>
        <w:rPr>
          <w:b/>
        </w:rPr>
        <w:t xml:space="preserve">Tulos</w:t>
      </w:r>
    </w:p>
    <w:p>
      <w:r>
        <w:t xml:space="preserve">Etsi tämä Pinterestistä ja katso kuvat läpi.</w:t>
      </w:r>
    </w:p>
    <w:p>
      <w:r>
        <w:rPr>
          <w:b/>
        </w:rPr>
        <w:t xml:space="preserve">Esimerkki 1.419</w:t>
      </w:r>
    </w:p>
    <w:p>
      <w:r>
        <w:t xml:space="preserve">Tietokoneen tuulettimen puhdistaminen</w:t>
      </w:r>
    </w:p>
    <w:p>
      <w:r>
        <w:rPr>
          <w:b/>
        </w:rPr>
        <w:t xml:space="preserve">Tulos</w:t>
      </w:r>
    </w:p>
    <w:p>
      <w:r>
        <w:t xml:space="preserve">Käytä paineilmapurkkia tuulettamaan varovasti tietokoneen tuuletinkanavien sivuilla ja niiden ympärillä.</w:t>
      </w:r>
    </w:p>
    <w:p>
      <w:r>
        <w:rPr>
          <w:b/>
        </w:rPr>
        <w:t xml:space="preserve">Esimerkki 1.420</w:t>
      </w:r>
    </w:p>
    <w:p>
      <w:r>
        <w:t xml:space="preserve">miten tehdä keksejä</w:t>
      </w:r>
    </w:p>
    <w:p>
      <w:r>
        <w:rPr>
          <w:b/>
        </w:rPr>
        <w:t xml:space="preserve">Tulos</w:t>
      </w:r>
    </w:p>
    <w:p>
      <w:r>
        <w:t xml:space="preserve">Levitä maapähkinävoita suolakekseille. Lisää päälle ohuita mansikkaviipaleita. Lorauta päälle hunajaa ja laita jokaisen päälle toinen suolakeksi.</w:t>
      </w:r>
    </w:p>
    <w:p>
      <w:r>
        <w:rPr>
          <w:b/>
        </w:rPr>
        <w:t xml:space="preserve">Esimerkki 1.421</w:t>
      </w:r>
    </w:p>
    <w:p>
      <w:r>
        <w:t xml:space="preserve">Miten lisätä vaihtotaskut korttilompakkoon?</w:t>
      </w:r>
    </w:p>
    <w:p>
      <w:r>
        <w:rPr>
          <w:b/>
        </w:rPr>
        <w:t xml:space="preserve">Tulos</w:t>
      </w:r>
    </w:p>
    <w:p>
      <w:r>
        <w:t xml:space="preserve">Vaihtotaskujen lisäämiseksi leikkaa kortti, joka sopii sivuttain vasemman paneelin poikki ja peitä pala teipillä. Leikkaa sitten toinen kortti samalla tavalla ja peitä molemmat palat teipillä ja teippaa kiinni, jotta saat luottokorttitaskut.</w:t>
      </w:r>
    </w:p>
    <w:p>
      <w:r>
        <w:rPr>
          <w:b/>
        </w:rPr>
        <w:t xml:space="preserve">Esimerkki 1.422</w:t>
      </w:r>
    </w:p>
    <w:p>
      <w:r>
        <w:t xml:space="preserve">Miten erotetaan munankeltuaiset munanvalkuaisista?</w:t>
      </w:r>
    </w:p>
    <w:p>
      <w:r>
        <w:rPr>
          <w:b/>
        </w:rPr>
        <w:t xml:space="preserve">Tulos</w:t>
      </w:r>
    </w:p>
    <w:p>
      <w:r>
        <w:t xml:space="preserve">Riko muna ja aseta tyhjän vesipullon aukko munankeltuaisen päälle ja pumppaa pulloa niin, että se imee munankeltuaisen.</w:t>
      </w:r>
    </w:p>
    <w:p>
      <w:r>
        <w:rPr>
          <w:b/>
        </w:rPr>
        <w:t xml:space="preserve">Esimerkki 1.423</w:t>
      </w:r>
    </w:p>
    <w:p>
      <w:r>
        <w:t xml:space="preserve">Mitä käyttäisin juuri valmistamani puukulhon värjäykseen.</w:t>
      </w:r>
    </w:p>
    <w:p>
      <w:r>
        <w:rPr>
          <w:b/>
        </w:rPr>
        <w:t xml:space="preserve">Tulos</w:t>
      </w:r>
    </w:p>
    <w:p>
      <w:r>
        <w:t xml:space="preserve">Puinen kulho on päällystettävä valmistajan ohjeiden mukaisella lihamurekkeen öljyllä ja viimeistelyaineella.</w:t>
      </w:r>
    </w:p>
    <w:p>
      <w:r>
        <w:rPr>
          <w:b/>
        </w:rPr>
        <w:t xml:space="preserve">Esimerkki 1.424</w:t>
      </w:r>
    </w:p>
    <w:p>
      <w:r>
        <w:t xml:space="preserve">miten estää kastuneet salaatit</w:t>
      </w:r>
    </w:p>
    <w:p>
      <w:r>
        <w:rPr>
          <w:b/>
        </w:rPr>
        <w:t xml:space="preserve">Tulos</w:t>
      </w:r>
    </w:p>
    <w:p>
      <w:r>
        <w:t xml:space="preserve">aseta ylösalaisin käännetty lautanen salaattikulhon pohjalle. Ylimääräinen neste valuu lautasen alle ja salaatti pysyy raikkaana ja raikkaana.</w:t>
      </w:r>
    </w:p>
    <w:p>
      <w:r>
        <w:rPr>
          <w:b/>
        </w:rPr>
        <w:t xml:space="preserve">Esimerkki 1.425</w:t>
      </w:r>
    </w:p>
    <w:p>
      <w:r>
        <w:t xml:space="preserve">Lisää vakautta nuoleen.</w:t>
      </w:r>
    </w:p>
    <w:p>
      <w:r>
        <w:rPr>
          <w:b/>
        </w:rPr>
        <w:t xml:space="preserve">Tulos</w:t>
      </w:r>
    </w:p>
    <w:p>
      <w:r>
        <w:t xml:space="preserve">Teippiä nuolen pään ympärille, jotta nuolen lento pysyy suorana.</w:t>
      </w:r>
    </w:p>
    <w:p>
      <w:r>
        <w:rPr>
          <w:b/>
        </w:rPr>
        <w:t xml:space="preserve">Esimerkki 1.426</w:t>
      </w:r>
    </w:p>
    <w:p>
      <w:r>
        <w:t xml:space="preserve">Miten punnerrus tehdään.</w:t>
      </w:r>
    </w:p>
    <w:p>
      <w:r>
        <w:rPr>
          <w:b/>
        </w:rPr>
        <w:t xml:space="preserve">Tulos</w:t>
      </w:r>
    </w:p>
    <w:p>
      <w:r>
        <w:t xml:space="preserve">Aseta jalat enintään 12 tuuman päähän toisistaan. Kädet hartioiden leveydelle toisistaan. Pidä vartalo suorassa linjassa. Laske vartaloa yhtenä kokonaisuutena kyynärpäitä taivuttaen, kunnes käsivarret ovat maanpinnan suuntaiset. Palaa alkuasentoon.</w:t>
      </w:r>
    </w:p>
    <w:p>
      <w:r>
        <w:rPr>
          <w:b/>
        </w:rPr>
        <w:t xml:space="preserve">Esimerkki 1.427</w:t>
      </w:r>
    </w:p>
    <w:p>
      <w:r>
        <w:t xml:space="preserve">Kuinka jauhaa kahvipapuja</w:t>
      </w:r>
    </w:p>
    <w:p>
      <w:r>
        <w:rPr>
          <w:b/>
        </w:rPr>
        <w:t xml:space="preserve">Tulos</w:t>
      </w:r>
    </w:p>
    <w:p>
      <w:r>
        <w:t xml:space="preserve">heitä pavut tehosekoittimeen ja sekoita ne pulssiasetuksella.</w:t>
      </w:r>
    </w:p>
    <w:p>
      <w:r>
        <w:rPr>
          <w:b/>
        </w:rPr>
        <w:t xml:space="preserve">Esimerkki 1.428</w:t>
      </w:r>
    </w:p>
    <w:p>
      <w:r>
        <w:t xml:space="preserve">miten poistaa tahrat marmorista</w:t>
      </w:r>
    </w:p>
    <w:p>
      <w:r>
        <w:rPr>
          <w:b/>
        </w:rPr>
        <w:t xml:space="preserve">Tulos</w:t>
      </w:r>
    </w:p>
    <w:p>
      <w:r>
        <w:t xml:space="preserve">Sekoita muutama tippa ammoniakkia ja 12 % vetyperoksidia ja puhdista tahriintunut alue. Ole kuitenkin varovainen, kun käytät tätä menetelmää tummiin kiviin, sillä vetyperoksidi voi vaalentaa marmorin väriä.</w:t>
      </w:r>
    </w:p>
    <w:p>
      <w:r>
        <w:rPr>
          <w:b/>
        </w:rPr>
        <w:t xml:space="preserve">Esimerkki 1.429</w:t>
      </w:r>
    </w:p>
    <w:p>
      <w:r>
        <w:t xml:space="preserve">Pistää 3 pistettä jalkapallopelissä,</w:t>
      </w:r>
    </w:p>
    <w:p>
      <w:r>
        <w:rPr>
          <w:b/>
        </w:rPr>
        <w:t xml:space="preserve">Tulos</w:t>
      </w:r>
    </w:p>
    <w:p>
      <w:r>
        <w:t xml:space="preserve">potkaise kenttämaali potkaisemalla jalkapallo ilmaan ja kentän päässä olevien tolppien väliin.</w:t>
      </w:r>
    </w:p>
    <w:p>
      <w:r>
        <w:rPr>
          <w:b/>
        </w:rPr>
        <w:t xml:space="preserve">Esimerkki 1.430</w:t>
      </w:r>
    </w:p>
    <w:p>
      <w:r>
        <w:t xml:space="preserve">Paista piirakka uunissa</w:t>
      </w:r>
    </w:p>
    <w:p>
      <w:r>
        <w:rPr>
          <w:b/>
        </w:rPr>
        <w:t xml:space="preserve">Tulos</w:t>
      </w:r>
    </w:p>
    <w:p>
      <w:r>
        <w:t xml:space="preserve">Laita taikina piirakkavuokaan. Aseta täytteen päälle taikina ja lisää taikinaa täytteen päälle, jotta piirakka peittyy. Leikkaa yläosaan muutama viilto tuuletusaukkoa varten ja laita sitten uuniin.</w:t>
      </w:r>
    </w:p>
    <w:p>
      <w:r>
        <w:rPr>
          <w:b/>
        </w:rPr>
        <w:t xml:space="preserve">Esimerkki 1.431</w:t>
      </w:r>
    </w:p>
    <w:p>
      <w:r>
        <w:t xml:space="preserve">Miten keitetyt bataatit valmistetaan kypsennettäviksi?</w:t>
      </w:r>
    </w:p>
    <w:p>
      <w:r>
        <w:rPr>
          <w:b/>
        </w:rPr>
        <w:t xml:space="preserve">Tulos</w:t>
      </w:r>
    </w:p>
    <w:p>
      <w:r>
        <w:t xml:space="preserve">Puhdista, kuori ja leikkaa bataatit. Leikkaa bataatit kuutioiksi, jotka ovat noin ½ tuuman tai 1 tuuman kokoisia. Jokaisen kuution pitäisi olla suunnilleen samankokoinen.</w:t>
      </w:r>
    </w:p>
    <w:p>
      <w:r>
        <w:rPr>
          <w:b/>
        </w:rPr>
        <w:t xml:space="preserve">Esimerkki 1.432</w:t>
      </w:r>
    </w:p>
    <w:p>
      <w:r>
        <w:t xml:space="preserve">Lisätä viilaus tehdä stressipalloja ilmapalloista.</w:t>
      </w:r>
    </w:p>
    <w:p>
      <w:r>
        <w:rPr>
          <w:b/>
        </w:rPr>
        <w:t xml:space="preserve">Tulos</w:t>
      </w:r>
    </w:p>
    <w:p>
      <w:r>
        <w:t xml:space="preserve">Käytä jauhoja, jotka kaadetaan täytettyyn ilmapalloon.</w:t>
      </w:r>
    </w:p>
    <w:p>
      <w:r>
        <w:rPr>
          <w:b/>
        </w:rPr>
        <w:t xml:space="preserve">Esimerkki 1.433</w:t>
      </w:r>
    </w:p>
    <w:p>
      <w:r>
        <w:t xml:space="preserve">miten peruna saadaan pehmeäksi?</w:t>
      </w:r>
    </w:p>
    <w:p>
      <w:r>
        <w:rPr>
          <w:b/>
        </w:rPr>
        <w:t xml:space="preserve">Tulos</w:t>
      </w:r>
    </w:p>
    <w:p>
      <w:r>
        <w:t xml:space="preserve">keitä sitä puoli tuntia.</w:t>
      </w:r>
    </w:p>
    <w:p>
      <w:r>
        <w:rPr>
          <w:b/>
        </w:rPr>
        <w:t xml:space="preserve">Esimerkki 1.434</w:t>
      </w:r>
    </w:p>
    <w:p>
      <w:r>
        <w:t xml:space="preserve">Miten voit tyhjiöimurilla sulkea pussin kotona?</w:t>
      </w:r>
    </w:p>
    <w:p>
      <w:r>
        <w:rPr>
          <w:b/>
        </w:rPr>
        <w:t xml:space="preserve">Tulos</w:t>
      </w:r>
    </w:p>
    <w:p>
      <w:r>
        <w:t xml:space="preserve">Aseta ruoka vetoketjulliseen pussiin ja sulje se viimeistä senttiä lukuun ottamatta.  Laske pussi vesialtaaseen, juuri ennen kuin vetoketju menee veden alle, sulje se.</w:t>
      </w:r>
    </w:p>
    <w:p>
      <w:r>
        <w:rPr>
          <w:b/>
        </w:rPr>
        <w:t xml:space="preserve">Esimerkki 1.435</w:t>
      </w:r>
    </w:p>
    <w:p>
      <w:r>
        <w:t xml:space="preserve">Miten merkitä tietty rivi, jolla olet, kun lopetat kirjan lukemisen?</w:t>
      </w:r>
    </w:p>
    <w:p>
      <w:r>
        <w:rPr>
          <w:b/>
        </w:rPr>
        <w:t xml:space="preserve">Tulos</w:t>
      </w:r>
    </w:p>
    <w:p>
      <w:r>
        <w:t xml:space="preserve">Käytä perinteistä kirjanmerkkiä, laminoi pieni pala paperia ja kiinnitä se kirjanmerkkiin, nosta ja pudota kirjanmerkki niin, että laminaattipaperi on linjassa viivasi kanssa.</w:t>
      </w:r>
    </w:p>
    <w:p>
      <w:r>
        <w:rPr>
          <w:b/>
        </w:rPr>
        <w:t xml:space="preserve">Esimerkki 1.436</w:t>
      </w:r>
    </w:p>
    <w:p>
      <w:r>
        <w:t xml:space="preserve">Miten joku pysäyttää verenvuodon haavasta -</w:t>
      </w:r>
    </w:p>
    <w:p>
      <w:r>
        <w:rPr>
          <w:b/>
        </w:rPr>
        <w:t xml:space="preserve">Tulos</w:t>
      </w:r>
    </w:p>
    <w:p>
      <w:r>
        <w:t xml:space="preserve">Paina haavaa hyvin voimakkaasti verenkierron pysäyttämiseksi ja sido se haavan yläpuolelta.</w:t>
      </w:r>
    </w:p>
    <w:p>
      <w:r>
        <w:rPr>
          <w:b/>
        </w:rPr>
        <w:t xml:space="preserve">Esimerkki 1.437</w:t>
      </w:r>
    </w:p>
    <w:p>
      <w:r>
        <w:t xml:space="preserve">Siirrä kotitekoinen puhdistusliuos purkista suihkepulloon.</w:t>
      </w:r>
    </w:p>
    <w:p>
      <w:r>
        <w:rPr>
          <w:b/>
        </w:rPr>
        <w:t xml:space="preserve">Tulos</w:t>
      </w:r>
    </w:p>
    <w:p>
      <w:r>
        <w:t xml:space="preserve">Avaa etikkaa ja sitrushedelmien kuoria sisältävä purkki, joka on ollut liotettuna pari viikkoa. Laita suppilo suihkepullon yläosaan. Kaada neste suppilon läpi pulloon. Ei haittaa, jos muutama kuori livahtaa läpi.</w:t>
      </w:r>
    </w:p>
    <w:p>
      <w:r>
        <w:rPr>
          <w:b/>
        </w:rPr>
        <w:t xml:space="preserve">Esimerkki 1.438</w:t>
      </w:r>
    </w:p>
    <w:p>
      <w:r>
        <w:t xml:space="preserve">Miten tehdä kuoreton kakku piirakkaa</w:t>
      </w:r>
    </w:p>
    <w:p>
      <w:r>
        <w:rPr>
          <w:b/>
        </w:rPr>
        <w:t xml:space="preserve">Tulos</w:t>
      </w:r>
    </w:p>
    <w:p>
      <w:r>
        <w:t xml:space="preserve">Kuorettoman piirakan valmistamiseksi esilämmitä uuni 350 asteeseen ja voitele 9-tuumainen piirakkavuoka. Riko munat suureen kulhoon.</w:t>
      </w:r>
    </w:p>
    <w:p>
      <w:r>
        <w:rPr>
          <w:b/>
        </w:rPr>
        <w:t xml:space="preserve">Esimerkki 1.439</w:t>
      </w:r>
    </w:p>
    <w:p>
      <w:r>
        <w:t xml:space="preserve">Miten mutterirengas kiillotetaan muotoilun jälkeen?</w:t>
      </w:r>
    </w:p>
    <w:p>
      <w:r>
        <w:rPr>
          <w:b/>
        </w:rPr>
        <w:t xml:space="preserve">Tulos</w:t>
      </w:r>
    </w:p>
    <w:p>
      <w:r>
        <w:t xml:space="preserve">Käytä liinaa ja kiillota mutterirengasta, kunnes se alkaa kiiltää.</w:t>
      </w:r>
    </w:p>
    <w:p>
      <w:r>
        <w:rPr>
          <w:b/>
        </w:rPr>
        <w:t xml:space="preserve">Esimerkki 1.440</w:t>
      </w:r>
    </w:p>
    <w:p>
      <w:r>
        <w:t xml:space="preserve">Tehdä puuhyllyjä huoneeseeni.</w:t>
      </w:r>
    </w:p>
    <w:p>
      <w:r>
        <w:rPr>
          <w:b/>
        </w:rPr>
        <w:t xml:space="preserve">Tulos</w:t>
      </w:r>
    </w:p>
    <w:p>
      <w:r>
        <w:t xml:space="preserve">Leikkaa puu sahan avulla haluamasi hyllystön mittojen mukaiseksi.</w:t>
      </w:r>
    </w:p>
    <w:p>
      <w:r>
        <w:rPr>
          <w:b/>
        </w:rPr>
        <w:t xml:space="preserve">Esimerkki 1.441</w:t>
      </w:r>
    </w:p>
    <w:p>
      <w:r>
        <w:t xml:space="preserve">Miten suklaa sulatetaan ruoanlaittoa varten?</w:t>
      </w:r>
    </w:p>
    <w:p>
      <w:r>
        <w:rPr>
          <w:b/>
        </w:rPr>
        <w:t xml:space="preserve">Tulos</w:t>
      </w:r>
    </w:p>
    <w:p>
      <w:r>
        <w:t xml:space="preserve">Laita suklaa tarttumattomaan kattilaan. Aseta kattila polttimelle alhaiselle tai keskilämmölle ja anna vaikuttaa noin 5 minuuttia. Poista kattila polttimelta ja käytä sulanut suklaa nopeasti tarpeen mukaan.</w:t>
      </w:r>
    </w:p>
    <w:p>
      <w:r>
        <w:rPr>
          <w:b/>
        </w:rPr>
        <w:t xml:space="preserve">Esimerkki 1.442</w:t>
      </w:r>
    </w:p>
    <w:p>
      <w:r>
        <w:t xml:space="preserve">Tehdä porrastettu kuppikakku kuppikakkujäätelöä varten.</w:t>
      </w:r>
    </w:p>
    <w:p>
      <w:r>
        <w:rPr>
          <w:b/>
        </w:rPr>
        <w:t xml:space="preserve">Tulos</w:t>
      </w:r>
    </w:p>
    <w:p>
      <w:r>
        <w:t xml:space="preserve">Valmista pakettikakkuseos ohjeiden mukaan. Jaa taikina puoliksi ja lisää haluamasi elintarvikevärit, eri väriä kummallekin puoliskolle. Kerrotaan paksuun uuninkestävään jäätelölasiin, täytä vain puoliväliin, jotta kakku nousee uunissa. Paista uunissa laatikossa olevien ohjeiden mukaan.</w:t>
      </w:r>
    </w:p>
    <w:p>
      <w:r>
        <w:rPr>
          <w:b/>
        </w:rPr>
        <w:t xml:space="preserve">Esimerkki 1.443</w:t>
      </w:r>
    </w:p>
    <w:p>
      <w:r>
        <w:t xml:space="preserve">Rikkinäisen lautasen korjaaminen.</w:t>
      </w:r>
    </w:p>
    <w:p>
      <w:r>
        <w:rPr>
          <w:b/>
        </w:rPr>
        <w:t xml:space="preserve">Tulos</w:t>
      </w:r>
    </w:p>
    <w:p>
      <w:r>
        <w:t xml:space="preserve">Jos rikkoo posliininpalasen, sen sijaan, että vaihtaisi sen uuteen, sen voi korjata sulattamalla tavallista alunaa vanhaan rautalusikkaan. Levitä sulaa alunaa paloihin ja pidä palat paikoillaan sitomalla niiden ympärille naru, kunnes alumiini kovettuu ja kovettuu. Tämä liimaus on astianpesukoneen kestävä.</w:t>
      </w:r>
    </w:p>
    <w:p>
      <w:r>
        <w:rPr>
          <w:b/>
        </w:rPr>
        <w:t xml:space="preserve">Esimerkki 1.444</w:t>
      </w:r>
    </w:p>
    <w:p>
      <w:r>
        <w:t xml:space="preserve">dice</w:t>
      </w:r>
    </w:p>
    <w:p>
      <w:r>
        <w:rPr>
          <w:b/>
        </w:rPr>
        <w:t xml:space="preserve">Tulos</w:t>
      </w:r>
    </w:p>
    <w:p>
      <w:r>
        <w:t xml:space="preserve">voi tehdä 3-tievalinnan puolestasi</w:t>
      </w:r>
    </w:p>
    <w:p>
      <w:r>
        <w:rPr>
          <w:b/>
        </w:rPr>
        <w:t xml:space="preserve">Esimerkki 1.445</w:t>
      </w:r>
    </w:p>
    <w:p>
      <w:r>
        <w:t xml:space="preserve">Estää laatikoiden rikkoutumisen raskaita tavaroita kuljetettaessa,</w:t>
      </w:r>
    </w:p>
    <w:p>
      <w:r>
        <w:rPr>
          <w:b/>
        </w:rPr>
        <w:t xml:space="preserve">Tulos</w:t>
      </w:r>
    </w:p>
    <w:p>
      <w:r>
        <w:t xml:space="preserve">laita raskaat tavarat pyörivään pukulaukkuun.</w:t>
      </w:r>
    </w:p>
    <w:p>
      <w:r>
        <w:rPr>
          <w:b/>
        </w:rPr>
        <w:t xml:space="preserve">Esimerkki 1.446</w:t>
      </w:r>
    </w:p>
    <w:p>
      <w:r>
        <w:t xml:space="preserve">Puhdista kynttilävaha.</w:t>
      </w:r>
    </w:p>
    <w:p>
      <w:r>
        <w:rPr>
          <w:b/>
        </w:rPr>
        <w:t xml:space="preserve">Tulos</w:t>
      </w:r>
    </w:p>
    <w:p>
      <w:r>
        <w:t xml:space="preserve">Laita vaseliinia vahan reunan ympärille ja pyyhi, kun se on pehmeää.</w:t>
      </w:r>
    </w:p>
    <w:p>
      <w:r>
        <w:rPr>
          <w:b/>
        </w:rPr>
        <w:t xml:space="preserve">Esimerkki 1.447</w:t>
      </w:r>
    </w:p>
    <w:p>
      <w:r>
        <w:t xml:space="preserve">Miten voit mitata jonkin asian ja katsoa, onko se noin 15 senttiä pitkä ilman viivoitinta?</w:t>
      </w:r>
    </w:p>
    <w:p>
      <w:r>
        <w:rPr>
          <w:b/>
        </w:rPr>
        <w:t xml:space="preserve">Tulos</w:t>
      </w:r>
    </w:p>
    <w:p>
      <w:r>
        <w:t xml:space="preserve">Aseta dollarin (tai muun amerikkalaisen setelin) viereen.  Seteli on noin 6 tuumaa - 2 seteliä on noin jalka.</w:t>
      </w:r>
    </w:p>
    <w:p>
      <w:r>
        <w:rPr>
          <w:b/>
        </w:rPr>
        <w:t xml:space="preserve">Esimerkki 1.448</w:t>
      </w:r>
    </w:p>
    <w:p>
      <w:r>
        <w:t xml:space="preserve">Ehkäise huuliherpes.</w:t>
      </w:r>
    </w:p>
    <w:p>
      <w:r>
        <w:rPr>
          <w:b/>
        </w:rPr>
        <w:t xml:space="preserve">Tulos</w:t>
      </w:r>
    </w:p>
    <w:p>
      <w:r>
        <w:t xml:space="preserve">Lisää jogurttia ruokavalioon.</w:t>
      </w:r>
    </w:p>
    <w:p>
      <w:r>
        <w:rPr>
          <w:b/>
        </w:rPr>
        <w:t xml:space="preserve">Esimerkki 1.449</w:t>
      </w:r>
    </w:p>
    <w:p>
      <w:r>
        <w:t xml:space="preserve">Miten taikina kaulitaan Limoncello-piirakkaa varten?</w:t>
      </w:r>
    </w:p>
    <w:p>
      <w:r>
        <w:rPr>
          <w:b/>
        </w:rPr>
        <w:t xml:space="preserve">Tulos</w:t>
      </w:r>
    </w:p>
    <w:p>
      <w:r>
        <w:t xml:space="preserve">Ei ole tarvetta rullaamiseen, ellet tunne tarvetta olla tarpeettoman tarpeeton. Painele taikinamainen seos piirakkavuokaan.</w:t>
      </w:r>
    </w:p>
    <w:p>
      <w:r>
        <w:rPr>
          <w:b/>
        </w:rPr>
        <w:t xml:space="preserve">Esimerkki 1.450</w:t>
      </w:r>
    </w:p>
    <w:p>
      <w:r>
        <w:t xml:space="preserve">Kuivaa kynsilakka nopeasti.</w:t>
      </w:r>
    </w:p>
    <w:p>
      <w:r>
        <w:rPr>
          <w:b/>
        </w:rPr>
        <w:t xml:space="preserve">Tulos</w:t>
      </w:r>
    </w:p>
    <w:p>
      <w:r>
        <w:t xml:space="preserve">Heti kynsien maalaamisen jälkeen upota ne kylmään veteen 3 minuutiksi. Tämä kuivattaa kynsilakan ja auttaa pääsemään eroon iholle joutuneesta kynsilakasta.</w:t>
      </w:r>
    </w:p>
    <w:p>
      <w:r>
        <w:rPr>
          <w:b/>
        </w:rPr>
        <w:t xml:space="preserve">Esimerkki 1.451</w:t>
      </w:r>
    </w:p>
    <w:p>
      <w:r>
        <w:t xml:space="preserve">Tasoittaa kotitekoisen renkaan ulkopuoli.</w:t>
      </w:r>
    </w:p>
    <w:p>
      <w:r>
        <w:rPr>
          <w:b/>
        </w:rPr>
        <w:t xml:space="preserve">Tulos</w:t>
      </w:r>
    </w:p>
    <w:p>
      <w:r>
        <w:t xml:space="preserve">Kiedo maalarinteippiä ison poranterän ympärille niin, että se on hieman suurempi kuin renkaasi sisäpinta. Kierrä sormus poranterään ja varmista, että se pysyy tiukasti paikallaan. Jos se on edelleen löysä, lisää teippiä ja yritä uudelleen. Kun sormus on terässä, kiinnitä terä sähköporakoneeseen ja käynnistä se.        Kääri pieni puupala hiekkapaperiin ja pidä pyörivää rengasta sitä vasten tasoittaaksesi renkaan ulkopinnan. Käytä yhä suurempia hiomarakeja, jotta saat sen tasaiseksi ja sileäksi. Käytä viimeistelyyn karkeaa liinaa, kun olet hionut.</w:t>
      </w:r>
    </w:p>
    <w:p>
      <w:r>
        <w:rPr>
          <w:b/>
        </w:rPr>
        <w:t xml:space="preserve">Esimerkki 1.452</w:t>
      </w:r>
    </w:p>
    <w:p>
      <w:r>
        <w:t xml:space="preserve">miten levyke puhdistetaan.</w:t>
      </w:r>
    </w:p>
    <w:p>
      <w:r>
        <w:rPr>
          <w:b/>
        </w:rPr>
        <w:t xml:space="preserve">Tulos</w:t>
      </w:r>
    </w:p>
    <w:p>
      <w:r>
        <w:t xml:space="preserve">suihkuta hyväksyttyä puhdistusainetta levyn luettavissa olevalle pinnalle. käytä levyn puhdistukseen tai tietokoneen näytön puhdistukseen soveltuvaa hellävaraista liinaa ja pyyhi luettavissa oleva pinta varovasti puhtaaksi.</w:t>
      </w:r>
    </w:p>
    <w:p>
      <w:r>
        <w:rPr>
          <w:b/>
        </w:rPr>
        <w:t xml:space="preserve">Esimerkki 1.453</w:t>
      </w:r>
    </w:p>
    <w:p>
      <w:r>
        <w:t xml:space="preserve">Viimeistele betoniterassi.</w:t>
      </w:r>
    </w:p>
    <w:p>
      <w:r>
        <w:rPr>
          <w:b/>
        </w:rPr>
        <w:t xml:space="preserve">Tulos</w:t>
      </w:r>
    </w:p>
    <w:p>
      <w:r>
        <w:t xml:space="preserve">Käytä kelluketta ja pyyhkäise betonivalua sivuttain, kunnes se on tasainen.</w:t>
      </w:r>
    </w:p>
    <w:p>
      <w:r>
        <w:rPr>
          <w:b/>
        </w:rPr>
        <w:t xml:space="preserve">Esimerkki 1.454</w:t>
      </w:r>
    </w:p>
    <w:p>
      <w:r>
        <w:t xml:space="preserve">Estää mikroaaltouunipizzan kastumisen.</w:t>
      </w:r>
    </w:p>
    <w:p>
      <w:r>
        <w:rPr>
          <w:b/>
        </w:rPr>
        <w:t xml:space="preserve">Tulos</w:t>
      </w:r>
    </w:p>
    <w:p>
      <w:r>
        <w:t xml:space="preserve">Lisää kupillinen vettä pizzan viereen mikroaaltouunissa.</w:t>
      </w:r>
    </w:p>
    <w:p>
      <w:r>
        <w:rPr>
          <w:b/>
        </w:rPr>
        <w:t xml:space="preserve">Esimerkki 1.455</w:t>
      </w:r>
    </w:p>
    <w:p>
      <w:r>
        <w:t xml:space="preserve">Selvittääksesi, kuinka kauan kypsennä banaanileipää.</w:t>
      </w:r>
    </w:p>
    <w:p>
      <w:r>
        <w:rPr>
          <w:b/>
        </w:rPr>
        <w:t xml:space="preserve">Tulos</w:t>
      </w:r>
    </w:p>
    <w:p>
      <w:r>
        <w:t xml:space="preserve">Paista leipää enintään tunnin ajan, kunnes se on kullanruskeaa.</w:t>
      </w:r>
    </w:p>
    <w:p>
      <w:r>
        <w:rPr>
          <w:b/>
        </w:rPr>
        <w:t xml:space="preserve">Esimerkki 1.456</w:t>
      </w:r>
    </w:p>
    <w:p>
      <w:r>
        <w:t xml:space="preserve">Saat talosi tuoksumaan hyvältä.</w:t>
      </w:r>
    </w:p>
    <w:p>
      <w:r>
        <w:rPr>
          <w:b/>
        </w:rPr>
        <w:t xml:space="preserve">Tulos</w:t>
      </w:r>
    </w:p>
    <w:p>
      <w:r>
        <w:t xml:space="preserve">Puhdista ensin varmistaaksesi, että poistat pahan hajun. Sytytä sitten kynttilä ja anna tuoksun täyttää huone.</w:t>
      </w:r>
    </w:p>
    <w:p>
      <w:r>
        <w:rPr>
          <w:b/>
        </w:rPr>
        <w:t xml:space="preserve">Esimerkki 1.457</w:t>
      </w:r>
    </w:p>
    <w:p>
      <w:r>
        <w:t xml:space="preserve">Tee oma Zero waste -hammastahnasi.</w:t>
      </w:r>
    </w:p>
    <w:p>
      <w:r>
        <w:rPr>
          <w:b/>
        </w:rPr>
        <w:t xml:space="preserve">Tulos</w:t>
      </w:r>
    </w:p>
    <w:p>
      <w:r>
        <w:t xml:space="preserve">Kerää pieni astia, jossa on kansi. Vanha pilleripullo käy hyvin. Hanki ruokasoodaa ja piparminttuöljyä. Sekoita. Tästä tulee loistava hammastahna.</w:t>
      </w:r>
    </w:p>
    <w:p>
      <w:r>
        <w:rPr>
          <w:b/>
        </w:rPr>
        <w:t xml:space="preserve">Esimerkki 1.458</w:t>
      </w:r>
    </w:p>
    <w:p>
      <w:r>
        <w:t xml:space="preserve">Värillisen sateenkaarikeksitaikinan valmisteleminen kypsennystä varten</w:t>
      </w:r>
    </w:p>
    <w:p>
      <w:r>
        <w:rPr>
          <w:b/>
        </w:rPr>
        <w:t xml:space="preserve">Tulos</w:t>
      </w:r>
    </w:p>
    <w:p>
      <w:r>
        <w:t xml:space="preserve">levitä taikina 9x13-vuokaan varmistaen, että se on tasaisen paksuista.</w:t>
      </w:r>
    </w:p>
    <w:p>
      <w:r>
        <w:rPr>
          <w:b/>
        </w:rPr>
        <w:t xml:space="preserve">Esimerkki 1.459</w:t>
      </w:r>
    </w:p>
    <w:p>
      <w:r>
        <w:t xml:space="preserve">italialaisen papusalaatin valmistaminen</w:t>
      </w:r>
    </w:p>
    <w:p>
      <w:r>
        <w:rPr>
          <w:b/>
        </w:rPr>
        <w:t xml:space="preserve">Tulos</w:t>
      </w:r>
    </w:p>
    <w:p>
      <w:r>
        <w:t xml:space="preserve">Tee italialais-delipastasalaatti, korvaa pasta kolmella 15 tuuman cannellini-pavulla (huuhdeltu).</w:t>
      </w:r>
    </w:p>
    <w:p>
      <w:r>
        <w:rPr>
          <w:b/>
        </w:rPr>
        <w:t xml:space="preserve">Esimerkki 1.460</w:t>
      </w:r>
    </w:p>
    <w:p>
      <w:r>
        <w:t xml:space="preserve">miten pinatalla leikitään?</w:t>
      </w:r>
    </w:p>
    <w:p>
      <w:r>
        <w:rPr>
          <w:b/>
        </w:rPr>
        <w:t xml:space="preserve">Tulos</w:t>
      </w:r>
    </w:p>
    <w:p>
      <w:r>
        <w:t xml:space="preserve">lyö sitä kepillä tai mailalla, kunnes karkkia lentää ulos.</w:t>
      </w:r>
    </w:p>
    <w:p>
      <w:r>
        <w:rPr>
          <w:b/>
        </w:rPr>
        <w:t xml:space="preserve">Esimerkki 1.461</w:t>
      </w:r>
    </w:p>
    <w:p>
      <w:r>
        <w:t xml:space="preserve">miten leikata kukkavarret ennen vaseerausta?</w:t>
      </w:r>
    </w:p>
    <w:p>
      <w:r>
        <w:rPr>
          <w:b/>
        </w:rPr>
        <w:t xml:space="preserve">Tulos</w:t>
      </w:r>
    </w:p>
    <w:p>
      <w:r>
        <w:t xml:space="preserve">leikkaa varret veden alla, terävällä veitsellä ja vinosti.</w:t>
      </w:r>
    </w:p>
    <w:p>
      <w:r>
        <w:rPr>
          <w:b/>
        </w:rPr>
        <w:t xml:space="preserve">Esimerkki 1.462</w:t>
      </w:r>
    </w:p>
    <w:p>
      <w:r>
        <w:t xml:space="preserve">Miten saada rapeampi kuori perunoihin paistettaessa?</w:t>
      </w:r>
    </w:p>
    <w:p>
      <w:r>
        <w:rPr>
          <w:b/>
        </w:rPr>
        <w:t xml:space="preserve">Tulos</w:t>
      </w:r>
    </w:p>
    <w:p>
      <w:r>
        <w:t xml:space="preserve">Kypsennä perunat korkeammassa lämpötilassa, jotta saat rapeamman kuoren.</w:t>
      </w:r>
    </w:p>
    <w:p>
      <w:r>
        <w:rPr>
          <w:b/>
        </w:rPr>
        <w:t xml:space="preserve">Esimerkki 1.463</w:t>
      </w:r>
    </w:p>
    <w:p>
      <w:r>
        <w:t xml:space="preserve">paperipyyhkeet</w:t>
      </w:r>
    </w:p>
    <w:p>
      <w:r>
        <w:rPr>
          <w:b/>
        </w:rPr>
        <w:t xml:space="preserve">Tulos</w:t>
      </w:r>
    </w:p>
    <w:p>
      <w:r>
        <w:t xml:space="preserve">voi kuivata vuotaneen öljyn</w:t>
      </w:r>
    </w:p>
    <w:p>
      <w:r>
        <w:rPr>
          <w:b/>
        </w:rPr>
        <w:t xml:space="preserve">Esimerkki 1.464</w:t>
      </w:r>
    </w:p>
    <w:p>
      <w:r>
        <w:t xml:space="preserve">Ole fiksu kuluttaja.</w:t>
      </w:r>
    </w:p>
    <w:p>
      <w:r>
        <w:rPr>
          <w:b/>
        </w:rPr>
        <w:t xml:space="preserve">Tulos</w:t>
      </w:r>
    </w:p>
    <w:p>
      <w:r>
        <w:t xml:space="preserve">Tee lista ennen ostosten tekemistä. Olitpa sitten menossa ruokaostoksille tai yrittämässä parantaa kesävaatekaappia, tee lista kaikista niistä tavaroista, joita todella tarvitset.</w:t>
      </w:r>
    </w:p>
    <w:p>
      <w:r>
        <w:rPr>
          <w:b/>
        </w:rPr>
        <w:t xml:space="preserve">Esimerkki 1.465</w:t>
      </w:r>
    </w:p>
    <w:p>
      <w:r>
        <w:t xml:space="preserve">Kunnosta vanha ruma työtuoli.</w:t>
      </w:r>
    </w:p>
    <w:p>
      <w:r>
        <w:rPr>
          <w:b/>
        </w:rPr>
        <w:t xml:space="preserve">Tulos</w:t>
      </w:r>
    </w:p>
    <w:p>
      <w:r>
        <w:t xml:space="preserve">Pöytätuolien kangas voi vanhentua ja rumentua, vaikka tuoli on vielä mekaanisesti kunnossa. Voit kunnostaa kankaan ostamalla koristeellisen auton istuimenpäällisen ja käyttämällä sitä pöytätuolin vanhan ruman kankaan päällä saat uuden ilmeen.</w:t>
      </w:r>
    </w:p>
    <w:p>
      <w:r>
        <w:rPr>
          <w:b/>
        </w:rPr>
        <w:t xml:space="preserve">Esimerkki 1.466</w:t>
      </w:r>
    </w:p>
    <w:p>
      <w:r>
        <w:t xml:space="preserve">Paranna puutarharuukkujen salaojitusta.</w:t>
      </w:r>
    </w:p>
    <w:p>
      <w:r>
        <w:rPr>
          <w:b/>
        </w:rPr>
        <w:t xml:space="preserve">Tulos</w:t>
      </w:r>
    </w:p>
    <w:p>
      <w:r>
        <w:t xml:space="preserve">Kompostin lisääminen maaperään houkuttelee kastematoja, jotka luovat maaperään ilmareikiä.</w:t>
      </w:r>
    </w:p>
    <w:p>
      <w:r>
        <w:rPr>
          <w:b/>
        </w:rPr>
        <w:t xml:space="preserve">Esimerkki 1.467</w:t>
      </w:r>
    </w:p>
    <w:p>
      <w:r>
        <w:t xml:space="preserve">Voit leikata lehtiä kankaasta seuraavasti</w:t>
      </w:r>
    </w:p>
    <w:p>
      <w:r>
        <w:rPr>
          <w:b/>
        </w:rPr>
        <w:t xml:space="preserve">Tulos</w:t>
      </w:r>
    </w:p>
    <w:p>
      <w:r>
        <w:t xml:space="preserve">Piirrä lehdet liidulla ja leikkaa ne sitten saksilla.</w:t>
      </w:r>
    </w:p>
    <w:p>
      <w:r>
        <w:rPr>
          <w:b/>
        </w:rPr>
        <w:t xml:space="preserve">Esimerkki 1.468</w:t>
      </w:r>
    </w:p>
    <w:p>
      <w:r>
        <w:t xml:space="preserve">miten tehdä omena-viljasalaattia</w:t>
      </w:r>
    </w:p>
    <w:p>
      <w:r>
        <w:rPr>
          <w:b/>
        </w:rPr>
        <w:t xml:space="preserve">Tulos</w:t>
      </w:r>
    </w:p>
    <w:p>
      <w:r>
        <w:t xml:space="preserve">Lämmitä 6 kuppia pakastettuja keitettyjä jyväsekoituksia etiketin ohjeiden mukaan; jäähdytä. Sekoita joukkoon 2 kuutioitua omenaa, 1 kuppi sokeroituja saksanpähkinöitä, viipaloitua selleriä ja rapeaksi pilkottua kinkkua sekä 3 rkl valkoista balsamiviinietikkaa ja oliiviöljyä; mausta maun mukaan.</w:t>
      </w:r>
    </w:p>
    <w:p>
      <w:r>
        <w:rPr>
          <w:b/>
        </w:rPr>
        <w:t xml:space="preserve">Esimerkki 1.469</w:t>
      </w:r>
    </w:p>
    <w:p>
      <w:r>
        <w:t xml:space="preserve">Jotta lehtikaali olisi syötävämpää,</w:t>
      </w:r>
    </w:p>
    <w:p>
      <w:r>
        <w:rPr>
          <w:b/>
        </w:rPr>
        <w:t xml:space="preserve">Tulos</w:t>
      </w:r>
    </w:p>
    <w:p>
      <w:r>
        <w:t xml:space="preserve">sinun on hierottava sitä jonkinlaisella kastikkeella tai hapolla, jotta se pehmenisi.</w:t>
      </w:r>
    </w:p>
    <w:p>
      <w:r>
        <w:rPr>
          <w:b/>
        </w:rPr>
        <w:t xml:space="preserve">Esimerkki 1.470</w:t>
      </w:r>
    </w:p>
    <w:p>
      <w:r>
        <w:t xml:space="preserve">Poista jäämät silitysraudasta.</w:t>
      </w:r>
    </w:p>
    <w:p>
      <w:r>
        <w:rPr>
          <w:b/>
        </w:rPr>
        <w:t xml:space="preserve">Tulos</w:t>
      </w:r>
    </w:p>
    <w:p>
      <w:r>
        <w:t xml:space="preserve">Hiero hammastahnalla, kun silitysrauta on pois päältä.</w:t>
      </w:r>
    </w:p>
    <w:p>
      <w:r>
        <w:rPr>
          <w:b/>
        </w:rPr>
        <w:t xml:space="preserve">Esimerkki 1.471</w:t>
      </w:r>
    </w:p>
    <w:p>
      <w:r>
        <w:t xml:space="preserve">kuinka pitää tippapannut puhtaina</w:t>
      </w:r>
    </w:p>
    <w:p>
      <w:r>
        <w:rPr>
          <w:b/>
        </w:rPr>
        <w:t xml:space="preserve">Tulos</w:t>
      </w:r>
    </w:p>
    <w:p>
      <w:r>
        <w:t xml:space="preserve">Peitä ne tiiviisti alumiinifoliolla.</w:t>
      </w:r>
    </w:p>
    <w:p>
      <w:r>
        <w:rPr>
          <w:b/>
        </w:rPr>
        <w:t xml:space="preserve">Esimerkki 1.472</w:t>
      </w:r>
    </w:p>
    <w:p>
      <w:r>
        <w:t xml:space="preserve">Miten kasvattaa valkosipulia kotona</w:t>
      </w:r>
    </w:p>
    <w:p>
      <w:r>
        <w:rPr>
          <w:b/>
        </w:rPr>
        <w:t xml:space="preserve">Tulos</w:t>
      </w:r>
    </w:p>
    <w:p>
      <w:r>
        <w:t xml:space="preserve">Istuta neilikat syksyn puolivälissä aurinkoiseen paikkaan, jossa on runsas, hyvin ojitettu maaperä. Aseta neilikat juuripuoli alaspäin 4-6 tuuman välein riviin 1-1/2-2' välein, ja peitä 1-2 tuumaa hienoa multaa. Pohjoisemmissa osissa laita 6 tuumaa multaa talvisuojaksi. Valkosipuli voi alkaa kasvaa myöhään syksyllä tai aikaisin keväällä.</w:t>
      </w:r>
    </w:p>
    <w:p>
      <w:r>
        <w:rPr>
          <w:b/>
        </w:rPr>
        <w:t xml:space="preserve">Esimerkki 1.473</w:t>
      </w:r>
    </w:p>
    <w:p>
      <w:r>
        <w:t xml:space="preserve">tehdä tähti keksejä</w:t>
      </w:r>
    </w:p>
    <w:p>
      <w:r>
        <w:rPr>
          <w:b/>
        </w:rPr>
        <w:t xml:space="preserve">Tulos</w:t>
      </w:r>
    </w:p>
    <w:p>
      <w:r>
        <w:t xml:space="preserve">`Tasoita keksitaikina ja muotoile muotoja keksien leikkuuveitsellä.</w:t>
      </w:r>
    </w:p>
    <w:p>
      <w:r>
        <w:rPr>
          <w:b/>
        </w:rPr>
        <w:t xml:space="preserve">Esimerkki 1.474</w:t>
      </w:r>
    </w:p>
    <w:p>
      <w:r>
        <w:t xml:space="preserve">Mitä voit tehdä, kun hotellihuoneesi verhot eivät pysy kiinni?</w:t>
      </w:r>
    </w:p>
    <w:p>
      <w:r>
        <w:rPr>
          <w:b/>
        </w:rPr>
        <w:t xml:space="preserve">Tulos</w:t>
      </w:r>
    </w:p>
    <w:p>
      <w:r>
        <w:t xml:space="preserve">Käytä vaatetelineen housunkiinnikeosaa verhon kiinnittämiseen kiinni yksityisyyden takaamiseksi.</w:t>
      </w:r>
    </w:p>
    <w:p>
      <w:r>
        <w:rPr>
          <w:b/>
        </w:rPr>
        <w:t xml:space="preserve">Esimerkki 1.475</w:t>
      </w:r>
    </w:p>
    <w:p>
      <w:r>
        <w:t xml:space="preserve">Sytyttääksesi kynttilän,</w:t>
      </w:r>
    </w:p>
    <w:p>
      <w:r>
        <w:rPr>
          <w:b/>
        </w:rPr>
        <w:t xml:space="preserve">Tulos</w:t>
      </w:r>
    </w:p>
    <w:p>
      <w:r>
        <w:t xml:space="preserve">sytytä tulitikku ja laita liekki kynttilän sydänlankaan.</w:t>
      </w:r>
    </w:p>
    <w:p>
      <w:r>
        <w:rPr>
          <w:b/>
        </w:rPr>
        <w:t xml:space="preserve">Esimerkki 1.476</w:t>
      </w:r>
    </w:p>
    <w:p>
      <w:r>
        <w:t xml:space="preserve">Voitaikinan tekeminen.</w:t>
      </w:r>
    </w:p>
    <w:p>
      <w:r>
        <w:rPr>
          <w:b/>
        </w:rPr>
        <w:t xml:space="preserve">Tulos</w:t>
      </w:r>
    </w:p>
    <w:p>
      <w:r>
        <w:t xml:space="preserve">Laita ensin voi kulhoon ja lisää vähitellen tomusokeri, kunnes kaikki tomusokeri on sekoittunut joukkoon. Seoksen pitäisi nyt näyttää murumaiselta, jolloin sinun pitäisi lisätä vettä, jotta kuorrute pysyy kasassa. Kuorrutus on valmis, kun se on hyvin vaaleankeltaista.</w:t>
      </w:r>
    </w:p>
    <w:p>
      <w:r>
        <w:rPr>
          <w:b/>
        </w:rPr>
        <w:t xml:space="preserve">Esimerkki 1.477</w:t>
      </w:r>
    </w:p>
    <w:p>
      <w:r>
        <w:t xml:space="preserve">miten poimia pieniä lasinsiruja.</w:t>
      </w:r>
    </w:p>
    <w:p>
      <w:r>
        <w:rPr>
          <w:b/>
        </w:rPr>
        <w:t xml:space="preserve">Tulos</w:t>
      </w:r>
    </w:p>
    <w:p>
      <w:r>
        <w:t xml:space="preserve">paina pala valkoista leipää sirpaleiden sisään, jotta voit poimia ne turvallisesti.</w:t>
      </w:r>
    </w:p>
    <w:p>
      <w:r>
        <w:rPr>
          <w:b/>
        </w:rPr>
        <w:t xml:space="preserve">Esimerkki 1.478</w:t>
      </w:r>
    </w:p>
    <w:p>
      <w:r>
        <w:t xml:space="preserve">miten pomppulinnaa käytetään?</w:t>
      </w:r>
    </w:p>
    <w:p>
      <w:r>
        <w:rPr>
          <w:b/>
        </w:rPr>
        <w:t xml:space="preserve">Tulos</w:t>
      </w:r>
    </w:p>
    <w:p>
      <w:r>
        <w:t xml:space="preserve">mene sen sisään ja hyppää.</w:t>
      </w:r>
    </w:p>
    <w:p>
      <w:r>
        <w:rPr>
          <w:b/>
        </w:rPr>
        <w:t xml:space="preserve">Esimerkki 1.479</w:t>
      </w:r>
    </w:p>
    <w:p>
      <w:r>
        <w:t xml:space="preserve">Hio kelkka tulevaa käyttöä varten</w:t>
      </w:r>
    </w:p>
    <w:p>
      <w:r>
        <w:rPr>
          <w:b/>
        </w:rPr>
        <w:t xml:space="preserve">Tulos</w:t>
      </w:r>
    </w:p>
    <w:p>
      <w:r>
        <w:t xml:space="preserve">karkealla hiekkapaperilla hierotaan hiekkainen osa puuta vasten puun suuntaisesti - puuta pitkin tasaiseksi.</w:t>
      </w:r>
    </w:p>
    <w:p>
      <w:r>
        <w:rPr>
          <w:b/>
        </w:rPr>
        <w:t xml:space="preserve">Esimerkki 1.480</w:t>
      </w:r>
    </w:p>
    <w:p>
      <w:r>
        <w:t xml:space="preserve">Nosta kissa turvallisesti maasta,</w:t>
      </w:r>
    </w:p>
    <w:p>
      <w:r>
        <w:rPr>
          <w:b/>
        </w:rPr>
        <w:t xml:space="preserve">Tulos</w:t>
      </w:r>
    </w:p>
    <w:p>
      <w:r>
        <w:t xml:space="preserve">tartu vatsaan ja selkään ja nosta sitten varovasti rintakehän alaosasta.</w:t>
      </w:r>
    </w:p>
    <w:p>
      <w:r>
        <w:rPr>
          <w:b/>
        </w:rPr>
        <w:t xml:space="preserve">Esimerkki 1.481</w:t>
      </w:r>
    </w:p>
    <w:p>
      <w:r>
        <w:t xml:space="preserve">Miten vesi keitetään.</w:t>
      </w:r>
    </w:p>
    <w:p>
      <w:r>
        <w:rPr>
          <w:b/>
        </w:rPr>
        <w:t xml:space="preserve">Tulos</w:t>
      </w:r>
    </w:p>
    <w:p>
      <w:r>
        <w:t xml:space="preserve">Kaada vesi kattilaan, käännä liesi korkealle ja kuuntele, kunnes vesi alkaa kuplia.</w:t>
      </w:r>
    </w:p>
    <w:p>
      <w:r>
        <w:rPr>
          <w:b/>
        </w:rPr>
        <w:t xml:space="preserve">Esimerkki 1.482</w:t>
      </w:r>
    </w:p>
    <w:p>
      <w:r>
        <w:t xml:space="preserve">Luo lannoitteita keittiöstä.</w:t>
      </w:r>
    </w:p>
    <w:p>
      <w:r>
        <w:rPr>
          <w:b/>
        </w:rPr>
        <w:t xml:space="preserve">Tulos</w:t>
      </w:r>
    </w:p>
    <w:p>
      <w:r>
        <w:t xml:space="preserve">Ripottele kahvia puutarhapenkkeihin.</w:t>
      </w:r>
    </w:p>
    <w:p>
      <w:r>
        <w:rPr>
          <w:b/>
        </w:rPr>
        <w:t xml:space="preserve">Esimerkki 1.483</w:t>
      </w:r>
    </w:p>
    <w:p>
      <w:r>
        <w:t xml:space="preserve">Miten saada aikaan pyörrekuvio solmuvärjäyksessä?</w:t>
      </w:r>
    </w:p>
    <w:p>
      <w:r>
        <w:rPr>
          <w:b/>
        </w:rPr>
        <w:t xml:space="preserve">Tulos</w:t>
      </w:r>
    </w:p>
    <w:p>
      <w:r>
        <w:t xml:space="preserve">Rullaa paita muotoon vinosti ja kiinnitä se kuminauhoilla ja paina se sitten väriaineeseen.</w:t>
      </w:r>
    </w:p>
    <w:p>
      <w:r>
        <w:rPr>
          <w:b/>
        </w:rPr>
        <w:t xml:space="preserve">Esimerkki 1.484</w:t>
      </w:r>
    </w:p>
    <w:p>
      <w:r>
        <w:t xml:space="preserve">leikkaa kuiva seinä sopivaksi</w:t>
      </w:r>
    </w:p>
    <w:p>
      <w:r>
        <w:rPr>
          <w:b/>
        </w:rPr>
        <w:t xml:space="preserve">Tulos</w:t>
      </w:r>
    </w:p>
    <w:p>
      <w:r>
        <w:t xml:space="preserve">Vaihe 1: Kipsilevypaneelin etupuolelle tehdään pisteytys. ...    Vaihe 2: Kipsilevyjen katkaisu pisteviivaa pitkin. ...    Vaihe 3: Leikkaa paperin läpi Kipsilevyn takaosassa. ...    Vaihe 4: Kipsilevyn leikattu reuna tasoitetaan hiomalaikalla.</w:t>
      </w:r>
    </w:p>
    <w:p>
      <w:r>
        <w:rPr>
          <w:b/>
        </w:rPr>
        <w:t xml:space="preserve">Esimerkki 1.485</w:t>
      </w:r>
    </w:p>
    <w:p>
      <w:r>
        <w:t xml:space="preserve">naamio öljyä hiukset</w:t>
      </w:r>
    </w:p>
    <w:p>
      <w:r>
        <w:rPr>
          <w:b/>
        </w:rPr>
        <w:t xml:space="preserve">Tulos</w:t>
      </w:r>
    </w:p>
    <w:p>
      <w:r>
        <w:t xml:space="preserve">murskaa mansikat jojobaöljyn kanssa ja sekoita omenaviinietikkaan. huuhtele kylmällä vedellä.</w:t>
      </w:r>
    </w:p>
    <w:p>
      <w:r>
        <w:rPr>
          <w:b/>
        </w:rPr>
        <w:t xml:space="preserve">Esimerkki 1.486</w:t>
      </w:r>
    </w:p>
    <w:p>
      <w:r>
        <w:t xml:space="preserve">Voit liittää kirjan sivuja yhteen seuraavasti</w:t>
      </w:r>
    </w:p>
    <w:p>
      <w:r>
        <w:rPr>
          <w:b/>
        </w:rPr>
        <w:t xml:space="preserve">Tulos</w:t>
      </w:r>
    </w:p>
    <w:p>
      <w:r>
        <w:t xml:space="preserve">Käytä liimapuikkoa jokaiseen altistuneeseen alueeseen.</w:t>
      </w:r>
    </w:p>
    <w:p>
      <w:r>
        <w:rPr>
          <w:b/>
        </w:rPr>
        <w:t xml:space="preserve">Esimerkki 1.487</w:t>
      </w:r>
    </w:p>
    <w:p>
      <w:r>
        <w:t xml:space="preserve">Tee banana split.</w:t>
      </w:r>
    </w:p>
    <w:p>
      <w:r>
        <w:rPr>
          <w:b/>
        </w:rPr>
        <w:t xml:space="preserve">Tulos</w:t>
      </w:r>
    </w:p>
    <w:p>
      <w:r>
        <w:t xml:space="preserve">Kuori banaani ja laita se kulhoon. Kauho jäätelöä ja aseta se banaanin päälle. Lisää jäätelön päälle suklaasiirappia, kermavaahtoa ja kirsikoita.</w:t>
      </w:r>
    </w:p>
    <w:p>
      <w:r>
        <w:rPr>
          <w:b/>
        </w:rPr>
        <w:t xml:space="preserve">Esimerkki 1.488</w:t>
      </w:r>
    </w:p>
    <w:p>
      <w:r>
        <w:t xml:space="preserve">Tulen sytyttäminen ilman sytykkeitä</w:t>
      </w:r>
    </w:p>
    <w:p>
      <w:r>
        <w:rPr>
          <w:b/>
        </w:rPr>
        <w:t xml:space="preserve">Tulos</w:t>
      </w:r>
    </w:p>
    <w:p>
      <w:r>
        <w:t xml:space="preserve">käytä maissilastuja ja loput nachoihin.</w:t>
      </w:r>
    </w:p>
    <w:p>
      <w:r>
        <w:rPr>
          <w:b/>
        </w:rPr>
        <w:t xml:space="preserve">Esimerkki 1.489</w:t>
      </w:r>
    </w:p>
    <w:p>
      <w:r>
        <w:t xml:space="preserve">Voit valmistaa sipulit kypsennettäväksi toista ruokalajia varten seuraavasti</w:t>
      </w:r>
    </w:p>
    <w:p>
      <w:r>
        <w:rPr>
          <w:b/>
        </w:rPr>
        <w:t xml:space="preserve">Tulos</w:t>
      </w:r>
    </w:p>
    <w:p>
      <w:r>
        <w:t xml:space="preserve">Hienonna ne pieniksi paloiksi maun levittämiseksi.</w:t>
      </w:r>
    </w:p>
    <w:p>
      <w:r>
        <w:rPr>
          <w:b/>
        </w:rPr>
        <w:t xml:space="preserve">Esimerkki 1.490</w:t>
      </w:r>
    </w:p>
    <w:p>
      <w:r>
        <w:t xml:space="preserve">Kellotaulun puhdistaminen,</w:t>
      </w:r>
    </w:p>
    <w:p>
      <w:r>
        <w:rPr>
          <w:b/>
        </w:rPr>
        <w:t xml:space="preserve">Tulos</w:t>
      </w:r>
    </w:p>
    <w:p>
      <w:r>
        <w:t xml:space="preserve">varmista, että kellotaulu on irrotettu kellosta, ja ota paineilmapurkki ja puhalla varovasti pöly pois. Pyyhi mahdolliset tahrat kellotaulusta alkoholia ja pyyhettä käyttäen.</w:t>
      </w:r>
    </w:p>
    <w:p>
      <w:r>
        <w:rPr>
          <w:b/>
        </w:rPr>
        <w:t xml:space="preserve">Esimerkki 1.491</w:t>
      </w:r>
    </w:p>
    <w:p>
      <w:r>
        <w:t xml:space="preserve">Miten voin poistaa lumen autostani ilman lumiharjaa?</w:t>
      </w:r>
    </w:p>
    <w:p>
      <w:r>
        <w:rPr>
          <w:b/>
        </w:rPr>
        <w:t xml:space="preserve">Tulos</w:t>
      </w:r>
    </w:p>
    <w:p>
      <w:r>
        <w:t xml:space="preserve">Käytä luuta lakaistaksesi lumen pois auton päältä.</w:t>
      </w:r>
    </w:p>
    <w:p>
      <w:r>
        <w:rPr>
          <w:b/>
        </w:rPr>
        <w:t xml:space="preserve">Esimerkki 1.492</w:t>
      </w:r>
    </w:p>
    <w:p>
      <w:r>
        <w:t xml:space="preserve">Ajoneuvon polttoainekulutuksen lisääminen,</w:t>
      </w:r>
    </w:p>
    <w:p>
      <w:r>
        <w:rPr>
          <w:b/>
        </w:rPr>
        <w:t xml:space="preserve">Tulos</w:t>
      </w:r>
    </w:p>
    <w:p>
      <w:r>
        <w:t xml:space="preserve">rullaa ikkunat alas sen sijaan, että käyttäisit ilmastointilaitetta autossasi, kun ajat kaupunkikaduilla.</w:t>
      </w:r>
    </w:p>
    <w:p>
      <w:r>
        <w:rPr>
          <w:b/>
        </w:rPr>
        <w:t xml:space="preserve">Esimerkki 1.493</w:t>
      </w:r>
    </w:p>
    <w:p>
      <w:r>
        <w:t xml:space="preserve">Miten voit ottaa riskin?</w:t>
      </w:r>
    </w:p>
    <w:p>
      <w:r>
        <w:rPr>
          <w:b/>
        </w:rPr>
        <w:t xml:space="preserve">Tulos</w:t>
      </w:r>
    </w:p>
    <w:p>
      <w:r>
        <w:t xml:space="preserve">tee jotain, mitä et ole varma, pitäisikö sinun tehdä.</w:t>
      </w:r>
    </w:p>
    <w:p>
      <w:r>
        <w:rPr>
          <w:b/>
        </w:rPr>
        <w:t xml:space="preserve">Esimerkki 1.494</w:t>
      </w:r>
    </w:p>
    <w:p>
      <w:r>
        <w:t xml:space="preserve">Jos haluat kiinnittää vaatteeseen ei-ompeleen helmanauhan, voit tehdä seuraavaa</w:t>
      </w:r>
    </w:p>
    <w:p>
      <w:r>
        <w:rPr>
          <w:b/>
        </w:rPr>
        <w:t xml:space="preserve">Tulos</w:t>
      </w:r>
    </w:p>
    <w:p>
      <w:r>
        <w:t xml:space="preserve">Silitysrauta se vaatteiden silitysraudalla, jotta se pysyy</w:t>
      </w:r>
    </w:p>
    <w:p>
      <w:r>
        <w:rPr>
          <w:b/>
        </w:rPr>
        <w:t xml:space="preserve">Esimerkki 1.495</w:t>
      </w:r>
    </w:p>
    <w:p>
      <w:r>
        <w:t xml:space="preserve">Miten juusto sulatetaan nachojen päälle?</w:t>
      </w:r>
    </w:p>
    <w:p>
      <w:r>
        <w:rPr>
          <w:b/>
        </w:rPr>
        <w:t xml:space="preserve">Tulos</w:t>
      </w:r>
    </w:p>
    <w:p>
      <w:r>
        <w:t xml:space="preserve">Ripottele haluamasi juusto tortillasipsien päälle ja laita uuniin ja aseta grillausasentoon.  Jätä ne uuniin, kunnes juusto on sulanut ja sipsit ovat lämpimiä.</w:t>
      </w:r>
    </w:p>
    <w:p>
      <w:r>
        <w:rPr>
          <w:b/>
        </w:rPr>
        <w:t xml:space="preserve">Esimerkki 1.496</w:t>
      </w:r>
    </w:p>
    <w:p>
      <w:r>
        <w:t xml:space="preserve">miten pyörität jotain</w:t>
      </w:r>
    </w:p>
    <w:p>
      <w:r>
        <w:rPr>
          <w:b/>
        </w:rPr>
        <w:t xml:space="preserve">Tulos</w:t>
      </w:r>
    </w:p>
    <w:p>
      <w:r>
        <w:t xml:space="preserve">käännä se ympäri.</w:t>
      </w:r>
    </w:p>
    <w:p>
      <w:r>
        <w:rPr>
          <w:b/>
        </w:rPr>
        <w:t xml:space="preserve">Esimerkki 1.497</w:t>
      </w:r>
    </w:p>
    <w:p>
      <w:r>
        <w:t xml:space="preserve">jäähdyttää pullon nopeasti</w:t>
      </w:r>
    </w:p>
    <w:p>
      <w:r>
        <w:rPr>
          <w:b/>
        </w:rPr>
        <w:t xml:space="preserve">Tulos</w:t>
      </w:r>
    </w:p>
    <w:p>
      <w:r>
        <w:t xml:space="preserve">liota paperipyyhe vedellä ja kiedo se pullon ympärille. Katso, kun se jäähtyy muutamassa minuutissa!</w:t>
      </w:r>
    </w:p>
    <w:p>
      <w:r>
        <w:rPr>
          <w:b/>
        </w:rPr>
        <w:t xml:space="preserve">Esimerkki 1.498</w:t>
      </w:r>
    </w:p>
    <w:p>
      <w:r>
        <w:t xml:space="preserve">Puhdista ilmastointilaitteen sisäpuolinen tuuletusaukko.</w:t>
      </w:r>
    </w:p>
    <w:p>
      <w:r>
        <w:rPr>
          <w:b/>
        </w:rPr>
        <w:t xml:space="preserve">Tulos</w:t>
      </w:r>
    </w:p>
    <w:p>
      <w:r>
        <w:t xml:space="preserve">Aseta ohut rätti voiveitsen ympärille ja työnnä se tuuletusritilöiden väliin.</w:t>
      </w:r>
    </w:p>
    <w:p>
      <w:r>
        <w:rPr>
          <w:b/>
        </w:rPr>
        <w:t xml:space="preserve">Esimerkki 1.499</w:t>
      </w:r>
    </w:p>
    <w:p>
      <w:r>
        <w:t xml:space="preserve">Varmista, että pörröinen pallo mahtuu tiiviisti korkkiin.</w:t>
      </w:r>
    </w:p>
    <w:p>
      <w:r>
        <w:rPr>
          <w:b/>
        </w:rPr>
        <w:t xml:space="preserve">Tulos</w:t>
      </w:r>
    </w:p>
    <w:p>
      <w:r>
        <w:t xml:space="preserve">Aseta pallo korkin sisään ja jos se ei mahdu, lisää täytettä.</w:t>
      </w:r>
    </w:p>
    <w:p>
      <w:r>
        <w:rPr>
          <w:b/>
        </w:rPr>
        <w:t xml:space="preserve">Esimerkki 1.500</w:t>
      </w:r>
    </w:p>
    <w:p>
      <w:r>
        <w:t xml:space="preserve">Lihakauppa</w:t>
      </w:r>
    </w:p>
    <w:p>
      <w:r>
        <w:rPr>
          <w:b/>
        </w:rPr>
        <w:t xml:space="preserve">Tulos</w:t>
      </w:r>
    </w:p>
    <w:p>
      <w:r>
        <w:t xml:space="preserve">hajottaa kokonaisen lehmän sulaviksi paloiksi...</w:t>
      </w:r>
    </w:p>
    <w:p>
      <w:r>
        <w:rPr>
          <w:b/>
        </w:rPr>
        <w:t xml:space="preserve">Esimerkki 1.501</w:t>
      </w:r>
    </w:p>
    <w:p>
      <w:r>
        <w:t xml:space="preserve">Paperin valmistaminen pyöriväksi optiseksi leluksi.</w:t>
      </w:r>
    </w:p>
    <w:p>
      <w:r>
        <w:rPr>
          <w:b/>
        </w:rPr>
        <w:t xml:space="preserve">Tulos</w:t>
      </w:r>
    </w:p>
    <w:p>
      <w:r>
        <w:t xml:space="preserve">Leikkaa tukevasta paperista säännöllisiä muotoja, kuten ympyrä tai timantti. Tee 2 pientä reikää täsmälleen keskiviivaan muotojen päähän.</w:t>
      </w:r>
    </w:p>
    <w:p>
      <w:r>
        <w:rPr>
          <w:b/>
        </w:rPr>
        <w:t xml:space="preserve">Esimerkki 1.502</w:t>
      </w:r>
    </w:p>
    <w:p>
      <w:r>
        <w:t xml:space="preserve">miten paita puetaan päälle?</w:t>
      </w:r>
    </w:p>
    <w:p>
      <w:r>
        <w:rPr>
          <w:b/>
        </w:rPr>
        <w:t xml:space="preserve">Tulos</w:t>
      </w:r>
    </w:p>
    <w:p>
      <w:r>
        <w:t xml:space="preserve">vedä se alas pääsi päälle.</w:t>
      </w:r>
    </w:p>
    <w:p>
      <w:r>
        <w:rPr>
          <w:b/>
        </w:rPr>
        <w:t xml:space="preserve">Esimerkki 1.503</w:t>
      </w:r>
    </w:p>
    <w:p>
      <w:r>
        <w:t xml:space="preserve">Suklaapirtelön valmistaminen,</w:t>
      </w:r>
    </w:p>
    <w:p>
      <w:r>
        <w:rPr>
          <w:b/>
        </w:rPr>
        <w:t xml:space="preserve">Tulos</w:t>
      </w:r>
    </w:p>
    <w:p>
      <w:r>
        <w:t xml:space="preserve">Laita suklaajäätelöä tehosekoittimeen ja maitoa ja sekoita haluttuun paksuuteen.</w:t>
      </w:r>
    </w:p>
    <w:p>
      <w:r>
        <w:rPr>
          <w:b/>
        </w:rPr>
        <w:t xml:space="preserve">Esimerkki 1.504</w:t>
      </w:r>
    </w:p>
    <w:p>
      <w:r>
        <w:t xml:space="preserve">Tee huivipidike.</w:t>
      </w:r>
    </w:p>
    <w:p>
      <w:r>
        <w:rPr>
          <w:b/>
        </w:rPr>
        <w:t xml:space="preserve">Tulos</w:t>
      </w:r>
    </w:p>
    <w:p>
      <w:r>
        <w:t xml:space="preserve">Kiinnitä puulaatikko seinään, asenna ulkopuolelle useita nuppineuloja huivien pitämistä varten.</w:t>
      </w:r>
    </w:p>
    <w:p>
      <w:r>
        <w:rPr>
          <w:b/>
        </w:rPr>
        <w:t xml:space="preserve">Esimerkki 1.505</w:t>
      </w:r>
    </w:p>
    <w:p>
      <w:r>
        <w:t xml:space="preserve">Ota hikka pois.</w:t>
      </w:r>
    </w:p>
    <w:p>
      <w:r>
        <w:rPr>
          <w:b/>
        </w:rPr>
        <w:t xml:space="preserve">Tulos</w:t>
      </w:r>
    </w:p>
    <w:p>
      <w:r>
        <w:t xml:space="preserve">Pidätä hengitystä ja nielaise kolme kertaa.</w:t>
      </w:r>
    </w:p>
    <w:p>
      <w:r>
        <w:rPr>
          <w:b/>
        </w:rPr>
        <w:t xml:space="preserve">Esimerkki 1.506</w:t>
      </w:r>
    </w:p>
    <w:p>
      <w:r>
        <w:t xml:space="preserve">ehkäistäksesi rakkuloita kantapäissäsi</w:t>
      </w:r>
    </w:p>
    <w:p>
      <w:r>
        <w:rPr>
          <w:b/>
        </w:rPr>
        <w:t xml:space="preserve">Tulos</w:t>
      </w:r>
    </w:p>
    <w:p>
      <w:r>
        <w:t xml:space="preserve">ota hieman kirkasta geelimuotoista deodoranttia ja hiero kengän sisäkorkoa.</w:t>
      </w:r>
    </w:p>
    <w:p>
      <w:r>
        <w:rPr>
          <w:b/>
        </w:rPr>
        <w:t xml:space="preserve">Esimerkki 1.507</w:t>
      </w:r>
    </w:p>
    <w:p>
      <w:r>
        <w:t xml:space="preserve">Säilyttää ruokaa ilman jääkaappia,</w:t>
      </w:r>
    </w:p>
    <w:p>
      <w:r>
        <w:rPr>
          <w:b/>
        </w:rPr>
        <w:t xml:space="preserve">Tulos</w:t>
      </w:r>
    </w:p>
    <w:p>
      <w:r>
        <w:t xml:space="preserve">laita ruoka jäällä täytettyyn kylmälaukkuun.</w:t>
      </w:r>
    </w:p>
    <w:p>
      <w:r>
        <w:rPr>
          <w:b/>
        </w:rPr>
        <w:t xml:space="preserve">Esimerkki 1.508</w:t>
      </w:r>
    </w:p>
    <w:p>
      <w:r>
        <w:t xml:space="preserve">Levitä sulatettu mantelikuori niin, että se peittää popcornit ja oreot.</w:t>
      </w:r>
    </w:p>
    <w:p>
      <w:r>
        <w:rPr>
          <w:b/>
        </w:rPr>
        <w:t xml:space="preserve">Tulos</w:t>
      </w:r>
    </w:p>
    <w:p>
      <w:r>
        <w:t xml:space="preserve">Laita kulhoon ja ravista.</w:t>
      </w:r>
    </w:p>
    <w:p>
      <w:r>
        <w:rPr>
          <w:b/>
        </w:rPr>
        <w:t xml:space="preserve">Esimerkki 1.509</w:t>
      </w:r>
    </w:p>
    <w:p>
      <w:r>
        <w:t xml:space="preserve">Minkälaista paperia tulisi käyttää kirjanmerkkien tekemiseen?</w:t>
      </w:r>
    </w:p>
    <w:p>
      <w:r>
        <w:rPr>
          <w:b/>
        </w:rPr>
        <w:t xml:space="preserve">Tulos</w:t>
      </w:r>
    </w:p>
    <w:p>
      <w:r>
        <w:t xml:space="preserve">Paksu paperi.</w:t>
      </w:r>
    </w:p>
    <w:p>
      <w:r>
        <w:rPr>
          <w:b/>
        </w:rPr>
        <w:t xml:space="preserve">Esimerkki 1.510</w:t>
      </w:r>
    </w:p>
    <w:p>
      <w:r>
        <w:t xml:space="preserve">Miten sokerijuurikkaita keitetään sokerijuurikkaan valmistamiseksi?</w:t>
      </w:r>
    </w:p>
    <w:p>
      <w:r>
        <w:rPr>
          <w:b/>
        </w:rPr>
        <w:t xml:space="preserve">Tulos</w:t>
      </w:r>
    </w:p>
    <w:p>
      <w:r>
        <w:t xml:space="preserve">Laita kuutioidut punajuuret suureen kattilaan ja täytä se vedellä, kunnes punajuuret peittyvät kokonaan. Kiehauta seos ja vähennä sitten päätä keskitasolle ja anna hautua noin 2 tuntia tai kunnes punajuuret ovat pehmeitä. Siivilöi vesi punajuurista puhtaaseen kattilaan.</w:t>
      </w:r>
    </w:p>
    <w:p>
      <w:r>
        <w:rPr>
          <w:b/>
        </w:rPr>
        <w:t xml:space="preserve">Esimerkki 1.511</w:t>
      </w:r>
    </w:p>
    <w:p>
      <w:r>
        <w:t xml:space="preserve">Mitä minun pitäisi käyttää, jotta koukkuripustin saisi ammattimaisen kiiltävän pinnan?</w:t>
      </w:r>
    </w:p>
    <w:p>
      <w:r>
        <w:rPr>
          <w:b/>
        </w:rPr>
        <w:t xml:space="preserve">Tulos</w:t>
      </w:r>
    </w:p>
    <w:p>
      <w:r>
        <w:t xml:space="preserve">Käytä kirkasta kiiltävää polyuretaania ammattimaiseen kiiltävään viimeistelyyn.</w:t>
      </w:r>
    </w:p>
    <w:p>
      <w:r>
        <w:rPr>
          <w:b/>
        </w:rPr>
        <w:t xml:space="preserve">Esimerkki 1.512</w:t>
      </w:r>
    </w:p>
    <w:p>
      <w:r>
        <w:t xml:space="preserve">Savunilmaisimen pariston vaihtaminen.</w:t>
      </w:r>
    </w:p>
    <w:p>
      <w:r>
        <w:rPr>
          <w:b/>
        </w:rPr>
        <w:t xml:space="preserve">Tulos</w:t>
      </w:r>
    </w:p>
    <w:p>
      <w:r>
        <w:t xml:space="preserve">Kierrä ilmaisin irti seinäkiinnikkeestä, avaa paristolokero tarvittaessa ruuvimeisselillä ja vaihda paristo.</w:t>
      </w:r>
    </w:p>
    <w:p>
      <w:r>
        <w:rPr>
          <w:b/>
        </w:rPr>
        <w:t xml:space="preserve">Esimerkki 1.513</w:t>
      </w:r>
    </w:p>
    <w:p>
      <w:r>
        <w:t xml:space="preserve">Mistä voin tehdä kiiltävän päähineen pukuuni?</w:t>
      </w:r>
    </w:p>
    <w:p>
      <w:r>
        <w:rPr>
          <w:b/>
        </w:rPr>
        <w:t xml:space="preserve">Tulos</w:t>
      </w:r>
    </w:p>
    <w:p>
      <w:r>
        <w:t xml:space="preserve">Käytä palaa foliota.</w:t>
      </w:r>
    </w:p>
    <w:p>
      <w:r>
        <w:rPr>
          <w:b/>
        </w:rPr>
        <w:t xml:space="preserve">Esimerkki 1.514</w:t>
      </w:r>
    </w:p>
    <w:p>
      <w:r>
        <w:t xml:space="preserve">Miten saan pölyn pois kaiuttimistani?</w:t>
      </w:r>
    </w:p>
    <w:p>
      <w:r>
        <w:rPr>
          <w:b/>
        </w:rPr>
        <w:t xml:space="preserve">Tulos</w:t>
      </w:r>
    </w:p>
    <w:p>
      <w:r>
        <w:t xml:space="preserve">Pese kaiuttimet. Harjaa kaiutinportit pehmeäharjaisella hammasharjalla. Tämän hellävaraisen liikkeen pitäisi puhdistaa kaiuttimista lika ja roskat. ...    Käytä maalarinteippiä. Maalarinteippi on sininen teippi, jota käytetään seiniä maalattaessa. ...    Puhalla roskat pois kaiuttimista. Käytä paineilmaa puhaltamaan nukka ja pöly pois kaiuttimista.</w:t>
      </w:r>
    </w:p>
    <w:p>
      <w:r>
        <w:rPr>
          <w:b/>
        </w:rPr>
        <w:t xml:space="preserve">Esimerkki 1.515</w:t>
      </w:r>
    </w:p>
    <w:p>
      <w:r>
        <w:t xml:space="preserve">Kuinka kauan työtasojen kovettuminen kestää, kun keittiö uusitaan?</w:t>
      </w:r>
    </w:p>
    <w:p>
      <w:r>
        <w:rPr>
          <w:b/>
        </w:rPr>
        <w:t xml:space="preserve">Tulos</w:t>
      </w:r>
    </w:p>
    <w:p>
      <w:r>
        <w:t xml:space="preserve">Kovettumisprosessi kestää vähintään 10 päivää, jonka aikana sinun on tehtävä hionta ja kiillotus.</w:t>
      </w:r>
    </w:p>
    <w:p>
      <w:r>
        <w:rPr>
          <w:b/>
        </w:rPr>
        <w:t xml:space="preserve">Esimerkki 1.516</w:t>
      </w:r>
    </w:p>
    <w:p>
      <w:r>
        <w:t xml:space="preserve">Kuivattaa yhteen liimattuja puukappaleita,</w:t>
      </w:r>
    </w:p>
    <w:p>
      <w:r>
        <w:rPr>
          <w:b/>
        </w:rPr>
        <w:t xml:space="preserve">Tulos</w:t>
      </w:r>
    </w:p>
    <w:p>
      <w:r>
        <w:t xml:space="preserve">kiristä puristimet liimattujen kappaleiden reunoilta ja anna vaikuttaa 24 tuntia.</w:t>
      </w:r>
    </w:p>
    <w:p>
      <w:r>
        <w:rPr>
          <w:b/>
        </w:rPr>
        <w:t xml:space="preserve">Esimerkki 1.517</w:t>
      </w:r>
    </w:p>
    <w:p>
      <w:r>
        <w:t xml:space="preserve">Miten irrottaa irronneen ruuvin?</w:t>
      </w:r>
    </w:p>
    <w:p>
      <w:r>
        <w:rPr>
          <w:b/>
        </w:rPr>
        <w:t xml:space="preserve">Tulos</w:t>
      </w:r>
    </w:p>
    <w:p>
      <w:r>
        <w:t xml:space="preserve">Aseta kuminauha ruuvin ja ruuvimeisselin väliin ja paina lujasti, kun irrotat ruuvin kiertämällä sitä.</w:t>
      </w:r>
    </w:p>
    <w:p>
      <w:r>
        <w:rPr>
          <w:b/>
        </w:rPr>
        <w:t xml:space="preserve">Esimerkki 1.518</w:t>
      </w:r>
    </w:p>
    <w:p>
      <w:r>
        <w:t xml:space="preserve">Silmät näyttävät kirkkaammilta,</w:t>
      </w:r>
    </w:p>
    <w:p>
      <w:r>
        <w:rPr>
          <w:b/>
        </w:rPr>
        <w:t xml:space="preserve">Tulos</w:t>
      </w:r>
    </w:p>
    <w:p>
      <w:r>
        <w:t xml:space="preserve">käytä silmänympärysihon kirkastuskynää tai -tikkua silmäluomien ja silmän alla olevien silmien rajaamiseen.</w:t>
      </w:r>
    </w:p>
    <w:p>
      <w:r>
        <w:rPr>
          <w:b/>
        </w:rPr>
        <w:t xml:space="preserve">Esimerkki 1.519</w:t>
      </w:r>
    </w:p>
    <w:p>
      <w:r>
        <w:t xml:space="preserve">Saada kissasi pysymään poissa keittiön tiskipöydältä.</w:t>
      </w:r>
    </w:p>
    <w:p>
      <w:r>
        <w:rPr>
          <w:b/>
        </w:rPr>
        <w:t xml:space="preserve">Tulos</w:t>
      </w:r>
    </w:p>
    <w:p>
      <w:r>
        <w:t xml:space="preserve">Suihkuta kissaa vesisuihkupullolla aina, kun näet sen keittiön työtasoilla.</w:t>
      </w:r>
    </w:p>
    <w:p>
      <w:r>
        <w:rPr>
          <w:b/>
        </w:rPr>
        <w:t xml:space="preserve">Esimerkki 1.520</w:t>
      </w:r>
    </w:p>
    <w:p>
      <w:r>
        <w:t xml:space="preserve">Miten voin tehdä oman ilmanraikastimen autooni?</w:t>
      </w:r>
    </w:p>
    <w:p>
      <w:r>
        <w:rPr>
          <w:b/>
        </w:rPr>
        <w:t xml:space="preserve">Tulos</w:t>
      </w:r>
    </w:p>
    <w:p>
      <w:r>
        <w:t xml:space="preserve">Laita ruuvipurkkiin pieniä tuoksukynttilöitä tai vanhojen kynttilöiden vahaa, puhkaise kannen yläreunaan reikiä, ja kun auto lämpenee kuumassa auringossa, vaha päästää hajua.</w:t>
      </w:r>
    </w:p>
    <w:p>
      <w:r>
        <w:rPr>
          <w:b/>
        </w:rPr>
        <w:t xml:space="preserve">Esimerkki 1.521</w:t>
      </w:r>
    </w:p>
    <w:p>
      <w:r>
        <w:t xml:space="preserve">Hanki työkalut reiän poraamiseen reitittimen kaapeleita varten.</w:t>
      </w:r>
    </w:p>
    <w:p>
      <w:r>
        <w:rPr>
          <w:b/>
        </w:rPr>
        <w:t xml:space="preserve">Tulos</w:t>
      </w:r>
    </w:p>
    <w:p>
      <w:r>
        <w:t xml:space="preserve">Tarvitset poran tai porakoneen, ilmeisesti jyrsimen ja joitakin puristimia.</w:t>
      </w:r>
    </w:p>
    <w:p>
      <w:r>
        <w:rPr>
          <w:b/>
        </w:rPr>
        <w:t xml:space="preserve">Esimerkki 1.522</w:t>
      </w:r>
    </w:p>
    <w:p>
      <w:r>
        <w:t xml:space="preserve">Pidä kylpyhuoneen laatikot järjestyksessä.</w:t>
      </w:r>
    </w:p>
    <w:p>
      <w:r>
        <w:rPr>
          <w:b/>
        </w:rPr>
        <w:t xml:space="preserve">Tulos</w:t>
      </w:r>
    </w:p>
    <w:p>
      <w:r>
        <w:t xml:space="preserve">Käytä keittiön laatikostojen järjestelijöitä kylpyhuoneessa organisointiin.</w:t>
      </w:r>
    </w:p>
    <w:p>
      <w:r>
        <w:rPr>
          <w:b/>
        </w:rPr>
        <w:t xml:space="preserve">Esimerkki 1.523</w:t>
      </w:r>
    </w:p>
    <w:p>
      <w:r>
        <w:t xml:space="preserve">Kiinnitä johto akun napaan.</w:t>
      </w:r>
    </w:p>
    <w:p>
      <w:r>
        <w:rPr>
          <w:b/>
        </w:rPr>
        <w:t xml:space="preserve">Tulos</w:t>
      </w:r>
    </w:p>
    <w:p>
      <w:r>
        <w:t xml:space="preserve">Käytä alligaattoriliittimiä johtimen kiinnittämiseen akun napaan.</w:t>
      </w:r>
    </w:p>
    <w:p>
      <w:r>
        <w:rPr>
          <w:b/>
        </w:rPr>
        <w:t xml:space="preserve">Esimerkki 1.524</w:t>
      </w:r>
    </w:p>
    <w:p>
      <w:r>
        <w:t xml:space="preserve">Miten pääsen eroon rikkaruohoista puutarhassani?</w:t>
      </w:r>
    </w:p>
    <w:p>
      <w:r>
        <w:rPr>
          <w:b/>
        </w:rPr>
        <w:t xml:space="preserve">Tulos</w:t>
      </w:r>
    </w:p>
    <w:p>
      <w:r>
        <w:t xml:space="preserve">Suihkuta rikkaruohomyrkkyä alueille, jotka haluat tappaa rikkaruohot, ja vedä ne pois.</w:t>
      </w:r>
    </w:p>
    <w:p>
      <w:r>
        <w:rPr>
          <w:b/>
        </w:rPr>
        <w:t xml:space="preserve">Esimerkki 1.525</w:t>
      </w:r>
    </w:p>
    <w:p>
      <w:r>
        <w:t xml:space="preserve">Miten voin säilyttää roskapussirullani siististi?</w:t>
      </w:r>
    </w:p>
    <w:p>
      <w:r>
        <w:rPr>
          <w:b/>
        </w:rPr>
        <w:t xml:space="preserve">Tulos</w:t>
      </w:r>
    </w:p>
    <w:p>
      <w:r>
        <w:t xml:space="preserve">Aseta paperipyyheannostelija kaappiin ja ripusta roskapussirulla siihen.</w:t>
      </w:r>
    </w:p>
    <w:p>
      <w:r>
        <w:rPr>
          <w:b/>
        </w:rPr>
        <w:t xml:space="preserve">Esimerkki 1.526</w:t>
      </w:r>
    </w:p>
    <w:p>
      <w:r>
        <w:t xml:space="preserve">Mikä on valokuvakangas?</w:t>
      </w:r>
    </w:p>
    <w:p>
      <w:r>
        <w:rPr>
          <w:b/>
        </w:rPr>
        <w:t xml:space="preserve">Tulos</w:t>
      </w:r>
    </w:p>
    <w:p>
      <w:r>
        <w:t xml:space="preserve">Se on kangas, josta voit tulostaa valokuvasi.</w:t>
      </w:r>
    </w:p>
    <w:p>
      <w:r>
        <w:rPr>
          <w:b/>
        </w:rPr>
        <w:t xml:space="preserve">Esimerkki 1.527</w:t>
      </w:r>
    </w:p>
    <w:p>
      <w:r>
        <w:t xml:space="preserve">Miten voin poistaa siemenet chilipaprikoista?</w:t>
      </w:r>
    </w:p>
    <w:p>
      <w:r>
        <w:rPr>
          <w:b/>
        </w:rPr>
        <w:t xml:space="preserve">Tulos</w:t>
      </w:r>
    </w:p>
    <w:p>
      <w:r>
        <w:t xml:space="preserve">Poista siemenet lusikalla.</w:t>
      </w:r>
    </w:p>
    <w:p>
      <w:r>
        <w:rPr>
          <w:b/>
        </w:rPr>
        <w:t xml:space="preserve">Esimerkki 1.528</w:t>
      </w:r>
    </w:p>
    <w:p>
      <w:r>
        <w:t xml:space="preserve">Miten voin estää perunamuusia muuttumasta harmaaksi ja ällöttävän näköiseksi?</w:t>
      </w:r>
    </w:p>
    <w:p>
      <w:r>
        <w:rPr>
          <w:b/>
        </w:rPr>
        <w:t xml:space="preserve">Tulos</w:t>
      </w:r>
    </w:p>
    <w:p>
      <w:r>
        <w:t xml:space="preserve">Käytä perunoita soseuttaessasi vain lämmintä maitoa, sillä kylmä maito värjää ne harmaiksi.</w:t>
      </w:r>
    </w:p>
    <w:p>
      <w:r>
        <w:rPr>
          <w:b/>
        </w:rPr>
        <w:t xml:space="preserve">Esimerkki 1.529</w:t>
      </w:r>
    </w:p>
    <w:p>
      <w:r>
        <w:t xml:space="preserve">Lommon irrottaminen lokasuojasta,</w:t>
      </w:r>
    </w:p>
    <w:p>
      <w:r>
        <w:rPr>
          <w:b/>
        </w:rPr>
        <w:t xml:space="preserve">Tulos</w:t>
      </w:r>
    </w:p>
    <w:p>
      <w:r>
        <w:t xml:space="preserve">kuumenna kiehuvaa vettä ja kaada se lommon päälle. Kurota sitten kädelläsi lommon taakse ja työnnä se ulos.</w:t>
      </w:r>
    </w:p>
    <w:p>
      <w:r>
        <w:rPr>
          <w:b/>
        </w:rPr>
        <w:t xml:space="preserve">Esimerkki 1.530</w:t>
      </w:r>
    </w:p>
    <w:p>
      <w:r>
        <w:t xml:space="preserve">Leikkaa reikä metalliputkeen.</w:t>
      </w:r>
    </w:p>
    <w:p>
      <w:r>
        <w:rPr>
          <w:b/>
        </w:rPr>
        <w:t xml:space="preserve">Tulos</w:t>
      </w:r>
    </w:p>
    <w:p>
      <w:r>
        <w:t xml:space="preserve">Leikkaa dremel-työkalulla pieni reikä ammeen pohjaan tyhjennystä varten.</w:t>
      </w:r>
    </w:p>
    <w:p>
      <w:r>
        <w:rPr>
          <w:b/>
        </w:rPr>
        <w:t xml:space="preserve">Esimerkki 1.531</w:t>
      </w:r>
    </w:p>
    <w:p>
      <w:r>
        <w:t xml:space="preserve">Miten saat tuoreimmat elintarvikkeet ruokakaupastasi?</w:t>
      </w:r>
    </w:p>
    <w:p>
      <w:r>
        <w:rPr>
          <w:b/>
        </w:rPr>
        <w:t xml:space="preserve">Tulos</w:t>
      </w:r>
    </w:p>
    <w:p>
      <w:r>
        <w:t xml:space="preserve">Ota ruokaa ruokakaupan hyllyn takaosasta.  Tuoreimmat tuotteet varastoidaan lähelle takaosaa, vanhemmat tuotteet työnnetään etupäähän.</w:t>
      </w:r>
    </w:p>
    <w:p>
      <w:r>
        <w:rPr>
          <w:b/>
        </w:rPr>
        <w:t xml:space="preserve">Esimerkki 1.532</w:t>
      </w:r>
    </w:p>
    <w:p>
      <w:r>
        <w:t xml:space="preserve">Kuinka jäljittää kaava paperille.</w:t>
      </w:r>
    </w:p>
    <w:p>
      <w:r>
        <w:rPr>
          <w:b/>
        </w:rPr>
        <w:t xml:space="preserve">Tulos</w:t>
      </w:r>
    </w:p>
    <w:p>
      <w:r>
        <w:t xml:space="preserve">Piirrä lyijykynällä kaavan ulkopuoli paperille.</w:t>
      </w:r>
    </w:p>
    <w:p>
      <w:r>
        <w:rPr>
          <w:b/>
        </w:rPr>
        <w:t xml:space="preserve">Esimerkki 1.533</w:t>
      </w:r>
    </w:p>
    <w:p>
      <w:r>
        <w:t xml:space="preserve">Voinko kovettaa betonia ulkona, kun teen betonista työtason?</w:t>
      </w:r>
    </w:p>
    <w:p>
      <w:r>
        <w:rPr>
          <w:b/>
        </w:rPr>
        <w:t xml:space="preserve">Tulos</w:t>
      </w:r>
    </w:p>
    <w:p>
      <w:r>
        <w:t xml:space="preserve">Älä koveta auringossa, koska se kuivuu liian nopeasti ja halkeilee todennäköisemmin.</w:t>
      </w:r>
    </w:p>
    <w:p>
      <w:r>
        <w:rPr>
          <w:b/>
        </w:rPr>
        <w:t xml:space="preserve">Esimerkki 1.534</w:t>
      </w:r>
    </w:p>
    <w:p>
      <w:r>
        <w:t xml:space="preserve">Säilytä kotitekoista kermavaahtoa ja käytä sitä ennen kuin se pilaantuu.</w:t>
      </w:r>
    </w:p>
    <w:p>
      <w:r>
        <w:rPr>
          <w:b/>
        </w:rPr>
        <w:t xml:space="preserve">Tulos</w:t>
      </w:r>
    </w:p>
    <w:p>
      <w:r>
        <w:t xml:space="preserve">Voit säilyttää tätä kotitekoista kermavaahtoa jääkaapissa jopa 5 päivää tai jopa kauemmin.</w:t>
      </w:r>
    </w:p>
    <w:p>
      <w:r>
        <w:rPr>
          <w:b/>
        </w:rPr>
        <w:t xml:space="preserve">Esimerkki 1.535</w:t>
      </w:r>
    </w:p>
    <w:p>
      <w:r>
        <w:t xml:space="preserve">Miten asetat diaesityksen kuvakehyksen?</w:t>
      </w:r>
    </w:p>
    <w:p>
      <w:r>
        <w:rPr>
          <w:b/>
        </w:rPr>
        <w:t xml:space="preserve">Tulos</w:t>
      </w:r>
    </w:p>
    <w:p>
      <w:r>
        <w:t xml:space="preserve">Liitä haluamasi kuvat sisältävä muistitikku, jotta se voi toistaa ne.</w:t>
      </w:r>
    </w:p>
    <w:p>
      <w:r>
        <w:rPr>
          <w:b/>
        </w:rPr>
        <w:t xml:space="preserve">Esimerkki 1.536</w:t>
      </w:r>
    </w:p>
    <w:p>
      <w:r>
        <w:t xml:space="preserve">Tee nappulasarja.</w:t>
      </w:r>
    </w:p>
    <w:p>
      <w:r>
        <w:rPr>
          <w:b/>
        </w:rPr>
        <w:t xml:space="preserve">Tulos</w:t>
      </w:r>
    </w:p>
    <w:p>
      <w:r>
        <w:t xml:space="preserve">Kerää pullonkorkkeja, maalaa yksi sarja mustaksi ja toinen sarja punaiseksi.</w:t>
      </w:r>
    </w:p>
    <w:p>
      <w:r>
        <w:rPr>
          <w:b/>
        </w:rPr>
        <w:t xml:space="preserve">Esimerkki 1.537</w:t>
      </w:r>
    </w:p>
    <w:p>
      <w:r>
        <w:t xml:space="preserve">Taitetaan käsipyyhkeet niin, ettei reunoja näy.</w:t>
      </w:r>
    </w:p>
    <w:p>
      <w:r>
        <w:rPr>
          <w:b/>
        </w:rPr>
        <w:t xml:space="preserve">Tulos</w:t>
      </w:r>
    </w:p>
    <w:p>
      <w:r>
        <w:t xml:space="preserve">Ota kaksi lyhyttä sivua ja taita ne pyyhkeen keskelle, taita yläpuoli alaspäin alapuoliskon päälle, käännä ja ota kaksi jäljellä olevaa reunaa ja taita ne keskelle ja taita sitten yläpuoli alaspäin alapuoliskon päälle.</w:t>
      </w:r>
    </w:p>
    <w:p>
      <w:r>
        <w:rPr>
          <w:b/>
        </w:rPr>
        <w:t xml:space="preserve">Esimerkki 1.538</w:t>
      </w:r>
    </w:p>
    <w:p>
      <w:r>
        <w:t xml:space="preserve">Voit irrottaa skootterin kahvan seuraavasti</w:t>
      </w:r>
    </w:p>
    <w:p>
      <w:r>
        <w:rPr>
          <w:b/>
        </w:rPr>
        <w:t xml:space="preserve">Tulos</w:t>
      </w:r>
    </w:p>
    <w:p>
      <w:r>
        <w:t xml:space="preserve">Löysää kiinnittimiä, kunnes kahva voidaan irrottaa.</w:t>
      </w:r>
    </w:p>
    <w:p>
      <w:r>
        <w:rPr>
          <w:b/>
        </w:rPr>
        <w:t xml:space="preserve">Esimerkki 1.539</w:t>
      </w:r>
    </w:p>
    <w:p>
      <w:r>
        <w:t xml:space="preserve">metallilokero</w:t>
      </w:r>
    </w:p>
    <w:p>
      <w:r>
        <w:rPr>
          <w:b/>
        </w:rPr>
        <w:t xml:space="preserve">Tulos</w:t>
      </w:r>
    </w:p>
    <w:p>
      <w:r>
        <w:t xml:space="preserve">sisältää juotavia cocktaileja</w:t>
      </w:r>
    </w:p>
    <w:p>
      <w:r>
        <w:rPr>
          <w:b/>
        </w:rPr>
        <w:t xml:space="preserve">Esimerkki 1.540</w:t>
      </w:r>
    </w:p>
    <w:p>
      <w:r>
        <w:t xml:space="preserve">Tee siiman kiristin.</w:t>
      </w:r>
    </w:p>
    <w:p>
      <w:r>
        <w:rPr>
          <w:b/>
        </w:rPr>
        <w:t xml:space="preserve">Tulos</w:t>
      </w:r>
    </w:p>
    <w:p>
      <w:r>
        <w:t xml:space="preserve">Käytä köyttä, joka on pujotettu hihnapyörän läpi ja sen ympärille, ja painoa, joka on liitetty köyden toiseen päähän, ja säädä köyden kireyttä vetämällä köyttä.</w:t>
      </w:r>
    </w:p>
    <w:p>
      <w:r>
        <w:rPr>
          <w:b/>
        </w:rPr>
        <w:t xml:space="preserve">Esimerkki 1.541</w:t>
      </w:r>
    </w:p>
    <w:p>
      <w:r>
        <w:t xml:space="preserve">Miten päästä eroon elokuvan yläreunassa tai sivuilla olevista mustista palkeista?</w:t>
      </w:r>
    </w:p>
    <w:p>
      <w:r>
        <w:rPr>
          <w:b/>
        </w:rPr>
        <w:t xml:space="preserve">Tulos</w:t>
      </w:r>
    </w:p>
    <w:p>
      <w:r>
        <w:t xml:space="preserve">Muuta television tai videosoittimen näyttöasetuksia, jotta kuva venyy näytölle sopivaksi.</w:t>
      </w:r>
    </w:p>
    <w:p>
      <w:r>
        <w:rPr>
          <w:b/>
        </w:rPr>
        <w:t xml:space="preserve">Esimerkki 1.542</w:t>
      </w:r>
    </w:p>
    <w:p>
      <w:r>
        <w:t xml:space="preserve">Estä itku, kun pilkot sipulia.</w:t>
      </w:r>
    </w:p>
    <w:p>
      <w:r>
        <w:rPr>
          <w:b/>
        </w:rPr>
        <w:t xml:space="preserve">Tulos</w:t>
      </w:r>
    </w:p>
    <w:p>
      <w:r>
        <w:t xml:space="preserve">Pureskele purukumia.</w:t>
      </w:r>
    </w:p>
    <w:p>
      <w:r>
        <w:rPr>
          <w:b/>
        </w:rPr>
        <w:t xml:space="preserve">Esimerkki 1.543</w:t>
      </w:r>
    </w:p>
    <w:p>
      <w:r>
        <w:t xml:space="preserve">Sivun tarrojen tulostaminen.</w:t>
      </w:r>
    </w:p>
    <w:p>
      <w:r>
        <w:rPr>
          <w:b/>
        </w:rPr>
        <w:t xml:space="preserve">Tulos</w:t>
      </w:r>
    </w:p>
    <w:p>
      <w:r>
        <w:t xml:space="preserve">Tulosta tarrat koko sivun kokoisille lähetystarroille.</w:t>
      </w:r>
    </w:p>
    <w:p>
      <w:r>
        <w:rPr>
          <w:b/>
        </w:rPr>
        <w:t xml:space="preserve">Esimerkki 1.544</w:t>
      </w:r>
    </w:p>
    <w:p>
      <w:r>
        <w:t xml:space="preserve">Kun työskentelet ruiskumaalin kanssa, on tärkeää, että</w:t>
      </w:r>
    </w:p>
    <w:p>
      <w:r>
        <w:rPr>
          <w:b/>
        </w:rPr>
        <w:t xml:space="preserve">Tulos</w:t>
      </w:r>
    </w:p>
    <w:p>
      <w:r>
        <w:t xml:space="preserve">Työskentele sen kanssa ulkona, jotta et hengitä höyryjä.</w:t>
      </w:r>
    </w:p>
    <w:p>
      <w:r>
        <w:rPr>
          <w:b/>
        </w:rPr>
        <w:t xml:space="preserve">Esimerkki 1.545</w:t>
      </w:r>
    </w:p>
    <w:p>
      <w:r>
        <w:t xml:space="preserve">Kuinka liimata paperikukkia yhteen.</w:t>
      </w:r>
    </w:p>
    <w:p>
      <w:r>
        <w:rPr>
          <w:b/>
        </w:rPr>
        <w:t xml:space="preserve">Tulos</w:t>
      </w:r>
    </w:p>
    <w:p>
      <w:r>
        <w:t xml:space="preserve">Liimaa kukat toisiinsa laittamalla liimapisteitä kukan reunoille, joissa kukat kohtaavat.</w:t>
      </w:r>
    </w:p>
    <w:p>
      <w:r>
        <w:rPr>
          <w:b/>
        </w:rPr>
        <w:t xml:space="preserve">Esimerkki 1.546</w:t>
      </w:r>
    </w:p>
    <w:p>
      <w:r>
        <w:t xml:space="preserve">Miten voin avata juuttuneen ruuvikannen?</w:t>
      </w:r>
    </w:p>
    <w:p>
      <w:r>
        <w:rPr>
          <w:b/>
        </w:rPr>
        <w:t xml:space="preserve">Tulos</w:t>
      </w:r>
    </w:p>
    <w:p>
      <w:r>
        <w:t xml:space="preserve">Juoksuta kuumaa vettä kannen yli minuutin tai kahden ajan, pyyhi alas ja avaa sitten. Voit myös liottaa kantta kuumassa vedessä saadaksesi samanlaisen vaikutuksen.</w:t>
      </w:r>
    </w:p>
    <w:p>
      <w:r>
        <w:rPr>
          <w:b/>
        </w:rPr>
        <w:t xml:space="preserve">Esimerkki 1.547</w:t>
      </w:r>
    </w:p>
    <w:p>
      <w:r>
        <w:t xml:space="preserve">Kasvattaa yrttejä kotitekoisessa ruukussa.</w:t>
      </w:r>
    </w:p>
    <w:p>
      <w:r>
        <w:rPr>
          <w:b/>
        </w:rPr>
        <w:t xml:space="preserve">Tulos</w:t>
      </w:r>
    </w:p>
    <w:p>
      <w:r>
        <w:t xml:space="preserve">Pistele sormin pari reikää saven yläosaan. Aseta reikään pari yrtin siementä ja peitä se kevyesti savella ja kastele se sitten. Anna sen kasvaa aurinkoisessa paikassa.</w:t>
      </w:r>
    </w:p>
    <w:p>
      <w:r>
        <w:rPr>
          <w:b/>
        </w:rPr>
        <w:t xml:space="preserve">Esimerkki 1.548</w:t>
      </w:r>
    </w:p>
    <w:p>
      <w:r>
        <w:t xml:space="preserve">Miten voin leikata metallisten ruokailuvälineiden kahvat?</w:t>
      </w:r>
    </w:p>
    <w:p>
      <w:r>
        <w:rPr>
          <w:b/>
        </w:rPr>
        <w:t xml:space="preserve">Tulos</w:t>
      </w:r>
    </w:p>
    <w:p>
      <w:r>
        <w:t xml:space="preserve">Leikkaa kahvat käsisahalla.</w:t>
      </w:r>
    </w:p>
    <w:p>
      <w:r>
        <w:rPr>
          <w:b/>
        </w:rPr>
        <w:t xml:space="preserve">Esimerkki 1.549</w:t>
      </w:r>
    </w:p>
    <w:p>
      <w:r>
        <w:t xml:space="preserve">Voit muuttaa juuston nestemäiseksi seuraavasti</w:t>
      </w:r>
    </w:p>
    <w:p>
      <w:r>
        <w:rPr>
          <w:b/>
        </w:rPr>
        <w:t xml:space="preserve">Tulos</w:t>
      </w:r>
    </w:p>
    <w:p>
      <w:r>
        <w:t xml:space="preserve">Laita se kulhoon mikroaaltouuniin 2 minuutiksi.</w:t>
      </w:r>
    </w:p>
    <w:p>
      <w:r>
        <w:rPr>
          <w:b/>
        </w:rPr>
        <w:t xml:space="preserve">Esimerkki 1.550</w:t>
      </w:r>
    </w:p>
    <w:p>
      <w:r>
        <w:t xml:space="preserve">Miten voin poistaa mansikan vihreät latvat yhdellä helpolla askeleella?</w:t>
      </w:r>
    </w:p>
    <w:p>
      <w:r>
        <w:rPr>
          <w:b/>
        </w:rPr>
        <w:t xml:space="preserve">Tulos</w:t>
      </w:r>
    </w:p>
    <w:p>
      <w:r>
        <w:t xml:space="preserve">Pistä pillillä marjan yläosan läpi ja työnnä ulos vihreä päällinen.</w:t>
      </w:r>
    </w:p>
    <w:p>
      <w:r>
        <w:rPr>
          <w:b/>
        </w:rPr>
        <w:t xml:space="preserve">Esimerkki 1.551</w:t>
      </w:r>
    </w:p>
    <w:p>
      <w:r>
        <w:t xml:space="preserve">Pidä kangaslautasliinat turvassa ennen aterioita.</w:t>
      </w:r>
    </w:p>
    <w:p>
      <w:r>
        <w:rPr>
          <w:b/>
        </w:rPr>
        <w:t xml:space="preserve">Tulos</w:t>
      </w:r>
    </w:p>
    <w:p>
      <w:r>
        <w:t xml:space="preserve">Sido kärki hamppuköydellä.</w:t>
      </w:r>
    </w:p>
    <w:p>
      <w:r>
        <w:rPr>
          <w:b/>
        </w:rPr>
        <w:t xml:space="preserve">Esimerkki 1.552</w:t>
      </w:r>
    </w:p>
    <w:p>
      <w:r>
        <w:t xml:space="preserve">Kuinka usein hampurilaispihvejä valmistettaessa pitäisi kääntää hampurilaispihvit?</w:t>
      </w:r>
    </w:p>
    <w:p>
      <w:r>
        <w:rPr>
          <w:b/>
        </w:rPr>
        <w:t xml:space="preserve">Tulos</w:t>
      </w:r>
    </w:p>
    <w:p>
      <w:r>
        <w:t xml:space="preserve">Laita patit grilliin ja anna niiden paistua 4-5 minuuttia, käännä sitten ja anna niiden paistua 4 minuuttia.</w:t>
      </w:r>
    </w:p>
    <w:p>
      <w:r>
        <w:rPr>
          <w:b/>
        </w:rPr>
        <w:t xml:space="preserve">Esimerkki 1.553</w:t>
      </w:r>
    </w:p>
    <w:p>
      <w:r>
        <w:t xml:space="preserve">Miten lisätä suklaan makua leivonnaisiin terveellisesti?</w:t>
      </w:r>
    </w:p>
    <w:p>
      <w:r>
        <w:rPr>
          <w:b/>
        </w:rPr>
        <w:t xml:space="preserve">Tulos</w:t>
      </w:r>
    </w:p>
    <w:p>
      <w:r>
        <w:t xml:space="preserve">Käytä suklaa heraproteiinia korvaamaan suklaata leivontaseoksessa ja sekoita se märkiin ainesosiin.</w:t>
      </w:r>
    </w:p>
    <w:p>
      <w:r>
        <w:rPr>
          <w:b/>
        </w:rPr>
        <w:t xml:space="preserve">Esimerkki 1.554</w:t>
      </w:r>
    </w:p>
    <w:p>
      <w:r>
        <w:t xml:space="preserve">Hankkia valmiiksi leikattua puuta, jotta voit luoda oman hyllystön vaatekaappiin, jos sinulla on rajalliset puusepäntaidot.</w:t>
      </w:r>
    </w:p>
    <w:p>
      <w:r>
        <w:rPr>
          <w:b/>
        </w:rPr>
        <w:t xml:space="preserve">Tulos</w:t>
      </w:r>
    </w:p>
    <w:p>
      <w:r>
        <w:t xml:space="preserve">Käytä kaupasta ostettujen huonekalujen osia, jotka olet koonnut itse.</w:t>
      </w:r>
    </w:p>
    <w:p>
      <w:r>
        <w:rPr>
          <w:b/>
        </w:rPr>
        <w:t xml:space="preserve">Esimerkki 1.555</w:t>
      </w:r>
    </w:p>
    <w:p>
      <w:r>
        <w:t xml:space="preserve">Lisää mahdollisuuksia voittaa kivi, paperi, sakset.</w:t>
      </w:r>
    </w:p>
    <w:p>
      <w:r>
        <w:rPr>
          <w:b/>
        </w:rPr>
        <w:t xml:space="preserve">Tulos</w:t>
      </w:r>
    </w:p>
    <w:p>
      <w:r>
        <w:t xml:space="preserve">Aloita paperista, koska useimmat ihmiset valitsevat kiven, koska se on helpointa muotoilla käsin.</w:t>
      </w:r>
    </w:p>
    <w:p>
      <w:r>
        <w:rPr>
          <w:b/>
        </w:rPr>
        <w:t xml:space="preserve">Esimerkki 1.556</w:t>
      </w:r>
    </w:p>
    <w:p>
      <w:r>
        <w:t xml:space="preserve">Millä tavoin voimme käyttää hammastahnaa?</w:t>
      </w:r>
    </w:p>
    <w:p>
      <w:r>
        <w:rPr>
          <w:b/>
        </w:rPr>
        <w:t xml:space="preserve">Tulos</w:t>
      </w:r>
    </w:p>
    <w:p>
      <w:r>
        <w:t xml:space="preserve">Käytä ajovaloissa naarmujen ja hankaumien poistamiseen.</w:t>
      </w:r>
    </w:p>
    <w:p>
      <w:r>
        <w:rPr>
          <w:b/>
        </w:rPr>
        <w:t xml:space="preserve">Esimerkki 1.557</w:t>
      </w:r>
    </w:p>
    <w:p>
      <w:r>
        <w:t xml:space="preserve">Voit kiinnittää pistorasialevyn seinään seuraavasti</w:t>
      </w:r>
    </w:p>
    <w:p>
      <w:r>
        <w:rPr>
          <w:b/>
        </w:rPr>
        <w:t xml:space="preserve">Tulos</w:t>
      </w:r>
    </w:p>
    <w:p>
      <w:r>
        <w:t xml:space="preserve">Ruuvaa se paikalleen</w:t>
      </w:r>
    </w:p>
    <w:p>
      <w:r>
        <w:rPr>
          <w:b/>
        </w:rPr>
        <w:t xml:space="preserve">Esimerkki 1.558</w:t>
      </w:r>
    </w:p>
    <w:p>
      <w:r>
        <w:t xml:space="preserve">Voin ja valkoisen sokerin kermavaahto rakkauskeksejä varten</w:t>
      </w:r>
    </w:p>
    <w:p>
      <w:r>
        <w:rPr>
          <w:b/>
        </w:rPr>
        <w:t xml:space="preserve">Tulos</w:t>
      </w:r>
    </w:p>
    <w:p>
      <w:r>
        <w:t xml:space="preserve">Sekoita suuressa kulhossa vatkaimella kevyeksi ja kuohkeaksi.</w:t>
      </w:r>
    </w:p>
    <w:p>
      <w:r>
        <w:rPr>
          <w:b/>
        </w:rPr>
        <w:t xml:space="preserve">Esimerkki 1.559</w:t>
      </w:r>
    </w:p>
    <w:p>
      <w:r>
        <w:t xml:space="preserve">Silppua porkkanat.</w:t>
      </w:r>
    </w:p>
    <w:p>
      <w:r>
        <w:rPr>
          <w:b/>
        </w:rPr>
        <w:t xml:space="preserve">Tulos</w:t>
      </w:r>
    </w:p>
    <w:p>
      <w:r>
        <w:t xml:space="preserve">Kuori porkkanat ja hiero ne yksi kerrallaan raastimen karkealla puolella, kunnes kaikki porkkanat ovat silputtu.</w:t>
      </w:r>
    </w:p>
    <w:p>
      <w:r>
        <w:rPr>
          <w:b/>
        </w:rPr>
        <w:t xml:space="preserve">Esimerkki 1.560</w:t>
      </w:r>
    </w:p>
    <w:p>
      <w:r>
        <w:t xml:space="preserve">miten ajoittaa jotain?</w:t>
      </w:r>
    </w:p>
    <w:p>
      <w:r>
        <w:rPr>
          <w:b/>
        </w:rPr>
        <w:t xml:space="preserve">Tulos</w:t>
      </w:r>
    </w:p>
    <w:p>
      <w:r>
        <w:t xml:space="preserve">seurata, kuinka paljon aikaa on kulunut aloittamisesta.</w:t>
      </w:r>
    </w:p>
    <w:p>
      <w:r>
        <w:rPr>
          <w:b/>
        </w:rPr>
        <w:t xml:space="preserve">Esimerkki 1.561</w:t>
      </w:r>
    </w:p>
    <w:p>
      <w:r>
        <w:t xml:space="preserve">Miten keilailussa saa täydet pisteet?</w:t>
      </w:r>
    </w:p>
    <w:p>
      <w:r>
        <w:rPr>
          <w:b/>
        </w:rPr>
        <w:t xml:space="preserve">Tulos</w:t>
      </w:r>
    </w:p>
    <w:p>
      <w:r>
        <w:t xml:space="preserve">Keilaa isku jokaisella mahdollisella kierroksella.</w:t>
      </w:r>
    </w:p>
    <w:p>
      <w:r>
        <w:rPr>
          <w:b/>
        </w:rPr>
        <w:t xml:space="preserve">Esimerkki 1.562</w:t>
      </w:r>
    </w:p>
    <w:p>
      <w:r>
        <w:t xml:space="preserve">Mitä teen, kun housuni putoavat jatkuvasti alas?</w:t>
      </w:r>
    </w:p>
    <w:p>
      <w:r>
        <w:rPr>
          <w:b/>
        </w:rPr>
        <w:t xml:space="preserve">Tulos</w:t>
      </w:r>
    </w:p>
    <w:p>
      <w:r>
        <w:t xml:space="preserve">Vedä vetoketju parin vyölenkin läpi ja kiristä housut tällä tavoin.</w:t>
      </w:r>
    </w:p>
    <w:p>
      <w:r>
        <w:rPr>
          <w:b/>
        </w:rPr>
        <w:t xml:space="preserve">Esimerkki 1.563</w:t>
      </w:r>
    </w:p>
    <w:p>
      <w:r>
        <w:t xml:space="preserve">Asenna nappulapää auton puhtaaseen muoviseen kojelautaan.</w:t>
      </w:r>
    </w:p>
    <w:p>
      <w:r>
        <w:rPr>
          <w:b/>
        </w:rPr>
        <w:t xml:space="preserve">Tulos</w:t>
      </w:r>
    </w:p>
    <w:p>
      <w:r>
        <w:t xml:space="preserve">Leikkaa pala vaahtomuovista kaksisuuntaista teippiä bobble headin pohjaan, aseta bobble head teippi puoli alaspäin ja pidä 30 sekuntia kojelaudalla.</w:t>
      </w:r>
    </w:p>
    <w:p>
      <w:r>
        <w:rPr>
          <w:b/>
        </w:rPr>
        <w:t xml:space="preserve">Esimerkki 1.564</w:t>
      </w:r>
    </w:p>
    <w:p>
      <w:r>
        <w:t xml:space="preserve">Miten sytytetään kynttilä, jossa on syvälle istuva sydänlanka?</w:t>
      </w:r>
    </w:p>
    <w:p>
      <w:r>
        <w:rPr>
          <w:b/>
        </w:rPr>
        <w:t xml:space="preserve">Tulos</w:t>
      </w:r>
    </w:p>
    <w:p>
      <w:r>
        <w:t xml:space="preserve">käännä kynttilä ylösalaisin ja sytytä se sytyttämällä se sytyttimen avulla.</w:t>
      </w:r>
    </w:p>
    <w:p>
      <w:r>
        <w:rPr>
          <w:b/>
        </w:rPr>
        <w:t xml:space="preserve">Esimerkki 1.565</w:t>
      </w:r>
    </w:p>
    <w:p>
      <w:r>
        <w:t xml:space="preserve">Mikä on hyvä paikka etsiä hylättyjä oksia kävelykeppiä varten?</w:t>
      </w:r>
    </w:p>
    <w:p>
      <w:r>
        <w:rPr>
          <w:b/>
        </w:rPr>
        <w:t xml:space="preserve">Tulos</w:t>
      </w:r>
    </w:p>
    <w:p>
      <w:r>
        <w:t xml:space="preserve">Osavaltion puistojen polut.</w:t>
      </w:r>
    </w:p>
    <w:p>
      <w:r>
        <w:rPr>
          <w:b/>
        </w:rPr>
        <w:t xml:space="preserve">Esimerkki 1.566</w:t>
      </w:r>
    </w:p>
    <w:p>
      <w:r>
        <w:t xml:space="preserve">Sun</w:t>
      </w:r>
    </w:p>
    <w:p>
      <w:r>
        <w:rPr>
          <w:b/>
        </w:rPr>
        <w:t xml:space="preserve">Tulos</w:t>
      </w:r>
    </w:p>
    <w:p>
      <w:r>
        <w:t xml:space="preserve">voi valaista päiväsaikaan </w:t>
      </w:r>
    </w:p>
    <w:p>
      <w:r>
        <w:rPr>
          <w:b/>
        </w:rPr>
        <w:t xml:space="preserve">Esimerkki 1.567</w:t>
      </w:r>
    </w:p>
    <w:p>
      <w:r>
        <w:t xml:space="preserve">Tee hiustenkuivaajan pidike.</w:t>
      </w:r>
    </w:p>
    <w:p>
      <w:r>
        <w:rPr>
          <w:b/>
        </w:rPr>
        <w:t xml:space="preserve">Tulos</w:t>
      </w:r>
    </w:p>
    <w:p>
      <w:r>
        <w:t xml:space="preserve">Ripusta narukankainen kauppakassi kylpyhuoneeseen hiustenkuivaajaa varten.</w:t>
      </w:r>
    </w:p>
    <w:p>
      <w:r>
        <w:rPr>
          <w:b/>
        </w:rPr>
        <w:t xml:space="preserve">Esimerkki 1.568</w:t>
      </w:r>
    </w:p>
    <w:p>
      <w:r>
        <w:t xml:space="preserve">miten haamutetaan jotakuta?</w:t>
      </w:r>
    </w:p>
    <w:p>
      <w:r>
        <w:rPr>
          <w:b/>
        </w:rPr>
        <w:t xml:space="preserve">Tulos</w:t>
      </w:r>
    </w:p>
    <w:p>
      <w:r>
        <w:t xml:space="preserve">jättää heidät täysin huomiotta tyhjästä.</w:t>
      </w:r>
    </w:p>
    <w:p>
      <w:r>
        <w:rPr>
          <w:b/>
        </w:rPr>
        <w:t xml:space="preserve">Esimerkki 1.569</w:t>
      </w:r>
    </w:p>
    <w:p>
      <w:r>
        <w:t xml:space="preserve">Tehdä "lankapallo" vanhasta neulevaatekappaleesta.</w:t>
      </w:r>
    </w:p>
    <w:p>
      <w:r>
        <w:rPr>
          <w:b/>
        </w:rPr>
        <w:t xml:space="preserve">Tulos</w:t>
      </w:r>
    </w:p>
    <w:p>
      <w:r>
        <w:t xml:space="preserve">Leikkaa ohuet suikaleet spiraalin muotoon ja kiedo palloksi.</w:t>
      </w:r>
    </w:p>
    <w:p>
      <w:r>
        <w:rPr>
          <w:b/>
        </w:rPr>
        <w:t xml:space="preserve">Esimerkki 1.570</w:t>
      </w:r>
    </w:p>
    <w:p>
      <w:r>
        <w:t xml:space="preserve">Kääntää vaahtomuovinen munakartonki elektronisten komponenttien säilytyslaatikoksi.</w:t>
      </w:r>
    </w:p>
    <w:p>
      <w:r>
        <w:rPr>
          <w:b/>
        </w:rPr>
        <w:t xml:space="preserve">Tulos</w:t>
      </w:r>
    </w:p>
    <w:p>
      <w:r>
        <w:t xml:space="preserve">Leikkaa kananmunapurkin yläosa ja salpa pois. Suihkuta kartongin alaosa vaahtomuoville turvallisella maalilla.</w:t>
      </w:r>
    </w:p>
    <w:p>
      <w:r>
        <w:rPr>
          <w:b/>
        </w:rPr>
        <w:t xml:space="preserve">Esimerkki 1.571</w:t>
      </w:r>
    </w:p>
    <w:p>
      <w:r>
        <w:t xml:space="preserve">rätit</w:t>
      </w:r>
    </w:p>
    <w:p>
      <w:r>
        <w:rPr>
          <w:b/>
        </w:rPr>
        <w:t xml:space="preserve">Tulos</w:t>
      </w:r>
    </w:p>
    <w:p>
      <w:r>
        <w:t xml:space="preserve">voi tehdä puhtaat astiat </w:t>
      </w:r>
    </w:p>
    <w:p>
      <w:r>
        <w:rPr>
          <w:b/>
        </w:rPr>
        <w:t xml:space="preserve">Esimerkki 1.572</w:t>
      </w:r>
    </w:p>
    <w:p>
      <w:r>
        <w:t xml:space="preserve">Suljetun makuuhuoneen oven avaaminen.</w:t>
      </w:r>
    </w:p>
    <w:p>
      <w:r>
        <w:rPr>
          <w:b/>
        </w:rPr>
        <w:t xml:space="preserve">Tulos</w:t>
      </w:r>
    </w:p>
    <w:p>
      <w:r>
        <w:t xml:space="preserve">Työnnä luottokortti oven ja karmin väliin lukon avaamiseksi.</w:t>
      </w:r>
    </w:p>
    <w:p>
      <w:r>
        <w:rPr>
          <w:b/>
        </w:rPr>
        <w:t xml:space="preserve">Esimerkki 1.573</w:t>
      </w:r>
    </w:p>
    <w:p>
      <w:r>
        <w:t xml:space="preserve">näppäimistö</w:t>
      </w:r>
    </w:p>
    <w:p>
      <w:r>
        <w:rPr>
          <w:b/>
        </w:rPr>
        <w:t xml:space="preserve">Tulos</w:t>
      </w:r>
    </w:p>
    <w:p>
      <w:r>
        <w:t xml:space="preserve">toteuttaa viestinnän. </w:t>
      </w:r>
    </w:p>
    <w:p>
      <w:r>
        <w:rPr>
          <w:b/>
        </w:rPr>
        <w:t xml:space="preserve">Esimerkki 1.574</w:t>
      </w:r>
    </w:p>
    <w:p>
      <w:r>
        <w:t xml:space="preserve">Auttaa pitämään huoneet valoisina,</w:t>
      </w:r>
    </w:p>
    <w:p>
      <w:r>
        <w:rPr>
          <w:b/>
        </w:rPr>
        <w:t xml:space="preserve">Tulos</w:t>
      </w:r>
    </w:p>
    <w:p>
      <w:r>
        <w:t xml:space="preserve">Ota valaisimet ajoittain pois ja aja ne astianpesukoneen läpi, jotta paksut lika- ja pölykerrokset saadaan poistettua.</w:t>
      </w:r>
    </w:p>
    <w:p>
      <w:r>
        <w:rPr>
          <w:b/>
        </w:rPr>
        <w:t xml:space="preserve">Esimerkki 1.575</w:t>
      </w:r>
    </w:p>
    <w:p>
      <w:r>
        <w:t xml:space="preserve">miten laulat laulun mukana?</w:t>
      </w:r>
    </w:p>
    <w:p>
      <w:r>
        <w:rPr>
          <w:b/>
        </w:rPr>
        <w:t xml:space="preserve">Tulos</w:t>
      </w:r>
    </w:p>
    <w:p>
      <w:r>
        <w:t xml:space="preserve">laulaa samaan aikaan kuin sinun pitäisi.</w:t>
      </w:r>
    </w:p>
    <w:p>
      <w:r>
        <w:rPr>
          <w:b/>
        </w:rPr>
        <w:t xml:space="preserve">Esimerkki 1.576</w:t>
      </w:r>
    </w:p>
    <w:p>
      <w:r>
        <w:t xml:space="preserve">Onko olemassa helppo tapa poistaa mutaa kengänpohjasta?</w:t>
      </w:r>
    </w:p>
    <w:p>
      <w:r>
        <w:rPr>
          <w:b/>
        </w:rPr>
        <w:t xml:space="preserve">Tulos</w:t>
      </w:r>
    </w:p>
    <w:p>
      <w:r>
        <w:t xml:space="preserve">Jos muta on vielä märkää, anna sen ensin kuivua. Kun muta on kuivunut, ota harja ja kengät ulos ja harjaa muta pois keskikovalla harjalla puolelta toiselle, kunnes kaikki muta ja pöly on poistettu. Pyyhi lopuksi kaikki pinnat pehmeällä liinalla. Jos muta on hyvin pinttynyt, voit myös irrottaa sitä kuorimaveitsellä. Varo vain, ettet viillä kenkään reikiä.</w:t>
      </w:r>
    </w:p>
    <w:p>
      <w:r>
        <w:rPr>
          <w:b/>
        </w:rPr>
        <w:t xml:space="preserve">Esimerkki 1.577</w:t>
      </w:r>
    </w:p>
    <w:p>
      <w:r>
        <w:t xml:space="preserve">Kuinka puhdistaa auton akun liittimet?</w:t>
      </w:r>
    </w:p>
    <w:p>
      <w:r>
        <w:rPr>
          <w:b/>
        </w:rPr>
        <w:t xml:space="preserve">Tulos</w:t>
      </w:r>
    </w:p>
    <w:p>
      <w:r>
        <w:t xml:space="preserve">Avaa konepelti ja etsi auton akku. löysää kiinnittimien mutterit jakoavaimella. Kun olet löysännyt, irrota negatiivinen kiinnitin, joka on merkitty ensin "-" -merkillä. Järjestys on erittäin tärkeä. Irrota positiivinen puristin, joka on merkitty kirjaimella "+", vasta kun negatiivinen puristin on irrotettu. Yhdistä 2-3 ruokalusikallista ruokasoodaa noin ruokalusikalliseen vettä. Sekoita, jotta saadaan tahna. Levitä ruokasoodatahnaa akun liitäntöihin. Ole varovainen, vaikka ruokasooda on yleensä turvallista, sinun on varottava, ettei sitä pääse auton muihin osiin tai itseesi. Kun ruokasoodaa on levitetty, näet sen kuplivan ja vaahtoavan, kun se reagoi korroosion kanssa. Jos akun napoihin on kerrostunut runsaasti, saatat joutua raaputtamaan ne pois vanhalla voiveitsellä. Kun olet poistanut suuret saostumat, käytä teräsvillaa jäljellä olevien saostumien poistamiseen. Huuhtele liitäntä hieman vedellä. Varo huuhtelemasta ruokasoodatahnaa akun tuuletusaukkoihin, sillä ruokasooda voi neutraloida akun hapon ja lyhentää akun käyttöikää. Pyyhi liittimet puhtaaksi kuivalla puhtaalla rievulla. Lisää nyt puhdistettuihin napoihin jotain hydrofobista, kuten vaseliinia tai rasvaa. Tämä hidastaa tulevaa korroosiota. Aseta ensin positiivinen ja sitten negatiivinen liitin. Kiristä tarvittaessa jakoavaimella. Kun puristimet on kiinnitetty, aseta puristimen ja liittimen liitoskohdan peittävät kumi- tai muovisuojat takaisin paikoilleen.</w:t>
      </w:r>
    </w:p>
    <w:p>
      <w:r>
        <w:rPr>
          <w:b/>
        </w:rPr>
        <w:t xml:space="preserve">Esimerkki 1.578</w:t>
      </w:r>
    </w:p>
    <w:p>
      <w:r>
        <w:t xml:space="preserve">Poista maalarinteippi jättämättä jäämiä.</w:t>
      </w:r>
    </w:p>
    <w:p>
      <w:r>
        <w:rPr>
          <w:b/>
        </w:rPr>
        <w:t xml:space="preserve">Tulos</w:t>
      </w:r>
    </w:p>
    <w:p>
      <w:r>
        <w:t xml:space="preserve">Lämmitä ensin föönillä.</w:t>
      </w:r>
    </w:p>
    <w:p>
      <w:r>
        <w:rPr>
          <w:b/>
        </w:rPr>
        <w:t xml:space="preserve">Esimerkki 1.579</w:t>
      </w:r>
    </w:p>
    <w:p>
      <w:r>
        <w:t xml:space="preserve">Miten voin muuttaa kiiltävän huulipunani mattapintaiseksi huulipunaksi?</w:t>
      </w:r>
    </w:p>
    <w:p>
      <w:r>
        <w:rPr>
          <w:b/>
        </w:rPr>
        <w:t xml:space="preserve">Tulos</w:t>
      </w:r>
    </w:p>
    <w:p>
      <w:r>
        <w:t xml:space="preserve">Levitä puristettua puuteria kevyesti ja poista ylimääräinen määrä nenäliinalla.</w:t>
      </w:r>
    </w:p>
    <w:p>
      <w:r>
        <w:rPr>
          <w:b/>
        </w:rPr>
        <w:t xml:space="preserve">Esimerkki 1.580</w:t>
      </w:r>
    </w:p>
    <w:p>
      <w:r>
        <w:t xml:space="preserve">Miten valmistat kanelisiirappia?</w:t>
      </w:r>
    </w:p>
    <w:p>
      <w:r>
        <w:rPr>
          <w:b/>
        </w:rPr>
        <w:t xml:space="preserve">Tulos</w:t>
      </w:r>
    </w:p>
    <w:p>
      <w:r>
        <w:t xml:space="preserve">Yhdistä ½ kupillista vettä ja ½ kupillista sokeria kattilaan ja kiehauta se keskilämmöllä. Muista sekoittaa välillä. Kun sokeri on liuennut kokonaan, liuoksen väri on kirkas. Sen kiehumisen pitäisi kestää noin 3-4 minuuttia. Ota sitten kattila pois liedeltä ja laita kolme kanelitankoa liuokseen. Anna tämän hautua, kunnes liuos saavuttaa huoneenlämmön. Poista kanelitangot siirapista ja säilytä siirappi ilmatiiviissä astiassa.</w:t>
      </w:r>
    </w:p>
    <w:p>
      <w:r>
        <w:rPr>
          <w:b/>
        </w:rPr>
        <w:t xml:space="preserve">Esimerkki 1.581</w:t>
      </w:r>
    </w:p>
    <w:p>
      <w:r>
        <w:t xml:space="preserve">Puhdista koiran sänky.</w:t>
      </w:r>
    </w:p>
    <w:p>
      <w:r>
        <w:rPr>
          <w:b/>
        </w:rPr>
        <w:t xml:space="preserve">Tulos</w:t>
      </w:r>
    </w:p>
    <w:p>
      <w:r>
        <w:t xml:space="preserve">Ripottele ruokasoodaa 10 minuutin ajan ennen imurointia.</w:t>
      </w:r>
    </w:p>
    <w:p>
      <w:r>
        <w:rPr>
          <w:b/>
        </w:rPr>
        <w:t xml:space="preserve">Esimerkki 1.582</w:t>
      </w:r>
    </w:p>
    <w:p>
      <w:r>
        <w:t xml:space="preserve">Kuinka tukeva on puinen askelmatikka, jossa on työkalulaatikkolokero?</w:t>
      </w:r>
    </w:p>
    <w:p>
      <w:r>
        <w:rPr>
          <w:b/>
        </w:rPr>
        <w:t xml:space="preserve">Tulos</w:t>
      </w:r>
    </w:p>
    <w:p>
      <w:r>
        <w:t xml:space="preserve">Työkalulaatikko-osastolla varustettu puinen askelmatikka on riittävän tukeva tukemaan aikuista miestä tai naista.</w:t>
      </w:r>
    </w:p>
    <w:p>
      <w:r>
        <w:rPr>
          <w:b/>
        </w:rPr>
        <w:t xml:space="preserve">Esimerkki 1.583</w:t>
      </w:r>
    </w:p>
    <w:p>
      <w:r>
        <w:t xml:space="preserve">Saat kahvisi maistumaan makeammalta.</w:t>
      </w:r>
    </w:p>
    <w:p>
      <w:r>
        <w:rPr>
          <w:b/>
        </w:rPr>
        <w:t xml:space="preserve">Tulos</w:t>
      </w:r>
    </w:p>
    <w:p>
      <w:r>
        <w:t xml:space="preserve">Lisää lusikallinen sokeria kahvin joukkoon.</w:t>
      </w:r>
    </w:p>
    <w:p>
      <w:r>
        <w:rPr>
          <w:b/>
        </w:rPr>
        <w:t xml:space="preserve">Esimerkki 1.584</w:t>
      </w:r>
    </w:p>
    <w:p>
      <w:r>
        <w:t xml:space="preserve">Puukuution kulmien pyöristäminen,</w:t>
      </w:r>
    </w:p>
    <w:p>
      <w:r>
        <w:rPr>
          <w:b/>
        </w:rPr>
        <w:t xml:space="preserve">Tulos</w:t>
      </w:r>
    </w:p>
    <w:p>
      <w:r>
        <w:t xml:space="preserve">Käytä metalliviilaa kulmien hankaamiseen.</w:t>
      </w:r>
    </w:p>
    <w:p>
      <w:r>
        <w:rPr>
          <w:b/>
        </w:rPr>
        <w:t xml:space="preserve">Esimerkki 1.585</w:t>
      </w:r>
    </w:p>
    <w:p>
      <w:r>
        <w:t xml:space="preserve">Auttaa rauhoittamaan paniikissa olevaa koiraa,</w:t>
      </w:r>
    </w:p>
    <w:p>
      <w:r>
        <w:rPr>
          <w:b/>
        </w:rPr>
        <w:t xml:space="preserve">Tulos</w:t>
      </w:r>
    </w:p>
    <w:p>
      <w:r>
        <w:t xml:space="preserve">älä ota kireää katsekontaktia, puhu pehmeällä äänellä ja silitä niitä hellästi.</w:t>
      </w:r>
    </w:p>
    <w:p>
      <w:r>
        <w:rPr>
          <w:b/>
        </w:rPr>
        <w:t xml:space="preserve">Esimerkki 1.586</w:t>
      </w:r>
    </w:p>
    <w:p>
      <w:r>
        <w:t xml:space="preserve">miten puhut puhelimessa?</w:t>
      </w:r>
    </w:p>
    <w:p>
      <w:r>
        <w:rPr>
          <w:b/>
        </w:rPr>
        <w:t xml:space="preserve">Tulos</w:t>
      </w:r>
    </w:p>
    <w:p>
      <w:r>
        <w:t xml:space="preserve">Laita korva puhelimen yläosaan ja suu alaosaan ja puhu.</w:t>
      </w:r>
    </w:p>
    <w:p>
      <w:r>
        <w:rPr>
          <w:b/>
        </w:rPr>
        <w:t xml:space="preserve">Esimerkki 1.587</w:t>
      </w:r>
    </w:p>
    <w:p>
      <w:r>
        <w:t xml:space="preserve">miten säilytän tuoretta inkivääriä?</w:t>
      </w:r>
    </w:p>
    <w:p>
      <w:r>
        <w:rPr>
          <w:b/>
        </w:rPr>
        <w:t xml:space="preserve">Tulos</w:t>
      </w:r>
    </w:p>
    <w:p>
      <w:r>
        <w:t xml:space="preserve">Kuori ja säilytä pakastimessa</w:t>
      </w:r>
    </w:p>
    <w:p>
      <w:r>
        <w:rPr>
          <w:b/>
        </w:rPr>
        <w:t xml:space="preserve">Esimerkki 1.588</w:t>
      </w:r>
    </w:p>
    <w:p>
      <w:r>
        <w:t xml:space="preserve">Saada jyrsinpöytä tekemään kaaria puun kulmaan.</w:t>
      </w:r>
    </w:p>
    <w:p>
      <w:r>
        <w:rPr>
          <w:b/>
        </w:rPr>
        <w:t xml:space="preserve">Tulos</w:t>
      </w:r>
    </w:p>
    <w:p>
      <w:r>
        <w:t xml:space="preserve">Käytä kulmasäteen jigiä.</w:t>
      </w:r>
    </w:p>
    <w:p>
      <w:r>
        <w:rPr>
          <w:b/>
        </w:rPr>
        <w:t xml:space="preserve">Esimerkki 1.589</w:t>
      </w:r>
    </w:p>
    <w:p>
      <w:r>
        <w:t xml:space="preserve">miten tehdä maustettua naudanlihaa riisipilaf</w:t>
      </w:r>
    </w:p>
    <w:p>
      <w:r>
        <w:rPr>
          <w:b/>
        </w:rPr>
        <w:t xml:space="preserve">Tulos</w:t>
      </w:r>
    </w:p>
    <w:p>
      <w:r>
        <w:t xml:space="preserve">Ruskista 8 unssia jauhelihaa ja 1 hienonnettu sipuli voissa kattilassa keskilämmöllä; poista kattila ja pyyhi se pois. Lisää 2 ruokalusikallista voita ja 1 kupillinen rikkinäistä vermicelliä; paahda kunnes se on kullanruskeaa, 4 minuuttia. Lisää 3 kuppia vettä, 2 kuppia muunnettua riisiä, naudanliha ja 1/2 tl jauhettua maustepippuria, kanelia ja kosher-suolaa. Kuumenna kiehuvaksi. Keitä miedolla lämmöllä, kunnes riisi on pehmeää, 17 minuuttia. Sekoita joukkoon 1/2 kupillista hienonnettua persiljaa ja paahdettuja pinjansiemeniä.</w:t>
      </w:r>
    </w:p>
    <w:p>
      <w:r>
        <w:rPr>
          <w:b/>
        </w:rPr>
        <w:t xml:space="preserve">Esimerkki 1.590</w:t>
      </w:r>
    </w:p>
    <w:p>
      <w:r>
        <w:t xml:space="preserve">Tehtäväpalkin asetusten käyttäminen Windows 10:ssä</w:t>
      </w:r>
    </w:p>
    <w:p>
      <w:r>
        <w:rPr>
          <w:b/>
        </w:rPr>
        <w:t xml:space="preserve">Tulos</w:t>
      </w:r>
    </w:p>
    <w:p>
      <w:r>
        <w:t xml:space="preserve">Siirrä hiiren osoitin tehtäväpalkin tyhjään kohtaan ja napsauta hiiren oikealla painikkeella. Napsauta aluetta, jossa lukee "Tehtäväpalkin asetukset".</w:t>
      </w:r>
    </w:p>
    <w:p>
      <w:r>
        <w:rPr>
          <w:b/>
        </w:rPr>
        <w:t xml:space="preserve">Esimerkki 1.591</w:t>
      </w:r>
    </w:p>
    <w:p>
      <w:r>
        <w:t xml:space="preserve">Avaa tölkki tölkinavaajalla.</w:t>
      </w:r>
    </w:p>
    <w:p>
      <w:r>
        <w:rPr>
          <w:b/>
        </w:rPr>
        <w:t xml:space="preserve">Tulos</w:t>
      </w:r>
    </w:p>
    <w:p>
      <w:r>
        <w:t xml:space="preserve">Kiinnitä tölkinavaajan molemmat puoliskot yhteen tölkin reunaan ja paina, kunnes terä lävistää tölkin. Käännä tölkinavaajan nuppia myötäpäivään, kunnes tölkki on kokonaan auki.</w:t>
      </w:r>
    </w:p>
    <w:p>
      <w:r>
        <w:rPr>
          <w:b/>
        </w:rPr>
        <w:t xml:space="preserve">Esimerkki 1.592</w:t>
      </w:r>
    </w:p>
    <w:p>
      <w:r>
        <w:t xml:space="preserve">Mitä voit käyttää aitana DIY-lintujen ruokintapaikassa?</w:t>
      </w:r>
    </w:p>
    <w:p>
      <w:r>
        <w:rPr>
          <w:b/>
        </w:rPr>
        <w:t xml:space="preserve">Tulos</w:t>
      </w:r>
    </w:p>
    <w:p>
      <w:r>
        <w:t xml:space="preserve">Voit käyttää jäätelötikkuja ja liimata ne yhteen riviin ulkopuolelle.</w:t>
      </w:r>
    </w:p>
    <w:p>
      <w:r>
        <w:rPr>
          <w:b/>
        </w:rPr>
        <w:t xml:space="preserve">Esimerkki 1.593</w:t>
      </w:r>
    </w:p>
    <w:p>
      <w:r>
        <w:t xml:space="preserve">Miten tehdä omenavoitaikinatorttuja kotona.</w:t>
      </w:r>
    </w:p>
    <w:p>
      <w:r>
        <w:rPr>
          <w:b/>
        </w:rPr>
        <w:t xml:space="preserve">Tulos</w:t>
      </w:r>
    </w:p>
    <w:p>
      <w:r>
        <w:t xml:space="preserve">Yhdistä 1/2 kupillista omenavoita, 1/8 kupillista sokeria, 1 rkl voita, laita sitten leivottuun torttuvuoreen, paista 18 min. 375 asteisessa uunissa, tarkista ja poista, kun se on ruskistunut.</w:t>
      </w:r>
    </w:p>
    <w:p>
      <w:r>
        <w:rPr>
          <w:b/>
        </w:rPr>
        <w:t xml:space="preserve">Esimerkki 1.594</w:t>
      </w:r>
    </w:p>
    <w:p>
      <w:r>
        <w:t xml:space="preserve">Miten teen voileivän, kun teen kirsikkajuustokakkutwistiä?</w:t>
      </w:r>
    </w:p>
    <w:p>
      <w:r>
        <w:rPr>
          <w:b/>
        </w:rPr>
        <w:t xml:space="preserve">Tulos</w:t>
      </w:r>
    </w:p>
    <w:p>
      <w:r>
        <w:t xml:space="preserve">Levitä toinen lehtitaikinalevy vadelmien ja tuorejuuston päälle ja litistä se käsin tasaiseksi.</w:t>
      </w:r>
    </w:p>
    <w:p>
      <w:r>
        <w:rPr>
          <w:b/>
        </w:rPr>
        <w:t xml:space="preserve">Esimerkki 1.595</w:t>
      </w:r>
    </w:p>
    <w:p>
      <w:r>
        <w:t xml:space="preserve">Ricketsin hoitoon,</w:t>
      </w:r>
    </w:p>
    <w:p>
      <w:r>
        <w:rPr>
          <w:b/>
        </w:rPr>
        <w:t xml:space="preserve">Tulos</w:t>
      </w:r>
    </w:p>
    <w:p>
      <w:r>
        <w:t xml:space="preserve">ota D-vitamiini- ja kalsiumlisää, syö kalaa ja vihreitä lehtivihanneksia, ota riittävästi aurinkoa, käytä tarvittaessa hammasrautoja, harrasta liikuntaa varovasti ja ota yhteys lääkäriin.</w:t>
      </w:r>
    </w:p>
    <w:p>
      <w:r>
        <w:rPr>
          <w:b/>
        </w:rPr>
        <w:t xml:space="preserve">Esimerkki 1.596</w:t>
      </w:r>
    </w:p>
    <w:p>
      <w:r>
        <w:t xml:space="preserve">miten jotain tökätään?</w:t>
      </w:r>
    </w:p>
    <w:p>
      <w:r>
        <w:rPr>
          <w:b/>
        </w:rPr>
        <w:t xml:space="preserve">Tulos</w:t>
      </w:r>
    </w:p>
    <w:p>
      <w:r>
        <w:t xml:space="preserve">kosketa sitä yhdellä sormella.</w:t>
      </w:r>
    </w:p>
    <w:p>
      <w:r>
        <w:rPr>
          <w:b/>
        </w:rPr>
        <w:t xml:space="preserve">Esimerkki 1.597</w:t>
      </w:r>
    </w:p>
    <w:p>
      <w:r>
        <w:t xml:space="preserve">Mistä materiaalista voin tehdä metallisen viittaneulan?</w:t>
      </w:r>
    </w:p>
    <w:p>
      <w:r>
        <w:rPr>
          <w:b/>
        </w:rPr>
        <w:t xml:space="preserve">Tulos</w:t>
      </w:r>
    </w:p>
    <w:p>
      <w:r>
        <w:t xml:space="preserve">Voit käyttää esimerkiksi hopeaa, kuparia tai pronssia.</w:t>
      </w:r>
    </w:p>
    <w:p>
      <w:r>
        <w:rPr>
          <w:b/>
        </w:rPr>
        <w:t xml:space="preserve">Esimerkki 1.598</w:t>
      </w:r>
    </w:p>
    <w:p>
      <w:r>
        <w:t xml:space="preserve">halvalla puhdistaa kahvinkeitin</w:t>
      </w:r>
    </w:p>
    <w:p>
      <w:r>
        <w:rPr>
          <w:b/>
        </w:rPr>
        <w:t xml:space="preserve">Tulos</w:t>
      </w:r>
    </w:p>
    <w:p>
      <w:r>
        <w:t xml:space="preserve">täytä kahvinkeittimesi säiliö muutamalla ruokalusikallisella veteen sekoitettua valkoista etikkaa, käytä sitä ja käytä sitä vielä kerran pelkällä vedellä, jotta etikan haju häviää.</w:t>
      </w:r>
    </w:p>
    <w:p>
      <w:r>
        <w:rPr>
          <w:b/>
        </w:rPr>
        <w:t xml:space="preserve">Esimerkki 1.599</w:t>
      </w:r>
    </w:p>
    <w:p>
      <w:r>
        <w:t xml:space="preserve">Yksi haluaa syödä kasvisruokaa.</w:t>
      </w:r>
    </w:p>
    <w:p>
      <w:r>
        <w:rPr>
          <w:b/>
        </w:rPr>
        <w:t xml:space="preserve">Tulos</w:t>
      </w:r>
    </w:p>
    <w:p>
      <w:r>
        <w:t xml:space="preserve">Yksi voisi olla Eggs Florentine.</w:t>
      </w:r>
    </w:p>
    <w:p>
      <w:r>
        <w:rPr>
          <w:b/>
        </w:rPr>
        <w:t xml:space="preserve">Esimerkki 1.600</w:t>
      </w:r>
    </w:p>
    <w:p>
      <w:r>
        <w:t xml:space="preserve">Miten sekoittaa appelsiinit auringonlaskun maalaamiseen.</w:t>
      </w:r>
    </w:p>
    <w:p>
      <w:r>
        <w:rPr>
          <w:b/>
        </w:rPr>
        <w:t xml:space="preserve">Tulos</w:t>
      </w:r>
    </w:p>
    <w:p>
      <w:r>
        <w:t xml:space="preserve">Oranssia voidaan sekoittaa lisäämällä punaista ja keltaista yhteen. Mutta monia muita oranssin muunnelmia, kuten kultaa, persikkaa, meripihkaa jne., voidaan luoda myös lisäämällä kolmas väri, kuten valkoinen, musta tai monia muita värejä, jotta auringonlasku-maalauksiisi saadaan elinvoimainen paletti.</w:t>
      </w:r>
    </w:p>
    <w:p>
      <w:r>
        <w:rPr>
          <w:b/>
        </w:rPr>
        <w:t xml:space="preserve">Esimerkki 1.601</w:t>
      </w:r>
    </w:p>
    <w:p>
      <w:r>
        <w:t xml:space="preserve">Mitä voin istuttaa puutarhaani tuholaisten torjumiseksi?</w:t>
      </w:r>
    </w:p>
    <w:p>
      <w:r>
        <w:rPr>
          <w:b/>
        </w:rPr>
        <w:t xml:space="preserve">Tulos</w:t>
      </w:r>
    </w:p>
    <w:p>
      <w:r>
        <w:t xml:space="preserve">Istuta pari venuskärpäsloukkua. Ne syövät kaiken, mikä liikkuu niiden lähellä.</w:t>
      </w:r>
    </w:p>
    <w:p>
      <w:r>
        <w:rPr>
          <w:b/>
        </w:rPr>
        <w:t xml:space="preserve">Esimerkki 1.602</w:t>
      </w:r>
    </w:p>
    <w:p>
      <w:r>
        <w:t xml:space="preserve">Kuinka öljytä hiustenleikkurit.</w:t>
      </w:r>
    </w:p>
    <w:p>
      <w:r>
        <w:rPr>
          <w:b/>
        </w:rPr>
        <w:t xml:space="preserve">Tulos</w:t>
      </w:r>
    </w:p>
    <w:p>
      <w:r>
        <w:t xml:space="preserve">Puhdista kaikki karvat ja roskat leikkuulaitteista harjalla, laita sitten pisara 3 in one -öljyä leikkuulaitteen reunalle ja käynnistä leikkuulaite lyhyesti öljyn levittämiseksi.</w:t>
      </w:r>
    </w:p>
    <w:p>
      <w:r>
        <w:rPr>
          <w:b/>
        </w:rPr>
        <w:t xml:space="preserve">Esimerkki 1.603</w:t>
      </w:r>
    </w:p>
    <w:p>
      <w:r>
        <w:t xml:space="preserve">Kuinka leikata vihanneksia</w:t>
      </w:r>
    </w:p>
    <w:p>
      <w:r>
        <w:rPr>
          <w:b/>
        </w:rPr>
        <w:t xml:space="preserve">Tulos</w:t>
      </w:r>
    </w:p>
    <w:p>
      <w:r>
        <w:t xml:space="preserve">Leikkaa vihannekset terävällä veitsellä.</w:t>
      </w:r>
    </w:p>
    <w:p>
      <w:r>
        <w:rPr>
          <w:b/>
        </w:rPr>
        <w:t xml:space="preserve">Esimerkki 1.604</w:t>
      </w:r>
    </w:p>
    <w:p>
      <w:r>
        <w:t xml:space="preserve">Jos haluat käyttää pientä purkkia uudelleen jääkaappimagneetiksi, mitä sinun on tehtävä?</w:t>
      </w:r>
    </w:p>
    <w:p>
      <w:r>
        <w:rPr>
          <w:b/>
        </w:rPr>
        <w:t xml:space="preserve">Tulos</w:t>
      </w:r>
    </w:p>
    <w:p>
      <w:r>
        <w:t xml:space="preserve">Kiinnitä magneetti purkkiin kuumaliimalla.</w:t>
      </w:r>
    </w:p>
    <w:p>
      <w:r>
        <w:rPr>
          <w:b/>
        </w:rPr>
        <w:t xml:space="preserve">Esimerkki 1.605</w:t>
      </w:r>
    </w:p>
    <w:p>
      <w:r>
        <w:t xml:space="preserve">Miten saan hyvän kuvan tuntemattomasta ihmisestä, kun hän pyytää sinua ottamaan kuvan?</w:t>
      </w:r>
    </w:p>
    <w:p>
      <w:r>
        <w:rPr>
          <w:b/>
        </w:rPr>
        <w:t xml:space="preserve">Tulos</w:t>
      </w:r>
    </w:p>
    <w:p>
      <w:r>
        <w:t xml:space="preserve">Ota muutama kuva avoimesti, kun he valmistautuvat poseeraukseensa, joskus avoimet kuvat ovat parhaita.</w:t>
      </w:r>
    </w:p>
    <w:p>
      <w:r>
        <w:rPr>
          <w:b/>
        </w:rPr>
        <w:t xml:space="preserve">Esimerkki 1.606</w:t>
      </w:r>
    </w:p>
    <w:p>
      <w:r>
        <w:t xml:space="preserve">Miten säilytän tuoretta basilikaa?</w:t>
      </w:r>
    </w:p>
    <w:p>
      <w:r>
        <w:rPr>
          <w:b/>
        </w:rPr>
        <w:t xml:space="preserve">Tulos</w:t>
      </w:r>
    </w:p>
    <w:p>
      <w:r>
        <w:t xml:space="preserve">Säilytä basilika tuoreena leikkaamalla varret ja asettamalla ne lasiin tai purkkiin, jossa on vettä, aivan kuten leikkokukat. Peitä se löyhästi muovipussilla ja jätä se tiskille. Vaikka tiettyjä yrttejä, kuten persiljaa ja korianteria, voi säilyttää tällä tavoin jääkaapissa, basilika säilyy paremmin huoneenlämmössä.</w:t>
      </w:r>
    </w:p>
    <w:p>
      <w:r>
        <w:rPr>
          <w:b/>
        </w:rPr>
        <w:t xml:space="preserve">Esimerkki 1.607</w:t>
      </w:r>
    </w:p>
    <w:p>
      <w:r>
        <w:t xml:space="preserve">Miten saan liesitasoni todella puhtaaksi?</w:t>
      </w:r>
    </w:p>
    <w:p>
      <w:r>
        <w:rPr>
          <w:b/>
        </w:rPr>
        <w:t xml:space="preserve">Tulos</w:t>
      </w:r>
    </w:p>
    <w:p>
      <w:r>
        <w:t xml:space="preserve">Pese kaikki polttimet haalealla vedellä ja astianpesuaineella alkuperäisen kalvon poistamiseksi.    Tee ruokasoodasta ja vedestä paksu tahnamainen puhdistusaine.    Päällystä kaikki polttimet tahnalla ja anna seistä 20 minuuttia.* Pehmentyneet ruokajäämät hangataan hankausharjalla ja huuhdellaan huolellisesti.</w:t>
      </w:r>
    </w:p>
    <w:p>
      <w:r>
        <w:rPr>
          <w:b/>
        </w:rPr>
        <w:t xml:space="preserve">Esimerkki 1.608</w:t>
      </w:r>
    </w:p>
    <w:p>
      <w:r>
        <w:t xml:space="preserve">Mistä tiedät, haiseeko oma hengityksesi pahalle?</w:t>
      </w:r>
    </w:p>
    <w:p>
      <w:r>
        <w:rPr>
          <w:b/>
        </w:rPr>
        <w:t xml:space="preserve">Tulos</w:t>
      </w:r>
    </w:p>
    <w:p>
      <w:r>
        <w:t xml:space="preserve">Nuole omaa ranteesi, odota kymmenen sekuntia ja haista sitten sitä - se on se, miltä tuoksut muille.</w:t>
      </w:r>
    </w:p>
    <w:p>
      <w:r>
        <w:rPr>
          <w:b/>
        </w:rPr>
        <w:t xml:space="preserve">Esimerkki 1.609</w:t>
      </w:r>
    </w:p>
    <w:p>
      <w:r>
        <w:t xml:space="preserve">Miten korjaan pienen repeämän morsiusneidon mekon alaosassa?</w:t>
      </w:r>
    </w:p>
    <w:p>
      <w:r>
        <w:rPr>
          <w:b/>
        </w:rPr>
        <w:t xml:space="preserve">Tulos</w:t>
      </w:r>
    </w:p>
    <w:p>
      <w:r>
        <w:t xml:space="preserve">Ota neula ja lanka, joka on samaa väriä kuin mekko, ja ompele repeämä takaisin yhteen.</w:t>
      </w:r>
    </w:p>
    <w:p>
      <w:r>
        <w:rPr>
          <w:b/>
        </w:rPr>
        <w:t xml:space="preserve">Esimerkki 1.610</w:t>
      </w:r>
    </w:p>
    <w:p>
      <w:r>
        <w:t xml:space="preserve">miten tunnistaa sienet, joita voi syödä</w:t>
      </w:r>
    </w:p>
    <w:p>
      <w:r>
        <w:rPr>
          <w:b/>
        </w:rPr>
        <w:t xml:space="preserve">Tulos</w:t>
      </w:r>
    </w:p>
    <w:p>
      <w:r>
        <w:t xml:space="preserve">Vältä sieniä, joilla on valkoiset kidukset, varren päällä hame tai rengas ja sipulimainen tai säkkimainen pohja, jota kutsutaan volvaksi. Saatat jäädä paitsi hyvistä syötävistä sienistä, mutta vältät samalla Amanita-suvun tappavat jäsenet. Vältä sieniä, joiden lakki tai varsi on punainen.</w:t>
      </w:r>
    </w:p>
    <w:p>
      <w:r>
        <w:rPr>
          <w:b/>
        </w:rPr>
        <w:t xml:space="preserve">Esimerkki 1.611</w:t>
      </w:r>
    </w:p>
    <w:p>
      <w:r>
        <w:t xml:space="preserve">Kiinnitä lato-oven taustalevy karmiin.</w:t>
      </w:r>
    </w:p>
    <w:p>
      <w:r>
        <w:rPr>
          <w:b/>
        </w:rPr>
        <w:t xml:space="preserve">Tulos</w:t>
      </w:r>
    </w:p>
    <w:p>
      <w:r>
        <w:t xml:space="preserve">Levitä puuliimaa kehyksen takaosaan ja aseta puulevyt vierekkäin, kunnes kehys on peitetty.</w:t>
      </w:r>
    </w:p>
    <w:p>
      <w:r>
        <w:rPr>
          <w:b/>
        </w:rPr>
        <w:t xml:space="preserve">Esimerkki 1.612</w:t>
      </w:r>
    </w:p>
    <w:p>
      <w:r>
        <w:t xml:space="preserve">Miten metallirengas avataan?</w:t>
      </w:r>
    </w:p>
    <w:p>
      <w:r>
        <w:rPr>
          <w:b/>
        </w:rPr>
        <w:t xml:space="preserve">Tulos</w:t>
      </w:r>
    </w:p>
    <w:p>
      <w:r>
        <w:t xml:space="preserve">Käytä kahta pihtiparia ja kiinnitä ne kummallekin puolelle ja kierrä vastakkaisiin suuntiin.</w:t>
      </w:r>
    </w:p>
    <w:p>
      <w:r>
        <w:rPr>
          <w:b/>
        </w:rPr>
        <w:t xml:space="preserve">Esimerkki 1.613</w:t>
      </w:r>
    </w:p>
    <w:p>
      <w:r>
        <w:t xml:space="preserve">Miten estää sementtiä saamasta suolavaurioita?</w:t>
      </w:r>
    </w:p>
    <w:p>
      <w:r>
        <w:rPr>
          <w:b/>
        </w:rPr>
        <w:t xml:space="preserve">Tulos</w:t>
      </w:r>
    </w:p>
    <w:p>
      <w:r>
        <w:t xml:space="preserve">Levitä betonitiivistettä syyskauden lopussa vaurioiden estämiseksi.</w:t>
      </w:r>
    </w:p>
    <w:p>
      <w:r>
        <w:rPr>
          <w:b/>
        </w:rPr>
        <w:t xml:space="preserve">Esimerkki 1.614</w:t>
      </w:r>
    </w:p>
    <w:p>
      <w:r>
        <w:t xml:space="preserve">savu</w:t>
      </w:r>
    </w:p>
    <w:p>
      <w:r>
        <w:rPr>
          <w:b/>
        </w:rPr>
        <w:t xml:space="preserve">Tulos</w:t>
      </w:r>
    </w:p>
    <w:p>
      <w:r>
        <w:t xml:space="preserve">voi merkitä ilmaa värillä</w:t>
      </w:r>
    </w:p>
    <w:p>
      <w:r>
        <w:rPr>
          <w:b/>
        </w:rPr>
        <w:t xml:space="preserve">Esimerkki 1.615</w:t>
      </w:r>
    </w:p>
    <w:p>
      <w:r>
        <w:t xml:space="preserve">Miten voin korjata puhelimen tai tabletin, jonka näyttö on jäätynyt?</w:t>
      </w:r>
    </w:p>
    <w:p>
      <w:r>
        <w:rPr>
          <w:b/>
        </w:rPr>
        <w:t xml:space="preserve">Tulos</w:t>
      </w:r>
    </w:p>
    <w:p>
      <w:r>
        <w:t xml:space="preserve">Yritä käynnistää puhelin uudelleen, jos se ei onnistu, tee puhelimelle pakkokäynnistys. Pakkokäynnistys tehdään yleensä pitämällä virtapainiketta painettuna 10 sekunnin ajan yhdessä toisen painikkeen, kuten äänenvoimakkuuspainikkeen, kanssa. Jos tämä ei auta, poista akku, jos mahdollista, tai anna sen tyhjentyä ja lataa elektroniikka ennen kuin käynnistät sen uudelleen.</w:t>
      </w:r>
    </w:p>
    <w:p>
      <w:r>
        <w:rPr>
          <w:b/>
        </w:rPr>
        <w:t xml:space="preserve">Esimerkki 1.616</w:t>
      </w:r>
    </w:p>
    <w:p>
      <w:r>
        <w:t xml:space="preserve">Voit tehdä pipetinkärjen limupullosta,</w:t>
      </w:r>
    </w:p>
    <w:p>
      <w:r>
        <w:rPr>
          <w:b/>
        </w:rPr>
        <w:t xml:space="preserve">Tulos</w:t>
      </w:r>
    </w:p>
    <w:p>
      <w:r>
        <w:t xml:space="preserve">ruuvaa korkki kiinni, leikkaa korkkiin X-acto-veitsellä tähden muotoinen osa ja leikkaa sitten veitsellä pullon yläosa pois 1 tuuman päässä pullon päästä.</w:t>
      </w:r>
    </w:p>
    <w:p>
      <w:r>
        <w:rPr>
          <w:b/>
        </w:rPr>
        <w:t xml:space="preserve">Esimerkki 1.617</w:t>
      </w:r>
    </w:p>
    <w:p>
      <w:r>
        <w:t xml:space="preserve">Miten voin tehdä kotivahvistimen halvalla I-puhelimeni musiikkia varten?</w:t>
      </w:r>
    </w:p>
    <w:p>
      <w:r>
        <w:rPr>
          <w:b/>
        </w:rPr>
        <w:t xml:space="preserve">Tulos</w:t>
      </w:r>
    </w:p>
    <w:p>
      <w:r>
        <w:t xml:space="preserve">Leikkaa paperipyyheputkeen riittävän suuri rako, jotta puhelin mahtuu siihen, aseta putken molempiin päihin muovinen kertakäyttökuppi (leikkaa reikä juuri niin suureksi, että putki mahtuu siihen), tämä tekee musiikistasi kovaa ja pitää puhelimen paikallaan.</w:t>
      </w:r>
    </w:p>
    <w:p>
      <w:r>
        <w:rPr>
          <w:b/>
        </w:rPr>
        <w:t xml:space="preserve">Esimerkki 1.618</w:t>
      </w:r>
    </w:p>
    <w:p>
      <w:r>
        <w:t xml:space="preserve">Jotta piirakkapohja olisi kuohkea.</w:t>
      </w:r>
    </w:p>
    <w:p>
      <w:r>
        <w:rPr>
          <w:b/>
        </w:rPr>
        <w:t xml:space="preserve">Tulos</w:t>
      </w:r>
    </w:p>
    <w:p>
      <w:r>
        <w:t xml:space="preserve">Pidä ainekset, kuten voi ja jauhot, kylminä ja työskentele mahdollisimman vähän.</w:t>
      </w:r>
    </w:p>
    <w:p>
      <w:r>
        <w:rPr>
          <w:b/>
        </w:rPr>
        <w:t xml:space="preserve">Esimerkki 1.619</w:t>
      </w:r>
    </w:p>
    <w:p>
      <w:r>
        <w:t xml:space="preserve">Kuinka avata kaapelinsiteet</w:t>
      </w:r>
    </w:p>
    <w:p>
      <w:r>
        <w:rPr>
          <w:b/>
        </w:rPr>
        <w:t xml:space="preserve">Tulos</w:t>
      </w:r>
    </w:p>
    <w:p>
      <w:r>
        <w:t xml:space="preserve">Etsi lukitusmekanismi. Taivuta solmion löysää päätä taaksepäin. Paina tanko alas.    Vedä löysä pää takaisin kuution läpi.</w:t>
      </w:r>
    </w:p>
    <w:p>
      <w:r>
        <w:rPr>
          <w:b/>
        </w:rPr>
        <w:t xml:space="preserve">Esimerkki 1.620</w:t>
      </w:r>
    </w:p>
    <w:p>
      <w:r>
        <w:t xml:space="preserve">Kahvipapujen jauhamista varten,</w:t>
      </w:r>
    </w:p>
    <w:p>
      <w:r>
        <w:rPr>
          <w:b/>
        </w:rPr>
        <w:t xml:space="preserve">Tulos</w:t>
      </w:r>
    </w:p>
    <w:p>
      <w:r>
        <w:t xml:space="preserve">kaada annos kahvipapuja kahvimyllyyn, käynnistä se ja jauha, kunnes se on jauhemaista.</w:t>
      </w:r>
    </w:p>
    <w:p>
      <w:r>
        <w:rPr>
          <w:b/>
        </w:rPr>
        <w:t xml:space="preserve">Esimerkki 1.621</w:t>
      </w:r>
    </w:p>
    <w:p>
      <w:r>
        <w:t xml:space="preserve">Estää mustien vaatteiden haalistumisen.</w:t>
      </w:r>
    </w:p>
    <w:p>
      <w:r>
        <w:rPr>
          <w:b/>
        </w:rPr>
        <w:t xml:space="preserve">Tulos</w:t>
      </w:r>
    </w:p>
    <w:p>
      <w:r>
        <w:t xml:space="preserve">Lisää 2 teelusikallista pippuria pesuohjelmaan.</w:t>
      </w:r>
    </w:p>
    <w:p>
      <w:r>
        <w:rPr>
          <w:b/>
        </w:rPr>
        <w:t xml:space="preserve">Esimerkki 1.622</w:t>
      </w:r>
    </w:p>
    <w:p>
      <w:r>
        <w:t xml:space="preserve">Mitä voin käyttää apuna kuuman nesteen kaatamisessa purkkiin?</w:t>
      </w:r>
    </w:p>
    <w:p>
      <w:r>
        <w:rPr>
          <w:b/>
        </w:rPr>
        <w:t xml:space="preserve">Tulos</w:t>
      </w:r>
    </w:p>
    <w:p>
      <w:r>
        <w:t xml:space="preserve">Voit käyttää suppiloa, jonka avulla voit kaataa kuumaa nestettä purkkiin.</w:t>
      </w:r>
    </w:p>
    <w:p>
      <w:r>
        <w:rPr>
          <w:b/>
        </w:rPr>
        <w:t xml:space="preserve">Esimerkki 1.623</w:t>
      </w:r>
    </w:p>
    <w:p>
      <w:r>
        <w:t xml:space="preserve">Veitsen ja salamavalon yhdistäminen selviytymistilanteessa.</w:t>
      </w:r>
    </w:p>
    <w:p>
      <w:r>
        <w:rPr>
          <w:b/>
        </w:rPr>
        <w:t xml:space="preserve">Tulos</w:t>
      </w:r>
    </w:p>
    <w:p>
      <w:r>
        <w:t xml:space="preserve">Ota veitsi ja salamavalo ja kohdista ne kahvoja pitkin vierekkäin. Sido ne vetoketjulla yhteen molemmista päistä. Leikkaa ylimääräinen vetoketju pois.</w:t>
      </w:r>
    </w:p>
    <w:p>
      <w:r>
        <w:rPr>
          <w:b/>
        </w:rPr>
        <w:t xml:space="preserve">Esimerkki 1.624</w:t>
      </w:r>
    </w:p>
    <w:p>
      <w:r>
        <w:t xml:space="preserve">Miten järjestän tuoreet kukat maljakkoon?</w:t>
      </w:r>
    </w:p>
    <w:p>
      <w:r>
        <w:rPr>
          <w:b/>
        </w:rPr>
        <w:t xml:space="preserve">Tulos</w:t>
      </w:r>
    </w:p>
    <w:p>
      <w:r>
        <w:t xml:space="preserve">Ota maljakko ja lisää vettä, ota kukkakimppu yksi kerrallaan ja leikkaa varren alaosa 45 asteen kulmassa niin, että kukka mahtuu maljakkoon, ja aseta kukin kukka maljakkoon varovasti ulkoa sisäänpäin.</w:t>
      </w:r>
    </w:p>
    <w:p>
      <w:r>
        <w:rPr>
          <w:b/>
        </w:rPr>
        <w:t xml:space="preserve">Esimerkki 1.625</w:t>
      </w:r>
    </w:p>
    <w:p>
      <w:r>
        <w:t xml:space="preserve">Miten kierrätetään merikonttien ilmapussit?</w:t>
      </w:r>
    </w:p>
    <w:p>
      <w:r>
        <w:rPr>
          <w:b/>
        </w:rPr>
        <w:t xml:space="preserve">Tulos</w:t>
      </w:r>
    </w:p>
    <w:p>
      <w:r>
        <w:t xml:space="preserve">Käytä veistä niiden avaamiseen ja niiden viemän tilan tiivistämiseen.</w:t>
      </w:r>
    </w:p>
    <w:p>
      <w:r>
        <w:rPr>
          <w:b/>
        </w:rPr>
        <w:t xml:space="preserve">Esimerkki 1.626</w:t>
      </w:r>
    </w:p>
    <w:p>
      <w:r>
        <w:t xml:space="preserve">Leivo parsatorttu</w:t>
      </w:r>
    </w:p>
    <w:p>
      <w:r>
        <w:rPr>
          <w:b/>
        </w:rPr>
        <w:t xml:space="preserve">Tulos</w:t>
      </w:r>
    </w:p>
    <w:p>
      <w:r>
        <w:t xml:space="preserve">Yhdistä juustot, ruohosipuli, kananmunat, kerma ja pippuri suuressa kulhossa. Kaada seos piirakkavuoren keskelle ja asettele parsat täytteen päälle. Lorauta parsojen päälle öljyä ja paista piirakkaa 25 minuuttia 400 asteeseen (204 °C) esilämmitetyssä uunissa.</w:t>
      </w:r>
    </w:p>
    <w:p>
      <w:r>
        <w:rPr>
          <w:b/>
        </w:rPr>
        <w:t xml:space="preserve">Esimerkki 1.627</w:t>
      </w:r>
    </w:p>
    <w:p>
      <w:r>
        <w:t xml:space="preserve">Pitää auringon poissa talostasi,</w:t>
      </w:r>
    </w:p>
    <w:p>
      <w:r>
        <w:rPr>
          <w:b/>
        </w:rPr>
        <w:t xml:space="preserve">Tulos</w:t>
      </w:r>
    </w:p>
    <w:p>
      <w:r>
        <w:t xml:space="preserve">sulje kaihtimet, jotta valo ei pääse ikkunoihin.</w:t>
      </w:r>
    </w:p>
    <w:p>
      <w:r>
        <w:rPr>
          <w:b/>
        </w:rPr>
        <w:t xml:space="preserve">Esimerkki 1.628</w:t>
      </w:r>
    </w:p>
    <w:p>
      <w:r>
        <w:t xml:space="preserve">patsas</w:t>
      </w:r>
    </w:p>
    <w:p>
      <w:r>
        <w:rPr>
          <w:b/>
        </w:rPr>
        <w:t xml:space="preserve">Tulos</w:t>
      </w:r>
    </w:p>
    <w:p>
      <w:r>
        <w:t xml:space="preserve">voi koristella maisemaa </w:t>
      </w:r>
    </w:p>
    <w:p>
      <w:r>
        <w:rPr>
          <w:b/>
        </w:rPr>
        <w:t xml:space="preserve">Esimerkki 1.629</w:t>
      </w:r>
    </w:p>
    <w:p>
      <w:r>
        <w:t xml:space="preserve">Mitä minun pitäisi tehdä ikkunoilleni kesällä?</w:t>
      </w:r>
    </w:p>
    <w:p>
      <w:r>
        <w:rPr>
          <w:b/>
        </w:rPr>
        <w:t xml:space="preserve">Tulos</w:t>
      </w:r>
    </w:p>
    <w:p>
      <w:r>
        <w:t xml:space="preserve">Kun aurinko laskee ja ilma viilenee, on aika avata ne ja päästää raitista ilmaa sisään.</w:t>
      </w:r>
    </w:p>
    <w:p>
      <w:r>
        <w:rPr>
          <w:b/>
        </w:rPr>
        <w:t xml:space="preserve">Esimerkki 1.630</w:t>
      </w:r>
    </w:p>
    <w:p>
      <w:r>
        <w:t xml:space="preserve">Kuinka päästä teatteritilaan Youtubessa</w:t>
      </w:r>
    </w:p>
    <w:p>
      <w:r>
        <w:rPr>
          <w:b/>
        </w:rPr>
        <w:t xml:space="preserve">Tulos</w:t>
      </w:r>
    </w:p>
    <w:p>
      <w:r>
        <w:t xml:space="preserve">Siirry teatteritilaan napsauttamalla videonäytön oikeassa alakulmassa olevaa suorakulmaista kuvaketta.</w:t>
      </w:r>
    </w:p>
    <w:p>
      <w:r>
        <w:rPr>
          <w:b/>
        </w:rPr>
        <w:t xml:space="preserve">Esimerkki 1.631</w:t>
      </w:r>
    </w:p>
    <w:p>
      <w:r>
        <w:t xml:space="preserve">Miten voit selviytyä, jos olet juuttunut juoksuhiekkaan?</w:t>
      </w:r>
    </w:p>
    <w:p>
      <w:r>
        <w:rPr>
          <w:b/>
        </w:rPr>
        <w:t xml:space="preserve">Tulos</w:t>
      </w:r>
    </w:p>
    <w:p>
      <w:r>
        <w:t xml:space="preserve">Nosta jalkojasi hitaasti selällään maatessasi, tämä laajentaa pohjaa ja estää sinua vajoamasta.</w:t>
      </w:r>
    </w:p>
    <w:p>
      <w:r>
        <w:rPr>
          <w:b/>
        </w:rPr>
        <w:t xml:space="preserve">Esimerkki 1.632</w:t>
      </w:r>
    </w:p>
    <w:p>
      <w:r>
        <w:t xml:space="preserve">Miten vessa huuhdellaan.</w:t>
      </w:r>
    </w:p>
    <w:p>
      <w:r>
        <w:rPr>
          <w:b/>
        </w:rPr>
        <w:t xml:space="preserve">Tulos</w:t>
      </w:r>
    </w:p>
    <w:p>
      <w:r>
        <w:t xml:space="preserve">Etsi wc:n painike tai vipu. Paina sitä alas. Pidä tarvittaessa painiketta tai vipua alhaalla useita sekunteja.</w:t>
      </w:r>
    </w:p>
    <w:p>
      <w:r>
        <w:rPr>
          <w:b/>
        </w:rPr>
        <w:t xml:space="preserve">Esimerkki 1.633</w:t>
      </w:r>
    </w:p>
    <w:p>
      <w:r>
        <w:t xml:space="preserve">Miten hammaslankaa käytetään.</w:t>
      </w:r>
    </w:p>
    <w:p>
      <w:r>
        <w:rPr>
          <w:b/>
        </w:rPr>
        <w:t xml:space="preserve">Tulos</w:t>
      </w:r>
    </w:p>
    <w:p>
      <w:r>
        <w:t xml:space="preserve">Paina hammaslanka jokaisen hampaan väliin ja vedä se takaisin ulos.</w:t>
      </w:r>
    </w:p>
    <w:p>
      <w:r>
        <w:rPr>
          <w:b/>
        </w:rPr>
        <w:t xml:space="preserve">Esimerkki 1.634</w:t>
      </w:r>
    </w:p>
    <w:p>
      <w:r>
        <w:t xml:space="preserve">Mitkä ovat kolme tapaa polttaa 100 kaloria alle tunnissa?</w:t>
      </w:r>
    </w:p>
    <w:p>
      <w:r>
        <w:rPr>
          <w:b/>
        </w:rPr>
        <w:t xml:space="preserve">Tulos</w:t>
      </w:r>
    </w:p>
    <w:p>
      <w:r>
        <w:t xml:space="preserve">Puolen tunnin kävely, vaikka hitaasti, polttaa 100 kaloria. Kävely portaita ylös tai alas polttaa 100 kaloria noin 15 minuutissa. Lehtien haravoinnilla pääset tavoitteeseen 20 minuutissa.</w:t>
      </w:r>
    </w:p>
    <w:p>
      <w:r>
        <w:rPr>
          <w:b/>
        </w:rPr>
        <w:t xml:space="preserve">Esimerkki 1.635</w:t>
      </w:r>
    </w:p>
    <w:p>
      <w:r>
        <w:t xml:space="preserve">Kannettavan lieden valmistus</w:t>
      </w:r>
    </w:p>
    <w:p>
      <w:r>
        <w:rPr>
          <w:b/>
        </w:rPr>
        <w:t xml:space="preserve">Tulos</w:t>
      </w:r>
    </w:p>
    <w:p>
      <w:r>
        <w:t xml:space="preserve">Ota vanha limsatölkki ja leikkaa se osiin. Kokoa se uudelleen renkaaksi ja käytä polttoainelähdettä sen sytyttämiseen.</w:t>
      </w:r>
    </w:p>
    <w:p>
      <w:r>
        <w:rPr>
          <w:b/>
        </w:rPr>
        <w:t xml:space="preserve">Esimerkki 1.636</w:t>
      </w:r>
    </w:p>
    <w:p>
      <w:r>
        <w:t xml:space="preserve">Hedelmien paloittelu.</w:t>
      </w:r>
    </w:p>
    <w:p>
      <w:r>
        <w:rPr>
          <w:b/>
        </w:rPr>
        <w:t xml:space="preserve">Tulos</w:t>
      </w:r>
    </w:p>
    <w:p>
      <w:r>
        <w:t xml:space="preserve">Kun haluat kuoria hedelmiä, leikkaa hedelmän kuori varovasti pois kuorimaveitsellä, kunnes se on kokonaan poistettu. Paras väline on kääntyväteräinen kuorimaveitsi, jossa terä kääntyy välineen pohjan ympäri.</w:t>
      </w:r>
    </w:p>
    <w:p>
      <w:r>
        <w:rPr>
          <w:b/>
        </w:rPr>
        <w:t xml:space="preserve">Esimerkki 1.637</w:t>
      </w:r>
    </w:p>
    <w:p>
      <w:r>
        <w:t xml:space="preserve">Kypsennä hot dogit mikroaaltouunissa.</w:t>
      </w:r>
    </w:p>
    <w:p>
      <w:r>
        <w:rPr>
          <w:b/>
        </w:rPr>
        <w:t xml:space="preserve">Tulos</w:t>
      </w:r>
    </w:p>
    <w:p>
      <w:r>
        <w:t xml:space="preserve">Aseta sikakoirat ja levy paikoilleen, sulje ovi ja aseta ajastin.</w:t>
      </w:r>
    </w:p>
    <w:p>
      <w:r>
        <w:rPr>
          <w:b/>
        </w:rPr>
        <w:t xml:space="preserve">Esimerkki 1.638</w:t>
      </w:r>
    </w:p>
    <w:p>
      <w:r>
        <w:t xml:space="preserve">miten korvaa irigoidaan?</w:t>
      </w:r>
    </w:p>
    <w:p>
      <w:r>
        <w:rPr>
          <w:b/>
        </w:rPr>
        <w:t xml:space="preserve">Tulos</w:t>
      </w:r>
    </w:p>
    <w:p>
      <w:r>
        <w:t xml:space="preserve">ruiskuta siihen lämmintä vettä.</w:t>
      </w:r>
    </w:p>
    <w:p>
      <w:r>
        <w:rPr>
          <w:b/>
        </w:rPr>
        <w:t xml:space="preserve">Esimerkki 1.639</w:t>
      </w:r>
    </w:p>
    <w:p>
      <w:r>
        <w:t xml:space="preserve">Kommenttien tekeminen C#-ohjelmointikielellä.</w:t>
      </w:r>
    </w:p>
    <w:p>
      <w:r>
        <w:rPr>
          <w:b/>
        </w:rPr>
        <w:t xml:space="preserve">Tulos</w:t>
      </w:r>
    </w:p>
    <w:p>
      <w:r>
        <w:t xml:space="preserve">Ennen kommenttisegmenttiä käytetään kaksoisviivoja.</w:t>
      </w:r>
    </w:p>
    <w:p>
      <w:r>
        <w:rPr>
          <w:b/>
        </w:rPr>
        <w:t xml:space="preserve">Esimerkki 1.640</w:t>
      </w:r>
    </w:p>
    <w:p>
      <w:r>
        <w:t xml:space="preserve">Kuinka tehdä DIY-kartonkileimoja</w:t>
      </w:r>
    </w:p>
    <w:p>
      <w:r>
        <w:rPr>
          <w:b/>
        </w:rPr>
        <w:t xml:space="preserve">Tulos</w:t>
      </w:r>
    </w:p>
    <w:p>
      <w:r>
        <w:t xml:space="preserve">Voit tehdä DIY-pahvileimoja piirtämällä haluamasi kuvion tai muodon pahviin ja leikkaamalla sen x-acto-veitsellä.Liimaa kaksi pahvinpalaa yhteen, jotta leimasta tulee paksumpi. Kun liima on kuivunut, irrota päällimmäinen kerros, jolloin sen alta paljastuu aaltopahvin harjanteet. Kasta harjattu puoli musteeseen ja aloita leimaaminen.</w:t>
      </w:r>
    </w:p>
    <w:p>
      <w:r>
        <w:rPr>
          <w:b/>
        </w:rPr>
        <w:t xml:space="preserve">Esimerkki 1.641</w:t>
      </w:r>
    </w:p>
    <w:p>
      <w:r>
        <w:t xml:space="preserve">Tehdä kuukävelyä,</w:t>
      </w:r>
    </w:p>
    <w:p>
      <w:r>
        <w:rPr>
          <w:b/>
        </w:rPr>
        <w:t xml:space="preserve">Tulos</w:t>
      </w:r>
    </w:p>
    <w:p>
      <w:r>
        <w:t xml:space="preserve">saat sen näyttämään siltä, että kävelet eteenpäin, vaikka todellisuudessa liikut taaksepäin.</w:t>
      </w:r>
    </w:p>
    <w:p>
      <w:r>
        <w:rPr>
          <w:b/>
        </w:rPr>
        <w:t xml:space="preserve">Esimerkki 1.642</w:t>
      </w:r>
    </w:p>
    <w:p>
      <w:r>
        <w:t xml:space="preserve">Kun teen kotitekoisia Altoid-pastilleja, miten leikkaan ne oikean kokoisiksi?</w:t>
      </w:r>
    </w:p>
    <w:p>
      <w:r>
        <w:rPr>
          <w:b/>
        </w:rPr>
        <w:t xml:space="preserve">Tulos</w:t>
      </w:r>
    </w:p>
    <w:p>
      <w:r>
        <w:t xml:space="preserve">Kuplapilli on täydellinen.</w:t>
      </w:r>
    </w:p>
    <w:p>
      <w:r>
        <w:rPr>
          <w:b/>
        </w:rPr>
        <w:t xml:space="preserve">Esimerkki 1.643</w:t>
      </w:r>
    </w:p>
    <w:p>
      <w:r>
        <w:t xml:space="preserve">Mitä työkaluja tarvitaan kaapin puusepäntyössä?</w:t>
      </w:r>
    </w:p>
    <w:p>
      <w:r>
        <w:rPr>
          <w:b/>
        </w:rPr>
        <w:t xml:space="preserve">Tulos</w:t>
      </w:r>
    </w:p>
    <w:p>
      <w:r>
        <w:t xml:space="preserve">Voit käyttää keksipuristinta, tappeja tai naulainta.</w:t>
      </w:r>
    </w:p>
    <w:p>
      <w:r>
        <w:rPr>
          <w:b/>
        </w:rPr>
        <w:t xml:space="preserve">Esimerkki 1.644</w:t>
      </w:r>
    </w:p>
    <w:p>
      <w:r>
        <w:t xml:space="preserve">Hydratoi.</w:t>
      </w:r>
    </w:p>
    <w:p>
      <w:r>
        <w:rPr>
          <w:b/>
        </w:rPr>
        <w:t xml:space="preserve">Tulos</w:t>
      </w:r>
    </w:p>
    <w:p>
      <w:r>
        <w:t xml:space="preserve">Juo paljon nesteitä.</w:t>
      </w:r>
    </w:p>
    <w:p>
      <w:r>
        <w:rPr>
          <w:b/>
        </w:rPr>
        <w:t xml:space="preserve">Esimerkki 1.645</w:t>
      </w:r>
    </w:p>
    <w:p>
      <w:r>
        <w:t xml:space="preserve">Miten tehdä auringon sieppareita joulun (tai muun loman) muodoissaan?</w:t>
      </w:r>
    </w:p>
    <w:p>
      <w:r>
        <w:rPr>
          <w:b/>
        </w:rPr>
        <w:t xml:space="preserve">Tulos</w:t>
      </w:r>
    </w:p>
    <w:p>
      <w:r>
        <w:t xml:space="preserve">Aseta haluamasi metalliset keksiveitset metalliselle keksilevylle. Aseta varovasti yksi kerros ponihelmiä keksien leikkuuvuokiin haluamallasi värikuviolla. Aseta ne esilämmitettyyn uuniin 400 asteeseen 10-20 minuutiksi. Haluat helmien sulavan ja sulautuvan yhteen parhaan tuloksen saavuttamiseksi. ota keksilevy uunista ja anna jäähtyä. Kun olet jäähtynyt, levitä piste kuumaliimaa ja laita naru ripustamaan luomuksesi.</w:t>
      </w:r>
    </w:p>
    <w:p>
      <w:r>
        <w:rPr>
          <w:b/>
        </w:rPr>
        <w:t xml:space="preserve">Esimerkki 1.646</w:t>
      </w:r>
    </w:p>
    <w:p>
      <w:r>
        <w:t xml:space="preserve">miten osoitat olevasi naimisissa, koruilla?</w:t>
      </w:r>
    </w:p>
    <w:p>
      <w:r>
        <w:rPr>
          <w:b/>
        </w:rPr>
        <w:t xml:space="preserve">Tulos</w:t>
      </w:r>
    </w:p>
    <w:p>
      <w:r>
        <w:t xml:space="preserve">käytä vihkisormusta vasemman käden sormussormessa.</w:t>
      </w:r>
    </w:p>
    <w:p>
      <w:r>
        <w:rPr>
          <w:b/>
        </w:rPr>
        <w:t xml:space="preserve">Esimerkki 1.647</w:t>
      </w:r>
    </w:p>
    <w:p>
      <w:r>
        <w:t xml:space="preserve">Varmistaaksesi, että jyrsin ei vie liikaa puusta, kun tasoitat sillä puuta.</w:t>
      </w:r>
    </w:p>
    <w:p>
      <w:r>
        <w:rPr>
          <w:b/>
        </w:rPr>
        <w:t xml:space="preserve">Tulos</w:t>
      </w:r>
    </w:p>
    <w:p>
      <w:r>
        <w:t xml:space="preserve">Tee jokainen kulku lyhyesti ja hitaasti, jotta et ota liikaa irti.</w:t>
      </w:r>
    </w:p>
    <w:p>
      <w:r>
        <w:rPr>
          <w:b/>
        </w:rPr>
        <w:t xml:space="preserve">Esimerkki 1.648</w:t>
      </w:r>
    </w:p>
    <w:p>
      <w:r>
        <w:t xml:space="preserve">miten tehdä ricotta-hunajavoileipä</w:t>
      </w:r>
    </w:p>
    <w:p>
      <w:r>
        <w:rPr>
          <w:b/>
        </w:rPr>
        <w:t xml:space="preserve">Tulos</w:t>
      </w:r>
    </w:p>
    <w:p>
      <w:r>
        <w:t xml:space="preserve">Sekoita 2 ruokalusikallista ricottaa ja 1/8 tl sitruunankuorta. Levitä 1 palan paahdetun maalaisleivän päälle, pirskota päälle 1-2 teelusikallista hunajaa ja ripottele päälle paahdettuja pinjansiemeniä tai pistaasipähkinöitä. Lisää päälle toinen pala paahtoleipää.</w:t>
      </w:r>
    </w:p>
    <w:p>
      <w:r>
        <w:rPr>
          <w:b/>
        </w:rPr>
        <w:t xml:space="preserve">Esimerkki 1.649</w:t>
      </w:r>
    </w:p>
    <w:p>
      <w:r>
        <w:t xml:space="preserve">Millaisia sideaineita tarvitset iPod-telineen tekemiseen?</w:t>
      </w:r>
    </w:p>
    <w:p>
      <w:r>
        <w:rPr>
          <w:b/>
        </w:rPr>
        <w:t xml:space="preserve">Tulos</w:t>
      </w:r>
    </w:p>
    <w:p>
      <w:r>
        <w:t xml:space="preserve">Sinun on käytettävä uretaanigorillaliimaa.  Se muuttaa kätesi mustiksi päiviksi, joten käytä hanskoja.</w:t>
      </w:r>
    </w:p>
    <w:p>
      <w:r>
        <w:rPr>
          <w:b/>
        </w:rPr>
        <w:t xml:space="preserve">Esimerkki 1.650</w:t>
      </w:r>
    </w:p>
    <w:p>
      <w:r>
        <w:t xml:space="preserve">Puhdista koripallon korirenkaan taustalauta.</w:t>
      </w:r>
    </w:p>
    <w:p>
      <w:r>
        <w:rPr>
          <w:b/>
        </w:rPr>
        <w:t xml:space="preserve">Tulos</w:t>
      </w:r>
    </w:p>
    <w:p>
      <w:r>
        <w:t xml:space="preserve">Aseta tikkaat koripallokehän eteen, ja kiipeä tikkaita pitkin koripallon taustalevyn tasolle painepesuri kädessäsi ja vedä painepesurin kahvassa olevasta liipaisimesta ruiskuttaaksesi vettä taustalevyyn, kunnes se on puhdas.</w:t>
      </w:r>
    </w:p>
    <w:p>
      <w:r>
        <w:rPr>
          <w:b/>
        </w:rPr>
        <w:t xml:space="preserve">Esimerkki 1.651</w:t>
      </w:r>
    </w:p>
    <w:p>
      <w:r>
        <w:t xml:space="preserve">Miten ommella leija.</w:t>
      </w:r>
    </w:p>
    <w:p>
      <w:r>
        <w:rPr>
          <w:b/>
        </w:rPr>
        <w:t xml:space="preserve">Tulos</w:t>
      </w:r>
    </w:p>
    <w:p>
      <w:r>
        <w:t xml:space="preserve">Aseta timantit riviin ja neulaa yhteen ompeluneuloilla. Ompele neulalla ja langalla.</w:t>
      </w:r>
    </w:p>
    <w:p>
      <w:r>
        <w:rPr>
          <w:b/>
        </w:rPr>
        <w:t xml:space="preserve">Esimerkki 1.652</w:t>
      </w:r>
    </w:p>
    <w:p>
      <w:r>
        <w:t xml:space="preserve">Mitä aineksia tarvitsen juustoisen valkosipulileivän valmistamiseen?</w:t>
      </w:r>
    </w:p>
    <w:p>
      <w:r>
        <w:rPr>
          <w:b/>
        </w:rPr>
        <w:t xml:space="preserve">Tulos</w:t>
      </w:r>
    </w:p>
    <w:p>
      <w:r>
        <w:t xml:space="preserve">Tarvitset: 1) italialaista leipää 2) murskattua pakastettua valkosipulia 3) voita ja 4) silputtua mozzarellajuustoa.</w:t>
      </w:r>
    </w:p>
    <w:p>
      <w:r>
        <w:rPr>
          <w:b/>
        </w:rPr>
        <w:t xml:space="preserve">Esimerkki 1.653</w:t>
      </w:r>
    </w:p>
    <w:p>
      <w:r>
        <w:t xml:space="preserve">Tee yksityisyysikkuna.</w:t>
      </w:r>
    </w:p>
    <w:p>
      <w:r>
        <w:rPr>
          <w:b/>
        </w:rPr>
        <w:t xml:space="preserve">Tulos</w:t>
      </w:r>
    </w:p>
    <w:p>
      <w:r>
        <w:t xml:space="preserve">Laita sen päälle läpikuultavaa paperia.</w:t>
      </w:r>
    </w:p>
    <w:p>
      <w:r>
        <w:rPr>
          <w:b/>
        </w:rPr>
        <w:t xml:space="preserve">Esimerkki 1.654</w:t>
      </w:r>
    </w:p>
    <w:p>
      <w:r>
        <w:t xml:space="preserve">Poista pöly kaihtimista.</w:t>
      </w:r>
    </w:p>
    <w:p>
      <w:r>
        <w:rPr>
          <w:b/>
        </w:rPr>
        <w:t xml:space="preserve">Tulos</w:t>
      </w:r>
    </w:p>
    <w:p>
      <w:r>
        <w:t xml:space="preserve">Laita sukka käteen ja mene jokaisen terän väliin.</w:t>
      </w:r>
    </w:p>
    <w:p>
      <w:r>
        <w:rPr>
          <w:b/>
        </w:rPr>
        <w:t xml:space="preserve">Esimerkki 1.655</w:t>
      </w:r>
    </w:p>
    <w:p>
      <w:r>
        <w:t xml:space="preserve">Kuinka tehdä ranskalaisia perunoita</w:t>
      </w:r>
    </w:p>
    <w:p>
      <w:r>
        <w:rPr>
          <w:b/>
        </w:rPr>
        <w:t xml:space="preserve">Tulos</w:t>
      </w:r>
    </w:p>
    <w:p>
      <w:r>
        <w:t xml:space="preserve">Ranskalaiset perunat valmistetaan leikkaamalla peruna (kuorittuna tai kuorimattomana) ensin tasaisiksi suikaleiksi, jotka pyyhitään pois tai liotetaan kylmässä vedessä tärkkelyksen poistamiseksi ja kuivataan huolellisesti. Sen jälkeen ne voidaan friteerata</w:t>
      </w:r>
    </w:p>
    <w:p>
      <w:r>
        <w:rPr>
          <w:b/>
        </w:rPr>
        <w:t xml:space="preserve">Esimerkki 1.656</w:t>
      </w:r>
    </w:p>
    <w:p>
      <w:r>
        <w:t xml:space="preserve">Mitä minun pitäisi tehdä, kun kupariputken juote on jäähtynyt, kun työskentelen putkiprojektin parissa?</w:t>
      </w:r>
    </w:p>
    <w:p>
      <w:r>
        <w:rPr>
          <w:b/>
        </w:rPr>
        <w:t xml:space="preserve">Tulos</w:t>
      </w:r>
    </w:p>
    <w:p>
      <w:r>
        <w:t xml:space="preserve">Ota rätti ja pyyhi ylimääräinen flux pois varmuuden vuoksi ja testaa liitokset käynnistämällä vesi uudelleen.</w:t>
      </w:r>
    </w:p>
    <w:p>
      <w:r>
        <w:rPr>
          <w:b/>
        </w:rPr>
        <w:t xml:space="preserve">Esimerkki 1.657</w:t>
      </w:r>
    </w:p>
    <w:p>
      <w:r>
        <w:t xml:space="preserve">Kuinka tehdä hyytelöä.</w:t>
      </w:r>
    </w:p>
    <w:p>
      <w:r>
        <w:rPr>
          <w:b/>
        </w:rPr>
        <w:t xml:space="preserve">Tulos</w:t>
      </w:r>
    </w:p>
    <w:p>
      <w:r>
        <w:t xml:space="preserve">Sekoita 3/4 kupillista kiehuvaa vettä liivatteeseen keskikokoisessa kulhossa vähintään 2 minuuttia, kunnes se on täysin liuennut. Sekoita 1/2 kupillista kylmää vettä ja jääkuutioita 1-1/4 kupillista. Lisää liivatteeseen sekoittaen, kunnes se on hieman sakeutunut.</w:t>
      </w:r>
    </w:p>
    <w:p>
      <w:r>
        <w:rPr>
          <w:b/>
        </w:rPr>
        <w:t xml:space="preserve">Esimerkki 1.658</w:t>
      </w:r>
    </w:p>
    <w:p>
      <w:r>
        <w:t xml:space="preserve">miten noustaan ylös?</w:t>
      </w:r>
    </w:p>
    <w:p>
      <w:r>
        <w:rPr>
          <w:b/>
        </w:rPr>
        <w:t xml:space="preserve">Tulos</w:t>
      </w:r>
    </w:p>
    <w:p>
      <w:r>
        <w:t xml:space="preserve">Seiso jaloillasi niin, että vartalosi on täysin kohtisuorassa maahan nähden.</w:t>
      </w:r>
    </w:p>
    <w:p>
      <w:r>
        <w:rPr>
          <w:b/>
        </w:rPr>
        <w:t xml:space="preserve">Esimerkki 1.659</w:t>
      </w:r>
    </w:p>
    <w:p>
      <w:r>
        <w:t xml:space="preserve">Voit tehdä omat kirkkaat juhlaliinat,</w:t>
      </w:r>
    </w:p>
    <w:p>
      <w:r>
        <w:rPr>
          <w:b/>
        </w:rPr>
        <w:t xml:space="preserve">Tulos</w:t>
      </w:r>
    </w:p>
    <w:p>
      <w:r>
        <w:t xml:space="preserve">tee silmukoita paperiliuskoista ja yhdistä ne toisiinsa ketjuna.</w:t>
      </w:r>
    </w:p>
    <w:p>
      <w:r>
        <w:rPr>
          <w:b/>
        </w:rPr>
        <w:t xml:space="preserve">Esimerkki 1.660</w:t>
      </w:r>
    </w:p>
    <w:p>
      <w:r>
        <w:t xml:space="preserve">D.I.Y.-savi maissitärkkelyksen ja ruokasoodan kanssa.</w:t>
      </w:r>
    </w:p>
    <w:p>
      <w:r>
        <w:rPr>
          <w:b/>
        </w:rPr>
        <w:t xml:space="preserve">Tulos</w:t>
      </w:r>
    </w:p>
    <w:p>
      <w:r>
        <w:t xml:space="preserve">Lisää yksi kupillinen maissitärkkelystä 1,5 kupilliseen ruokasoodaa.    Lisää yksi kuppi vettä, jotta saat lietteen, ja keitä, kunnes se on sopivan koostumuksen omaavaa.    Jäähdytä ja käytä muottiin tai veistämiseen.</w:t>
      </w:r>
    </w:p>
    <w:p>
      <w:r>
        <w:rPr>
          <w:b/>
        </w:rPr>
        <w:t xml:space="preserve">Esimerkki 1.661</w:t>
      </w:r>
    </w:p>
    <w:p>
      <w:r>
        <w:t xml:space="preserve">Television mykistyksen poistaminen kaukosäätimellä</w:t>
      </w:r>
    </w:p>
    <w:p>
      <w:r>
        <w:rPr>
          <w:b/>
        </w:rPr>
        <w:t xml:space="preserve">Tulos</w:t>
      </w:r>
    </w:p>
    <w:p>
      <w:r>
        <w:t xml:space="preserve">Paina äänenvoimakkuuden nosto- tai laskupainiketta</w:t>
      </w:r>
    </w:p>
    <w:p>
      <w:r>
        <w:rPr>
          <w:b/>
        </w:rPr>
        <w:t xml:space="preserve">Esimerkki 1.662</w:t>
      </w:r>
    </w:p>
    <w:p>
      <w:r>
        <w:t xml:space="preserve">Kuinka leikata M-kirjain Monster Energy Drink Can Light -purkkivalostasi pois</w:t>
      </w:r>
    </w:p>
    <w:p>
      <w:r>
        <w:rPr>
          <w:b/>
        </w:rPr>
        <w:t xml:space="preserve">Tulos</w:t>
      </w:r>
    </w:p>
    <w:p>
      <w:r>
        <w:t xml:space="preserve">Voit leikata M-kirjaimen Monster Energy Drink Can Light -purkkivaloon käyttämällä dremeliä ja timanttiterää suurempien palojen leikkaamiseen. Voit käyttää hammaslääketieteellistä käsikappaletta korjataksesi kaikki rosoiset kappaleet myöhemmin.</w:t>
      </w:r>
    </w:p>
    <w:p>
      <w:r>
        <w:rPr>
          <w:b/>
        </w:rPr>
        <w:t xml:space="preserve">Esimerkki 1.663</w:t>
      </w:r>
    </w:p>
    <w:p>
      <w:r>
        <w:t xml:space="preserve">Poistaa tupakansavun hajut,</w:t>
      </w:r>
    </w:p>
    <w:p>
      <w:r>
        <w:rPr>
          <w:b/>
        </w:rPr>
        <w:t xml:space="preserve">Tulos</w:t>
      </w:r>
    </w:p>
    <w:p>
      <w:r>
        <w:t xml:space="preserve">aseta kulhoja valkoista etikkaa tai ammoniakkia ympäri taloa ja hävitä ne, kun haju on hävinnyt, pyyhi pinnat etikalla ja vedellä, käytä shampoota mattolattioilla ja imuroi ja tuuleta patjat ja verhoilut.</w:t>
      </w:r>
    </w:p>
    <w:p>
      <w:r>
        <w:rPr>
          <w:b/>
        </w:rPr>
        <w:t xml:space="preserve">Esimerkki 1.664</w:t>
      </w:r>
    </w:p>
    <w:p>
      <w:r>
        <w:t xml:space="preserve">Mistä löydät materiaalit omaan tekoeläimen päähän edullisesti?</w:t>
      </w:r>
    </w:p>
    <w:p>
      <w:r>
        <w:rPr>
          <w:b/>
        </w:rPr>
        <w:t xml:space="preserve">Tulos</w:t>
      </w:r>
    </w:p>
    <w:p>
      <w:r>
        <w:t xml:space="preserve">Niitä voi löytyä kotoa tai jostain säästöliikkeestä.</w:t>
      </w:r>
    </w:p>
    <w:p>
      <w:r>
        <w:rPr>
          <w:b/>
        </w:rPr>
        <w:t xml:space="preserve">Esimerkki 1.665</w:t>
      </w:r>
    </w:p>
    <w:p>
      <w:r>
        <w:t xml:space="preserve">Television sammuttaminen.</w:t>
      </w:r>
    </w:p>
    <w:p>
      <w:r>
        <w:rPr>
          <w:b/>
        </w:rPr>
        <w:t xml:space="preserve">Tulos</w:t>
      </w:r>
    </w:p>
    <w:p>
      <w:r>
        <w:t xml:space="preserve">Paina kaukosäätimen virtapainiketta.</w:t>
      </w:r>
    </w:p>
    <w:p>
      <w:r>
        <w:rPr>
          <w:b/>
        </w:rPr>
        <w:t xml:space="preserve">Esimerkki 1.666</w:t>
      </w:r>
    </w:p>
    <w:p>
      <w:r>
        <w:t xml:space="preserve">Näytä perheen lomakortit.</w:t>
      </w:r>
    </w:p>
    <w:p>
      <w:r>
        <w:rPr>
          <w:b/>
        </w:rPr>
        <w:t xml:space="preserve">Tulos</w:t>
      </w:r>
    </w:p>
    <w:p>
      <w:r>
        <w:t xml:space="preserve">Liimaa pyykkilangat vanteeseen.</w:t>
      </w:r>
    </w:p>
    <w:p>
      <w:r>
        <w:rPr>
          <w:b/>
        </w:rPr>
        <w:t xml:space="preserve">Esimerkki 1.667</w:t>
      </w:r>
    </w:p>
    <w:p>
      <w:r>
        <w:t xml:space="preserve">tee kermavaahtoa</w:t>
      </w:r>
    </w:p>
    <w:p>
      <w:r>
        <w:rPr>
          <w:b/>
        </w:rPr>
        <w:t xml:space="preserve">Tulos</w:t>
      </w:r>
    </w:p>
    <w:p>
      <w:r>
        <w:t xml:space="preserve">Laita metallinen sekoituskulho ja metallivispilä pakastimeen 10-15 minuutiksi.    Laita sokeri sekoituskulhoon ja lisää kermavaahto. Vatkaa juuri ja juuri, kunnes kerma saavuttaa jäykät huiput. Säilytä käyttämätön osa ilmatiiviissä astiassa enintään 10 tuntia.</w:t>
      </w:r>
    </w:p>
    <w:p>
      <w:r>
        <w:rPr>
          <w:b/>
        </w:rPr>
        <w:t xml:space="preserve">Esimerkki 1.668</w:t>
      </w:r>
    </w:p>
    <w:p>
      <w:r>
        <w:t xml:space="preserve">Miten teen kotitekoista juotavaa huonesuihketta?</w:t>
      </w:r>
    </w:p>
    <w:p>
      <w:r>
        <w:rPr>
          <w:b/>
        </w:rPr>
        <w:t xml:space="preserve">Tulos</w:t>
      </w:r>
    </w:p>
    <w:p>
      <w:r>
        <w:t xml:space="preserve">Laita ensin teepussi 300 ml:n kupilliseen kuumaa vettä. Kun se on jäähtynyt, kaada se suihkepulloon. Älä lisää sokeria, sillä se muuttaa tuoksua ja on myös tahmea. Nyt sinulla on mukavan tuoksuinen huonesuihke, jota voit juoda!</w:t>
      </w:r>
    </w:p>
    <w:p>
      <w:r>
        <w:rPr>
          <w:b/>
        </w:rPr>
        <w:t xml:space="preserve">Esimerkki 1.669</w:t>
      </w:r>
    </w:p>
    <w:p>
      <w:r>
        <w:t xml:space="preserve">Miten laserleikata vanerista lasinaluset.</w:t>
      </w:r>
    </w:p>
    <w:p>
      <w:r>
        <w:rPr>
          <w:b/>
        </w:rPr>
        <w:t xml:space="preserve">Tulos</w:t>
      </w:r>
    </w:p>
    <w:p>
      <w:r>
        <w:t xml:space="preserve">Valitse tarvitsemasi materiaali. Valmistele tarvitsemasi tiedostot. Leikkaa aluslautaset sitten viimeistelemällä.</w:t>
      </w:r>
    </w:p>
    <w:p>
      <w:r>
        <w:rPr>
          <w:b/>
        </w:rPr>
        <w:t xml:space="preserve">Esimerkki 1.670</w:t>
      </w:r>
    </w:p>
    <w:p>
      <w:r>
        <w:t xml:space="preserve">Miten 90 kappaletta 18 tuuman pituista lankaa leikataan minuuteissa?</w:t>
      </w:r>
    </w:p>
    <w:p>
      <w:r>
        <w:rPr>
          <w:b/>
        </w:rPr>
        <w:t xml:space="preserve">Tulos</w:t>
      </w:r>
    </w:p>
    <w:p>
      <w:r>
        <w:t xml:space="preserve">Kiedo lanka 18 tuuman levyisen kirjan ympärille ja leikkaa kirjan sivut alaspäin lankaleikkureilla.</w:t>
      </w:r>
    </w:p>
    <w:p>
      <w:r>
        <w:rPr>
          <w:b/>
        </w:rPr>
        <w:t xml:space="preserve">Esimerkki 1.671</w:t>
      </w:r>
    </w:p>
    <w:p>
      <w:r>
        <w:t xml:space="preserve">Tee terälehtiä tekoruusua varten.</w:t>
      </w:r>
    </w:p>
    <w:p>
      <w:r>
        <w:rPr>
          <w:b/>
        </w:rPr>
        <w:t xml:space="preserve">Tulos</w:t>
      </w:r>
    </w:p>
    <w:p>
      <w:r>
        <w:t xml:space="preserve">Leikkaa sanomalehti ympyröiksi, maalaa vesiväreillä ja anna kuivua.  Liimaa ympyrät yhteen ja anna kuivua.  Rypistä "terälehdet" paremman ulkonäön saamiseksi ja kiinnitä sitten pohja kukkavaijeriin.</w:t>
      </w:r>
    </w:p>
    <w:p>
      <w:r>
        <w:rPr>
          <w:b/>
        </w:rPr>
        <w:t xml:space="preserve">Esimerkki 1.672</w:t>
      </w:r>
    </w:p>
    <w:p>
      <w:r>
        <w:t xml:space="preserve">Miten ansaita MBA-tutkinto työn ohessa</w:t>
      </w:r>
    </w:p>
    <w:p>
      <w:r>
        <w:rPr>
          <w:b/>
        </w:rPr>
        <w:t xml:space="preserve">Tulos</w:t>
      </w:r>
    </w:p>
    <w:p>
      <w:r>
        <w:t xml:space="preserve">Kerro pomollesi suunnitelmistasi suorittaa MBA-tutkinto.</w:t>
      </w:r>
    </w:p>
    <w:p>
      <w:r>
        <w:rPr>
          <w:b/>
        </w:rPr>
        <w:t xml:space="preserve">Esimerkki 1.673</w:t>
      </w:r>
    </w:p>
    <w:p>
      <w:r>
        <w:t xml:space="preserve">Pidä ovi kiinni lukitsemattomissa yleisissä kylpyhuoneissa.</w:t>
      </w:r>
    </w:p>
    <w:p>
      <w:r>
        <w:rPr>
          <w:b/>
        </w:rPr>
        <w:t xml:space="preserve">Tulos</w:t>
      </w:r>
    </w:p>
    <w:p>
      <w:r>
        <w:t xml:space="preserve">Kiinnitä housuvyön toinen pää ovenkahvaan ja pidä kiinni.</w:t>
      </w:r>
    </w:p>
    <w:p>
      <w:r>
        <w:rPr>
          <w:b/>
        </w:rPr>
        <w:t xml:space="preserve">Esimerkki 1.674</w:t>
      </w:r>
    </w:p>
    <w:p>
      <w:r>
        <w:t xml:space="preserve">Millaisia varpaita tarvitset miniarkun rakentamiseen?</w:t>
      </w:r>
    </w:p>
    <w:p>
      <w:r>
        <w:rPr>
          <w:b/>
        </w:rPr>
        <w:t xml:space="preserve">Tulos</w:t>
      </w:r>
    </w:p>
    <w:p>
      <w:r>
        <w:t xml:space="preserve">Tarvitset jiirisahan, pöytäsahan, hiomakoneen, puukiinnittimet, mittanauhan ja lyijykynän.</w:t>
      </w:r>
    </w:p>
    <w:p>
      <w:r>
        <w:rPr>
          <w:b/>
        </w:rPr>
        <w:t xml:space="preserve">Esimerkki 1.675</w:t>
      </w:r>
    </w:p>
    <w:p>
      <w:r>
        <w:t xml:space="preserve">iPodin tekeminen vedenpitäväksi uintia varten.</w:t>
      </w:r>
    </w:p>
    <w:p>
      <w:r>
        <w:rPr>
          <w:b/>
        </w:rPr>
        <w:t xml:space="preserve">Tulos</w:t>
      </w:r>
    </w:p>
    <w:p>
      <w:r>
        <w:t xml:space="preserve">Aseta iPod tyhjennetyn ilmapallon sisään.</w:t>
      </w:r>
    </w:p>
    <w:p>
      <w:r>
        <w:rPr>
          <w:b/>
        </w:rPr>
        <w:t xml:space="preserve">Esimerkki 1.676</w:t>
      </w:r>
    </w:p>
    <w:p>
      <w:r>
        <w:t xml:space="preserve">Täydellisen ympyrän piirtäminen paperille.</w:t>
      </w:r>
    </w:p>
    <w:p>
      <w:r>
        <w:rPr>
          <w:b/>
        </w:rPr>
        <w:t xml:space="preserve">Tulos</w:t>
      </w:r>
    </w:p>
    <w:p>
      <w:r>
        <w:t xml:space="preserve">Voit ottaa kahvipurkin ja ympyröidä sen reunat lyijykynällä tai kynällä.</w:t>
      </w:r>
    </w:p>
    <w:p>
      <w:r>
        <w:rPr>
          <w:b/>
        </w:rPr>
        <w:t xml:space="preserve">Esimerkki 1.677</w:t>
      </w:r>
    </w:p>
    <w:p>
      <w:r>
        <w:t xml:space="preserve">Tappaa inhimillisesti hyönteinen lapsen ötökkäkokoelmaa varten,</w:t>
      </w:r>
    </w:p>
    <w:p>
      <w:r>
        <w:rPr>
          <w:b/>
        </w:rPr>
        <w:t xml:space="preserve">Tulos</w:t>
      </w:r>
    </w:p>
    <w:p>
      <w:r>
        <w:t xml:space="preserve">pyydystä hyönteinen ja laita se astiaan pakastimeen yöksi.</w:t>
      </w:r>
    </w:p>
    <w:p>
      <w:r>
        <w:rPr>
          <w:b/>
        </w:rPr>
        <w:t xml:space="preserve">Esimerkki 1.678</w:t>
      </w:r>
    </w:p>
    <w:p>
      <w:r>
        <w:t xml:space="preserve">Ota kala kiinni alkukantaisella kalastusvälineellä.</w:t>
      </w:r>
    </w:p>
    <w:p>
      <w:r>
        <w:rPr>
          <w:b/>
        </w:rPr>
        <w:t xml:space="preserve">Tulos</w:t>
      </w:r>
    </w:p>
    <w:p>
      <w:r>
        <w:t xml:space="preserve">Laita siiman päähän koukku ja sen yläpuolelle bobber. Laita mato koukkuun ja heitä se veteen pitäen kiinni siiman toisesta päästä. Kun näet, että bobber liikkuu, vedä siimaa sisään.</w:t>
      </w:r>
    </w:p>
    <w:p>
      <w:r>
        <w:rPr>
          <w:b/>
        </w:rPr>
        <w:t xml:space="preserve">Esimerkki 1.679</w:t>
      </w:r>
    </w:p>
    <w:p>
      <w:r>
        <w:t xml:space="preserve">poistaa viivakooditarroja</w:t>
      </w:r>
    </w:p>
    <w:p>
      <w:r>
        <w:rPr>
          <w:b/>
        </w:rPr>
        <w:t xml:space="preserve">Tulos</w:t>
      </w:r>
    </w:p>
    <w:p>
      <w:r>
        <w:t xml:space="preserve">liota kangas etikkaan ja hiero sitä</w:t>
      </w:r>
    </w:p>
    <w:p>
      <w:r>
        <w:rPr>
          <w:b/>
        </w:rPr>
        <w:t xml:space="preserve">Esimerkki 1.680</w:t>
      </w:r>
    </w:p>
    <w:p>
      <w:r>
        <w:t xml:space="preserve">Veden lisääminen murskattuihin kananmuniin,</w:t>
      </w:r>
    </w:p>
    <w:p>
      <w:r>
        <w:rPr>
          <w:b/>
        </w:rPr>
        <w:t xml:space="preserve">Tulos</w:t>
      </w:r>
    </w:p>
    <w:p>
      <w:r>
        <w:t xml:space="preserve">kaada mitattu vesi varovasti kaatamalla lusikkaa sivuttain samalla, kun kaadat sen kulhoon, jossa on munia.</w:t>
      </w:r>
    </w:p>
    <w:p>
      <w:r>
        <w:rPr>
          <w:b/>
        </w:rPr>
        <w:t xml:space="preserve">Esimerkki 1.681</w:t>
      </w:r>
    </w:p>
    <w:p>
      <w:r>
        <w:t xml:space="preserve">miten rauhoitat vauvan?</w:t>
      </w:r>
    </w:p>
    <w:p>
      <w:r>
        <w:rPr>
          <w:b/>
        </w:rPr>
        <w:t xml:space="preserve">Tulos</w:t>
      </w:r>
    </w:p>
    <w:p>
      <w:r>
        <w:t xml:space="preserve">antanut heille lämpimän kylvyn ja pullon nukkumaanmenoa varten.</w:t>
      </w:r>
    </w:p>
    <w:p>
      <w:r>
        <w:rPr>
          <w:b/>
        </w:rPr>
        <w:t xml:space="preserve">Esimerkki 1.682</w:t>
      </w:r>
    </w:p>
    <w:p>
      <w:r>
        <w:t xml:space="preserve">Hoitaa ienverenvuotoa.</w:t>
      </w:r>
    </w:p>
    <w:p>
      <w:r>
        <w:rPr>
          <w:b/>
        </w:rPr>
        <w:t xml:space="preserve">Tulos</w:t>
      </w:r>
    </w:p>
    <w:p>
      <w:r>
        <w:t xml:space="preserve">Paina teepussia ikeniin hyytymiseksi.</w:t>
      </w:r>
    </w:p>
    <w:p>
      <w:r>
        <w:rPr>
          <w:b/>
        </w:rPr>
        <w:t xml:space="preserve">Esimerkki 1.683</w:t>
      </w:r>
    </w:p>
    <w:p>
      <w:r>
        <w:t xml:space="preserve">Mikä on hyvä tapa puhdistaa metallinen kaulakoru?</w:t>
      </w:r>
    </w:p>
    <w:p>
      <w:r>
        <w:rPr>
          <w:b/>
        </w:rPr>
        <w:t xml:space="preserve">Tulos</w:t>
      </w:r>
    </w:p>
    <w:p>
      <w:r>
        <w:t xml:space="preserve">Yhdistä pienessä kulhossa 2 osaa ruokasoodaa ja 1 osa vettä tahnaksi. ...    Kasta pehmeäharjainen hammasharja seokseen. ...    Hankaa korut varovasti hammasharjalla. ...    Tulppaa lavuaari ja huuhtele korut lämpimällä vedellä. ...    Taputtele korut varovasti kuiviksi pehmeällä pyyhkeellä.</w:t>
      </w:r>
    </w:p>
    <w:p>
      <w:r>
        <w:rPr>
          <w:b/>
        </w:rPr>
        <w:t xml:space="preserve">Esimerkki 1.684</w:t>
      </w:r>
    </w:p>
    <w:p>
      <w:r>
        <w:t xml:space="preserve">Miten välttää kastumista sateessa?</w:t>
      </w:r>
    </w:p>
    <w:p>
      <w:r>
        <w:rPr>
          <w:b/>
        </w:rPr>
        <w:t xml:space="preserve">Tulos</w:t>
      </w:r>
    </w:p>
    <w:p>
      <w:r>
        <w:t xml:space="preserve">Ota sateenvarjo mukaan.</w:t>
      </w:r>
    </w:p>
    <w:p>
      <w:r>
        <w:rPr>
          <w:b/>
        </w:rPr>
        <w:t xml:space="preserve">Esimerkki 1.685</w:t>
      </w:r>
    </w:p>
    <w:p>
      <w:r>
        <w:t xml:space="preserve">Kuinka tehdä kaavaimen.</w:t>
      </w:r>
    </w:p>
    <w:p>
      <w:r>
        <w:rPr>
          <w:b/>
        </w:rPr>
        <w:t xml:space="preserve">Tulos</w:t>
      </w:r>
    </w:p>
    <w:p>
      <w:r>
        <w:t xml:space="preserve">Piirrä muoviin tussilla ja leikkaa sitten viivoja pitkin x-acto-veitsellä.</w:t>
      </w:r>
    </w:p>
    <w:p>
      <w:r>
        <w:rPr>
          <w:b/>
        </w:rPr>
        <w:t xml:space="preserve">Esimerkki 1.686</w:t>
      </w:r>
    </w:p>
    <w:p>
      <w:r>
        <w:t xml:space="preserve">Mikä on tapa puhdistaa polkupyörä ajamisen jälkeen?</w:t>
      </w:r>
    </w:p>
    <w:p>
      <w:r>
        <w:rPr>
          <w:b/>
        </w:rPr>
        <w:t xml:space="preserve">Tulos</w:t>
      </w:r>
    </w:p>
    <w:p>
      <w:r>
        <w:t xml:space="preserve">Pyyhi pyörä saippualla ja vedellä, huuhtele ja kuivaa pyyhkeellä. Keskity seuraavaksi voimansiirtoon. Puhdista ketju käyttämällä ketjunpuhdistusnestettä harjalla tai sienellä levittämällä sitä ketjuun.</w:t>
      </w:r>
    </w:p>
    <w:p>
      <w:r>
        <w:rPr>
          <w:b/>
        </w:rPr>
        <w:t xml:space="preserve">Esimerkki 1.687</w:t>
      </w:r>
    </w:p>
    <w:p>
      <w:r>
        <w:t xml:space="preserve">puhelin</w:t>
      </w:r>
    </w:p>
    <w:p>
      <w:r>
        <w:rPr>
          <w:b/>
        </w:rPr>
        <w:t xml:space="preserve">Tulos</w:t>
      </w:r>
    </w:p>
    <w:p>
      <w:r>
        <w:t xml:space="preserve">voi olla yhteydessä pitkäaikaisiin ystäviin, joita ei ole nähnyt vähään aikaan, ja vaihtaa kuulumisia.</w:t>
      </w:r>
    </w:p>
    <w:p>
      <w:r>
        <w:rPr>
          <w:b/>
        </w:rPr>
        <w:t xml:space="preserve">Esimerkki 1.688</w:t>
      </w:r>
    </w:p>
    <w:p>
      <w:r>
        <w:t xml:space="preserve">Helpota ahdistusta itse akupunktiolla.</w:t>
      </w:r>
    </w:p>
    <w:p>
      <w:r>
        <w:rPr>
          <w:b/>
        </w:rPr>
        <w:t xml:space="preserve">Tulos</w:t>
      </w:r>
    </w:p>
    <w:p>
      <w:r>
        <w:t xml:space="preserve">Paina ranne alaspäin.</w:t>
      </w:r>
    </w:p>
    <w:p>
      <w:r>
        <w:rPr>
          <w:b/>
        </w:rPr>
        <w:t xml:space="preserve">Esimerkki 1.689</w:t>
      </w:r>
    </w:p>
    <w:p>
      <w:r>
        <w:t xml:space="preserve">Pidä kissa poissa pöydältä.</w:t>
      </w:r>
    </w:p>
    <w:p>
      <w:r>
        <w:rPr>
          <w:b/>
        </w:rPr>
        <w:t xml:space="preserve">Tulos</w:t>
      </w:r>
    </w:p>
    <w:p>
      <w:r>
        <w:t xml:space="preserve">Yksinkertainen tapa pitää kissa poissa pöydältä on laittaa pöydälle alumiinifoliota. Kissat eivät kestä sen ääntä ja tuntua. Sinun tarvitsee tehdä tätä vain siihen asti, kunnes eläin on koulutettu.</w:t>
      </w:r>
    </w:p>
    <w:p>
      <w:r>
        <w:rPr>
          <w:b/>
        </w:rPr>
        <w:t xml:space="preserve">Esimerkki 1.690</w:t>
      </w:r>
    </w:p>
    <w:p>
      <w:r>
        <w:t xml:space="preserve">Kun rakennat laatikon puupohjaa, voit varmistaa, että puu pysyy kasassa kuivumisen aikana, ja käyttää seuraavia keinoja.</w:t>
      </w:r>
    </w:p>
    <w:p>
      <w:r>
        <w:rPr>
          <w:b/>
        </w:rPr>
        <w:t xml:space="preserve">Tulos</w:t>
      </w:r>
    </w:p>
    <w:p>
      <w:r>
        <w:t xml:space="preserve">Kiinnitä puu lasinpalaan kuivumisen ajaksi, jotta se pysyy paikoillaan.</w:t>
      </w:r>
    </w:p>
    <w:p>
      <w:r>
        <w:rPr>
          <w:b/>
        </w:rPr>
        <w:t xml:space="preserve">Esimerkki 1.691</w:t>
      </w:r>
    </w:p>
    <w:p>
      <w:r>
        <w:t xml:space="preserve">Kuinka tehdä muotoilu nahkaan ?</w:t>
      </w:r>
    </w:p>
    <w:p>
      <w:r>
        <w:rPr>
          <w:b/>
        </w:rPr>
        <w:t xml:space="preserve">Tulos</w:t>
      </w:r>
    </w:p>
    <w:p>
      <w:r>
        <w:t xml:space="preserve">Käytä eri malleja olevia leimoja nahan painatuksen luomiseen.</w:t>
      </w:r>
    </w:p>
    <w:p>
      <w:r>
        <w:rPr>
          <w:b/>
        </w:rPr>
        <w:t xml:space="preserve">Esimerkki 1.692</w:t>
      </w:r>
    </w:p>
    <w:p>
      <w:r>
        <w:t xml:space="preserve">Estää tikkarin tahmeat pisarat.</w:t>
      </w:r>
    </w:p>
    <w:p>
      <w:r>
        <w:rPr>
          <w:b/>
        </w:rPr>
        <w:t xml:space="preserve">Tulos</w:t>
      </w:r>
    </w:p>
    <w:p>
      <w:r>
        <w:t xml:space="preserve">Työnnä cupcake-vuori tikkarin alle.</w:t>
      </w:r>
    </w:p>
    <w:p>
      <w:r>
        <w:rPr>
          <w:b/>
        </w:rPr>
        <w:t xml:space="preserve">Esimerkki 1.693</w:t>
      </w:r>
    </w:p>
    <w:p>
      <w:r>
        <w:t xml:space="preserve">Rajamerkinnän kiinnittämiseksi setripylväs maahan,</w:t>
      </w:r>
    </w:p>
    <w:p>
      <w:r>
        <w:rPr>
          <w:b/>
        </w:rPr>
        <w:t xml:space="preserve">Tulos</w:t>
      </w:r>
    </w:p>
    <w:p>
      <w:r>
        <w:t xml:space="preserve">poraa pylvääseen 1/2 tuuman reikä ja vasaroi 1/2 tuuman raudoitustanko pystysuoraan reiän läpi maahan.</w:t>
      </w:r>
    </w:p>
    <w:p>
      <w:r>
        <w:rPr>
          <w:b/>
        </w:rPr>
        <w:t xml:space="preserve">Esimerkki 1.694</w:t>
      </w:r>
    </w:p>
    <w:p>
      <w:r>
        <w:t xml:space="preserve">olla itsekäs?</w:t>
      </w:r>
    </w:p>
    <w:p>
      <w:r>
        <w:rPr>
          <w:b/>
        </w:rPr>
        <w:t xml:space="preserve">Tulos</w:t>
      </w:r>
    </w:p>
    <w:p>
      <w:r>
        <w:t xml:space="preserve">ajattele vain omia tarpeitasi</w:t>
      </w:r>
    </w:p>
    <w:p>
      <w:r>
        <w:rPr>
          <w:b/>
        </w:rPr>
        <w:t xml:space="preserve">Esimerkki 1.695</w:t>
      </w:r>
    </w:p>
    <w:p>
      <w:r>
        <w:t xml:space="preserve">Miten poistaa haju ravistinpullosta?</w:t>
      </w:r>
    </w:p>
    <w:p>
      <w:r>
        <w:rPr>
          <w:b/>
        </w:rPr>
        <w:t xml:space="preserve">Tulos</w:t>
      </w:r>
    </w:p>
    <w:p>
      <w:r>
        <w:t xml:space="preserve">Käytä etikan ja ruokasoodan seosta ja jätä se yön yli, huuhtele ja kuivaa se sen jälkeen ja laita kahvinporot siihen muutamaksi tunniksi hajun poistamiseksi.</w:t>
      </w:r>
    </w:p>
    <w:p>
      <w:r>
        <w:rPr>
          <w:b/>
        </w:rPr>
        <w:t xml:space="preserve">Esimerkki 1.696</w:t>
      </w:r>
    </w:p>
    <w:p>
      <w:r>
        <w:t xml:space="preserve">Miten tehdä helppo työpaja kaapit</w:t>
      </w:r>
    </w:p>
    <w:p>
      <w:r>
        <w:rPr>
          <w:b/>
        </w:rPr>
        <w:t xml:space="preserve">Tulos</w:t>
      </w:r>
    </w:p>
    <w:p>
      <w:r>
        <w:t xml:space="preserve">Jotta työpajan kaapit olisivat helppoja, sinun on ensin leikattava joitakin lautoja. Tarvitset 9- 10x32", 6- 10x24", 6- 3x32", 3- 2x32", 3- 3x24". Voit tehdä nämä leikkaukset pöytäsahalla.</w:t>
      </w:r>
    </w:p>
    <w:p>
      <w:r>
        <w:rPr>
          <w:b/>
        </w:rPr>
        <w:t xml:space="preserve">Esimerkki 1.697</w:t>
      </w:r>
    </w:p>
    <w:p>
      <w:r>
        <w:t xml:space="preserve">Miten saat popcorn-pussin popcornin mikrossa paistamattomat ytimet pois ennen tarjoilua.</w:t>
      </w:r>
    </w:p>
    <w:p>
      <w:r>
        <w:rPr>
          <w:b/>
        </w:rPr>
        <w:t xml:space="preserve">Tulos</w:t>
      </w:r>
    </w:p>
    <w:p>
      <w:r>
        <w:t xml:space="preserve">Revi pussi auki erittäin kevyesti (juuri sen verran, että siemeniä voi liukua läpi), käännä pussi niin, että tämä puoli on pohjalla, ja ravista siemenet pois.</w:t>
      </w:r>
    </w:p>
    <w:p>
      <w:r>
        <w:rPr>
          <w:b/>
        </w:rPr>
        <w:t xml:space="preserve">Esimerkki 1.698</w:t>
      </w:r>
    </w:p>
    <w:p>
      <w:r>
        <w:t xml:space="preserve">Sanomalehtiputken tekeminen,</w:t>
      </w:r>
    </w:p>
    <w:p>
      <w:r>
        <w:rPr>
          <w:b/>
        </w:rPr>
        <w:t xml:space="preserve">Tulos</w:t>
      </w:r>
    </w:p>
    <w:p>
      <w:r>
        <w:t xml:space="preserve">aseta sanomalehden suorakulmio työtasolle, levitä liimaa paperin pinnalle ja rullaa paperi varovasti yhteen päähän.</w:t>
      </w:r>
    </w:p>
    <w:p>
      <w:r>
        <w:rPr>
          <w:b/>
        </w:rPr>
        <w:t xml:space="preserve">Esimerkki 1.699</w:t>
      </w:r>
    </w:p>
    <w:p>
      <w:r>
        <w:t xml:space="preserve">Estää palovammoja rakkuloitumasta</w:t>
      </w:r>
    </w:p>
    <w:p>
      <w:r>
        <w:rPr>
          <w:b/>
        </w:rPr>
        <w:t xml:space="preserve">Tulos</w:t>
      </w:r>
    </w:p>
    <w:p>
      <w:r>
        <w:t xml:space="preserve">Levitä Mineral Ice -kipugeeliä välittömästi palovammaan.</w:t>
      </w:r>
    </w:p>
    <w:p>
      <w:r>
        <w:rPr>
          <w:b/>
        </w:rPr>
        <w:t xml:space="preserve">Esimerkki 1.700</w:t>
      </w:r>
    </w:p>
    <w:p>
      <w:r>
        <w:t xml:space="preserve">Pieni litteä ohjain</w:t>
      </w:r>
    </w:p>
    <w:p>
      <w:r>
        <w:rPr>
          <w:b/>
        </w:rPr>
        <w:t xml:space="preserve">Tulos</w:t>
      </w:r>
    </w:p>
    <w:p>
      <w:r>
        <w:t xml:space="preserve">Poistaa Phillips-ruuvin tehokkaasti</w:t>
      </w:r>
    </w:p>
    <w:p>
      <w:r>
        <w:rPr>
          <w:b/>
        </w:rPr>
        <w:t xml:space="preserve">Esimerkki 1.701</w:t>
      </w:r>
    </w:p>
    <w:p>
      <w:r>
        <w:t xml:space="preserve">Helppo guacamole</w:t>
      </w:r>
    </w:p>
    <w:p>
      <w:r>
        <w:rPr>
          <w:b/>
        </w:rPr>
        <w:t xml:space="preserve">Tulos</w:t>
      </w:r>
    </w:p>
    <w:p>
      <w:r>
        <w:t xml:space="preserve">3 avokadoa; 1 kiinteä tomaatti, hienoksi kuutioitu; 1/2 valkoista sipulia; 1/2 kupillista hienonnettua korianteria; 2 rkl tuoretta sitruuna- tai limemehua; Sekoita kulhossa Valinnaisesti suolaa ja pippuria maun mukaan.</w:t>
      </w:r>
    </w:p>
    <w:p>
      <w:r>
        <w:rPr>
          <w:b/>
        </w:rPr>
        <w:t xml:space="preserve">Esimerkki 1.702</w:t>
      </w:r>
    </w:p>
    <w:p>
      <w:r>
        <w:t xml:space="preserve">Käytä vaihtoehtoisia ziploc-pusseja.</w:t>
      </w:r>
    </w:p>
    <w:p>
      <w:r>
        <w:rPr>
          <w:b/>
        </w:rPr>
        <w:t xml:space="preserve">Tulos</w:t>
      </w:r>
    </w:p>
    <w:p>
      <w:r>
        <w:t xml:space="preserve">Säästä vanhat muropussit.</w:t>
      </w:r>
    </w:p>
    <w:p>
      <w:r>
        <w:rPr>
          <w:b/>
        </w:rPr>
        <w:t xml:space="preserve">Esimerkki 1.703</w:t>
      </w:r>
    </w:p>
    <w:p>
      <w:r>
        <w:t xml:space="preserve">Voit pilkkoa kaalia seuraavasti</w:t>
      </w:r>
    </w:p>
    <w:p>
      <w:r>
        <w:rPr>
          <w:b/>
        </w:rPr>
        <w:t xml:space="preserve">Tulos</w:t>
      </w:r>
    </w:p>
    <w:p>
      <w:r>
        <w:t xml:space="preserve">Käytä suurta veistä</w:t>
      </w:r>
    </w:p>
    <w:p>
      <w:r>
        <w:rPr>
          <w:b/>
        </w:rPr>
        <w:t xml:space="preserve">Esimerkki 1.704</w:t>
      </w:r>
    </w:p>
    <w:p>
      <w:r>
        <w:t xml:space="preserve">miten aakkostetaan jotain?</w:t>
      </w:r>
    </w:p>
    <w:p>
      <w:r>
        <w:rPr>
          <w:b/>
        </w:rPr>
        <w:t xml:space="preserve">Tulos</w:t>
      </w:r>
    </w:p>
    <w:p>
      <w:r>
        <w:t xml:space="preserve">laita se aakkosjärjestykseen.</w:t>
      </w:r>
    </w:p>
    <w:p>
      <w:r>
        <w:rPr>
          <w:b/>
        </w:rPr>
        <w:t xml:space="preserve">Esimerkki 1.705</w:t>
      </w:r>
    </w:p>
    <w:p>
      <w:r>
        <w:t xml:space="preserve">Miten pylväät asetetaan DIY-ruiskutuskoppiin?</w:t>
      </w:r>
    </w:p>
    <w:p>
      <w:r>
        <w:rPr>
          <w:b/>
        </w:rPr>
        <w:t xml:space="preserve">Tulos</w:t>
      </w:r>
    </w:p>
    <w:p>
      <w:r>
        <w:t xml:space="preserve">Poraa reikä pahvin läpi. Aseta tikut niin, että ne pitävät paperin, alumiinilevyn tai minkä tahansa ilmanpuhdistettavan aineen poissa suodattimista ja tuulettimesta.</w:t>
      </w:r>
    </w:p>
    <w:p>
      <w:r>
        <w:rPr>
          <w:b/>
        </w:rPr>
        <w:t xml:space="preserve">Esimerkki 1.706</w:t>
      </w:r>
    </w:p>
    <w:p>
      <w:r>
        <w:t xml:space="preserve">Valon lisääminen lampun sisälle.</w:t>
      </w:r>
    </w:p>
    <w:p>
      <w:r>
        <w:rPr>
          <w:b/>
        </w:rPr>
        <w:t xml:space="preserve">Tulos</w:t>
      </w:r>
    </w:p>
    <w:p>
      <w:r>
        <w:t xml:space="preserve">Hanki johto, jossa on pistoke, ja ketju, ja syötä ketju kiinni. Laita sitten aluslevy - tämän pitäisi olla kohtuullisen iso, ja näin varjostinosa kiinnitetään. Juota sitten lanka pistorasiaan ja ruuvaa lamppu sisään. Pienloistelamput eivät kuumene kovinkaan paljon, joten valitse sellainen.</w:t>
      </w:r>
    </w:p>
    <w:p>
      <w:r>
        <w:rPr>
          <w:b/>
        </w:rPr>
        <w:t xml:space="preserve">Esimerkki 1.707</w:t>
      </w:r>
    </w:p>
    <w:p>
      <w:r>
        <w:t xml:space="preserve">Tee pieni biohajoava kukkaruukku.</w:t>
      </w:r>
    </w:p>
    <w:p>
      <w:r>
        <w:rPr>
          <w:b/>
        </w:rPr>
        <w:t xml:space="preserve">Tulos</w:t>
      </w:r>
    </w:p>
    <w:p>
      <w:r>
        <w:t xml:space="preserve">Kasvata kasvi jäätelötötterössä.</w:t>
      </w:r>
    </w:p>
    <w:p>
      <w:r>
        <w:rPr>
          <w:b/>
        </w:rPr>
        <w:t xml:space="preserve">Esimerkki 1.708</w:t>
      </w:r>
    </w:p>
    <w:p>
      <w:r>
        <w:t xml:space="preserve">miten verenvuoto pysäytetään?</w:t>
      </w:r>
    </w:p>
    <w:p>
      <w:r>
        <w:rPr>
          <w:b/>
        </w:rPr>
        <w:t xml:space="preserve">Tulos</w:t>
      </w:r>
    </w:p>
    <w:p>
      <w:r>
        <w:t xml:space="preserve">paina verenvuotokohtaa, kunnes veri loppuu.</w:t>
      </w:r>
    </w:p>
    <w:p>
      <w:r>
        <w:rPr>
          <w:b/>
        </w:rPr>
        <w:t xml:space="preserve">Esimerkki 1.709</w:t>
      </w:r>
    </w:p>
    <w:p>
      <w:r>
        <w:t xml:space="preserve">Pidä hampaat valkoisina.</w:t>
      </w:r>
    </w:p>
    <w:p>
      <w:r>
        <w:rPr>
          <w:b/>
        </w:rPr>
        <w:t xml:space="preserve">Tulos</w:t>
      </w:r>
    </w:p>
    <w:p>
      <w:r>
        <w:t xml:space="preserve">Harjaa hampaat ruokasoodalla.</w:t>
      </w:r>
    </w:p>
    <w:p>
      <w:r>
        <w:rPr>
          <w:b/>
        </w:rPr>
        <w:t xml:space="preserve">Esimerkki 1.710</w:t>
      </w:r>
    </w:p>
    <w:p>
      <w:r>
        <w:t xml:space="preserve">Mistä tiedän etiketistä, ovatko omenat tavanomaisesti viljeltyjä?</w:t>
      </w:r>
    </w:p>
    <w:p>
      <w:r>
        <w:rPr>
          <w:b/>
        </w:rPr>
        <w:t xml:space="preserve">Tulos</w:t>
      </w:r>
    </w:p>
    <w:p>
      <w:r>
        <w:t xml:space="preserve">Etiketissä on 4-numeroinen numero.</w:t>
      </w:r>
    </w:p>
    <w:p>
      <w:r>
        <w:rPr>
          <w:b/>
        </w:rPr>
        <w:t xml:space="preserve">Esimerkki 1.711</w:t>
      </w:r>
    </w:p>
    <w:p>
      <w:r>
        <w:t xml:space="preserve">miten sementtiä sekoitetaan</w:t>
      </w:r>
    </w:p>
    <w:p>
      <w:r>
        <w:rPr>
          <w:b/>
        </w:rPr>
        <w:t xml:space="preserve">Tulos</w:t>
      </w:r>
    </w:p>
    <w:p>
      <w:r>
        <w:t xml:space="preserve">Tee sementtikasaan kraatteri. Lisää pieni määrä vettä. Säädä seosta tarpeen mukaan. Kaada sekoitettu sementti välittömästi projektisi alueelle.</w:t>
      </w:r>
    </w:p>
    <w:p>
      <w:r>
        <w:rPr>
          <w:b/>
        </w:rPr>
        <w:t xml:space="preserve">Esimerkki 1.712</w:t>
      </w:r>
    </w:p>
    <w:p>
      <w:r>
        <w:t xml:space="preserve">Voit leikata suuria vaneripaloja seuraavasti</w:t>
      </w:r>
    </w:p>
    <w:p>
      <w:r>
        <w:rPr>
          <w:b/>
        </w:rPr>
        <w:t xml:space="preserve">Tulos</w:t>
      </w:r>
    </w:p>
    <w:p>
      <w:r>
        <w:t xml:space="preserve">Käytä ohjattua pyörösahaa</w:t>
      </w:r>
    </w:p>
    <w:p>
      <w:r>
        <w:rPr>
          <w:b/>
        </w:rPr>
        <w:t xml:space="preserve">Esimerkki 1.713</w:t>
      </w:r>
    </w:p>
    <w:p>
      <w:r>
        <w:t xml:space="preserve">Juusto-quesadillan tekeminen,</w:t>
      </w:r>
    </w:p>
    <w:p>
      <w:r>
        <w:rPr>
          <w:b/>
        </w:rPr>
        <w:t xml:space="preserve">Tulos</w:t>
      </w:r>
    </w:p>
    <w:p>
      <w:r>
        <w:t xml:space="preserve">laita reilusti cheddarjuustoa kahden tortillan väliin ja laita mikroaaltouuniin, kunnes juusto on sulanut.</w:t>
      </w:r>
    </w:p>
    <w:p>
      <w:r>
        <w:rPr>
          <w:b/>
        </w:rPr>
        <w:t xml:space="preserve">Esimerkki 1.714</w:t>
      </w:r>
    </w:p>
    <w:p>
      <w:r>
        <w:t xml:space="preserve">Spagetin valmistaminen.</w:t>
      </w:r>
    </w:p>
    <w:p>
      <w:r>
        <w:rPr>
          <w:b/>
        </w:rPr>
        <w:t xml:space="preserve">Tulos</w:t>
      </w:r>
    </w:p>
    <w:p>
      <w:r>
        <w:t xml:space="preserve">Hanki kaikki tarvittavat ainekset ja laita sitten vettä liedelle, kunnes se alkaa kiehua.</w:t>
      </w:r>
    </w:p>
    <w:p>
      <w:r>
        <w:rPr>
          <w:b/>
        </w:rPr>
        <w:t xml:space="preserve">Esimerkki 1.715</w:t>
      </w:r>
    </w:p>
    <w:p>
      <w:r>
        <w:t xml:space="preserve">Miten kookosvettä jäähdytetään.</w:t>
      </w:r>
    </w:p>
    <w:p>
      <w:r>
        <w:rPr>
          <w:b/>
        </w:rPr>
        <w:t xml:space="preserve">Tulos</w:t>
      </w:r>
    </w:p>
    <w:p>
      <w:r>
        <w:t xml:space="preserve">Laita kupillinen kookosvettä jääkaappiin.</w:t>
      </w:r>
    </w:p>
    <w:p>
      <w:r>
        <w:rPr>
          <w:b/>
        </w:rPr>
        <w:t xml:space="preserve">Esimerkki 1.716</w:t>
      </w:r>
    </w:p>
    <w:p>
      <w:r>
        <w:t xml:space="preserve">miten hampurilainen maustetaan</w:t>
      </w:r>
    </w:p>
    <w:p>
      <w:r>
        <w:rPr>
          <w:b/>
        </w:rPr>
        <w:t xml:space="preserve">Tulos</w:t>
      </w:r>
    </w:p>
    <w:p>
      <w:r>
        <w:t xml:space="preserve">Laita jauheliha kulhoon, lisää suola, pippuri ja muut haluamasi mausteet. Patty hampurilaiset ja paista</w:t>
      </w:r>
    </w:p>
    <w:p>
      <w:r>
        <w:rPr>
          <w:b/>
        </w:rPr>
        <w:t xml:space="preserve">Esimerkki 1.717</w:t>
      </w:r>
    </w:p>
    <w:p>
      <w:r>
        <w:t xml:space="preserve">Hyvä työkalu puisen mallin leikkaamiseen</w:t>
      </w:r>
    </w:p>
    <w:p>
      <w:r>
        <w:rPr>
          <w:b/>
        </w:rPr>
        <w:t xml:space="preserve">Tulos</w:t>
      </w:r>
    </w:p>
    <w:p>
      <w:r>
        <w:t xml:space="preserve">Hyvä työkalu puisen mallin leikkaamiseen on pistosaha.</w:t>
      </w:r>
    </w:p>
    <w:p>
      <w:r>
        <w:rPr>
          <w:b/>
        </w:rPr>
        <w:t xml:space="preserve">Esimerkki 1.718</w:t>
      </w:r>
    </w:p>
    <w:p>
      <w:r>
        <w:t xml:space="preserve">Miten voit estää seinään osuvia ovenkahvoja merkitsemästä seinääsi?</w:t>
      </w:r>
    </w:p>
    <w:p>
      <w:r>
        <w:rPr>
          <w:b/>
        </w:rPr>
        <w:t xml:space="preserve">Tulos</w:t>
      </w:r>
    </w:p>
    <w:p>
      <w:r>
        <w:t xml:space="preserve">Aseta tennispallo nupin päälle niin, että se suojaa seinää nupin reunalta.</w:t>
      </w:r>
    </w:p>
    <w:p>
      <w:r>
        <w:rPr>
          <w:b/>
        </w:rPr>
        <w:t xml:space="preserve">Esimerkki 1.719</w:t>
      </w:r>
    </w:p>
    <w:p>
      <w:r>
        <w:t xml:space="preserve">miten leikata hapan marinara kastike</w:t>
      </w:r>
    </w:p>
    <w:p>
      <w:r>
        <w:rPr>
          <w:b/>
        </w:rPr>
        <w:t xml:space="preserve">Tulos</w:t>
      </w:r>
    </w:p>
    <w:p>
      <w:r>
        <w:t xml:space="preserve">lisätään muutama teelusikallinen sokeria</w:t>
      </w:r>
    </w:p>
    <w:p>
      <w:r>
        <w:rPr>
          <w:b/>
        </w:rPr>
        <w:t xml:space="preserve">Esimerkki 1.720</w:t>
      </w:r>
    </w:p>
    <w:p>
      <w:r>
        <w:t xml:space="preserve">Miten hoidan muurahaisen puremia</w:t>
      </w:r>
    </w:p>
    <w:p>
      <w:r>
        <w:rPr>
          <w:b/>
        </w:rPr>
        <w:t xml:space="preserve">Tulos</w:t>
      </w:r>
    </w:p>
    <w:p>
      <w:r>
        <w:t xml:space="preserve">Hanki kalamiinivoidetta ja hiero sitä sen päälle.</w:t>
      </w:r>
    </w:p>
    <w:p>
      <w:r>
        <w:rPr>
          <w:b/>
        </w:rPr>
        <w:t xml:space="preserve">Esimerkki 1.721</w:t>
      </w:r>
    </w:p>
    <w:p>
      <w:r>
        <w:t xml:space="preserve">miten saat hammaskeijun tulemaan, kun olet menettänyt hampaan?</w:t>
      </w:r>
    </w:p>
    <w:p>
      <w:r>
        <w:rPr>
          <w:b/>
        </w:rPr>
        <w:t xml:space="preserve">Tulos</w:t>
      </w:r>
    </w:p>
    <w:p>
      <w:r>
        <w:t xml:space="preserve">aseta menetetty hammas tyynyn alle ennen nukkumaanmenoa.</w:t>
      </w:r>
    </w:p>
    <w:p>
      <w:r>
        <w:rPr>
          <w:b/>
        </w:rPr>
        <w:t xml:space="preserve">Esimerkki 1.722</w:t>
      </w:r>
    </w:p>
    <w:p>
      <w:r>
        <w:t xml:space="preserve">PS3:n virtalähteen vaihtaminen.</w:t>
      </w:r>
    </w:p>
    <w:p>
      <w:r>
        <w:rPr>
          <w:b/>
        </w:rPr>
        <w:t xml:space="preserve">Tulos</w:t>
      </w:r>
    </w:p>
    <w:p>
      <w:r>
        <w:t xml:space="preserve">Kun avaat järjestelmän, virtalähde on takana vasemmalla puolella. Irrota sitä kiinnittävät ruuvit ja irrota se, aseta sitten uusi virtalähde paikalleen ja ruuvaa se kiinni.</w:t>
      </w:r>
    </w:p>
    <w:p>
      <w:r>
        <w:rPr>
          <w:b/>
        </w:rPr>
        <w:t xml:space="preserve">Esimerkki 1.723</w:t>
      </w:r>
    </w:p>
    <w:p>
      <w:r>
        <w:t xml:space="preserve">Kukkien poistaminen päältä</w:t>
      </w:r>
    </w:p>
    <w:p>
      <w:r>
        <w:rPr>
          <w:b/>
        </w:rPr>
        <w:t xml:space="preserve">Tulos</w:t>
      </w:r>
    </w:p>
    <w:p>
      <w:r>
        <w:t xml:space="preserve">Kun kukka on ruskea ja roikkuu, leikkaa se terävällä veitsellä kukan alapuolelta.</w:t>
      </w:r>
    </w:p>
    <w:p>
      <w:r>
        <w:rPr>
          <w:b/>
        </w:rPr>
        <w:t xml:space="preserve">Esimerkki 1.724</w:t>
      </w:r>
    </w:p>
    <w:p>
      <w:r>
        <w:t xml:space="preserve">Käytä paperitehostetta tietyn muodon tekemiseen.</w:t>
      </w:r>
    </w:p>
    <w:p>
      <w:r>
        <w:rPr>
          <w:b/>
        </w:rPr>
        <w:t xml:space="preserve">Tulos</w:t>
      </w:r>
    </w:p>
    <w:p>
      <w:r>
        <w:t xml:space="preserve">Tee muoto käyttäen pahvimalleja, sanomalehteä, teippiä ja peltikalvoa; kaikki tiiviisti pakattuna. Aseta märät paperimassakaistaleet muotin päälle ja anna kuivua.</w:t>
      </w:r>
    </w:p>
    <w:p>
      <w:r>
        <w:rPr>
          <w:b/>
        </w:rPr>
        <w:t xml:space="preserve">Esimerkki 1.725</w:t>
      </w:r>
    </w:p>
    <w:p>
      <w:r>
        <w:t xml:space="preserve">Luo pakkaustyynyjä.</w:t>
      </w:r>
    </w:p>
    <w:p>
      <w:r>
        <w:rPr>
          <w:b/>
        </w:rPr>
        <w:t xml:space="preserve">Tulos</w:t>
      </w:r>
    </w:p>
    <w:p>
      <w:r>
        <w:t xml:space="preserve">Sulje vetoketju oljen ympärillä, puhalla ilmaa sisään, poista olki ja sulje se kokonaan.</w:t>
      </w:r>
    </w:p>
    <w:p>
      <w:r>
        <w:rPr>
          <w:b/>
        </w:rPr>
        <w:t xml:space="preserve">Esimerkki 1.726</w:t>
      </w:r>
    </w:p>
    <w:p>
      <w:r>
        <w:t xml:space="preserve">nahka</w:t>
      </w:r>
    </w:p>
    <w:p>
      <w:r>
        <w:rPr>
          <w:b/>
        </w:rPr>
        <w:t xml:space="preserve">Tulos</w:t>
      </w:r>
    </w:p>
    <w:p>
      <w:r>
        <w:t xml:space="preserve">voidaan parantaa suolalla talven aikana</w:t>
      </w:r>
    </w:p>
    <w:p>
      <w:r>
        <w:rPr>
          <w:b/>
        </w:rPr>
        <w:t xml:space="preserve">Esimerkki 1.727</w:t>
      </w:r>
    </w:p>
    <w:p>
      <w:r>
        <w:t xml:space="preserve">Miten teet gluteenittomia brownieita?</w:t>
      </w:r>
    </w:p>
    <w:p>
      <w:r>
        <w:rPr>
          <w:b/>
        </w:rPr>
        <w:t xml:space="preserve">Tulos</w:t>
      </w:r>
    </w:p>
    <w:p>
      <w:r>
        <w:t xml:space="preserve">Sen sijaan, että laitat jauhoja seokseen, käytä mantelijauhoa vehnän poistamiseksi ja pähkinäisen maun saamiseksi brownieen.</w:t>
      </w:r>
    </w:p>
    <w:p>
      <w:r>
        <w:rPr>
          <w:b/>
        </w:rPr>
        <w:t xml:space="preserve">Esimerkki 1.728</w:t>
      </w:r>
    </w:p>
    <w:p>
      <w:r>
        <w:t xml:space="preserve">mansikka shortcake smoothie tekeminen</w:t>
      </w:r>
    </w:p>
    <w:p>
      <w:r>
        <w:rPr>
          <w:b/>
        </w:rPr>
        <w:t xml:space="preserve">Tulos</w:t>
      </w:r>
    </w:p>
    <w:p>
      <w:r>
        <w:t xml:space="preserve">Strawberry Shortcake Blend 2 kuppia mansikoita, 1 kuppi murennettua kakkua, 1 1/2 kuppia maitoa ja jäätä sekä sokeria maun mukaan. Lisää kermavaahtoa ja mansikoita.</w:t>
      </w:r>
    </w:p>
    <w:p>
      <w:r>
        <w:rPr>
          <w:b/>
        </w:rPr>
        <w:t xml:space="preserve">Esimerkki 1.729</w:t>
      </w:r>
    </w:p>
    <w:p>
      <w:r>
        <w:t xml:space="preserve">miten helposti puhdistaa pohjalevyt</w:t>
      </w:r>
    </w:p>
    <w:p>
      <w:r>
        <w:rPr>
          <w:b/>
        </w:rPr>
        <w:t xml:space="preserve">Tulos</w:t>
      </w:r>
    </w:p>
    <w:p>
      <w:r>
        <w:t xml:space="preserve">kiinnitä Swifferiin mikrokuituliinan sijasta kuivauspyyhe.</w:t>
      </w:r>
    </w:p>
    <w:p>
      <w:r>
        <w:rPr>
          <w:b/>
        </w:rPr>
        <w:t xml:space="preserve">Esimerkki 1.730</w:t>
      </w:r>
    </w:p>
    <w:p>
      <w:r>
        <w:t xml:space="preserve">lohen paistaminen</w:t>
      </w:r>
    </w:p>
    <w:p>
      <w:r>
        <w:rPr>
          <w:b/>
        </w:rPr>
        <w:t xml:space="preserve">Tulos</w:t>
      </w:r>
    </w:p>
    <w:p>
      <w:r>
        <w:t xml:space="preserve">Kuumenna uuni 450 asteeseen. Mausta lohi suolalla ja pippurilla. Aseta lohi nahkapuoli alaspäin tarttumattomalle leivinpaperille tai tarttumattomaan uuninkestävällä kahvalla varustettuun pannuun. Paista, kunnes lohi on kypsää, noin 12-15 minuuttia. Tarjoile paahdetun manteli-persiljasalaatin ja halutessasi kurpitsan kanssa.</w:t>
      </w:r>
    </w:p>
    <w:p>
      <w:r>
        <w:rPr>
          <w:b/>
        </w:rPr>
        <w:t xml:space="preserve">Esimerkki 1.731</w:t>
      </w:r>
    </w:p>
    <w:p>
      <w:r>
        <w:t xml:space="preserve">Ilmoita varastetusta ajoneuvosta poliisille,</w:t>
      </w:r>
    </w:p>
    <w:p>
      <w:r>
        <w:rPr>
          <w:b/>
        </w:rPr>
        <w:t xml:space="preserve">Tulos</w:t>
      </w:r>
    </w:p>
    <w:p>
      <w:r>
        <w:t xml:space="preserve">soita poliisin hätänumeroon ja ilmoita siitä siellä.</w:t>
      </w:r>
    </w:p>
    <w:p>
      <w:r>
        <w:rPr>
          <w:b/>
        </w:rPr>
        <w:t xml:space="preserve">Esimerkki 1.732</w:t>
      </w:r>
    </w:p>
    <w:p>
      <w:r>
        <w:t xml:space="preserve">tee kananmuna voileipää varten</w:t>
      </w:r>
    </w:p>
    <w:p>
      <w:r>
        <w:rPr>
          <w:b/>
        </w:rPr>
        <w:t xml:space="preserve">Tulos</w:t>
      </w:r>
    </w:p>
    <w:p>
      <w:r>
        <w:t xml:space="preserve">Riko muna pannulle, riko keltuainen ja paista molemmin puolin, kunnes se on kypsää.</w:t>
      </w:r>
    </w:p>
    <w:p>
      <w:r>
        <w:rPr>
          <w:b/>
        </w:rPr>
        <w:t xml:space="preserve">Esimerkki 1.733</w:t>
      </w:r>
    </w:p>
    <w:p>
      <w:r>
        <w:t xml:space="preserve">Miten puhdistan satiiniset korkokengät?</w:t>
      </w:r>
    </w:p>
    <w:p>
      <w:r>
        <w:rPr>
          <w:b/>
        </w:rPr>
        <w:t xml:space="preserve">Tulos</w:t>
      </w:r>
    </w:p>
    <w:p>
      <w:r>
        <w:t xml:space="preserve">Valmistele kengät. Pyyhi varovasti kaikki pöly ja lika pois kengistä kuivalla liinalla. ...    Pyyhi tahrat. Kostuta kangas kylmällä vedellä. ...    Kuivaa. Kuivaa satiinikorot välittömästi käsipyyhkeellä. ...    Syvempi puhdistus. ...    Taputtele tahrat. ...    Poista saippuajäämät. ...    Kuivaa satiinikorot.</w:t>
      </w:r>
    </w:p>
    <w:p>
      <w:r>
        <w:rPr>
          <w:b/>
        </w:rPr>
        <w:t xml:space="preserve">Esimerkki 1.734</w:t>
      </w:r>
    </w:p>
    <w:p>
      <w:r>
        <w:t xml:space="preserve">miten etsit mturkista 'ohje'-vaihtoehtoja?</w:t>
      </w:r>
    </w:p>
    <w:p>
      <w:r>
        <w:rPr>
          <w:b/>
        </w:rPr>
        <w:t xml:space="preserve">Tulos</w:t>
      </w:r>
    </w:p>
    <w:p>
      <w:r>
        <w:t xml:space="preserve">mene sivun vasempaan alareunaan.</w:t>
      </w:r>
    </w:p>
    <w:p>
      <w:r>
        <w:rPr>
          <w:b/>
        </w:rPr>
        <w:t xml:space="preserve">Esimerkki 1.735</w:t>
      </w:r>
    </w:p>
    <w:p>
      <w:r>
        <w:t xml:space="preserve">Voit leikata PVC:n koon mukaan seuraavasti</w:t>
      </w:r>
    </w:p>
    <w:p>
      <w:r>
        <w:rPr>
          <w:b/>
        </w:rPr>
        <w:t xml:space="preserve">Tulos</w:t>
      </w:r>
    </w:p>
    <w:p>
      <w:r>
        <w:t xml:space="preserve">Käytä sahaa</w:t>
      </w:r>
    </w:p>
    <w:p>
      <w:r>
        <w:rPr>
          <w:b/>
        </w:rPr>
        <w:t xml:space="preserve">Esimerkki 1.736</w:t>
      </w:r>
    </w:p>
    <w:p>
      <w:r>
        <w:t xml:space="preserve">Miten kuivaan astiat</w:t>
      </w:r>
    </w:p>
    <w:p>
      <w:r>
        <w:rPr>
          <w:b/>
        </w:rPr>
        <w:t xml:space="preserve">Tulos</w:t>
      </w:r>
    </w:p>
    <w:p>
      <w:r>
        <w:t xml:space="preserve">Käytä pyyhettä tai kuivaa</w:t>
      </w:r>
    </w:p>
    <w:p>
      <w:r>
        <w:rPr>
          <w:b/>
        </w:rPr>
        <w:t xml:space="preserve">Esimerkki 1.737</w:t>
      </w:r>
    </w:p>
    <w:p>
      <w:r>
        <w:t xml:space="preserve">suppilo</w:t>
      </w:r>
    </w:p>
    <w:p>
      <w:r>
        <w:rPr>
          <w:b/>
        </w:rPr>
        <w:t xml:space="preserve">Tulos</w:t>
      </w:r>
    </w:p>
    <w:p>
      <w:r>
        <w:t xml:space="preserve">helpottaa veden ja muiden nesteiden kulkua säiliön läpi</w:t>
      </w:r>
    </w:p>
    <w:p>
      <w:r>
        <w:rPr>
          <w:b/>
        </w:rPr>
        <w:t xml:space="preserve">Esimerkki 1.738</w:t>
      </w:r>
    </w:p>
    <w:p>
      <w:r>
        <w:t xml:space="preserve">miten pitää päivämäärät, muuttumasta gummy?</w:t>
      </w:r>
    </w:p>
    <w:p>
      <w:r>
        <w:rPr>
          <w:b/>
        </w:rPr>
        <w:t xml:space="preserve">Tulos</w:t>
      </w:r>
    </w:p>
    <w:p>
      <w:r>
        <w:t xml:space="preserve">huuhtele rusinat, taatelit ja viikunat hyvin kylmässä vedessä, ennen kuin laitat ne silppuriin.</w:t>
      </w:r>
    </w:p>
    <w:p>
      <w:r>
        <w:rPr>
          <w:b/>
        </w:rPr>
        <w:t xml:space="preserve">Esimerkki 1.739</w:t>
      </w:r>
    </w:p>
    <w:p>
      <w:r>
        <w:t xml:space="preserve">Kättelemään jotakuta</w:t>
      </w:r>
    </w:p>
    <w:p>
      <w:r>
        <w:rPr>
          <w:b/>
        </w:rPr>
        <w:t xml:space="preserve">Tulos</w:t>
      </w:r>
    </w:p>
    <w:p>
      <w:r>
        <w:t xml:space="preserve">Seiso lähellä henkilöä, jota haluat kätellä.  Ojenna oikea kätesi.  Tartu hänen käteensä. Pumppaa hänen kättään 2-3 kertaa.  Päästä käsi irti ja nojaa taaksepäin.</w:t>
      </w:r>
    </w:p>
    <w:p>
      <w:r>
        <w:rPr>
          <w:b/>
        </w:rPr>
        <w:t xml:space="preserve">Esimerkki 1.740</w:t>
      </w:r>
    </w:p>
    <w:p>
      <w:r>
        <w:t xml:space="preserve">Miten valmistaudut lumimyrskyyn?</w:t>
      </w:r>
    </w:p>
    <w:p>
      <w:r>
        <w:rPr>
          <w:b/>
        </w:rPr>
        <w:t xml:space="preserve">Tulos</w:t>
      </w:r>
    </w:p>
    <w:p>
      <w:r>
        <w:t xml:space="preserve">Laita suolaa ajotielle sulattamaan raskas lumi tai jää.</w:t>
      </w:r>
    </w:p>
    <w:p>
      <w:r>
        <w:rPr>
          <w:b/>
        </w:rPr>
        <w:t xml:space="preserve">Esimerkki 1.741</w:t>
      </w:r>
    </w:p>
    <w:p>
      <w:r>
        <w:t xml:space="preserve">Voit tehdä keksimuruja seuraavasti</w:t>
      </w:r>
    </w:p>
    <w:p>
      <w:r>
        <w:rPr>
          <w:b/>
        </w:rPr>
        <w:t xml:space="preserve">Tulos</w:t>
      </w:r>
    </w:p>
    <w:p>
      <w:r>
        <w:t xml:space="preserve">Aseta keksit lasikulhoon ja murskaa ne puulusikalla.</w:t>
      </w:r>
    </w:p>
    <w:p>
      <w:r>
        <w:rPr>
          <w:b/>
        </w:rPr>
        <w:t xml:space="preserve">Esimerkki 1.742</w:t>
      </w:r>
    </w:p>
    <w:p>
      <w:r>
        <w:t xml:space="preserve">Voit sekoittaa pippuria ja katajanmarjoja keskenään seuraavasti</w:t>
      </w:r>
    </w:p>
    <w:p>
      <w:r>
        <w:rPr>
          <w:b/>
        </w:rPr>
        <w:t xml:space="preserve">Tulos</w:t>
      </w:r>
    </w:p>
    <w:p>
      <w:r>
        <w:t xml:space="preserve">Aja ne kahvimyllyn läpi</w:t>
      </w:r>
    </w:p>
    <w:p>
      <w:r>
        <w:rPr>
          <w:b/>
        </w:rPr>
        <w:t xml:space="preserve">Esimerkki 1.743</w:t>
      </w:r>
    </w:p>
    <w:p>
      <w:r>
        <w:t xml:space="preserve">miten levität jalkasi?</w:t>
      </w:r>
    </w:p>
    <w:p>
      <w:r>
        <w:rPr>
          <w:b/>
        </w:rPr>
        <w:t xml:space="preserve">Tulos</w:t>
      </w:r>
    </w:p>
    <w:p>
      <w:r>
        <w:t xml:space="preserve">erottaa ne toisistaan.</w:t>
      </w:r>
    </w:p>
    <w:p>
      <w:r>
        <w:rPr>
          <w:b/>
        </w:rPr>
        <w:t xml:space="preserve">Esimerkki 1.744</w:t>
      </w:r>
    </w:p>
    <w:p>
      <w:r>
        <w:t xml:space="preserve">miten käytät kävelytelinettä?</w:t>
      </w:r>
    </w:p>
    <w:p>
      <w:r>
        <w:rPr>
          <w:b/>
        </w:rPr>
        <w:t xml:space="preserve">Tulos</w:t>
      </w:r>
    </w:p>
    <w:p>
      <w:r>
        <w:t xml:space="preserve">Työnnä se eteesi ja nojaa siihen jokaisella askeleella.</w:t>
      </w:r>
    </w:p>
    <w:p>
      <w:r>
        <w:rPr>
          <w:b/>
        </w:rPr>
        <w:t xml:space="preserve">Esimerkki 1.745</w:t>
      </w:r>
    </w:p>
    <w:p>
      <w:r>
        <w:t xml:space="preserve">Miten saan pizzani maistumaan hieman mausteisemmalta?</w:t>
      </w:r>
    </w:p>
    <w:p>
      <w:r>
        <w:rPr>
          <w:b/>
        </w:rPr>
        <w:t xml:space="preserve">Tulos</w:t>
      </w:r>
    </w:p>
    <w:p>
      <w:r>
        <w:t xml:space="preserve">Lisää pizzan päälle hieman Tabasco-kastiketta tai punapippurihiutaleita.</w:t>
      </w:r>
    </w:p>
    <w:p>
      <w:r>
        <w:rPr>
          <w:b/>
        </w:rPr>
        <w:t xml:space="preserve">Esimerkki 1.746</w:t>
      </w:r>
    </w:p>
    <w:p>
      <w:r>
        <w:t xml:space="preserve">Mitä tarvikkeita tarvitaan emulsiolasin valmistukseen?</w:t>
      </w:r>
    </w:p>
    <w:p>
      <w:r>
        <w:rPr>
          <w:b/>
        </w:rPr>
        <w:t xml:space="preserve">Tulos</w:t>
      </w:r>
    </w:p>
    <w:p>
      <w:r>
        <w:t xml:space="preserve">kuumaliimapistooli lauta lyijykynä neula lusikka öljy vesi siirappi/elintarvikeväri (on tärkeää, että siirappi ei liukene öljyyn.) lasipurkin lasikansi (käytin kahvipurkkia. Kannessa on oltava muovinen alapuoli) hammastikku.</w:t>
      </w:r>
    </w:p>
    <w:p>
      <w:r>
        <w:rPr>
          <w:b/>
        </w:rPr>
        <w:t xml:space="preserve">Esimerkki 1.747</w:t>
      </w:r>
    </w:p>
    <w:p>
      <w:r>
        <w:t xml:space="preserve">Voit siirtää ladatun elokuvan dvd-levylle.</w:t>
      </w:r>
    </w:p>
    <w:p>
      <w:r>
        <w:rPr>
          <w:b/>
        </w:rPr>
        <w:t xml:space="preserve">Tulos</w:t>
      </w:r>
    </w:p>
    <w:p>
      <w:r>
        <w:t xml:space="preserve">Polta elokuva tyhjälle levylle ohjelmiston avulla.</w:t>
      </w:r>
    </w:p>
    <w:p>
      <w:r>
        <w:rPr>
          <w:b/>
        </w:rPr>
        <w:t xml:space="preserve">Esimerkki 1.748</w:t>
      </w:r>
    </w:p>
    <w:p>
      <w:r>
        <w:t xml:space="preserve">Houkuttele peuroja ja kaneja takapihallesi.</w:t>
      </w:r>
    </w:p>
    <w:p>
      <w:r>
        <w:rPr>
          <w:b/>
        </w:rPr>
        <w:t xml:space="preserve">Tulos</w:t>
      </w:r>
    </w:p>
    <w:p>
      <w:r>
        <w:t xml:space="preserve">Istuta hostoja, tulppaaneja, herneitä, soijapapuja, nauriita, sinimailasta, durraa, lehtikaalia tai maissia.</w:t>
      </w:r>
    </w:p>
    <w:p>
      <w:r>
        <w:rPr>
          <w:b/>
        </w:rPr>
        <w:t xml:space="preserve">Esimerkki 1.749</w:t>
      </w:r>
    </w:p>
    <w:p>
      <w:r>
        <w:t xml:space="preserve">Säästääksesi itsesi ongelmilta vieraassa maassa</w:t>
      </w:r>
    </w:p>
    <w:p>
      <w:r>
        <w:rPr>
          <w:b/>
        </w:rPr>
        <w:t xml:space="preserve">Tulos</w:t>
      </w:r>
    </w:p>
    <w:p>
      <w:r>
        <w:t xml:space="preserve">ota kuvia paikoista, joita aiot nähdä.</w:t>
      </w:r>
    </w:p>
    <w:p>
      <w:r>
        <w:rPr>
          <w:b/>
        </w:rPr>
        <w:t xml:space="preserve">Esimerkki 1.750</w:t>
      </w:r>
    </w:p>
    <w:p>
      <w:r>
        <w:t xml:space="preserve">Kuinka tehdä kookos-suklaatoffeeta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puolimakeat suklaalastut, kunnes ne ovat sulaneet ja sekoittuneet perusteellisesti. Vatkaa joukkoon 1 7 unssin vaahtokarkkikermapurkki, 1 kupillinen kookosrouhetta ja 1 tl vaniljauutetta. Siirrä kermavaahto voideltuun 8 x 13 tuuman vuokaan ja anna jäähtyä, ennen kuin leikkaat neliöiksi.</w:t>
      </w:r>
    </w:p>
    <w:p>
      <w:r>
        <w:rPr>
          <w:b/>
        </w:rPr>
        <w:t xml:space="preserve">Esimerkki 1.751</w:t>
      </w:r>
    </w:p>
    <w:p>
      <w:r>
        <w:t xml:space="preserve">Sekoita ainekset leipomista varten,</w:t>
      </w:r>
    </w:p>
    <w:p>
      <w:r>
        <w:rPr>
          <w:b/>
        </w:rPr>
        <w:t xml:space="preserve">Tulos</w:t>
      </w:r>
    </w:p>
    <w:p>
      <w:r>
        <w:t xml:space="preserve">kaada mitatut ainekset kulhoon ja sekoita sauvasekoittimella.</w:t>
      </w:r>
    </w:p>
    <w:p>
      <w:r>
        <w:rPr>
          <w:b/>
        </w:rPr>
        <w:t xml:space="preserve">Esimerkki 1.752</w:t>
      </w:r>
    </w:p>
    <w:p>
      <w:r>
        <w:t xml:space="preserve">Jos haluat murskata mansikoita kastikkeen valmistamiseksi, voit</w:t>
      </w:r>
    </w:p>
    <w:p>
      <w:r>
        <w:rPr>
          <w:b/>
        </w:rPr>
        <w:t xml:space="preserve">Tulos</w:t>
      </w:r>
    </w:p>
    <w:p>
      <w:r>
        <w:t xml:space="preserve">Puhdista ne ja murskaa ne sitten haarukalla.</w:t>
      </w:r>
    </w:p>
    <w:p>
      <w:r>
        <w:rPr>
          <w:b/>
        </w:rPr>
        <w:t xml:space="preserve">Esimerkki 1.753</w:t>
      </w:r>
    </w:p>
    <w:p>
      <w:r>
        <w:t xml:space="preserve">Tee sitrushedelmistä "mehukkaampia"</w:t>
      </w:r>
    </w:p>
    <w:p>
      <w:r>
        <w:rPr>
          <w:b/>
        </w:rPr>
        <w:t xml:space="preserve">Tulos</w:t>
      </w:r>
    </w:p>
    <w:p>
      <w:r>
        <w:t xml:space="preserve">Saat sitruunasta enemmän mehua pyörittämällä sitä kovalla alustalla.</w:t>
      </w:r>
    </w:p>
    <w:p>
      <w:r>
        <w:rPr>
          <w:b/>
        </w:rPr>
        <w:t xml:space="preserve">Esimerkki 1.754</w:t>
      </w:r>
    </w:p>
    <w:p>
      <w:r>
        <w:t xml:space="preserve">Miten voin ladata puhelimeni ilman laturia?</w:t>
      </w:r>
    </w:p>
    <w:p>
      <w:r>
        <w:rPr>
          <w:b/>
        </w:rPr>
        <w:t xml:space="preserve">Tulos</w:t>
      </w:r>
    </w:p>
    <w:p>
      <w:r>
        <w:t xml:space="preserve">Käytä television takaosassa olevaa USB-keskitintä.</w:t>
      </w:r>
    </w:p>
    <w:p>
      <w:r>
        <w:rPr>
          <w:b/>
        </w:rPr>
        <w:t xml:space="preserve">Esimerkki 1.755</w:t>
      </w:r>
    </w:p>
    <w:p>
      <w:r>
        <w:t xml:space="preserve">Miten pidät kotitekoisen leivän rapeana?</w:t>
      </w:r>
    </w:p>
    <w:p>
      <w:r>
        <w:rPr>
          <w:b/>
        </w:rPr>
        <w:t xml:space="preserve">Tulos</w:t>
      </w:r>
    </w:p>
    <w:p>
      <w:r>
        <w:t xml:space="preserve">Säilytä rapeat leivät käärimättöminä huoneenlämmössä, jotta ne säilyvät tuoreina. Laita leivät viipaloituna suljettuihin paperipusseihin. Säilytä pehmeäkuoriset leivät ilmatiiviissä muovipusseissa tai kääri tiiviisti muovikelmuun tai folioon ja säilytä huoneenlämmössä.</w:t>
      </w:r>
    </w:p>
    <w:p>
      <w:r>
        <w:rPr>
          <w:b/>
        </w:rPr>
        <w:t xml:space="preserve">Esimerkki 1.756</w:t>
      </w:r>
    </w:p>
    <w:p>
      <w:r>
        <w:t xml:space="preserve">Tee pannukakkumalleja.</w:t>
      </w:r>
    </w:p>
    <w:p>
      <w:r>
        <w:rPr>
          <w:b/>
        </w:rPr>
        <w:t xml:space="preserve">Tulos</w:t>
      </w:r>
    </w:p>
    <w:p>
      <w:r>
        <w:t xml:space="preserve">Laita pannukakkuseos puristuspulloon annostelukuvioita varten.</w:t>
      </w:r>
    </w:p>
    <w:p>
      <w:r>
        <w:rPr>
          <w:b/>
        </w:rPr>
        <w:t xml:space="preserve">Esimerkki 1.757</w:t>
      </w:r>
    </w:p>
    <w:p>
      <w:r>
        <w:t xml:space="preserve">Vanhojen lasipullojen tekeminen soittimeksi,</w:t>
      </w:r>
    </w:p>
    <w:p>
      <w:r>
        <w:rPr>
          <w:b/>
        </w:rPr>
        <w:t xml:space="preserve">Tulos</w:t>
      </w:r>
    </w:p>
    <w:p>
      <w:r>
        <w:t xml:space="preserve">käytä pulloa kannuna, johon puhallat.</w:t>
      </w:r>
    </w:p>
    <w:p>
      <w:r>
        <w:rPr>
          <w:b/>
        </w:rPr>
        <w:t xml:space="preserve">Esimerkki 1.758</w:t>
      </w:r>
    </w:p>
    <w:p>
      <w:r>
        <w:t xml:space="preserve">karkkiastia</w:t>
      </w:r>
    </w:p>
    <w:p>
      <w:r>
        <w:rPr>
          <w:b/>
        </w:rPr>
        <w:t xml:space="preserve">Tulos</w:t>
      </w:r>
    </w:p>
    <w:p>
      <w:r>
        <w:t xml:space="preserve">voidaan käyttää ompelutarvikkeiden säilytykseen </w:t>
      </w:r>
    </w:p>
    <w:p>
      <w:r>
        <w:rPr>
          <w:b/>
        </w:rPr>
        <w:t xml:space="preserve">Esimerkki 1.759</w:t>
      </w:r>
    </w:p>
    <w:p>
      <w:r>
        <w:t xml:space="preserve">Poista rasvakertymät keittiön viemäristä.</w:t>
      </w:r>
    </w:p>
    <w:p>
      <w:r>
        <w:rPr>
          <w:b/>
        </w:rPr>
        <w:t xml:space="preserve">Tulos</w:t>
      </w:r>
    </w:p>
    <w:p>
      <w:r>
        <w:t xml:space="preserve">Kaada täysi 2 litran pullo koksisoodaa keittiön viemäriin.</w:t>
      </w:r>
    </w:p>
    <w:p>
      <w:r>
        <w:rPr>
          <w:b/>
        </w:rPr>
        <w:t xml:space="preserve">Esimerkki 1.760</w:t>
      </w:r>
    </w:p>
    <w:p>
      <w:r>
        <w:t xml:space="preserve">Siementen poistaminen butternut-kurpitsasta</w:t>
      </w:r>
    </w:p>
    <w:p>
      <w:r>
        <w:rPr>
          <w:b/>
        </w:rPr>
        <w:t xml:space="preserve">Tulos</w:t>
      </w:r>
    </w:p>
    <w:p>
      <w:r>
        <w:t xml:space="preserve">Kaavi siemenet pois isolla lusikalla.</w:t>
      </w:r>
    </w:p>
    <w:p>
      <w:r>
        <w:rPr>
          <w:b/>
        </w:rPr>
        <w:t xml:space="preserve">Esimerkki 1.761</w:t>
      </w:r>
    </w:p>
    <w:p>
      <w:r>
        <w:t xml:space="preserve">miten joku saadaan kiinni?</w:t>
      </w:r>
    </w:p>
    <w:p>
      <w:r>
        <w:rPr>
          <w:b/>
        </w:rPr>
        <w:t xml:space="preserve">Tulos</w:t>
      </w:r>
    </w:p>
    <w:p>
      <w:r>
        <w:t xml:space="preserve">Ota ne käden ulottuville ja pidä niitä kädessäsi.</w:t>
      </w:r>
    </w:p>
    <w:p>
      <w:r>
        <w:rPr>
          <w:b/>
        </w:rPr>
        <w:t xml:space="preserve">Esimerkki 1.762</w:t>
      </w:r>
    </w:p>
    <w:p>
      <w:r>
        <w:t xml:space="preserve">Miten kangas kiinnitetään paneeliin.</w:t>
      </w:r>
    </w:p>
    <w:p>
      <w:r>
        <w:rPr>
          <w:b/>
        </w:rPr>
        <w:t xml:space="preserve">Tulos</w:t>
      </w:r>
    </w:p>
    <w:p>
      <w:r>
        <w:t xml:space="preserve">Aseta kangas tasaisesti paneelin päälle. Nido ylimääräinen kangas niittipistoolilla paneelin alapuolelle. Taita kangas kulmissa, joissa on ylimääräistä kangasta, ja nitoa se.</w:t>
      </w:r>
    </w:p>
    <w:p>
      <w:r>
        <w:rPr>
          <w:b/>
        </w:rPr>
        <w:t xml:space="preserve">Esimerkki 1.763</w:t>
      </w:r>
    </w:p>
    <w:p>
      <w:r>
        <w:t xml:space="preserve">Miten valkosipuli kuoritaan?</w:t>
      </w:r>
    </w:p>
    <w:p>
      <w:r>
        <w:rPr>
          <w:b/>
        </w:rPr>
        <w:t xml:space="preserve">Tulos</w:t>
      </w:r>
    </w:p>
    <w:p>
      <w:r>
        <w:t xml:space="preserve">Laita valkosipulit yhteen kulhoon ja peitä se toisella kulholla. Ravista molempia kulhoja voimakkaasti, jotta valkosipuli irtoaa paperisesta kuorestaan.</w:t>
      </w:r>
    </w:p>
    <w:p>
      <w:r>
        <w:rPr>
          <w:b/>
        </w:rPr>
        <w:t xml:space="preserve">Esimerkki 1.764</w:t>
      </w:r>
    </w:p>
    <w:p>
      <w:r>
        <w:t xml:space="preserve">miten kutsut ihmisiä häihin?</w:t>
      </w:r>
    </w:p>
    <w:p>
      <w:r>
        <w:rPr>
          <w:b/>
        </w:rPr>
        <w:t xml:space="preserve">Tulos</w:t>
      </w:r>
    </w:p>
    <w:p>
      <w:r>
        <w:t xml:space="preserve">lähetä päivämäärät jokaiselle kutsutulle . henkilölle.</w:t>
      </w:r>
    </w:p>
    <w:p>
      <w:r>
        <w:rPr>
          <w:b/>
        </w:rPr>
        <w:t xml:space="preserve">Esimerkki 1.765</w:t>
      </w:r>
    </w:p>
    <w:p>
      <w:r>
        <w:t xml:space="preserve">miten sinä uusiutua?</w:t>
      </w:r>
    </w:p>
    <w:p>
      <w:r>
        <w:rPr>
          <w:b/>
        </w:rPr>
        <w:t xml:space="preserve">Tulos</w:t>
      </w:r>
    </w:p>
    <w:p>
      <w:r>
        <w:t xml:space="preserve">palaa siihen, mistä alun perin lopetit.</w:t>
      </w:r>
    </w:p>
    <w:p>
      <w:r>
        <w:rPr>
          <w:b/>
        </w:rPr>
        <w:t xml:space="preserve">Esimerkki 1.766</w:t>
      </w:r>
    </w:p>
    <w:p>
      <w:r>
        <w:t xml:space="preserve">Kirjoita lastenkirja</w:t>
      </w:r>
    </w:p>
    <w:p>
      <w:r>
        <w:rPr>
          <w:b/>
        </w:rPr>
        <w:t xml:space="preserve">Tulos</w:t>
      </w:r>
    </w:p>
    <w:p>
      <w:r>
        <w:t xml:space="preserve">Etsi kuvittaja, tee harjoituskirja ja hio sitä, kunnes se on hiottu täydelliseksi, pyydä kritiikkiä, hae tai älä hae. Ja julkaise.</w:t>
      </w:r>
    </w:p>
    <w:p>
      <w:r>
        <w:rPr>
          <w:b/>
        </w:rPr>
        <w:t xml:space="preserve">Esimerkki 1.767</w:t>
      </w:r>
    </w:p>
    <w:p>
      <w:r>
        <w:t xml:space="preserve">miten vilkuttaa jollekulle?</w:t>
      </w:r>
    </w:p>
    <w:p>
      <w:r>
        <w:rPr>
          <w:b/>
        </w:rPr>
        <w:t xml:space="preserve">Tulos</w:t>
      </w:r>
    </w:p>
    <w:p>
      <w:r>
        <w:t xml:space="preserve">liikuta kättäsi edestakaisin heitä kohti.</w:t>
      </w:r>
    </w:p>
    <w:p>
      <w:r>
        <w:rPr>
          <w:b/>
        </w:rPr>
        <w:t xml:space="preserve">Esimerkki 1.768</w:t>
      </w:r>
    </w:p>
    <w:p>
      <w:r>
        <w:t xml:space="preserve">Kuinka leikataan tuikkukipinän pää.</w:t>
      </w:r>
    </w:p>
    <w:p>
      <w:r>
        <w:rPr>
          <w:b/>
        </w:rPr>
        <w:t xml:space="preserve">Tulos</w:t>
      </w:r>
    </w:p>
    <w:p>
      <w:r>
        <w:t xml:space="preserve">Käytä saksia.</w:t>
      </w:r>
    </w:p>
    <w:p>
      <w:r>
        <w:rPr>
          <w:b/>
        </w:rPr>
        <w:t xml:space="preserve">Esimerkki 1.769</w:t>
      </w:r>
    </w:p>
    <w:p>
      <w:r>
        <w:t xml:space="preserve">Kirsikanmakuisten kovien karkkien valmistaminen.</w:t>
      </w:r>
    </w:p>
    <w:p>
      <w:r>
        <w:rPr>
          <w:b/>
        </w:rPr>
        <w:t xml:space="preserve">Tulos</w:t>
      </w:r>
    </w:p>
    <w:p>
      <w:r>
        <w:t xml:space="preserve">Sekoita 2 kupillista valkoista sokeria, 1 kupillinen vettä ja 3/4 kupillista kevyttä maissisiirappia ja kiehauta, kunnes lämpötila on 300 F. Sekoita koko ajan, jotta se ei kiehu yli. Lisää 1/4 kupillista kirsikkamehua ja sekoita. Kaada vuoka astiaan jäähtymään.</w:t>
      </w:r>
    </w:p>
    <w:p>
      <w:r>
        <w:rPr>
          <w:b/>
        </w:rPr>
        <w:t xml:space="preserve">Esimerkki 1.770</w:t>
      </w:r>
    </w:p>
    <w:p>
      <w:r>
        <w:t xml:space="preserve">Miten säilyttää polkupyöräkypärää?</w:t>
      </w:r>
    </w:p>
    <w:p>
      <w:r>
        <w:rPr>
          <w:b/>
        </w:rPr>
        <w:t xml:space="preserve">Tulos</w:t>
      </w:r>
    </w:p>
    <w:p>
      <w:r>
        <w:t xml:space="preserve">Aseta koukku tai kiinnike etuoven taakse ja ripusta pyöräilykypärä koukkuun.</w:t>
      </w:r>
    </w:p>
    <w:p>
      <w:r>
        <w:rPr>
          <w:b/>
        </w:rPr>
        <w:t xml:space="preserve">Esimerkki 1.771</w:t>
      </w:r>
    </w:p>
    <w:p>
      <w:r>
        <w:t xml:space="preserve">Kuori persikat kuorineen,</w:t>
      </w:r>
    </w:p>
    <w:p>
      <w:r>
        <w:rPr>
          <w:b/>
        </w:rPr>
        <w:t xml:space="preserve">Tulos</w:t>
      </w:r>
    </w:p>
    <w:p>
      <w:r>
        <w:t xml:space="preserve">Laita persikat kattilaan kiehuvaan veteen noin minuutiksi, laita persikat sitten kulhoon, jossa on jäävettä, ja kuori kuori pois sormilla.</w:t>
      </w:r>
    </w:p>
    <w:p>
      <w:r>
        <w:rPr>
          <w:b/>
        </w:rPr>
        <w:t xml:space="preserve">Esimerkki 1.772</w:t>
      </w:r>
    </w:p>
    <w:p>
      <w:r>
        <w:t xml:space="preserve">Tarkista meikki luonnollisessa valossa.</w:t>
      </w:r>
    </w:p>
    <w:p>
      <w:r>
        <w:rPr>
          <w:b/>
        </w:rPr>
        <w:t xml:space="preserve">Tulos</w:t>
      </w:r>
    </w:p>
    <w:p>
      <w:r>
        <w:t xml:space="preserve">Käytä auton peilejä.</w:t>
      </w:r>
    </w:p>
    <w:p>
      <w:r>
        <w:rPr>
          <w:b/>
        </w:rPr>
        <w:t xml:space="preserve">Esimerkki 1.773</w:t>
      </w:r>
    </w:p>
    <w:p>
      <w:r>
        <w:t xml:space="preserve">Tärkein guacomolea varten ostettava vihannes on seuraava</w:t>
      </w:r>
    </w:p>
    <w:p>
      <w:r>
        <w:rPr>
          <w:b/>
        </w:rPr>
        <w:t xml:space="preserve">Tulos</w:t>
      </w:r>
    </w:p>
    <w:p>
      <w:r>
        <w:t xml:space="preserve">Avokado</w:t>
      </w:r>
    </w:p>
    <w:p>
      <w:r>
        <w:rPr>
          <w:b/>
        </w:rPr>
        <w:t xml:space="preserve">Esimerkki 1.774</w:t>
      </w:r>
    </w:p>
    <w:p>
      <w:r>
        <w:t xml:space="preserve">Miten poistaa viinitahra puisesta ruokapöydästä.</w:t>
      </w:r>
    </w:p>
    <w:p>
      <w:r>
        <w:rPr>
          <w:b/>
        </w:rPr>
        <w:t xml:space="preserve">Tulos</w:t>
      </w:r>
    </w:p>
    <w:p>
      <w:r>
        <w:t xml:space="preserve">Ota puhdas kuiva liina ja kostuta se ammoniakilla, levitä se viinitahralle, anna vaikuttaa noin tunnin ajan ja pyyhi pois vedellä kostutetulla puhtaalla liinalla.</w:t>
      </w:r>
    </w:p>
    <w:p>
      <w:r>
        <w:rPr>
          <w:b/>
        </w:rPr>
        <w:t xml:space="preserve">Esimerkki 1.775</w:t>
      </w:r>
    </w:p>
    <w:p>
      <w:r>
        <w:t xml:space="preserve">Miten betoni kovetetaan ja tiivistetään?</w:t>
      </w:r>
    </w:p>
    <w:p>
      <w:r>
        <w:rPr>
          <w:b/>
        </w:rPr>
        <w:t xml:space="preserve">Tulos</w:t>
      </w:r>
    </w:p>
    <w:p>
      <w:r>
        <w:t xml:space="preserve">Anna betonin jähmettyä 48 tuntia. Poista betoni puumuotista ja hio kulmat. Levitä betonitiiviste.</w:t>
      </w:r>
    </w:p>
    <w:p>
      <w:r>
        <w:rPr>
          <w:b/>
        </w:rPr>
        <w:t xml:space="preserve">Esimerkki 1.776</w:t>
      </w:r>
    </w:p>
    <w:p>
      <w:r>
        <w:t xml:space="preserve">Kuinka tehdä Lemon Swirl Lemon curd fudge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valkoiset suklaalastut, kunnes ne ovat sulaneet ja sekoittuneet perusteellisesti. Vatkaa joukkoon 1 7 unssin vaahtokarkkikermapurkki, 1 tl sitruunauutetta ja 1/4 tl keltaista elintarvikeväriä.  Sekoita 1/2 kupillista sitruuna-curdia varovasti fudgen läpi niin, että jää jälki.  Siirrä fudge voideltuun 8 x 13 tuuman vuokaan ja anna jäähtyä ennen neliöiksi leikkaamista.</w:t>
      </w:r>
    </w:p>
    <w:p>
      <w:r>
        <w:rPr>
          <w:b/>
        </w:rPr>
        <w:t xml:space="preserve">Esimerkki 1.777</w:t>
      </w:r>
    </w:p>
    <w:p>
      <w:r>
        <w:t xml:space="preserve">Koristele sotkuiset narut.</w:t>
      </w:r>
    </w:p>
    <w:p>
      <w:r>
        <w:rPr>
          <w:b/>
        </w:rPr>
        <w:t xml:space="preserve">Tulos</w:t>
      </w:r>
    </w:p>
    <w:p>
      <w:r>
        <w:t xml:space="preserve">Käsinaruita Bob Marleyn leikatun kuvan päällä.</w:t>
      </w:r>
    </w:p>
    <w:p>
      <w:r>
        <w:rPr>
          <w:b/>
        </w:rPr>
        <w:t xml:space="preserve">Esimerkki 1.778</w:t>
      </w:r>
    </w:p>
    <w:p>
      <w:r>
        <w:t xml:space="preserve">Kakkujen suunnitteleminen</w:t>
      </w:r>
    </w:p>
    <w:p>
      <w:r>
        <w:rPr>
          <w:b/>
        </w:rPr>
        <w:t xml:space="preserve">Tulos</w:t>
      </w:r>
    </w:p>
    <w:p>
      <w:r>
        <w:t xml:space="preserve">Laita 1 unssia sulatettua suklaata hienojakoiseen pursotinpussiin ja tee kuvioita kakkuihin.</w:t>
      </w:r>
    </w:p>
    <w:p>
      <w:r>
        <w:rPr>
          <w:b/>
        </w:rPr>
        <w:t xml:space="preserve">Esimerkki 1.779</w:t>
      </w:r>
    </w:p>
    <w:p>
      <w:r>
        <w:t xml:space="preserve">Miten tehdä neliö paperiarkilla?</w:t>
      </w:r>
    </w:p>
    <w:p>
      <w:r>
        <w:rPr>
          <w:b/>
        </w:rPr>
        <w:t xml:space="preserve">Tulos</w:t>
      </w:r>
    </w:p>
    <w:p>
      <w:r>
        <w:t xml:space="preserve">Tartu paperin yhteen kulmaan ja taita se taaksepäin, kunnes se osuu paperin sivuun, jolloin muodostuu suorakulmioon yhdistetty kolmio. Taita suorakulmion puoli kolmion päälle. Revi paperi poimun kohdalta.</w:t>
      </w:r>
    </w:p>
    <w:p>
      <w:r>
        <w:rPr>
          <w:b/>
        </w:rPr>
        <w:t xml:space="preserve">Esimerkki 1.780</w:t>
      </w:r>
    </w:p>
    <w:p>
      <w:r>
        <w:t xml:space="preserve">Miten tehdä väliaikainen tatuointi kotona?</w:t>
      </w:r>
    </w:p>
    <w:p>
      <w:r>
        <w:rPr>
          <w:b/>
        </w:rPr>
        <w:t xml:space="preserve">Tulos</w:t>
      </w:r>
    </w:p>
    <w:p>
      <w:r>
        <w:t xml:space="preserve">Piirrä tatuointi tussilla, hiero tatuointiin vauvapuuteria, peitä se hiuslakalla, tatuointi kestää noin kuukauden.</w:t>
      </w:r>
    </w:p>
    <w:p>
      <w:r>
        <w:rPr>
          <w:b/>
        </w:rPr>
        <w:t xml:space="preserve">Esimerkki 1.781</w:t>
      </w:r>
    </w:p>
    <w:p>
      <w:r>
        <w:t xml:space="preserve">Istuta ruohon siemeniä.</w:t>
      </w:r>
    </w:p>
    <w:p>
      <w:r>
        <w:rPr>
          <w:b/>
        </w:rPr>
        <w:t xml:space="preserve">Tulos</w:t>
      </w:r>
    </w:p>
    <w:p>
      <w:r>
        <w:t xml:space="preserve">Ripottele ruohon siemenet tasaisesti valmistelemasi mullan päälle ja liota multaa ja siemeniä vedessä, kunnes ne ovat kyllästyneet.</w:t>
      </w:r>
    </w:p>
    <w:p>
      <w:r>
        <w:rPr>
          <w:b/>
        </w:rPr>
        <w:t xml:space="preserve">Esimerkki 1.782</w:t>
      </w:r>
    </w:p>
    <w:p>
      <w:r>
        <w:t xml:space="preserve">miten puhdistaa jääpalojen lokerot</w:t>
      </w:r>
    </w:p>
    <w:p>
      <w:r>
        <w:rPr>
          <w:b/>
        </w:rPr>
        <w:t xml:space="preserve">Tulos</w:t>
      </w:r>
    </w:p>
    <w:p>
      <w:r>
        <w:t xml:space="preserve">Pidä jääpaloja lämpimän veden alla. ...    Tee puhdistusliuos ruokasoodasta ja lämpimästä vedestä. ...    Kaada puhdistusliuos lokeroihin. ...    Hankaa lokerot puhtaalla pesulapulla. ...    Huuhtele lokerot lämpimällä vedellä. ...    Kuivaa lokerot. ...</w:t>
      </w:r>
    </w:p>
    <w:p>
      <w:r>
        <w:rPr>
          <w:b/>
        </w:rPr>
        <w:t xml:space="preserve">Esimerkki 1.783</w:t>
      </w:r>
    </w:p>
    <w:p>
      <w:r>
        <w:t xml:space="preserve">Miten löydät Heptagonin pinta-alan Apothemin avulla?</w:t>
      </w:r>
    </w:p>
    <w:p>
      <w:r>
        <w:rPr>
          <w:b/>
        </w:rPr>
        <w:t xml:space="preserve">Tulos</w:t>
      </w:r>
    </w:p>
    <w:p>
      <w:r>
        <w:t xml:space="preserve">Löydät apoteemin jakamalla yhden sivun pituuden kahdella kertaa 180 asteen tangentti jaettuna sivujen lukumäärällä. Jos haluat löytää ympärysmitan, kerro yhden sivun pituus sivujen kokonaislukumäärällä. Kun olet löytänyt apoteemin ja kehän, liitä ne pinta-alan kaavaan ja ratkaise ongelma.</w:t>
      </w:r>
    </w:p>
    <w:p>
      <w:r>
        <w:rPr>
          <w:b/>
        </w:rPr>
        <w:t xml:space="preserve">Esimerkki 1.784</w:t>
      </w:r>
    </w:p>
    <w:p>
      <w:r>
        <w:t xml:space="preserve">miten saat yhden kirjaimen isoksi näppäimistöllä?</w:t>
      </w:r>
    </w:p>
    <w:p>
      <w:r>
        <w:rPr>
          <w:b/>
        </w:rPr>
        <w:t xml:space="preserve">Tulos</w:t>
      </w:r>
    </w:p>
    <w:p>
      <w:r>
        <w:t xml:space="preserve">pidä shift-näppäintä painettuna ja paina kirjainta, jonka haluat isolla alkukirjaimella, ja vapauta molemmat.</w:t>
      </w:r>
    </w:p>
    <w:p>
      <w:r>
        <w:rPr>
          <w:b/>
        </w:rPr>
        <w:t xml:space="preserve">Esimerkki 1.785</w:t>
      </w:r>
    </w:p>
    <w:p>
      <w:r>
        <w:t xml:space="preserve">Miten joku saa vyön?</w:t>
      </w:r>
    </w:p>
    <w:p>
      <w:r>
        <w:rPr>
          <w:b/>
        </w:rPr>
        <w:t xml:space="preserve">Tulos</w:t>
      </w:r>
    </w:p>
    <w:p>
      <w:r>
        <w:t xml:space="preserve">lyö heitä vyöllä.</w:t>
      </w:r>
    </w:p>
    <w:p>
      <w:r>
        <w:rPr>
          <w:b/>
        </w:rPr>
        <w:t xml:space="preserve">Esimerkki 1.786</w:t>
      </w:r>
    </w:p>
    <w:p>
      <w:r>
        <w:t xml:space="preserve">purjo-perunakeitto</w:t>
      </w:r>
    </w:p>
    <w:p>
      <w:r>
        <w:rPr>
          <w:b/>
        </w:rPr>
        <w:t xml:space="preserve">Tulos</w:t>
      </w:r>
    </w:p>
    <w:p>
      <w:r>
        <w:t xml:space="preserve">45 grammaa voita 4 purjoa pilkottuna 350 grammaa perunoita kuutioina 1 litra kanalientä Ohjeet Sulata puolet voista kattilassa miedolla lämmöllä. Lisää purjo ja keitä välillä sekoittaen, kunnes se on pehmennyt, noin 5 minuuttia. Lisää perunat ja keitä 3 minuuttia.    Nosta lämpö keskitasolle, kaada liemi joukkoon ja kiehauta. Pienennä kiehuvaksi, peitä ja keitä, kunnes purjo ja perunat ovat pehmeitä, 35-40 minuuttia. Nosta kattila liedeltä ja lisää loput voista pieninä paloina sekoittaen, kunnes kaikki on sekoittunut.    Mausta merisuolalla ja pippurilla maun mukaan. Siirrä tehosekoittimeen ja soseuta tasaiseksi. Tarjoile lämpimissä kulhoissa.</w:t>
      </w:r>
    </w:p>
    <w:p>
      <w:r>
        <w:rPr>
          <w:b/>
        </w:rPr>
        <w:t xml:space="preserve">Esimerkki 1.787</w:t>
      </w:r>
    </w:p>
    <w:p>
      <w:r>
        <w:t xml:space="preserve">Mistä tiedät, että olet saanut jotain mturk pandasta?</w:t>
      </w:r>
    </w:p>
    <w:p>
      <w:r>
        <w:rPr>
          <w:b/>
        </w:rPr>
        <w:t xml:space="preserve">Tulos</w:t>
      </w:r>
    </w:p>
    <w:p>
      <w:r>
        <w:t xml:space="preserve">kuulet pandalaulun soivan.</w:t>
      </w:r>
    </w:p>
    <w:p>
      <w:r>
        <w:rPr>
          <w:b/>
        </w:rPr>
        <w:t xml:space="preserve">Esimerkki 1.788</w:t>
      </w:r>
    </w:p>
    <w:p>
      <w:r>
        <w:t xml:space="preserve">Miten voin estää hiusväriä värjäämästä ihoa?</w:t>
      </w:r>
    </w:p>
    <w:p>
      <w:r>
        <w:rPr>
          <w:b/>
        </w:rPr>
        <w:t xml:space="preserve">Tulos</w:t>
      </w:r>
    </w:p>
    <w:p>
      <w:r>
        <w:t xml:space="preserve">Laita ohut kerros vaseliinia hiusrajan ympärille ennen värin levittämistä.</w:t>
      </w:r>
    </w:p>
    <w:p>
      <w:r>
        <w:rPr>
          <w:b/>
        </w:rPr>
        <w:t xml:space="preserve">Esimerkki 1.789</w:t>
      </w:r>
    </w:p>
    <w:p>
      <w:r>
        <w:t xml:space="preserve">Asunnon arvon nostamiseksi asunnon omistajan tulisi,</w:t>
      </w:r>
    </w:p>
    <w:p>
      <w:r>
        <w:rPr>
          <w:b/>
        </w:rPr>
        <w:t xml:space="preserve">Tulos</w:t>
      </w:r>
    </w:p>
    <w:p>
      <w:r>
        <w:t xml:space="preserve">investoida mukava piha ja mukava kalusteet talon, joka näkyy kadulta.</w:t>
      </w:r>
    </w:p>
    <w:p>
      <w:r>
        <w:rPr>
          <w:b/>
        </w:rPr>
        <w:t xml:space="preserve">Esimerkki 1.790</w:t>
      </w:r>
    </w:p>
    <w:p>
      <w:r>
        <w:t xml:space="preserve">Keraamisen muotin esilämmitys alumiinin valua varten.</w:t>
      </w:r>
    </w:p>
    <w:p>
      <w:r>
        <w:rPr>
          <w:b/>
        </w:rPr>
        <w:t xml:space="preserve">Tulos</w:t>
      </w:r>
    </w:p>
    <w:p>
      <w:r>
        <w:t xml:space="preserve">Kuumenna keraaminen muotti 1500 F:n lämpötilaan, joka on korkeampi kuin alumiinin sulamislämpötila.</w:t>
      </w:r>
    </w:p>
    <w:p>
      <w:r>
        <w:rPr>
          <w:b/>
        </w:rPr>
        <w:t xml:space="preserve">Esimerkki 1.791</w:t>
      </w:r>
    </w:p>
    <w:p>
      <w:r>
        <w:t xml:space="preserve">Raikastaa väsyneet silmät.</w:t>
      </w:r>
    </w:p>
    <w:p>
      <w:r>
        <w:rPr>
          <w:b/>
        </w:rPr>
        <w:t xml:space="preserve">Tulos</w:t>
      </w:r>
    </w:p>
    <w:p>
      <w:r>
        <w:t xml:space="preserve">Aseta märät teepussit silmille 20 minuutiksi.</w:t>
      </w:r>
    </w:p>
    <w:p>
      <w:r>
        <w:rPr>
          <w:b/>
        </w:rPr>
        <w:t xml:space="preserve">Esimerkki 1.792</w:t>
      </w:r>
    </w:p>
    <w:p>
      <w:r>
        <w:t xml:space="preserve">Onko punajuurimehusta hyötyä muuhun kuin sen juomiseen?</w:t>
      </w:r>
    </w:p>
    <w:p>
      <w:r>
        <w:rPr>
          <w:b/>
        </w:rPr>
        <w:t xml:space="preserve">Tulos</w:t>
      </w:r>
    </w:p>
    <w:p>
      <w:r>
        <w:t xml:space="preserve">Ehdottomasti. Punajuurimehu on erinomainen väriaine huulipuniin, kankaisiin tai paperiin. Se on kauniin pölyisen vaaleanpunainen väri, joka on aivan ihana.</w:t>
      </w:r>
    </w:p>
    <w:p>
      <w:r>
        <w:rPr>
          <w:b/>
        </w:rPr>
        <w:t xml:space="preserve">Esimerkki 1.793</w:t>
      </w:r>
    </w:p>
    <w:p>
      <w:r>
        <w:t xml:space="preserve">Puhdista saippuakertymä suihkun ovesta.</w:t>
      </w:r>
    </w:p>
    <w:p>
      <w:r>
        <w:rPr>
          <w:b/>
        </w:rPr>
        <w:t xml:space="preserve">Tulos</w:t>
      </w:r>
    </w:p>
    <w:p>
      <w:r>
        <w:t xml:space="preserve">Hankaa kostealla kuivausliinalla.</w:t>
      </w:r>
    </w:p>
    <w:p>
      <w:r>
        <w:rPr>
          <w:b/>
        </w:rPr>
        <w:t xml:space="preserve">Esimerkki 1.794</w:t>
      </w:r>
    </w:p>
    <w:p>
      <w:r>
        <w:t xml:space="preserve">Kuinka kauan minun pitäisi treenata joka päivä</w:t>
      </w:r>
    </w:p>
    <w:p>
      <w:r>
        <w:rPr>
          <w:b/>
        </w:rPr>
        <w:t xml:space="preserve">Tulos</w:t>
      </w:r>
    </w:p>
    <w:p>
      <w:r>
        <w:t xml:space="preserve">Paras aika treenata eikä liioitella mitään on 20 minuuttia.</w:t>
      </w:r>
    </w:p>
    <w:p>
      <w:r>
        <w:rPr>
          <w:b/>
        </w:rPr>
        <w:t xml:space="preserve">Esimerkki 1.795</w:t>
      </w:r>
    </w:p>
    <w:p>
      <w:r>
        <w:t xml:space="preserve">Miten puhdistaa vettä manuaalisesti?</w:t>
      </w:r>
    </w:p>
    <w:p>
      <w:r>
        <w:rPr>
          <w:b/>
        </w:rPr>
        <w:t xml:space="preserve">Tulos</w:t>
      </w:r>
    </w:p>
    <w:p>
      <w:r>
        <w:t xml:space="preserve">Veden puhdistusta varten ota mukaan Katadinin vedenpuhdistin, jossa on varasuodatinelementti ja Potable Aqua -vedenpuhdistustabletit. Niillä voi puhdistaa jopa 500 litraa vettä kullakin,</w:t>
      </w:r>
    </w:p>
    <w:p>
      <w:r>
        <w:rPr>
          <w:b/>
        </w:rPr>
        <w:t xml:space="preserve">Esimerkki 1.796</w:t>
      </w:r>
    </w:p>
    <w:p>
      <w:r>
        <w:t xml:space="preserve">Miten vähentää kipua, kun käytät uusia kenkiä?</w:t>
      </w:r>
    </w:p>
    <w:p>
      <w:r>
        <w:rPr>
          <w:b/>
        </w:rPr>
        <w:t xml:space="preserve">Tulos</w:t>
      </w:r>
    </w:p>
    <w:p>
      <w:r>
        <w:t xml:space="preserve">Aseta pieni laastari kantapäähän kengän sisäpuolelle estämään kipua, kun käytät kenkiä.</w:t>
      </w:r>
    </w:p>
    <w:p>
      <w:r>
        <w:rPr>
          <w:b/>
        </w:rPr>
        <w:t xml:space="preserve">Esimerkki 1.797</w:t>
      </w:r>
    </w:p>
    <w:p>
      <w:r>
        <w:t xml:space="preserve">Jotta voit sytyttää lampun, jossa on roikkuva johto,</w:t>
      </w:r>
    </w:p>
    <w:p>
      <w:r>
        <w:rPr>
          <w:b/>
        </w:rPr>
        <w:t xml:space="preserve">Tulos</w:t>
      </w:r>
    </w:p>
    <w:p>
      <w:r>
        <w:t xml:space="preserve">Tartu johtoon sormiesi välissä ja vedä alaspäin, kunnes se napsahtaa.</w:t>
      </w:r>
    </w:p>
    <w:p>
      <w:r>
        <w:rPr>
          <w:b/>
        </w:rPr>
        <w:t xml:space="preserve">Esimerkki 1.798</w:t>
      </w:r>
    </w:p>
    <w:p>
      <w:r>
        <w:t xml:space="preserve">Helppo piirakkamauste,</w:t>
      </w:r>
    </w:p>
    <w:p>
      <w:r>
        <w:rPr>
          <w:b/>
        </w:rPr>
        <w:t xml:space="preserve">Tulos</w:t>
      </w:r>
    </w:p>
    <w:p>
      <w:r>
        <w:t xml:space="preserve">sekoita muskottipähkinä, kaneli ja sokeri,</w:t>
      </w:r>
    </w:p>
    <w:p>
      <w:r>
        <w:rPr>
          <w:b/>
        </w:rPr>
        <w:t xml:space="preserve">Esimerkki 1.799</w:t>
      </w:r>
    </w:p>
    <w:p>
      <w:r>
        <w:t xml:space="preserve">karpalo-omenatäytteen valmistaminen</w:t>
      </w:r>
    </w:p>
    <w:p>
      <w:r>
        <w:rPr>
          <w:b/>
        </w:rPr>
        <w:t xml:space="preserve">Tulos</w:t>
      </w:r>
    </w:p>
    <w:p>
      <w:r>
        <w:t xml:space="preserve">Tee Classic Stuffing, kypsennä 2 hienonnettua omenaa ja 1 kuppi kuivattuja karpaloita sipulien kanssa.</w:t>
      </w:r>
    </w:p>
    <w:p>
      <w:r>
        <w:rPr>
          <w:b/>
        </w:rPr>
        <w:t xml:space="preserve">Esimerkki 1.800</w:t>
      </w:r>
    </w:p>
    <w:p>
      <w:r>
        <w:t xml:space="preserve">Miten paahdan hasselpähkinöitä?</w:t>
      </w:r>
    </w:p>
    <w:p>
      <w:r>
        <w:rPr>
          <w:b/>
        </w:rPr>
        <w:t xml:space="preserve">Tulos</w:t>
      </w:r>
    </w:p>
    <w:p>
      <w:r>
        <w:t xml:space="preserve">Aseta hasselpähkinät yhteen riviin keksilevylle ja laita 300-asteiseen uuniin 15 minuutiksi.</w:t>
      </w:r>
    </w:p>
    <w:p>
      <w:r>
        <w:rPr>
          <w:b/>
        </w:rPr>
        <w:t xml:space="preserve">Esimerkki 1.801</w:t>
      </w:r>
    </w:p>
    <w:p>
      <w:r>
        <w:t xml:space="preserve">Miten löytää huono johto autosta.</w:t>
      </w:r>
    </w:p>
    <w:p>
      <w:r>
        <w:rPr>
          <w:b/>
        </w:rPr>
        <w:t xml:space="preserve">Tulos</w:t>
      </w:r>
    </w:p>
    <w:p>
      <w:r>
        <w:t xml:space="preserve">Paikanna ECU sen muovilaatikko, ajaa kädet läpi johdot auton pois ja varovasti heiluttaa niitä, jos näet kipinä sen mahdollisesti maadoitettu metalliin ja huono johto.</w:t>
      </w:r>
    </w:p>
    <w:p>
      <w:r>
        <w:rPr>
          <w:b/>
        </w:rPr>
        <w:t xml:space="preserve">Esimerkki 1.802</w:t>
      </w:r>
    </w:p>
    <w:p>
      <w:r>
        <w:t xml:space="preserve">tabletti</w:t>
      </w:r>
    </w:p>
    <w:p>
      <w:r>
        <w:rPr>
          <w:b/>
        </w:rPr>
        <w:t xml:space="preserve">Tulos</w:t>
      </w:r>
    </w:p>
    <w:p>
      <w:r>
        <w:t xml:space="preserve">voi tuhota lepakko </w:t>
      </w:r>
    </w:p>
    <w:p>
      <w:r>
        <w:rPr>
          <w:b/>
        </w:rPr>
        <w:t xml:space="preserve">Esimerkki 1.803</w:t>
      </w:r>
    </w:p>
    <w:p>
      <w:r>
        <w:t xml:space="preserve">Kylmän ilman luominen DIY-ilmastointilaitteella, joka on valmistettu styrox-laatikkoon koteloidusta tuulettimesta.</w:t>
      </w:r>
    </w:p>
    <w:p>
      <w:r>
        <w:rPr>
          <w:b/>
        </w:rPr>
        <w:t xml:space="preserve">Tulos</w:t>
      </w:r>
    </w:p>
    <w:p>
      <w:r>
        <w:t xml:space="preserve">Laita pullo pakastettua vettä laatikkoon tuulettimen kanssa.</w:t>
      </w:r>
    </w:p>
    <w:p>
      <w:r>
        <w:rPr>
          <w:b/>
        </w:rPr>
        <w:t xml:space="preserve">Esimerkki 1.804</w:t>
      </w:r>
    </w:p>
    <w:p>
      <w:r>
        <w:t xml:space="preserve">kynnet</w:t>
      </w:r>
    </w:p>
    <w:p>
      <w:r>
        <w:rPr>
          <w:b/>
        </w:rPr>
        <w:t xml:space="preserve">Tulos</w:t>
      </w:r>
    </w:p>
    <w:p>
      <w:r>
        <w:t xml:space="preserve">voi naulata kudoksen seinään</w:t>
      </w:r>
    </w:p>
    <w:p>
      <w:r>
        <w:rPr>
          <w:b/>
        </w:rPr>
        <w:t xml:space="preserve">Esimerkki 1.805</w:t>
      </w:r>
    </w:p>
    <w:p>
      <w:r>
        <w:t xml:space="preserve">Tehdä pumpulipalloista helpommin syttyviä,</w:t>
      </w:r>
    </w:p>
    <w:p>
      <w:r>
        <w:rPr>
          <w:b/>
        </w:rPr>
        <w:t xml:space="preserve">Tulos</w:t>
      </w:r>
    </w:p>
    <w:p>
      <w:r>
        <w:t xml:space="preserve">kastele ne pesualkoholiin.</w:t>
      </w:r>
    </w:p>
    <w:p>
      <w:r>
        <w:rPr>
          <w:b/>
        </w:rPr>
        <w:t xml:space="preserve">Esimerkki 1.806</w:t>
      </w:r>
    </w:p>
    <w:p>
      <w:r>
        <w:t xml:space="preserve">Löytää helppo tapa suorittaa videopelin tasot loppuun,</w:t>
      </w:r>
    </w:p>
    <w:p>
      <w:r>
        <w:rPr>
          <w:b/>
        </w:rPr>
        <w:t xml:space="preserve">Tulos</w:t>
      </w:r>
    </w:p>
    <w:p>
      <w:r>
        <w:t xml:space="preserve">etsiä huijauskoodeja, joilla pelin säännöt voidaan muuttaa tai mitätöidä.</w:t>
      </w:r>
    </w:p>
    <w:p>
      <w:r>
        <w:rPr>
          <w:b/>
        </w:rPr>
        <w:t xml:space="preserve">Esimerkki 1.807</w:t>
      </w:r>
    </w:p>
    <w:p>
      <w:r>
        <w:t xml:space="preserve">Jotta farkut olisivat paremmin saatavilla, kun ne ripustetaan kaappiin.</w:t>
      </w:r>
    </w:p>
    <w:p>
      <w:r>
        <w:rPr>
          <w:b/>
        </w:rPr>
        <w:t xml:space="preserve">Tulos</w:t>
      </w:r>
    </w:p>
    <w:p>
      <w:r>
        <w:t xml:space="preserve">Ripusta farkut suihkuverhokoukkuihin vyölenkeistä.</w:t>
      </w:r>
    </w:p>
    <w:p>
      <w:r>
        <w:rPr>
          <w:b/>
        </w:rPr>
        <w:t xml:space="preserve">Esimerkki 1.808</w:t>
      </w:r>
    </w:p>
    <w:p>
      <w:r>
        <w:t xml:space="preserve">Voit puhdistaa ylimääräisen muovin projektin reunasta seuraavasti</w:t>
      </w:r>
    </w:p>
    <w:p>
      <w:r>
        <w:rPr>
          <w:b/>
        </w:rPr>
        <w:t xml:space="preserve">Tulos</w:t>
      </w:r>
    </w:p>
    <w:p>
      <w:r>
        <w:t xml:space="preserve">Poista varamuovi hihnahiomakoneella.</w:t>
      </w:r>
    </w:p>
    <w:p>
      <w:r>
        <w:rPr>
          <w:b/>
        </w:rPr>
        <w:t xml:space="preserve">Esimerkki 1.809</w:t>
      </w:r>
    </w:p>
    <w:p>
      <w:r>
        <w:t xml:space="preserve">LEDien kiinnittäminen messinkilankoihin,</w:t>
      </w:r>
    </w:p>
    <w:p>
      <w:r>
        <w:rPr>
          <w:b/>
        </w:rPr>
        <w:t xml:space="preserve">Tulos</w:t>
      </w:r>
    </w:p>
    <w:p>
      <w:r>
        <w:t xml:space="preserve">Käytä kaksipuolista teippiä pitämään LEDit paikoillaan ohjeena. Ota sen jälkeen juotosrauta ja juota päät varovasti kiinni johtoon käyttäen hieman juotetta.</w:t>
      </w:r>
    </w:p>
    <w:p>
      <w:r>
        <w:rPr>
          <w:b/>
        </w:rPr>
        <w:t xml:space="preserve">Esimerkki 1.810</w:t>
      </w:r>
    </w:p>
    <w:p>
      <w:r>
        <w:t xml:space="preserve">miten teet käänteisen layupin?</w:t>
      </w:r>
    </w:p>
    <w:p>
      <w:r>
        <w:rPr>
          <w:b/>
        </w:rPr>
        <w:t xml:space="preserve">Tulos</w:t>
      </w:r>
    </w:p>
    <w:p>
      <w:r>
        <w:t xml:space="preserve">Aseta pallo ylös osumalla vastakkaiselle puolelle taustalautaa kuin mistä hyppäsit.</w:t>
      </w:r>
    </w:p>
    <w:p>
      <w:r>
        <w:rPr>
          <w:b/>
        </w:rPr>
        <w:t xml:space="preserve">Esimerkki 1.811</w:t>
      </w:r>
    </w:p>
    <w:p>
      <w:r>
        <w:t xml:space="preserve">Vanhojen Magic the Gathering -korttien säilyttämiseen.</w:t>
      </w:r>
    </w:p>
    <w:p>
      <w:r>
        <w:rPr>
          <w:b/>
        </w:rPr>
        <w:t xml:space="preserve">Tulos</w:t>
      </w:r>
    </w:p>
    <w:p>
      <w:r>
        <w:t xml:space="preserve">Laita kortit vanhaan kenkälaatikkoon ja laita ne kaappiin.</w:t>
      </w:r>
    </w:p>
    <w:p>
      <w:r>
        <w:rPr>
          <w:b/>
        </w:rPr>
        <w:t xml:space="preserve">Esimerkki 1.812</w:t>
      </w:r>
    </w:p>
    <w:p>
      <w:r>
        <w:t xml:space="preserve">Kasvattaa lapsistasi omavaraisempia,</w:t>
      </w:r>
    </w:p>
    <w:p>
      <w:r>
        <w:rPr>
          <w:b/>
        </w:rPr>
        <w:t xml:space="preserve">Tulos</w:t>
      </w:r>
    </w:p>
    <w:p>
      <w:r>
        <w:t xml:space="preserve">opeta lapsia tekemään yksinkertaisia asioita, kuten valmistamaan aamiaista, käymään suihkussa ja pukeutumaan itse, pesemään hampaat tai tekemään pieniä kotitöitä.</w:t>
      </w:r>
    </w:p>
    <w:p>
      <w:r>
        <w:rPr>
          <w:b/>
        </w:rPr>
        <w:t xml:space="preserve">Esimerkki 1.813</w:t>
      </w:r>
    </w:p>
    <w:p>
      <w:r>
        <w:t xml:space="preserve">Miten tehdä kuumaa kaakaota.</w:t>
      </w:r>
    </w:p>
    <w:p>
      <w:r>
        <w:rPr>
          <w:b/>
        </w:rPr>
        <w:t xml:space="preserve">Tulos</w:t>
      </w:r>
    </w:p>
    <w:p>
      <w:r>
        <w:t xml:space="preserve">Laita kaakaoseos mukiin, lämmitä sillä välin 1 kupillinen vettä noin 1,5 minuuttia mikroaaltouunissa, kaada vesi kaakaoseoksen päälle, lisää 3/4 tl vaniljaa ja minivaahtokarkkeja, nauti.</w:t>
      </w:r>
    </w:p>
    <w:p>
      <w:r>
        <w:rPr>
          <w:b/>
        </w:rPr>
        <w:t xml:space="preserve">Esimerkki 1.814</w:t>
      </w:r>
    </w:p>
    <w:p>
      <w:r>
        <w:t xml:space="preserve">Mitkä osat ovat valinnaisia, kun teet take-away-astian kirjontavannekorua?</w:t>
      </w:r>
    </w:p>
    <w:p>
      <w:r>
        <w:rPr>
          <w:b/>
        </w:rPr>
        <w:t xml:space="preserve">Tulos</w:t>
      </w:r>
    </w:p>
    <w:p>
      <w:r>
        <w:t xml:space="preserve">Kynsiviila, ilmastointiteippi ja lanka-/putkipuhdistimet.</w:t>
      </w:r>
    </w:p>
    <w:p>
      <w:r>
        <w:rPr>
          <w:b/>
        </w:rPr>
        <w:t xml:space="preserve">Esimerkki 1.815</w:t>
      </w:r>
    </w:p>
    <w:p>
      <w:r>
        <w:t xml:space="preserve">Paista perunat ilman kääntämistä.</w:t>
      </w:r>
    </w:p>
    <w:p>
      <w:r>
        <w:rPr>
          <w:b/>
        </w:rPr>
        <w:t xml:space="preserve">Tulos</w:t>
      </w:r>
    </w:p>
    <w:p>
      <w:r>
        <w:t xml:space="preserve">Lyhennä kypsennysaikaa pitämällä perunat pellillä esilämmityksen aikana.</w:t>
      </w:r>
    </w:p>
    <w:p>
      <w:r>
        <w:rPr>
          <w:b/>
        </w:rPr>
        <w:t xml:space="preserve">Esimerkki 1.816</w:t>
      </w:r>
    </w:p>
    <w:p>
      <w:r>
        <w:t xml:space="preserve">miten täytetään cupcake</w:t>
      </w:r>
    </w:p>
    <w:p>
      <w:r>
        <w:rPr>
          <w:b/>
        </w:rPr>
        <w:t xml:space="preserve">Tulos</w:t>
      </w:r>
    </w:p>
    <w:p>
      <w:r>
        <w:t xml:space="preserve">Paista kuppikakut ja anna niiden jäähtyä kokonaan. ...    Aseta koristekärki pursotinpussiin. ...    Täytä pussi 1-2 ruokalusikallisella haluamaasi täytettä. ...    Työnnä kärki kuppikakun yläosaan. ...    Purista täyte kuppikakkuun. ...    Kuorruta ja koristele kuppikakku halutulla tavalla.</w:t>
      </w:r>
    </w:p>
    <w:p>
      <w:r>
        <w:rPr>
          <w:b/>
        </w:rPr>
        <w:t xml:space="preserve">Esimerkki 1.817</w:t>
      </w:r>
    </w:p>
    <w:p>
      <w:r>
        <w:t xml:space="preserve">Estää soittajan tunnistustoiminnon.</w:t>
      </w:r>
    </w:p>
    <w:p>
      <w:r>
        <w:rPr>
          <w:b/>
        </w:rPr>
        <w:t xml:space="preserve">Tulos</w:t>
      </w:r>
    </w:p>
    <w:p>
      <w:r>
        <w:t xml:space="preserve">Valitse *67 ennen kuin soitat jollekin.</w:t>
      </w:r>
    </w:p>
    <w:p>
      <w:r>
        <w:rPr>
          <w:b/>
        </w:rPr>
        <w:t xml:space="preserve">Esimerkki 1.818</w:t>
      </w:r>
    </w:p>
    <w:p>
      <w:r>
        <w:t xml:space="preserve">miten päivität iphone x:n?</w:t>
      </w:r>
    </w:p>
    <w:p>
      <w:r>
        <w:rPr>
          <w:b/>
        </w:rPr>
        <w:t xml:space="preserve">Tulos</w:t>
      </w:r>
    </w:p>
    <w:p>
      <w:r>
        <w:t xml:space="preserve">Mene asetusvalikkoon ja siirry kohtaan yleiset. näet ilmoituksen päivityksestä. napsauta sitä.</w:t>
      </w:r>
    </w:p>
    <w:p>
      <w:r>
        <w:rPr>
          <w:b/>
        </w:rPr>
        <w:t xml:space="preserve">Esimerkki 1.819</w:t>
      </w:r>
    </w:p>
    <w:p>
      <w:r>
        <w:t xml:space="preserve">Tehdä grillatusta juustosta erityisen tahmeaa,</w:t>
      </w:r>
    </w:p>
    <w:p>
      <w:r>
        <w:rPr>
          <w:b/>
        </w:rPr>
        <w:t xml:space="preserve">Tulos</w:t>
      </w:r>
    </w:p>
    <w:p>
      <w:r>
        <w:t xml:space="preserve">laita kaksi viipaletta yhden sijasta.</w:t>
      </w:r>
    </w:p>
    <w:p>
      <w:r>
        <w:rPr>
          <w:b/>
        </w:rPr>
        <w:t xml:space="preserve">Esimerkki 1.820</w:t>
      </w:r>
    </w:p>
    <w:p>
      <w:r>
        <w:t xml:space="preserve">bourbon-pekaanitäytteen valmistaminen</w:t>
      </w:r>
    </w:p>
    <w:p>
      <w:r>
        <w:rPr>
          <w:b/>
        </w:rPr>
        <w:t xml:space="preserve">Tulos</w:t>
      </w:r>
    </w:p>
    <w:p>
      <w:r>
        <w:t xml:space="preserve">Tee klassinen täyte lisäämällä 2 hienonnettua päärynää, 1 kupillinen hienonnettuja pekaanipähkinöitä ja 1/2 kupillista bourbonia kypsennettyihin vihanneksiin; hauduta 2 minuuttia ennen liemen lisäämistä.</w:t>
      </w:r>
    </w:p>
    <w:p>
      <w:r>
        <w:rPr>
          <w:b/>
        </w:rPr>
        <w:t xml:space="preserve">Esimerkki 1.821</w:t>
      </w:r>
    </w:p>
    <w:p>
      <w:r>
        <w:t xml:space="preserve">Estä homeen muodostuminen kylpyhuoneen katossa.</w:t>
      </w:r>
    </w:p>
    <w:p>
      <w:r>
        <w:rPr>
          <w:b/>
        </w:rPr>
        <w:t xml:space="preserve">Tulos</w:t>
      </w:r>
    </w:p>
    <w:p>
      <w:r>
        <w:t xml:space="preserve">Pidä ovi auki kuumien suihkujen aikana.</w:t>
      </w:r>
    </w:p>
    <w:p>
      <w:r>
        <w:rPr>
          <w:b/>
        </w:rPr>
        <w:t xml:space="preserve">Esimerkki 1.822</w:t>
      </w:r>
    </w:p>
    <w:p>
      <w:r>
        <w:t xml:space="preserve">voiko mustametsäkakun tehdä nopeasti?</w:t>
      </w:r>
    </w:p>
    <w:p>
      <w:r>
        <w:rPr>
          <w:b/>
        </w:rPr>
        <w:t xml:space="preserve">Tulos</w:t>
      </w:r>
    </w:p>
    <w:p>
      <w:r>
        <w:t xml:space="preserve">2 kerroksen kokoinen paketti tummaa suklaakakkua 2 10 - unssin purkkia mustaa kirsikkaa levittyvää hedelmää tai säilykettä 2 ruokalusikallista kirsikkaa, konjakkia tai kirsikkamehua Makeutettu kermavaahto Suklaakiehkurat ohjeet Voitele 13x9x2-tuumainen leivontapannu. Valmista kakkuseos pakkauksen ohjeiden mukaan. Jäähdytä huolellisesti ritilällä.    Sekoita pienessä kulhossa levitettävät hedelmät ja kirsch sekaisin. Leikkaa kakku neliöiksi. Lisää päälle kermavaahtoa ja levitettävää hedelmäsekoitusta. Koristele suklaakiehkuroilla. Tarjoile heti tai jäähdytä enintään 1 tunti.</w:t>
      </w:r>
    </w:p>
    <w:p>
      <w:r>
        <w:rPr>
          <w:b/>
        </w:rPr>
        <w:t xml:space="preserve">Esimerkki 1.823</w:t>
      </w:r>
    </w:p>
    <w:p>
      <w:r>
        <w:t xml:space="preserve">Voit laimentaa maalin väriä seuraavasti</w:t>
      </w:r>
    </w:p>
    <w:p>
      <w:r>
        <w:rPr>
          <w:b/>
        </w:rPr>
        <w:t xml:space="preserve">Tulos</w:t>
      </w:r>
    </w:p>
    <w:p>
      <w:r>
        <w:t xml:space="preserve">Sekoita se veteen</w:t>
      </w:r>
    </w:p>
    <w:p>
      <w:r>
        <w:rPr>
          <w:b/>
        </w:rPr>
        <w:t xml:space="preserve">Esimerkki 1.824</w:t>
      </w:r>
    </w:p>
    <w:p>
      <w:r>
        <w:t xml:space="preserve">Miten tiivistemassaa levitetään puulle.</w:t>
      </w:r>
    </w:p>
    <w:p>
      <w:r>
        <w:rPr>
          <w:b/>
        </w:rPr>
        <w:t xml:space="preserve">Tulos</w:t>
      </w:r>
    </w:p>
    <w:p>
      <w:r>
        <w:t xml:space="preserve">Sivele siveltimellä tiivistysainetta puuhun, kunnes se on täysin kyllästynyt tiivistysaineella.</w:t>
      </w:r>
    </w:p>
    <w:p>
      <w:r>
        <w:rPr>
          <w:b/>
        </w:rPr>
        <w:t xml:space="preserve">Esimerkki 1.825</w:t>
      </w:r>
    </w:p>
    <w:p>
      <w:r>
        <w:t xml:space="preserve">Jotta pizzapohja ei muuttuisi mikrossa pureskeltavaksi.</w:t>
      </w:r>
    </w:p>
    <w:p>
      <w:r>
        <w:rPr>
          <w:b/>
        </w:rPr>
        <w:t xml:space="preserve">Tulos</w:t>
      </w:r>
    </w:p>
    <w:p>
      <w:r>
        <w:t xml:space="preserve">Laita pieni määrä vettä lasissa mikroaaltouuniin pizzan viereen.</w:t>
      </w:r>
    </w:p>
    <w:p>
      <w:r>
        <w:rPr>
          <w:b/>
        </w:rPr>
        <w:t xml:space="preserve">Esimerkki 1.826</w:t>
      </w:r>
    </w:p>
    <w:p>
      <w:r>
        <w:t xml:space="preserve">Hyvin vähäisen palovamman hoitoon,</w:t>
      </w:r>
    </w:p>
    <w:p>
      <w:r>
        <w:rPr>
          <w:b/>
        </w:rPr>
        <w:t xml:space="preserve">Tulos</w:t>
      </w:r>
    </w:p>
    <w:p>
      <w:r>
        <w:t xml:space="preserve">liota palanutta aluetta etikassa tunnin ajan.</w:t>
      </w:r>
    </w:p>
    <w:p>
      <w:r>
        <w:rPr>
          <w:b/>
        </w:rPr>
        <w:t xml:space="preserve">Esimerkki 1.827</w:t>
      </w:r>
    </w:p>
    <w:p>
      <w:r>
        <w:t xml:space="preserve">Mitä teen, jos minulla on käyttämättömiä työvaatteita, jotka haluan lahjoittaa?</w:t>
      </w:r>
    </w:p>
    <w:p>
      <w:r>
        <w:rPr>
          <w:b/>
        </w:rPr>
        <w:t xml:space="preserve">Tulos</w:t>
      </w:r>
    </w:p>
    <w:p>
      <w:r>
        <w:t xml:space="preserve">Lahjoita tavarat Dress for Success -järjestölle tai muulle vastaavalle hyväntekeväisyysjärjestölle, joka käyttää ne köyhille ihmisille, jotka yrittävät saada töitä.</w:t>
      </w:r>
    </w:p>
    <w:p>
      <w:r>
        <w:rPr>
          <w:b/>
        </w:rPr>
        <w:t xml:space="preserve">Esimerkki 1.828</w:t>
      </w:r>
    </w:p>
    <w:p>
      <w:r>
        <w:t xml:space="preserve">Hiusten muotoilu,</w:t>
      </w:r>
    </w:p>
    <w:p>
      <w:r>
        <w:rPr>
          <w:b/>
        </w:rPr>
        <w:t xml:space="preserve">Tulos</w:t>
      </w:r>
    </w:p>
    <w:p>
      <w:r>
        <w:t xml:space="preserve">laita hiustuotteesi, kuten geeli tai vaha, hiuksiisi ja muotoile ne sitten haluamallasi tavalla.</w:t>
      </w:r>
    </w:p>
    <w:p>
      <w:r>
        <w:rPr>
          <w:b/>
        </w:rPr>
        <w:t xml:space="preserve">Esimerkki 1.829</w:t>
      </w:r>
    </w:p>
    <w:p>
      <w:r>
        <w:t xml:space="preserve">Miten poistaa ruoste valurautapannusta?</w:t>
      </w:r>
    </w:p>
    <w:p>
      <w:r>
        <w:rPr>
          <w:b/>
        </w:rPr>
        <w:t xml:space="preserve">Tulos</w:t>
      </w:r>
    </w:p>
    <w:p>
      <w:r>
        <w:t xml:space="preserve">Leikkaa raaka peruna leveyssuunnassa kahtia, kaada pannulle 2 ruokalusikallista suolaa ja hankaa ruoste perunan kanssa tiukasti, kunnes se on puhdas tai perunan pää tulee liukkaaksi, leikkaa sitten pois ja jatka hankaamista.  Kun ruoste on lähtenyt huuhtele pannu, kuivaa se ja kuorruta se 2 rkl rypsiöljyllä mausteeksi.</w:t>
      </w:r>
    </w:p>
    <w:p>
      <w:r>
        <w:rPr>
          <w:b/>
        </w:rPr>
        <w:t xml:space="preserve">Esimerkki 1.830</w:t>
      </w:r>
    </w:p>
    <w:p>
      <w:r>
        <w:t xml:space="preserve">miten esine ahdetaan?</w:t>
      </w:r>
    </w:p>
    <w:p>
      <w:r>
        <w:rPr>
          <w:b/>
        </w:rPr>
        <w:t xml:space="preserve">Tulos</w:t>
      </w:r>
    </w:p>
    <w:p>
      <w:r>
        <w:t xml:space="preserve">työnnä se pois.</w:t>
      </w:r>
    </w:p>
    <w:p>
      <w:r>
        <w:rPr>
          <w:b/>
        </w:rPr>
        <w:t xml:space="preserve">Esimerkki 1.831</w:t>
      </w:r>
    </w:p>
    <w:p>
      <w:r>
        <w:t xml:space="preserve">Jos haluat saada rahaa pankkiautomaatista tai muuta käteistä halvalla ilman maksuja, mitä voit tehdä?</w:t>
      </w:r>
    </w:p>
    <w:p>
      <w:r>
        <w:rPr>
          <w:b/>
        </w:rPr>
        <w:t xml:space="preserve">Tulos</w:t>
      </w:r>
    </w:p>
    <w:p>
      <w:r>
        <w:t xml:space="preserve">Jos haluat saada käteistä, osta jotain 0,99 eurolla, kuten limsa, ja saat käteistä takaisin kassalta, jolloin sinulla on NOLLA pankkiautomaattimaksua.</w:t>
      </w:r>
    </w:p>
    <w:p>
      <w:r>
        <w:rPr>
          <w:b/>
        </w:rPr>
        <w:t xml:space="preserve">Esimerkki 1.832</w:t>
      </w:r>
    </w:p>
    <w:p>
      <w:r>
        <w:t xml:space="preserve">Missä hunaja säilytetään avaamisen jälkeen</w:t>
      </w:r>
    </w:p>
    <w:p>
      <w:r>
        <w:rPr>
          <w:b/>
        </w:rPr>
        <w:t xml:space="preserve">Tulos</w:t>
      </w:r>
    </w:p>
    <w:p>
      <w:r>
        <w:t xml:space="preserve">säilytä kaapissa, se ei pilaannu</w:t>
      </w:r>
    </w:p>
    <w:p>
      <w:r>
        <w:rPr>
          <w:b/>
        </w:rPr>
        <w:t xml:space="preserve">Esimerkki 1.833</w:t>
      </w:r>
    </w:p>
    <w:p>
      <w:r>
        <w:t xml:space="preserve">Miten voit varmistaa, että ompelemasi nappi on oikeassa paikassa?</w:t>
      </w:r>
    </w:p>
    <w:p>
      <w:r>
        <w:rPr>
          <w:b/>
        </w:rPr>
        <w:t xml:space="preserve">Tulos</w:t>
      </w:r>
    </w:p>
    <w:p>
      <w:r>
        <w:t xml:space="preserve">Kiinnitä nappi hakaneulalla kankaaseen ja ompele se sitten kiinni.</w:t>
      </w:r>
    </w:p>
    <w:p>
      <w:r>
        <w:rPr>
          <w:b/>
        </w:rPr>
        <w:t xml:space="preserve">Esimerkki 1.834</w:t>
      </w:r>
    </w:p>
    <w:p>
      <w:r>
        <w:t xml:space="preserve">Vähentää MDF-levyn vääntymisen mahdollisuutta, kun sitä käytetään jyrsimen alustana.</w:t>
      </w:r>
    </w:p>
    <w:p>
      <w:r>
        <w:rPr>
          <w:b/>
        </w:rPr>
        <w:t xml:space="preserve">Tulos</w:t>
      </w:r>
    </w:p>
    <w:p>
      <w:r>
        <w:t xml:space="preserve">Käytä paksumpaa MDF-palaa.</w:t>
      </w:r>
    </w:p>
    <w:p>
      <w:r>
        <w:rPr>
          <w:b/>
        </w:rPr>
        <w:t xml:space="preserve">Esimerkki 1.835</w:t>
      </w:r>
    </w:p>
    <w:p>
      <w:r>
        <w:t xml:space="preserve">Hampurilaispullaa voi paahtaa seuraavasti</w:t>
      </w:r>
    </w:p>
    <w:p>
      <w:r>
        <w:rPr>
          <w:b/>
        </w:rPr>
        <w:t xml:space="preserve">Tulos</w:t>
      </w:r>
    </w:p>
    <w:p>
      <w:r>
        <w:t xml:space="preserve">Laita se grilliin muutamaksi minuutiksi</w:t>
      </w:r>
    </w:p>
    <w:p>
      <w:r>
        <w:rPr>
          <w:b/>
        </w:rPr>
        <w:t xml:space="preserve">Esimerkki 1.836</w:t>
      </w:r>
    </w:p>
    <w:p>
      <w:r>
        <w:t xml:space="preserve">Miten voin liimata sammalta kuvakehyksen sisälle?</w:t>
      </w:r>
    </w:p>
    <w:p>
      <w:r>
        <w:rPr>
          <w:b/>
        </w:rPr>
        <w:t xml:space="preserve">Tulos</w:t>
      </w:r>
    </w:p>
    <w:p>
      <w:r>
        <w:t xml:space="preserve">Aseta kuumennetulla kuumaliimapistoolilla liimapistoolin kärki liiman haluamaasi kohtaan, vedä liipaisimesta ja siirrä liimapistoolia pinnan yli, kunnes pinnalla on tarpeeksi liimaa, ja kiinnitä sitten sammal pinnalle.</w:t>
      </w:r>
    </w:p>
    <w:p>
      <w:r>
        <w:rPr>
          <w:b/>
        </w:rPr>
        <w:t xml:space="preserve">Esimerkki 1.837</w:t>
      </w:r>
    </w:p>
    <w:p>
      <w:r>
        <w:t xml:space="preserve">Miten appelsiinimehua valmistetaan mehustimella?</w:t>
      </w:r>
    </w:p>
    <w:p>
      <w:r>
        <w:rPr>
          <w:b/>
        </w:rPr>
        <w:t xml:space="preserve">Tulos</w:t>
      </w:r>
    </w:p>
    <w:p>
      <w:r>
        <w:t xml:space="preserve">Jos haluat valmistaa appelsiinimehua mehustimella, leikkaa appelsiini kahtia ja aseta se mehustimeen, avoin puoli alaspäin. Pidä sitä tiukasti kiinni ja kierrä sitä puristaaksesi mehun ulos. Siivilöi se, jos haluat poistaa hedelmälihan, ja lisää ripaus sokeria makeamman maun saamiseksi.</w:t>
      </w:r>
    </w:p>
    <w:p>
      <w:r>
        <w:rPr>
          <w:b/>
        </w:rPr>
        <w:t xml:space="preserve">Esimerkki 1.838</w:t>
      </w:r>
    </w:p>
    <w:p>
      <w:r>
        <w:t xml:space="preserve">Nuku autossa humalassa rikkomatta lakia.</w:t>
      </w:r>
    </w:p>
    <w:p>
      <w:r>
        <w:rPr>
          <w:b/>
        </w:rPr>
        <w:t xml:space="preserve">Tulos</w:t>
      </w:r>
    </w:p>
    <w:p>
      <w:r>
        <w:t xml:space="preserve">Irrota avain virtalukosta.</w:t>
      </w:r>
    </w:p>
    <w:p>
      <w:r>
        <w:rPr>
          <w:b/>
        </w:rPr>
        <w:t xml:space="preserve">Esimerkki 1.839</w:t>
      </w:r>
    </w:p>
    <w:p>
      <w:r>
        <w:t xml:space="preserve">Miten C-vitamiinipilleri otetaan</w:t>
      </w:r>
    </w:p>
    <w:p>
      <w:r>
        <w:rPr>
          <w:b/>
        </w:rPr>
        <w:t xml:space="preserve">Tulos</w:t>
      </w:r>
    </w:p>
    <w:p>
      <w:r>
        <w:t xml:space="preserve">Avaa säiliö. Kallista sitä vinoon niin, että yksi pilleri tulee ulos käteesi. Laita pilleri suuhusi ja juo vettä, jotta se helpottaisi sen nielemistä.</w:t>
      </w:r>
    </w:p>
    <w:p>
      <w:r>
        <w:rPr>
          <w:b/>
        </w:rPr>
        <w:t xml:space="preserve">Esimerkki 1.840</w:t>
      </w:r>
    </w:p>
    <w:p>
      <w:r>
        <w:t xml:space="preserve">Miten voin pitää huivin paikoillaan hiuksissani?</w:t>
      </w:r>
    </w:p>
    <w:p>
      <w:r>
        <w:rPr>
          <w:b/>
        </w:rPr>
        <w:t xml:space="preserve">Tulos</w:t>
      </w:r>
    </w:p>
    <w:p>
      <w:r>
        <w:t xml:space="preserve">Kiinnitä huivi korvien ja takaraivon kohdalla olevilla nuppineuloilla.</w:t>
      </w:r>
    </w:p>
    <w:p>
      <w:r>
        <w:rPr>
          <w:b/>
        </w:rPr>
        <w:t xml:space="preserve">Esimerkki 1.841</w:t>
      </w:r>
    </w:p>
    <w:p>
      <w:r>
        <w:t xml:space="preserve">Miten tehdä värillinen kynttilä.</w:t>
      </w:r>
    </w:p>
    <w:p>
      <w:r>
        <w:rPr>
          <w:b/>
        </w:rPr>
        <w:t xml:space="preserve">Tulos</w:t>
      </w:r>
    </w:p>
    <w:p>
      <w:r>
        <w:t xml:space="preserve">Sekoita muutama tippa väriainetta vahaan ja sekoita jäätelötikulla.</w:t>
      </w:r>
    </w:p>
    <w:p>
      <w:r>
        <w:rPr>
          <w:b/>
        </w:rPr>
        <w:t xml:space="preserve">Esimerkki 1.842</w:t>
      </w:r>
    </w:p>
    <w:p>
      <w:r>
        <w:t xml:space="preserve">Mistä tiedän, mitkä omenat kannattaa poimia, kun ostan omenoita?</w:t>
      </w:r>
    </w:p>
    <w:p>
      <w:r>
        <w:rPr>
          <w:b/>
        </w:rPr>
        <w:t xml:space="preserve">Tulos</w:t>
      </w:r>
    </w:p>
    <w:p>
      <w:r>
        <w:t xml:space="preserve">Omenoiden poimiminen ruokakauppojen monien omenasäiliöiden joukosta voi olla haastavaa. jos haluat makean omenan syötäväksi, valitse Gala, Delicious, Golden, Pink Lady tai muita makealta kuulostavia nimiä. jos haluat kirpeän omenan ruoanlaittoon, valitse Granny Smith, Bloody Ploughman tai rapu-omenat. Joskus nimi voi kertoa kaiken tarvittavan!</w:t>
      </w:r>
    </w:p>
    <w:p>
      <w:r>
        <w:rPr>
          <w:b/>
        </w:rPr>
        <w:t xml:space="preserve">Esimerkki 1.843</w:t>
      </w:r>
    </w:p>
    <w:p>
      <w:r>
        <w:t xml:space="preserve">Keksien tekeminen kakkusekoituslaatikosta.</w:t>
      </w:r>
    </w:p>
    <w:p>
      <w:r>
        <w:rPr>
          <w:b/>
        </w:rPr>
        <w:t xml:space="preserve">Tulos</w:t>
      </w:r>
    </w:p>
    <w:p>
      <w:r>
        <w:t xml:space="preserve">Voit tehdä keksitaikinan lähes mistä tahansa laatikollisesta kakkutaikinasta lisäämällä 1/2 kupillista öljyä ja 2 munaa kuivaan kakkutaikinaan.</w:t>
      </w:r>
    </w:p>
    <w:p>
      <w:r>
        <w:rPr>
          <w:b/>
        </w:rPr>
        <w:t xml:space="preserve">Esimerkki 1.844</w:t>
      </w:r>
    </w:p>
    <w:p>
      <w:r>
        <w:t xml:space="preserve">Estää auton ylikuumenemisen.</w:t>
      </w:r>
    </w:p>
    <w:p>
      <w:r>
        <w:rPr>
          <w:b/>
        </w:rPr>
        <w:t xml:space="preserve">Tulos</w:t>
      </w:r>
    </w:p>
    <w:p>
      <w:r>
        <w:t xml:space="preserve">Kytke lämmitin päälle vetämään lämpöä pois moottorista.</w:t>
      </w:r>
    </w:p>
    <w:p>
      <w:r>
        <w:rPr>
          <w:b/>
        </w:rPr>
        <w:t xml:space="preserve">Esimerkki 1.845</w:t>
      </w:r>
    </w:p>
    <w:p>
      <w:r>
        <w:t xml:space="preserve">Miten mitataan teelusikallinen kirsikkasiirappia?</w:t>
      </w:r>
    </w:p>
    <w:p>
      <w:r>
        <w:rPr>
          <w:b/>
        </w:rPr>
        <w:t xml:space="preserve">Tulos</w:t>
      </w:r>
    </w:p>
    <w:p>
      <w:r>
        <w:t xml:space="preserve">Tartu teelusikkaan ja kaada lusikkaan kirsikkasiirappia, kunnes se yltää yläreunaan asti.</w:t>
      </w:r>
    </w:p>
    <w:p>
      <w:r>
        <w:rPr>
          <w:b/>
        </w:rPr>
        <w:t xml:space="preserve">Esimerkki 1.846</w:t>
      </w:r>
    </w:p>
    <w:p>
      <w:r>
        <w:t xml:space="preserve">Estää lintuja kakkaamasta autoosi.</w:t>
      </w:r>
    </w:p>
    <w:p>
      <w:r>
        <w:rPr>
          <w:b/>
        </w:rPr>
        <w:t xml:space="preserve">Tulos</w:t>
      </w:r>
    </w:p>
    <w:p>
      <w:r>
        <w:t xml:space="preserve">Pysäköinnin jälkeen jätä lelukäärme katolle. Linnut vihaavat käärmeitä ja pysyvät poissa.</w:t>
      </w:r>
    </w:p>
    <w:p>
      <w:r>
        <w:rPr>
          <w:b/>
        </w:rPr>
        <w:t xml:space="preserve">Esimerkki 1.847</w:t>
      </w:r>
    </w:p>
    <w:p>
      <w:r>
        <w:t xml:space="preserve">miltä näyttää sposion ivy iholla?</w:t>
      </w:r>
    </w:p>
    <w:p>
      <w:r>
        <w:rPr>
          <w:b/>
        </w:rPr>
        <w:t xml:space="preserve">Tulos</w:t>
      </w:r>
    </w:p>
    <w:p>
      <w:r>
        <w:t xml:space="preserve">Miltä myrkkytammi-ihottuma näyttää? Myrkytammi-ihottuma ilmestyy sinne, missä öljy on ollut kosketuksissa. ... Se alkaa yleensä kutinalla ja lievänä ärsytyksenä ja pahenee vähitellen punaiseksi ihottumaksi, joka vähitellen muuttuu kutiavammaksi. Muodostuu kuoppia, jotka voivat muuttua rakkuloiksi.</w:t>
      </w:r>
    </w:p>
    <w:p>
      <w:r>
        <w:rPr>
          <w:b/>
        </w:rPr>
        <w:t xml:space="preserve">Esimerkki 1.848</w:t>
      </w:r>
    </w:p>
    <w:p>
      <w:r>
        <w:t xml:space="preserve">Tee pallo alumiinifoliosta,</w:t>
      </w:r>
    </w:p>
    <w:p>
      <w:r>
        <w:rPr>
          <w:b/>
        </w:rPr>
        <w:t xml:space="preserve">Tulos</w:t>
      </w:r>
    </w:p>
    <w:p>
      <w:r>
        <w:t xml:space="preserve">ota alumiinifolio ja rypistä se palloksi.</w:t>
      </w:r>
    </w:p>
    <w:p>
      <w:r>
        <w:rPr>
          <w:b/>
        </w:rPr>
        <w:t xml:space="preserve">Esimerkki 1.849</w:t>
      </w:r>
    </w:p>
    <w:p>
      <w:r>
        <w:t xml:space="preserve">Miten poistaa valkosipulin haju käsistä?</w:t>
      </w:r>
    </w:p>
    <w:p>
      <w:r>
        <w:rPr>
          <w:b/>
        </w:rPr>
        <w:t xml:space="preserve">Tulos</w:t>
      </w:r>
    </w:p>
    <w:p>
      <w:r>
        <w:t xml:space="preserve">Hiero käsiäsi ruostumattomasta teräksestä valmistettuun pesualtaaseen</w:t>
      </w:r>
    </w:p>
    <w:p>
      <w:r>
        <w:rPr>
          <w:b/>
        </w:rPr>
        <w:t xml:space="preserve">Esimerkki 1.850</w:t>
      </w:r>
    </w:p>
    <w:p>
      <w:r>
        <w:t xml:space="preserve">Syödä välipalaa, joka vähentää päänsärkyä,</w:t>
      </w:r>
    </w:p>
    <w:p>
      <w:r>
        <w:rPr>
          <w:b/>
        </w:rPr>
        <w:t xml:space="preserve">Tulos</w:t>
      </w:r>
    </w:p>
    <w:p>
      <w:r>
        <w:t xml:space="preserve">yritä syödä minttua tai kahta vähentämään kipuja.</w:t>
      </w:r>
    </w:p>
    <w:p>
      <w:r>
        <w:rPr>
          <w:b/>
        </w:rPr>
        <w:t xml:space="preserve">Esimerkki 1.851</w:t>
      </w:r>
    </w:p>
    <w:p>
      <w:r>
        <w:t xml:space="preserve">Tee keittokirjan haltija ruoanlaittoa varten</w:t>
      </w:r>
    </w:p>
    <w:p>
      <w:r>
        <w:rPr>
          <w:b/>
        </w:rPr>
        <w:t xml:space="preserve">Tulos</w:t>
      </w:r>
    </w:p>
    <w:p>
      <w:r>
        <w:t xml:space="preserve">Aseta avattu keittokirja ripustimen klipsillä varustetun vaatehihnan avulla ripustimen klipseihin ja ripusta keittokirja kaapin nuppiin.</w:t>
      </w:r>
    </w:p>
    <w:p>
      <w:r>
        <w:rPr>
          <w:b/>
        </w:rPr>
        <w:t xml:space="preserve">Esimerkki 1.852</w:t>
      </w:r>
    </w:p>
    <w:p>
      <w:r>
        <w:t xml:space="preserve">Yksi pyrkii viettämään vaihtoehtoista joulua.</w:t>
      </w:r>
    </w:p>
    <w:p>
      <w:r>
        <w:rPr>
          <w:b/>
        </w:rPr>
        <w:t xml:space="preserve">Tulos</w:t>
      </w:r>
    </w:p>
    <w:p>
      <w:r>
        <w:t xml:space="preserve">Voi valita, ettei käytä tavallista joulukuusta.</w:t>
      </w:r>
    </w:p>
    <w:p>
      <w:r>
        <w:rPr>
          <w:b/>
        </w:rPr>
        <w:t xml:space="preserve">Esimerkki 1.853</w:t>
      </w:r>
    </w:p>
    <w:p>
      <w:r>
        <w:t xml:space="preserve">Vastaa puhelimeen,</w:t>
      </w:r>
    </w:p>
    <w:p>
      <w:r>
        <w:rPr>
          <w:b/>
        </w:rPr>
        <w:t xml:space="preserve">Tulos</w:t>
      </w:r>
    </w:p>
    <w:p>
      <w:r>
        <w:t xml:space="preserve">Nosta luuri pois luurista ja puhu siihen.</w:t>
      </w:r>
    </w:p>
    <w:p>
      <w:r>
        <w:rPr>
          <w:b/>
        </w:rPr>
        <w:t xml:space="preserve">Esimerkki 1.854</w:t>
      </w:r>
    </w:p>
    <w:p>
      <w:r>
        <w:t xml:space="preserve">Miten kotitekoista voita valmistetaan.</w:t>
      </w:r>
    </w:p>
    <w:p>
      <w:r>
        <w:rPr>
          <w:b/>
        </w:rPr>
        <w:t xml:space="preserve">Tulos</w:t>
      </w:r>
    </w:p>
    <w:p>
      <w:r>
        <w:t xml:space="preserve">Täytä kerma puoliksi täyteen purkkiin. Kierrä kansi kiinni ja varmista, että se on tiivis. Ravista hyvin noin 10 minuuttia. Kun se muuttuu kiinteäksi, se on voita.</w:t>
      </w:r>
    </w:p>
    <w:p>
      <w:r>
        <w:rPr>
          <w:b/>
        </w:rPr>
        <w:t xml:space="preserve">Esimerkki 1.855</w:t>
      </w:r>
    </w:p>
    <w:p>
      <w:r>
        <w:t xml:space="preserve">miten kirjaudut ulos netflix-sovelluksesta?</w:t>
      </w:r>
    </w:p>
    <w:p>
      <w:r>
        <w:rPr>
          <w:b/>
        </w:rPr>
        <w:t xml:space="preserve">Tulos</w:t>
      </w:r>
    </w:p>
    <w:p>
      <w:r>
        <w:t xml:space="preserve">napsauta etusivun alareunassa olevaa "lisää"-välilehteä. napsauta uloskirjautumislinkkiä.</w:t>
      </w:r>
    </w:p>
    <w:p>
      <w:r>
        <w:rPr>
          <w:b/>
        </w:rPr>
        <w:t xml:space="preserve">Esimerkki 1.856</w:t>
      </w:r>
    </w:p>
    <w:p>
      <w:r>
        <w:t xml:space="preserve">Miten saan koirani käymään enemmän vessassa ulkona?</w:t>
      </w:r>
    </w:p>
    <w:p>
      <w:r>
        <w:rPr>
          <w:b/>
        </w:rPr>
        <w:t xml:space="preserve">Tulos</w:t>
      </w:r>
    </w:p>
    <w:p>
      <w:r>
        <w:t xml:space="preserve">Vie koiraa enemmän ulos tai jätä se mahdollisuuksien mukaan pidemmäksi aikaa ulos, jotta se tottuu ulkoilemaan, ja anna koiralle herkkuja, kun se ulkoilee.</w:t>
      </w:r>
    </w:p>
    <w:p>
      <w:r>
        <w:rPr>
          <w:b/>
        </w:rPr>
        <w:t xml:space="preserve">Esimerkki 1.857</w:t>
      </w:r>
    </w:p>
    <w:p>
      <w:r>
        <w:t xml:space="preserve">miten saatte jotain valmiiksi?</w:t>
      </w:r>
    </w:p>
    <w:p>
      <w:r>
        <w:rPr>
          <w:b/>
        </w:rPr>
        <w:t xml:space="preserve">Tulos</w:t>
      </w:r>
    </w:p>
    <w:p>
      <w:r>
        <w:t xml:space="preserve">saat sen valmiiksi.</w:t>
      </w:r>
    </w:p>
    <w:p>
      <w:r>
        <w:rPr>
          <w:b/>
        </w:rPr>
        <w:t xml:space="preserve">Esimerkki 1.858</w:t>
      </w:r>
    </w:p>
    <w:p>
      <w:r>
        <w:t xml:space="preserve">Mitkä ovat nopeimmin kasvavia vihanneksia?</w:t>
      </w:r>
    </w:p>
    <w:p>
      <w:r>
        <w:rPr>
          <w:b/>
        </w:rPr>
        <w:t xml:space="preserve">Tulos</w:t>
      </w:r>
    </w:p>
    <w:p>
      <w:r>
        <w:t xml:space="preserve">Jos pidät salaateista, olet onnekas. Lehtivihannekset, kuten salaatti, rucola ja pinaatti, kasvavat noin kuukauden kuluttua istutuksesta. Myös pavut kehittyvät hyvin nopeasti, noin 60 päivää sadonkorjuuseen.</w:t>
      </w:r>
    </w:p>
    <w:p>
      <w:r>
        <w:rPr>
          <w:b/>
        </w:rPr>
        <w:t xml:space="preserve">Esimerkki 1.859</w:t>
      </w:r>
    </w:p>
    <w:p>
      <w:r>
        <w:t xml:space="preserve">Miten varmistan, etteivät madot loukkaannu verkkoverkossa, kun teen matosäiliötä?</w:t>
      </w:r>
    </w:p>
    <w:p>
      <w:r>
        <w:rPr>
          <w:b/>
        </w:rPr>
        <w:t xml:space="preserve">Tulos</w:t>
      </w:r>
    </w:p>
    <w:p>
      <w:r>
        <w:t xml:space="preserve">Voit vasaroida verkon terävät reunat kevyesti puuhun, jotta ne eivät työntyisi ulos.</w:t>
      </w:r>
    </w:p>
    <w:p>
      <w:r>
        <w:rPr>
          <w:b/>
        </w:rPr>
        <w:t xml:space="preserve">Esimerkki 1.860</w:t>
      </w:r>
    </w:p>
    <w:p>
      <w:r>
        <w:t xml:space="preserve">Käytä kirjan kansi uudelleen.</w:t>
      </w:r>
    </w:p>
    <w:p>
      <w:r>
        <w:rPr>
          <w:b/>
        </w:rPr>
        <w:t xml:space="preserve">Tulos</w:t>
      </w:r>
    </w:p>
    <w:p>
      <w:r>
        <w:t xml:space="preserve">Onko sinulla vanha kirjan kansi, jota haluat käyttää? Poista kirjasta ja maalaa valkoisella maalilla tai gessolla. Maalaa kannet ja koristele haluamallasi tavalla.</w:t>
      </w:r>
    </w:p>
    <w:p>
      <w:r>
        <w:rPr>
          <w:b/>
        </w:rPr>
        <w:t xml:space="preserve">Esimerkki 1.861</w:t>
      </w:r>
    </w:p>
    <w:p>
      <w:r>
        <w:t xml:space="preserve">Ompele gortex kankaaseen,</w:t>
      </w:r>
    </w:p>
    <w:p>
      <w:r>
        <w:rPr>
          <w:b/>
        </w:rPr>
        <w:t xml:space="preserve">Tulos</w:t>
      </w:r>
    </w:p>
    <w:p>
      <w:r>
        <w:t xml:space="preserve">ompele ne neulalla ja langalla 1/2 tuuman päähän reunoista.</w:t>
      </w:r>
    </w:p>
    <w:p>
      <w:r>
        <w:rPr>
          <w:b/>
        </w:rPr>
        <w:t xml:space="preserve">Esimerkki 1.862</w:t>
      </w:r>
    </w:p>
    <w:p>
      <w:r>
        <w:t xml:space="preserve">Voit säilyttää käyntikorttien yhteystiedot helposti täyttämättä lompakkoasi ääriään myöten,</w:t>
      </w:r>
    </w:p>
    <w:p>
      <w:r>
        <w:rPr>
          <w:b/>
        </w:rPr>
        <w:t xml:space="preserve">Tulos</w:t>
      </w:r>
    </w:p>
    <w:p>
      <w:r>
        <w:t xml:space="preserve">ota jokaisesta käyntikortista valokuva ja määritä puhelimeesi digitaalinen albumi vain käyntikortteja varten.</w:t>
      </w:r>
    </w:p>
    <w:p>
      <w:r>
        <w:rPr>
          <w:b/>
        </w:rPr>
        <w:t xml:space="preserve">Esimerkki 1.863</w:t>
      </w:r>
    </w:p>
    <w:p>
      <w:r>
        <w:t xml:space="preserve">Miten voin tehdä omat nuotion sytyttimet retkeilyä varten?</w:t>
      </w:r>
    </w:p>
    <w:p>
      <w:r>
        <w:rPr>
          <w:b/>
        </w:rPr>
        <w:t xml:space="preserve">Tulos</w:t>
      </w:r>
    </w:p>
    <w:p>
      <w:r>
        <w:t xml:space="preserve">Täytä wc-paperirullat kuivausrummun nukka-aineella, se on melko helposti syttyvää.</w:t>
      </w:r>
    </w:p>
    <w:p>
      <w:r>
        <w:rPr>
          <w:b/>
        </w:rPr>
        <w:t xml:space="preserve">Esimerkki 1.864</w:t>
      </w:r>
    </w:p>
    <w:p>
      <w:r>
        <w:t xml:space="preserve">Miten parsaa grillataan.</w:t>
      </w:r>
    </w:p>
    <w:p>
      <w:r>
        <w:rPr>
          <w:b/>
        </w:rPr>
        <w:t xml:space="preserve">Tulos</w:t>
      </w:r>
    </w:p>
    <w:p>
      <w:r>
        <w:t xml:space="preserve">Esilämmitä grilli korkealle lämmölle. Voitele parsavartaat kevyesti oliiviöljyllä. Mausta suolalla ja pippurilla maun mukaan. Grillaa korkealla lämmöllä 2-3 minuuttia tai kunnes parsat ovat halutun mureita.</w:t>
      </w:r>
    </w:p>
    <w:p>
      <w:r>
        <w:rPr>
          <w:b/>
        </w:rPr>
        <w:t xml:space="preserve">Esimerkki 1.865</w:t>
      </w:r>
    </w:p>
    <w:p>
      <w:r>
        <w:t xml:space="preserve">miten noutoleikkiä leikitään?</w:t>
      </w:r>
    </w:p>
    <w:p>
      <w:r>
        <w:rPr>
          <w:b/>
        </w:rPr>
        <w:t xml:space="preserve">Tulos</w:t>
      </w:r>
    </w:p>
    <w:p>
      <w:r>
        <w:t xml:space="preserve">heitä esine koiran haettavaksi ja tuota se takaisin sinulle.</w:t>
      </w:r>
    </w:p>
    <w:p>
      <w:r>
        <w:rPr>
          <w:b/>
        </w:rPr>
        <w:t xml:space="preserve">Esimerkki 1.866</w:t>
      </w:r>
    </w:p>
    <w:p>
      <w:r>
        <w:t xml:space="preserve">Miten voin parantaa mielialaani luonnollisesti?</w:t>
      </w:r>
    </w:p>
    <w:p>
      <w:r>
        <w:rPr>
          <w:b/>
        </w:rPr>
        <w:t xml:space="preserve">Tulos</w:t>
      </w:r>
    </w:p>
    <w:p>
      <w:r>
        <w:t xml:space="preserve">Liikunnan harrastaminen ja terveellinen ruokavalio voivat auttaa sinua parantamaan mielialaa luonnollisesti.</w:t>
      </w:r>
    </w:p>
    <w:p>
      <w:r>
        <w:rPr>
          <w:b/>
        </w:rPr>
        <w:t xml:space="preserve">Esimerkki 1.867</w:t>
      </w:r>
    </w:p>
    <w:p>
      <w:r>
        <w:t xml:space="preserve">Miten paahdetaan valkosipulia valkosipulidippiä varten?</w:t>
      </w:r>
    </w:p>
    <w:p>
      <w:r>
        <w:rPr>
          <w:b/>
        </w:rPr>
        <w:t xml:space="preserve">Tulos</w:t>
      </w:r>
    </w:p>
    <w:p>
      <w:r>
        <w:t xml:space="preserve">Laita koko valkosipuli uuniin ja paahda, leikkaa sitten yläosa pois ja purista puristamalla, jotta valkosipuli vapautuu.</w:t>
      </w:r>
    </w:p>
    <w:p>
      <w:r>
        <w:rPr>
          <w:b/>
        </w:rPr>
        <w:t xml:space="preserve">Esimerkki 1.868</w:t>
      </w:r>
    </w:p>
    <w:p>
      <w:r>
        <w:t xml:space="preserve">Estää vesilaikkuja keittiön hanassa.</w:t>
      </w:r>
    </w:p>
    <w:p>
      <w:r>
        <w:rPr>
          <w:b/>
        </w:rPr>
        <w:t xml:space="preserve">Tulos</w:t>
      </w:r>
    </w:p>
    <w:p>
      <w:r>
        <w:t xml:space="preserve">Pyyhi keittiön hana vahapaperilla.</w:t>
      </w:r>
    </w:p>
    <w:p>
      <w:r>
        <w:rPr>
          <w:b/>
        </w:rPr>
        <w:t xml:space="preserve">Esimerkki 1.869</w:t>
      </w:r>
    </w:p>
    <w:p>
      <w:r>
        <w:t xml:space="preserve">Voit kiinnittää kankaan yhteen vaatekappaleen tekemistä varten seuraavasti</w:t>
      </w:r>
    </w:p>
    <w:p>
      <w:r>
        <w:rPr>
          <w:b/>
        </w:rPr>
        <w:t xml:space="preserve">Tulos</w:t>
      </w:r>
    </w:p>
    <w:p>
      <w:r>
        <w:t xml:space="preserve">Ompele kangas paikalleen sen jälkeen, kun olet leikannut sen paloiksi.</w:t>
      </w:r>
    </w:p>
    <w:p>
      <w:r>
        <w:rPr>
          <w:b/>
        </w:rPr>
        <w:t xml:space="preserve">Esimerkki 1.870</w:t>
      </w:r>
    </w:p>
    <w:p>
      <w:r>
        <w:t xml:space="preserve">Mitä voin laittaa kolibriruokintaan, jos minulla ei ole mettä?</w:t>
      </w:r>
    </w:p>
    <w:p>
      <w:r>
        <w:rPr>
          <w:b/>
        </w:rPr>
        <w:t xml:space="preserve">Tulos</w:t>
      </w:r>
    </w:p>
    <w:p>
      <w:r>
        <w:t xml:space="preserve">Tee oma liuos sokerista ja kiehuvasta vedestä.</w:t>
      </w:r>
    </w:p>
    <w:p>
      <w:r>
        <w:rPr>
          <w:b/>
        </w:rPr>
        <w:t xml:space="preserve">Esimerkki 1.871</w:t>
      </w:r>
    </w:p>
    <w:p>
      <w:r>
        <w:t xml:space="preserve">Miten voin antaa kotitekoiselle koiran sängylle muodon?</w:t>
      </w:r>
    </w:p>
    <w:p>
      <w:r>
        <w:rPr>
          <w:b/>
        </w:rPr>
        <w:t xml:space="preserve">Tulos</w:t>
      </w:r>
    </w:p>
    <w:p>
      <w:r>
        <w:t xml:space="preserve">Kierrä peittoja uima-allasnuudelin ympärille.</w:t>
      </w:r>
    </w:p>
    <w:p>
      <w:r>
        <w:rPr>
          <w:b/>
        </w:rPr>
        <w:t xml:space="preserve">Esimerkki 1.872</w:t>
      </w:r>
    </w:p>
    <w:p>
      <w:r>
        <w:t xml:space="preserve">Miten sulatetaan vaha?</w:t>
      </w:r>
    </w:p>
    <w:p>
      <w:r>
        <w:rPr>
          <w:b/>
        </w:rPr>
        <w:t xml:space="preserve">Tulos</w:t>
      </w:r>
    </w:p>
    <w:p>
      <w:r>
        <w:t xml:space="preserve">Täytä kattila puoliksi vedellä ja keitä. Kun vesi on kuumaa, aseta vahakuutiot alumiinipurkkiin. Sekoita kuutioita veitsellä, kunnes ne ovat täysin sulaneet. Lisää halutessasi tuoksukuutioita.</w:t>
      </w:r>
    </w:p>
    <w:p>
      <w:r>
        <w:rPr>
          <w:b/>
        </w:rPr>
        <w:t xml:space="preserve">Esimerkki 1.873</w:t>
      </w:r>
    </w:p>
    <w:p>
      <w:r>
        <w:t xml:space="preserve">Mitä tarvikkeita tarvitaan korotetun puutarhasängyn tekemiseen?</w:t>
      </w:r>
    </w:p>
    <w:p>
      <w:r>
        <w:rPr>
          <w:b/>
        </w:rPr>
        <w:t xml:space="preserve">Tulos</w:t>
      </w:r>
    </w:p>
    <w:p>
      <w:r>
        <w:t xml:space="preserve">Tarvitset vasaran, teippiä, pihdit, neliön ja sekä korva- että silmäsuojaimet.</w:t>
      </w:r>
    </w:p>
    <w:p>
      <w:r>
        <w:rPr>
          <w:b/>
        </w:rPr>
        <w:t xml:space="preserve">Esimerkki 1.874</w:t>
      </w:r>
    </w:p>
    <w:p>
      <w:r>
        <w:t xml:space="preserve">Kaivertaa kurpitsa.</w:t>
      </w:r>
    </w:p>
    <w:p>
      <w:r>
        <w:rPr>
          <w:b/>
        </w:rPr>
        <w:t xml:space="preserve">Tulos</w:t>
      </w:r>
    </w:p>
    <w:p>
      <w:r>
        <w:t xml:space="preserve">Työnnä veitsi kurpitsan kasvoihin ja sahaa/leikkaa muotoja silmiä, suuta, nenää jne. varten.</w:t>
      </w:r>
    </w:p>
    <w:p>
      <w:r>
        <w:rPr>
          <w:b/>
        </w:rPr>
        <w:t xml:space="preserve">Esimerkki 1.875</w:t>
      </w:r>
    </w:p>
    <w:p>
      <w:r>
        <w:t xml:space="preserve">Päivitetään kuistin puinen pylväs.</w:t>
      </w:r>
    </w:p>
    <w:p>
      <w:r>
        <w:rPr>
          <w:b/>
        </w:rPr>
        <w:t xml:space="preserve">Tulos</w:t>
      </w:r>
    </w:p>
    <w:p>
      <w:r>
        <w:t xml:space="preserve">Liimaa kivitiilet pylvään ympärille.</w:t>
      </w:r>
    </w:p>
    <w:p>
      <w:r>
        <w:rPr>
          <w:b/>
        </w:rPr>
        <w:t xml:space="preserve">Esimerkki 1.876</w:t>
      </w:r>
    </w:p>
    <w:p>
      <w:r>
        <w:t xml:space="preserve">Kuinka paljon raparperia tarvitsen raparperimansikkapiirakan tekemiseen?</w:t>
      </w:r>
    </w:p>
    <w:p>
      <w:r>
        <w:rPr>
          <w:b/>
        </w:rPr>
        <w:t xml:space="preserve">Tulos</w:t>
      </w:r>
    </w:p>
    <w:p>
      <w:r>
        <w:t xml:space="preserve">Tarvitset noin neljä normaalikokoista raparperinvarren vartta.</w:t>
      </w:r>
    </w:p>
    <w:p>
      <w:r>
        <w:rPr>
          <w:b/>
        </w:rPr>
        <w:t xml:space="preserve">Esimerkki 1.877</w:t>
      </w:r>
    </w:p>
    <w:p>
      <w:r>
        <w:t xml:space="preserve">Kuinka monta hampurilaispihviä saadaan yhdestä kilosta jauhelihaa?</w:t>
      </w:r>
    </w:p>
    <w:p>
      <w:r>
        <w:rPr>
          <w:b/>
        </w:rPr>
        <w:t xml:space="preserve">Tulos</w:t>
      </w:r>
    </w:p>
    <w:p>
      <w:r>
        <w:t xml:space="preserve">Yhdestä kilosta tulee noin 4 hampurilaispihviä.</w:t>
      </w:r>
    </w:p>
    <w:p>
      <w:r>
        <w:rPr>
          <w:b/>
        </w:rPr>
        <w:t xml:space="preserve">Esimerkki 1.878</w:t>
      </w:r>
    </w:p>
    <w:p>
      <w:r>
        <w:t xml:space="preserve">Peittää huonekalujen naarmut.</w:t>
      </w:r>
    </w:p>
    <w:p>
      <w:r>
        <w:rPr>
          <w:b/>
        </w:rPr>
        <w:t xml:space="preserve">Tulos</w:t>
      </w:r>
    </w:p>
    <w:p>
      <w:r>
        <w:t xml:space="preserve">Hiero huonekalujen naarmuja saksanpähkinän kuorilla jälkien peittämiseksi.</w:t>
      </w:r>
    </w:p>
    <w:p>
      <w:r>
        <w:rPr>
          <w:b/>
        </w:rPr>
        <w:t xml:space="preserve">Esimerkki 1.879</w:t>
      </w:r>
    </w:p>
    <w:p>
      <w:r>
        <w:t xml:space="preserve">Miten vararengasta säilytetään?</w:t>
      </w:r>
    </w:p>
    <w:p>
      <w:r>
        <w:rPr>
          <w:b/>
        </w:rPr>
        <w:t xml:space="preserve">Tulos</w:t>
      </w:r>
    </w:p>
    <w:p>
      <w:r>
        <w:t xml:space="preserve">Pidä se takakontissa.</w:t>
      </w:r>
    </w:p>
    <w:p>
      <w:r>
        <w:rPr>
          <w:b/>
        </w:rPr>
        <w:t xml:space="preserve">Esimerkki 1.880</w:t>
      </w:r>
    </w:p>
    <w:p>
      <w:r>
        <w:t xml:space="preserve">Kuinka soittaa puhelu vanhalla pyörivällä puhelimella?</w:t>
      </w:r>
    </w:p>
    <w:p>
      <w:r>
        <w:rPr>
          <w:b/>
        </w:rPr>
        <w:t xml:space="preserve">Tulos</w:t>
      </w:r>
    </w:p>
    <w:p>
      <w:r>
        <w:t xml:space="preserve">Irrota luuri telineestä, aseta luuri korvaa vasten ja kuuntele, kuuluuko valintaääni. Valintaäänen pitäisi olla keskikorkeudeltaan tasainen. Kierroslukupuhelimen jokaisessa numerossa on vastaava reikä, johon voit asettaa sormesi aloittaaksesi numeron valinnan. Aseta sormi ensimmäisen numeron kohdalle, jonka haluat valita. Kierrä valitsinta myötäpäivään, kunnes sormesi koskettaa metallista pysäytintä. Poista sormesi aukosta, jolloin valitsin palaa alkuperäiseen asentoonsa. toista sama tehtävä lopuille numeroille. Kun olet valinnut kaikki kymmenen numeroa, puhelin soittaa valitsemallesi osapuolelle.</w:t>
      </w:r>
    </w:p>
    <w:p>
      <w:r>
        <w:rPr>
          <w:b/>
        </w:rPr>
        <w:t xml:space="preserve">Esimerkki 1.881</w:t>
      </w:r>
    </w:p>
    <w:p>
      <w:r>
        <w:t xml:space="preserve">Miten poistaa ketsuppitahrat vaatteista?</w:t>
      </w:r>
    </w:p>
    <w:p>
      <w:r>
        <w:rPr>
          <w:b/>
        </w:rPr>
        <w:t xml:space="preserve">Tulos</w:t>
      </w:r>
    </w:p>
    <w:p>
      <w:r>
        <w:t xml:space="preserve">Levitä pieni määrä hammastahnaa hammasharjaan ja hankaa tahra, pese vaatteet sitten kylmällä vedellä.</w:t>
      </w:r>
    </w:p>
    <w:p>
      <w:r>
        <w:rPr>
          <w:b/>
        </w:rPr>
        <w:t xml:space="preserve">Esimerkki 1.882</w:t>
      </w:r>
    </w:p>
    <w:p>
      <w:r>
        <w:t xml:space="preserve">Miten tehdä bataattitorttuja kotona.</w:t>
      </w:r>
    </w:p>
    <w:p>
      <w:r>
        <w:rPr>
          <w:b/>
        </w:rPr>
        <w:t xml:space="preserve">Tulos</w:t>
      </w:r>
    </w:p>
    <w:p>
      <w:r>
        <w:t xml:space="preserve">Laita 1/2 kupillista bataattikakkusekoitusta leivottuun piirakkavuokaan ja paista 20 minuuttia 375-asteisessa uunissa.</w:t>
      </w:r>
    </w:p>
    <w:p>
      <w:r>
        <w:rPr>
          <w:b/>
        </w:rPr>
        <w:t xml:space="preserve">Esimerkki 1.883</w:t>
      </w:r>
    </w:p>
    <w:p>
      <w:r>
        <w:t xml:space="preserve">Voit poistaa laudan karheat reunat leikkaamisen jälkeen seuraavasti</w:t>
      </w:r>
    </w:p>
    <w:p>
      <w:r>
        <w:rPr>
          <w:b/>
        </w:rPr>
        <w:t xml:space="preserve">Tulos</w:t>
      </w:r>
    </w:p>
    <w:p>
      <w:r>
        <w:t xml:space="preserve">Käytä hiomapaperia karkeisiin reunoihin, kunnes ne ovat täysin sileät.</w:t>
      </w:r>
    </w:p>
    <w:p>
      <w:r>
        <w:rPr>
          <w:b/>
        </w:rPr>
        <w:t xml:space="preserve">Esimerkki 1.884</w:t>
      </w:r>
    </w:p>
    <w:p>
      <w:r>
        <w:t xml:space="preserve">Opettajien avointen ovien päivä</w:t>
      </w:r>
    </w:p>
    <w:p>
      <w:r>
        <w:rPr>
          <w:b/>
        </w:rPr>
        <w:t xml:space="preserve">Tulos</w:t>
      </w:r>
    </w:p>
    <w:p>
      <w:r>
        <w:t xml:space="preserve">Laita avoimien ovien päivään QR-koodi, jotta vanhemmat voivat helposti hakea kaikki yhteystietosi puhelimestaan.</w:t>
      </w:r>
    </w:p>
    <w:p>
      <w:r>
        <w:rPr>
          <w:b/>
        </w:rPr>
        <w:t xml:space="preserve">Esimerkki 1.885</w:t>
      </w:r>
    </w:p>
    <w:p>
      <w:r>
        <w:t xml:space="preserve">Miten säilytät anjoviksia?</w:t>
      </w:r>
    </w:p>
    <w:p>
      <w:r>
        <w:rPr>
          <w:b/>
        </w:rPr>
        <w:t xml:space="preserve">Tulos</w:t>
      </w:r>
    </w:p>
    <w:p>
      <w:r>
        <w:t xml:space="preserve">Laita ne ilmatiiviiseen astiaan ja laita astia jääkaappiin.</w:t>
      </w:r>
    </w:p>
    <w:p>
      <w:r>
        <w:rPr>
          <w:b/>
        </w:rPr>
        <w:t xml:space="preserve">Esimerkki 1.886</w:t>
      </w:r>
    </w:p>
    <w:p>
      <w:r>
        <w:t xml:space="preserve">mitä käyttää suklaalastujen sijasta</w:t>
      </w:r>
    </w:p>
    <w:p>
      <w:r>
        <w:rPr>
          <w:b/>
        </w:rPr>
        <w:t xml:space="preserve">Tulos</w:t>
      </w:r>
    </w:p>
    <w:p>
      <w:r>
        <w:t xml:space="preserve">käytä suklaapatukkaa ja pilko paloiksi.</w:t>
      </w:r>
    </w:p>
    <w:p>
      <w:r>
        <w:rPr>
          <w:b/>
        </w:rPr>
        <w:t xml:space="preserve">Esimerkki 1.887</w:t>
      </w:r>
    </w:p>
    <w:p>
      <w:r>
        <w:t xml:space="preserve">Kun laitan kastikkeen kanansiipien päälle ?</w:t>
      </w:r>
    </w:p>
    <w:p>
      <w:r>
        <w:rPr>
          <w:b/>
        </w:rPr>
        <w:t xml:space="preserve">Tulos</w:t>
      </w:r>
    </w:p>
    <w:p>
      <w:r>
        <w:t xml:space="preserve">Laita kastike kanansiipien päälle, kun ne ovat kypsiä.</w:t>
      </w:r>
    </w:p>
    <w:p>
      <w:r>
        <w:rPr>
          <w:b/>
        </w:rPr>
        <w:t xml:space="preserve">Esimerkki 1.888</w:t>
      </w:r>
    </w:p>
    <w:p>
      <w:r>
        <w:t xml:space="preserve">miten lataat soittolistan spotifysta?</w:t>
      </w:r>
    </w:p>
    <w:p>
      <w:r>
        <w:rPr>
          <w:b/>
        </w:rPr>
        <w:t xml:space="preserve">Tulos</w:t>
      </w:r>
    </w:p>
    <w:p>
      <w:r>
        <w:t xml:space="preserve">Mene soittolistalle ja napsauta latauskytkintä, kunnes se muuttuu vihreäksi.</w:t>
      </w:r>
    </w:p>
    <w:p>
      <w:r>
        <w:rPr>
          <w:b/>
        </w:rPr>
        <w:t xml:space="preserve">Esimerkki 1.889</w:t>
      </w:r>
    </w:p>
    <w:p>
      <w:r>
        <w:t xml:space="preserve">DIY-siementen käynnistimet</w:t>
      </w:r>
    </w:p>
    <w:p>
      <w:r>
        <w:rPr>
          <w:b/>
        </w:rPr>
        <w:t xml:space="preserve">Tulos</w:t>
      </w:r>
    </w:p>
    <w:p>
      <w:r>
        <w:t xml:space="preserve">Säästä munankuoret ja täytä ne ruukkumullalla.</w:t>
      </w:r>
    </w:p>
    <w:p>
      <w:r>
        <w:rPr>
          <w:b/>
        </w:rPr>
        <w:t xml:space="preserve">Esimerkki 1.890</w:t>
      </w:r>
    </w:p>
    <w:p>
      <w:r>
        <w:t xml:space="preserve">miten leikataan kynnet?</w:t>
      </w:r>
    </w:p>
    <w:p>
      <w:r>
        <w:rPr>
          <w:b/>
        </w:rPr>
        <w:t xml:space="preserve">Tulos</w:t>
      </w:r>
    </w:p>
    <w:p>
      <w:r>
        <w:t xml:space="preserve">käytä kynsileikkuria niiden lyhentämiseen.</w:t>
      </w:r>
    </w:p>
    <w:p>
      <w:r>
        <w:rPr>
          <w:b/>
        </w:rPr>
        <w:t xml:space="preserve">Esimerkki 1.891</w:t>
      </w:r>
    </w:p>
    <w:p>
      <w:r>
        <w:t xml:space="preserve">Miten leikkaan laatikon yläosan pois?</w:t>
      </w:r>
    </w:p>
    <w:p>
      <w:r>
        <w:rPr>
          <w:b/>
        </w:rPr>
        <w:t xml:space="preserve">Tulos</w:t>
      </w:r>
    </w:p>
    <w:p>
      <w:r>
        <w:t xml:space="preserve">Piirrä lyijykynällä laatikon yläreunan suuntainen viiva, joka on 3 tuumaa laatikon yläreunaa alempana. Leikkaa sitten linjaa pitkin vannesahalla.</w:t>
      </w:r>
    </w:p>
    <w:p>
      <w:r>
        <w:rPr>
          <w:b/>
        </w:rPr>
        <w:t xml:space="preserve">Esimerkki 1.892</w:t>
      </w:r>
    </w:p>
    <w:p>
      <w:r>
        <w:t xml:space="preserve">Vanhojen jätteiden uudelleenkäyttö puutarhan lannoittamiseen,</w:t>
      </w:r>
    </w:p>
    <w:p>
      <w:r>
        <w:rPr>
          <w:b/>
        </w:rPr>
        <w:t xml:space="preserve">Tulos</w:t>
      </w:r>
    </w:p>
    <w:p>
      <w:r>
        <w:t xml:space="preserve">tiivistä orgaaniset jätteet suureen roskakoriin ja anna niiden hajota jonkin aikaa.</w:t>
      </w:r>
    </w:p>
    <w:p>
      <w:r>
        <w:rPr>
          <w:b/>
        </w:rPr>
        <w:t xml:space="preserve">Esimerkki 1.893</w:t>
      </w:r>
    </w:p>
    <w:p>
      <w:r>
        <w:t xml:space="preserve">Miten aloitat metsään rakennettavan suojan tekemisen perusteet?</w:t>
      </w:r>
    </w:p>
    <w:p>
      <w:r>
        <w:rPr>
          <w:b/>
        </w:rPr>
        <w:t xml:space="preserve">Tulos</w:t>
      </w:r>
    </w:p>
    <w:p>
      <w:r>
        <w:t xml:space="preserve">Etsi suuri kaatunut kuollut puu tai kaada noin 12 jalan pituinen puu ja nojaa se toista puuta vasten, jotta se voi toimia harjanteena.</w:t>
      </w:r>
    </w:p>
    <w:p>
      <w:r>
        <w:rPr>
          <w:b/>
        </w:rPr>
        <w:t xml:space="preserve">Esimerkki 1.894</w:t>
      </w:r>
    </w:p>
    <w:p>
      <w:r>
        <w:t xml:space="preserve">miten pullotat tunteita?</w:t>
      </w:r>
    </w:p>
    <w:p>
      <w:r>
        <w:rPr>
          <w:b/>
        </w:rPr>
        <w:t xml:space="preserve">Tulos</w:t>
      </w:r>
    </w:p>
    <w:p>
      <w:r>
        <w:t xml:space="preserve">pidä ne kaikki sisälläsi.</w:t>
      </w:r>
    </w:p>
    <w:p>
      <w:r>
        <w:rPr>
          <w:b/>
        </w:rPr>
        <w:t xml:space="preserve">Esimerkki 1.895</w:t>
      </w:r>
    </w:p>
    <w:p>
      <w:r>
        <w:t xml:space="preserve">Vietä yö parkkipaikalla saamatta potkuja ulos.</w:t>
      </w:r>
    </w:p>
    <w:p>
      <w:r>
        <w:rPr>
          <w:b/>
        </w:rPr>
        <w:t xml:space="preserve">Tulos</w:t>
      </w:r>
    </w:p>
    <w:p>
      <w:r>
        <w:t xml:space="preserve">Pysäköi Walmartin kohdalle.</w:t>
      </w:r>
    </w:p>
    <w:p>
      <w:r>
        <w:rPr>
          <w:b/>
        </w:rPr>
        <w:t xml:space="preserve">Esimerkki 1.896</w:t>
      </w:r>
    </w:p>
    <w:p>
      <w:r>
        <w:t xml:space="preserve">Moussen ruiskuttaminen kananmunan kuoreen Fake Egg Molecular Gastronomy -jälkiruokaa varten.</w:t>
      </w:r>
    </w:p>
    <w:p>
      <w:r>
        <w:rPr>
          <w:b/>
        </w:rPr>
        <w:t xml:space="preserve">Tulos</w:t>
      </w:r>
    </w:p>
    <w:p>
      <w:r>
        <w:t xml:space="preserve">Käytä ruiskua moussea kananmunan kuoreen.</w:t>
      </w:r>
    </w:p>
    <w:p>
      <w:r>
        <w:rPr>
          <w:b/>
        </w:rPr>
        <w:t xml:space="preserve">Esimerkki 1.897</w:t>
      </w:r>
    </w:p>
    <w:p>
      <w:r>
        <w:t xml:space="preserve">Automaattisen toiston sammuttaminen Youtubessa</w:t>
      </w:r>
    </w:p>
    <w:p>
      <w:r>
        <w:rPr>
          <w:b/>
        </w:rPr>
        <w:t xml:space="preserve">Tulos</w:t>
      </w:r>
    </w:p>
    <w:p>
      <w:r>
        <w:t xml:space="preserve">Avaa asetukset napsauttamalla videonäytön oikeassa alakulmassa olevaa hammasratas-kuvaketta. Napsauta painiketta, jossa lukee automaattinen toisto, vaihtaaksesi sen pois päältä -asetukseksi.</w:t>
      </w:r>
    </w:p>
    <w:p>
      <w:r>
        <w:rPr>
          <w:b/>
        </w:rPr>
        <w:t xml:space="preserve">Esimerkki 1.898</w:t>
      </w:r>
    </w:p>
    <w:p>
      <w:r>
        <w:t xml:space="preserve">miten järjestät yllätysjuhlat?</w:t>
      </w:r>
    </w:p>
    <w:p>
      <w:r>
        <w:rPr>
          <w:b/>
        </w:rPr>
        <w:t xml:space="preserve">Tulos</w:t>
      </w:r>
    </w:p>
    <w:p>
      <w:r>
        <w:t xml:space="preserve">Suunnittele juhlat, joista henkilö ei tiedä, ja yllätä hänet sitten, kun hän saapuu paikalle.</w:t>
      </w:r>
    </w:p>
    <w:p>
      <w:r>
        <w:rPr>
          <w:b/>
        </w:rPr>
        <w:t xml:space="preserve">Esimerkki 1.899</w:t>
      </w:r>
    </w:p>
    <w:p>
      <w:r>
        <w:t xml:space="preserve">pysyä nesteytettynä lennon aikana</w:t>
      </w:r>
    </w:p>
    <w:p>
      <w:r>
        <w:rPr>
          <w:b/>
        </w:rPr>
        <w:t xml:space="preserve">Tulos</w:t>
      </w:r>
    </w:p>
    <w:p>
      <w:r>
        <w:t xml:space="preserve">Alkoholi kuivattaa sinua ja vaikeuttaa REM-unen saamista, joten vaikka se saattaa rauhoittaa hermoja lyhyellä aikavälillä, se tekee sinusta paljon uupuneemman ja horrosmaisemman, kun saavut paikalle.</w:t>
      </w:r>
    </w:p>
    <w:p>
      <w:r>
        <w:rPr>
          <w:b/>
        </w:rPr>
        <w:t xml:space="preserve">Esimerkki 1.900</w:t>
      </w:r>
    </w:p>
    <w:p>
      <w:r>
        <w:t xml:space="preserve">Mitä voin tehdä, jotta hiukseni kasaantuisivat takaisin?</w:t>
      </w:r>
    </w:p>
    <w:p>
      <w:r>
        <w:rPr>
          <w:b/>
        </w:rPr>
        <w:t xml:space="preserve">Tulos</w:t>
      </w:r>
    </w:p>
    <w:p>
      <w:r>
        <w:t xml:space="preserve">Pidä hiukset hiussolmioilla taaksepäin vedettynä.</w:t>
      </w:r>
    </w:p>
    <w:p>
      <w:r>
        <w:rPr>
          <w:b/>
        </w:rPr>
        <w:t xml:space="preserve">Esimerkki 1.901</w:t>
      </w:r>
    </w:p>
    <w:p>
      <w:r>
        <w:t xml:space="preserve">Miten saan kenkäni tuoksumaan paremmin?</w:t>
      </w:r>
    </w:p>
    <w:p>
      <w:r>
        <w:rPr>
          <w:b/>
        </w:rPr>
        <w:t xml:space="preserve">Tulos</w:t>
      </w:r>
    </w:p>
    <w:p>
      <w:r>
        <w:t xml:space="preserve">Ripottele niihin silloin tällöin pieni määrä vauvojauhetta tai kenkäjauhetta.</w:t>
      </w:r>
    </w:p>
    <w:p>
      <w:r>
        <w:rPr>
          <w:b/>
        </w:rPr>
        <w:t xml:space="preserve">Esimerkki 1.902</w:t>
      </w:r>
    </w:p>
    <w:p>
      <w:r>
        <w:t xml:space="preserve">Miten valmistelet purkin, jotta voit kaataa siihen sulatettua vahaa kynttilän valmistusta varten?</w:t>
      </w:r>
    </w:p>
    <w:p>
      <w:r>
        <w:rPr>
          <w:b/>
        </w:rPr>
        <w:t xml:space="preserve">Tulos</w:t>
      </w:r>
    </w:p>
    <w:p>
      <w:r>
        <w:t xml:space="preserve">Valitse sopivan kokoinen lasipurkki. Puhdista se saippualla ja vedellä ja kuivaa se sitten kokonaan. Kiinnitä sydänlangan pohja kaksipuolisella pisteellä purkin pohjaan.</w:t>
      </w:r>
    </w:p>
    <w:p>
      <w:r>
        <w:rPr>
          <w:b/>
        </w:rPr>
        <w:t xml:space="preserve">Esimerkki 1.903</w:t>
      </w:r>
    </w:p>
    <w:p>
      <w:r>
        <w:t xml:space="preserve">Puhdista likaiset pyykinpidikkeet</w:t>
      </w:r>
    </w:p>
    <w:p>
      <w:r>
        <w:rPr>
          <w:b/>
        </w:rPr>
        <w:t xml:space="preserve">Tulos</w:t>
      </w:r>
    </w:p>
    <w:p>
      <w:r>
        <w:t xml:space="preserve">Täytä puhdas ämpäri 2 gallonalla kuumaa vettä, lisää 1/2 kupillista valkaisuainetta, aseta pyykkipidikkeet kevyesti ämpäriin, anna liota tunnin ajan, laita muovihanskat käteen, kurota ämpäriin ja hankaa jokainen pyykkipidike kynsiharjalla, levitä sanomalehtipaperia tasaiselle alustalle, aseta hangatut pyykkipidikkeet sanomalehtipaperin päälle ja anna kuivua ilmakuivana yön yli.</w:t>
      </w:r>
    </w:p>
    <w:p>
      <w:r>
        <w:rPr>
          <w:b/>
        </w:rPr>
        <w:t xml:space="preserve">Esimerkki 1.904</w:t>
      </w:r>
    </w:p>
    <w:p>
      <w:r>
        <w:t xml:space="preserve">Sammuta jano ilman nesteitä.</w:t>
      </w:r>
    </w:p>
    <w:p>
      <w:r>
        <w:rPr>
          <w:b/>
        </w:rPr>
        <w:t xml:space="preserve">Tulos</w:t>
      </w:r>
    </w:p>
    <w:p>
      <w:r>
        <w:t xml:space="preserve">Pureskele purukumia, joka lisää sylkeä.</w:t>
      </w:r>
    </w:p>
    <w:p>
      <w:r>
        <w:rPr>
          <w:b/>
        </w:rPr>
        <w:t xml:space="preserve">Esimerkki 1.905</w:t>
      </w:r>
    </w:p>
    <w:p>
      <w:r>
        <w:t xml:space="preserve">Estää roiskeita wc:tä käytettäessä,</w:t>
      </w:r>
    </w:p>
    <w:p>
      <w:r>
        <w:rPr>
          <w:b/>
        </w:rPr>
        <w:t xml:space="preserve">Tulos</w:t>
      </w:r>
    </w:p>
    <w:p>
      <w:r>
        <w:t xml:space="preserve">aseta wc-paperiarkki wc-altaaseen.</w:t>
      </w:r>
    </w:p>
    <w:p>
      <w:r>
        <w:rPr>
          <w:b/>
        </w:rPr>
        <w:t xml:space="preserve">Esimerkki 1.906</w:t>
      </w:r>
    </w:p>
    <w:p>
      <w:r>
        <w:t xml:space="preserve">Ylimääräisen peilimastiksien poistaminen,</w:t>
      </w:r>
    </w:p>
    <w:p>
      <w:r>
        <w:rPr>
          <w:b/>
        </w:rPr>
        <w:t xml:space="preserve">Tulos</w:t>
      </w:r>
    </w:p>
    <w:p>
      <w:r>
        <w:t xml:space="preserve">Raaputa ylimääräiset osat pois metallisella kynsiviilalla.</w:t>
      </w:r>
    </w:p>
    <w:p>
      <w:r>
        <w:rPr>
          <w:b/>
        </w:rPr>
        <w:t xml:space="preserve">Esimerkki 1.907</w:t>
      </w:r>
    </w:p>
    <w:p>
      <w:r>
        <w:t xml:space="preserve">miten tehdä deviled munia</w:t>
      </w:r>
    </w:p>
    <w:p>
      <w:r>
        <w:rPr>
          <w:b/>
        </w:rPr>
        <w:t xml:space="preserve">Tulos</w:t>
      </w:r>
    </w:p>
    <w:p>
      <w:r>
        <w:t xml:space="preserve">aloita kovaksi keitetyillä, jäähdytetyillä munilla. Halkaise munat pituussuunnassa kahtia, poista keltuaiset keskikokoiseen kulhoon ja laita valkuaiset tarjoilulautaselle. Muussaa keltuaiset hienoksi muruksi haarukalla. Lisää majoneesi, etikka, sinappi, suola ja pippuri ja sekoita hyvin. Annostele keltuaisseosta tasaisesti kananmunan valkuaisiin.</w:t>
      </w:r>
    </w:p>
    <w:p>
      <w:r>
        <w:rPr>
          <w:b/>
        </w:rPr>
        <w:t xml:space="preserve">Esimerkki 1.908</w:t>
      </w:r>
    </w:p>
    <w:p>
      <w:r>
        <w:t xml:space="preserve">Löydä materiaalit tulipaloa varten kaupunkiympäristöstä.</w:t>
      </w:r>
    </w:p>
    <w:p>
      <w:r>
        <w:rPr>
          <w:b/>
        </w:rPr>
        <w:t xml:space="preserve">Tulos</w:t>
      </w:r>
    </w:p>
    <w:p>
      <w:r>
        <w:t xml:space="preserve">Käytä paperia ja sen jälkeen rakennuseristettä pitämään se käynnissä.</w:t>
      </w:r>
    </w:p>
    <w:p>
      <w:r>
        <w:rPr>
          <w:b/>
        </w:rPr>
        <w:t xml:space="preserve">Esimerkki 1.909</w:t>
      </w:r>
    </w:p>
    <w:p>
      <w:r>
        <w:t xml:space="preserve">Miten nostaa huoneen lämpötilaa?</w:t>
      </w:r>
    </w:p>
    <w:p>
      <w:r>
        <w:rPr>
          <w:b/>
        </w:rPr>
        <w:t xml:space="preserve">Tulos</w:t>
      </w:r>
    </w:p>
    <w:p>
      <w:r>
        <w:t xml:space="preserve">Termostaattia tai ilmastointilaitetta voisi säätää niin.</w:t>
      </w:r>
    </w:p>
    <w:p>
      <w:r>
        <w:rPr>
          <w:b/>
        </w:rPr>
        <w:t xml:space="preserve">Esimerkki 1.910</w:t>
      </w:r>
    </w:p>
    <w:p>
      <w:r>
        <w:t xml:space="preserve">Voit kiinnittää saranat puiseen ompelukoneen koteloon seuraavasti</w:t>
      </w:r>
    </w:p>
    <w:p>
      <w:r>
        <w:rPr>
          <w:b/>
        </w:rPr>
        <w:t xml:space="preserve">Tulos</w:t>
      </w:r>
    </w:p>
    <w:p>
      <w:r>
        <w:t xml:space="preserve">Poraa reiät ennen ruuvien asentamista, jotka pitävät saranat paikallaan.</w:t>
      </w:r>
    </w:p>
    <w:p>
      <w:r>
        <w:rPr>
          <w:b/>
        </w:rPr>
        <w:t xml:space="preserve">Esimerkki 1.911</w:t>
      </w:r>
    </w:p>
    <w:p>
      <w:r>
        <w:t xml:space="preserve">Miten ruuvin voi irrottaa ilman ruuvimeisseliä?</w:t>
      </w:r>
    </w:p>
    <w:p>
      <w:r>
        <w:rPr>
          <w:b/>
        </w:rPr>
        <w:t xml:space="preserve">Tulos</w:t>
      </w:r>
    </w:p>
    <w:p>
      <w:r>
        <w:t xml:space="preserve">Käytä voiveitsiä isompiin ruuveihin.</w:t>
      </w:r>
    </w:p>
    <w:p>
      <w:r>
        <w:rPr>
          <w:b/>
        </w:rPr>
        <w:t xml:space="preserve">Esimerkki 1.912</w:t>
      </w:r>
    </w:p>
    <w:p>
      <w:r>
        <w:t xml:space="preserve">pöydänjalka</w:t>
      </w:r>
    </w:p>
    <w:p>
      <w:r>
        <w:rPr>
          <w:b/>
        </w:rPr>
        <w:t xml:space="preserve">Tulos</w:t>
      </w:r>
    </w:p>
    <w:p>
      <w:r>
        <w:t xml:space="preserve">voi kerätä pölyä </w:t>
      </w:r>
    </w:p>
    <w:p>
      <w:r>
        <w:rPr>
          <w:b/>
        </w:rPr>
        <w:t xml:space="preserve">Esimerkki 1.913</w:t>
      </w:r>
    </w:p>
    <w:p>
      <w:r>
        <w:t xml:space="preserve">Miten voimaa kouluttaa</w:t>
      </w:r>
    </w:p>
    <w:p>
      <w:r>
        <w:rPr>
          <w:b/>
        </w:rPr>
        <w:t xml:space="preserve">Tulos</w:t>
      </w:r>
    </w:p>
    <w:p>
      <w:r>
        <w:t xml:space="preserve">Tee punnerruksia vahvistaaksesi käsiäsi ja rintakehääsi.</w:t>
      </w:r>
    </w:p>
    <w:p>
      <w:r>
        <w:rPr>
          <w:b/>
        </w:rPr>
        <w:t xml:space="preserve">Esimerkki 1.914</w:t>
      </w:r>
    </w:p>
    <w:p>
      <w:r>
        <w:t xml:space="preserve">Miten kakun voi leikata siististi?</w:t>
      </w:r>
    </w:p>
    <w:p>
      <w:r>
        <w:rPr>
          <w:b/>
        </w:rPr>
        <w:t xml:space="preserve">Tulos</w:t>
      </w:r>
    </w:p>
    <w:p>
      <w:r>
        <w:t xml:space="preserve">Juoksuta leikkaamiseen käyttämäsi veitsi kuuman veden alla, kuivaa veitsi ja leikkaa, toista tarvittaessa.</w:t>
      </w:r>
    </w:p>
    <w:p>
      <w:r>
        <w:rPr>
          <w:b/>
        </w:rPr>
        <w:t xml:space="preserve">Esimerkki 1.915</w:t>
      </w:r>
    </w:p>
    <w:p>
      <w:r>
        <w:t xml:space="preserve">Miten valita ja leikata puinen tappi magneettitrampoliini projektille</w:t>
      </w:r>
    </w:p>
    <w:p>
      <w:r>
        <w:rPr>
          <w:b/>
        </w:rPr>
        <w:t xml:space="preserve">Tulos</w:t>
      </w:r>
    </w:p>
    <w:p>
      <w:r>
        <w:t xml:space="preserve">Kun haluat valita ja leikata puisen tapin magneettitrampoliiniin, valitse ensin tappi, joka vastaa kiekkomagneetin reiän kokoa. Haluat, että se istuu tiukasti, mutta myös liukuu helposti. Viillä tapin sisään partaveitsellä ja katkaise siitä noin 8-12 tuuman mittainen osa.</w:t>
      </w:r>
    </w:p>
    <w:p>
      <w:r>
        <w:rPr>
          <w:b/>
        </w:rPr>
        <w:t xml:space="preserve">Esimerkki 1.916</w:t>
      </w:r>
    </w:p>
    <w:p>
      <w:r>
        <w:t xml:space="preserve">Nintendo switchin vaihtaminen.</w:t>
      </w:r>
    </w:p>
    <w:p>
      <w:r>
        <w:rPr>
          <w:b/>
        </w:rPr>
        <w:t xml:space="preserve">Tulos</w:t>
      </w:r>
    </w:p>
    <w:p>
      <w:r>
        <w:t xml:space="preserve">Poista Switch telakasta tai aseta se telakkaan tai aseta se siihen vaihtaaksesi TV-tilan ja kannettavan tilan välillä.</w:t>
      </w:r>
    </w:p>
    <w:p>
      <w:r>
        <w:rPr>
          <w:b/>
        </w:rPr>
        <w:t xml:space="preserve">Esimerkki 1.917</w:t>
      </w:r>
    </w:p>
    <w:p>
      <w:r>
        <w:t xml:space="preserve">Miten keskimmäinen siemenpakkaus poistetaan?</w:t>
      </w:r>
    </w:p>
    <w:p>
      <w:r>
        <w:rPr>
          <w:b/>
        </w:rPr>
        <w:t xml:space="preserve">Tulos</w:t>
      </w:r>
    </w:p>
    <w:p>
      <w:r>
        <w:t xml:space="preserve">Halkaise jalapeno veitsellä pituussuunnassa, pidä jalapeno auki ja liu'uta veitsen reunaa paprikan sisäpintaa pitkin.</w:t>
      </w:r>
    </w:p>
    <w:p>
      <w:r>
        <w:rPr>
          <w:b/>
        </w:rPr>
        <w:t xml:space="preserve">Esimerkki 1.918</w:t>
      </w:r>
    </w:p>
    <w:p>
      <w:r>
        <w:t xml:space="preserve">Miten rakentaa hiekkalinna</w:t>
      </w:r>
    </w:p>
    <w:p>
      <w:r>
        <w:rPr>
          <w:b/>
        </w:rPr>
        <w:t xml:space="preserve">Tulos</w:t>
      </w:r>
    </w:p>
    <w:p>
      <w:r>
        <w:t xml:space="preserve">Tarvitset vain hiekkaa, ämpäreitä, erilaisia kotitaloustarvikkeita, kuten muovisia mittakuppeja jne. Lisää vettä hiekan osaan ja sekoita, täytä/pakkaa ämpäri tai kupit hiekalla, käännä sitten ylösalaisin ja liu'uta ämpäri (tai kuppi tai mikä tahansa hiekalla täytetty esine) varovasti pois, niin sinulla on osa hiekkalinnaa. Jatka rakentamista tällä tavalla</w:t>
      </w:r>
    </w:p>
    <w:p>
      <w:r>
        <w:rPr>
          <w:b/>
        </w:rPr>
        <w:t xml:space="preserve">Esimerkki 1.919</w:t>
      </w:r>
    </w:p>
    <w:p>
      <w:r>
        <w:t xml:space="preserve">Kosteuden poistaminen kokonaisesta kalkkunasta ennen friteerausta,</w:t>
      </w:r>
    </w:p>
    <w:p>
      <w:r>
        <w:rPr>
          <w:b/>
        </w:rPr>
        <w:t xml:space="preserve">Tulos</w:t>
      </w:r>
    </w:p>
    <w:p>
      <w:r>
        <w:t xml:space="preserve">pyyhi kalkkuna sisältä ja ulkoa paperipyyhkeillä kuivaksi.</w:t>
      </w:r>
    </w:p>
    <w:p>
      <w:r>
        <w:rPr>
          <w:b/>
        </w:rPr>
        <w:t xml:space="preserve">Esimerkki 1.920</w:t>
      </w:r>
    </w:p>
    <w:p>
      <w:r>
        <w:t xml:space="preserve">Estääksesi ylivuotaneen keksitaikinan palamisen uuniin.</w:t>
      </w:r>
    </w:p>
    <w:p>
      <w:r>
        <w:rPr>
          <w:b/>
        </w:rPr>
        <w:t xml:space="preserve">Tulos</w:t>
      </w:r>
    </w:p>
    <w:p>
      <w:r>
        <w:t xml:space="preserve">Muista asettaa keksilevy jäähdytystelineen alle, jotta kaikki putoava jää kiinni.</w:t>
      </w:r>
    </w:p>
    <w:p>
      <w:r>
        <w:rPr>
          <w:b/>
        </w:rPr>
        <w:t xml:space="preserve">Esimerkki 1.921</w:t>
      </w:r>
    </w:p>
    <w:p>
      <w:r>
        <w:t xml:space="preserve">Tee linnunruokinta.</w:t>
      </w:r>
    </w:p>
    <w:p>
      <w:r>
        <w:rPr>
          <w:b/>
        </w:rPr>
        <w:t xml:space="preserve">Tulos</w:t>
      </w:r>
    </w:p>
    <w:p>
      <w:r>
        <w:t xml:space="preserve">Aseta rikkinäinen muki lautasen päälle.</w:t>
      </w:r>
    </w:p>
    <w:p>
      <w:r>
        <w:rPr>
          <w:b/>
        </w:rPr>
        <w:t xml:space="preserve">Esimerkki 1.922</w:t>
      </w:r>
    </w:p>
    <w:p>
      <w:r>
        <w:t xml:space="preserve">BLT:n tekeminen,</w:t>
      </w:r>
    </w:p>
    <w:p>
      <w:r>
        <w:rPr>
          <w:b/>
        </w:rPr>
        <w:t xml:space="preserve">Tulos</w:t>
      </w:r>
    </w:p>
    <w:p>
      <w:r>
        <w:t xml:space="preserve">aseta pekoni, salaatti ja tomaatti voileivälle.</w:t>
      </w:r>
    </w:p>
    <w:p>
      <w:r>
        <w:rPr>
          <w:b/>
        </w:rPr>
        <w:t xml:space="preserve">Esimerkki 1.923</w:t>
      </w:r>
    </w:p>
    <w:p>
      <w:r>
        <w:t xml:space="preserve">Miten valmistetaan pussi kukkien pipetointia varten kakkuun.</w:t>
      </w:r>
    </w:p>
    <w:p>
      <w:r>
        <w:rPr>
          <w:b/>
        </w:rPr>
        <w:t xml:space="preserve">Tulos</w:t>
      </w:r>
    </w:p>
    <w:p>
      <w:r>
        <w:t xml:space="preserve">Leikkaa pieni reikä pursotinpussin kärkeen saksilla. Työnnä kuorrutuskärki reikään tiiviisti. Täytä pussi kuorrutteella.</w:t>
      </w:r>
    </w:p>
    <w:p>
      <w:r>
        <w:rPr>
          <w:b/>
        </w:rPr>
        <w:t xml:space="preserve">Esimerkki 1.924</w:t>
      </w:r>
    </w:p>
    <w:p>
      <w:r>
        <w:t xml:space="preserve">Kihlasormuksen puhdistaminen,</w:t>
      </w:r>
    </w:p>
    <w:p>
      <w:r>
        <w:rPr>
          <w:b/>
        </w:rPr>
        <w:t xml:space="preserve">Tulos</w:t>
      </w:r>
    </w:p>
    <w:p>
      <w:r>
        <w:t xml:space="preserve">anna sen liota saippuavedessä.</w:t>
      </w:r>
    </w:p>
    <w:p>
      <w:r>
        <w:rPr>
          <w:b/>
        </w:rPr>
        <w:t xml:space="preserve">Esimerkki 1.925</w:t>
      </w:r>
    </w:p>
    <w:p>
      <w:r>
        <w:t xml:space="preserve">Miten tiivistetään pönttö, joka viedään roskiin?</w:t>
      </w:r>
    </w:p>
    <w:p>
      <w:r>
        <w:rPr>
          <w:b/>
        </w:rPr>
        <w:t xml:space="preserve">Tulos</w:t>
      </w:r>
    </w:p>
    <w:p>
      <w:r>
        <w:t xml:space="preserve">Käytä lekaa ja suojalaseja murskaaksesi sen palasiksi, lakaise se pois ja heitä roskikseen.</w:t>
      </w:r>
    </w:p>
    <w:p>
      <w:r>
        <w:rPr>
          <w:b/>
        </w:rPr>
        <w:t xml:space="preserve">Esimerkki 1.926</w:t>
      </w:r>
    </w:p>
    <w:p>
      <w:r>
        <w:t xml:space="preserve">Miten tehdä 5 minuutin Craft Clock opettaa lapselle kertoa aikaa</w:t>
      </w:r>
    </w:p>
    <w:p>
      <w:r>
        <w:rPr>
          <w:b/>
        </w:rPr>
        <w:t xml:space="preserve">Tulos</w:t>
      </w:r>
    </w:p>
    <w:p>
      <w:r>
        <w:t xml:space="preserve">Voit tehdä käsityökellon, jolla opetat lapsille, miten kertoa aikaa, käyttämällä juomapulloja, paperiarkkia, teippiä, liimaa sekä tusseja, värikyniä ja glitteriä koristeluun. Teippaa useiden oljenpäiden päät yhteen ja yhdistä ne niin, että saat aikaan kellon ulkopuolelle halutun kokoisen silmukan.</w:t>
      </w:r>
    </w:p>
    <w:p>
      <w:r>
        <w:rPr>
          <w:b/>
        </w:rPr>
        <w:t xml:space="preserve">Esimerkki 1.927</w:t>
      </w:r>
    </w:p>
    <w:p>
      <w:r>
        <w:t xml:space="preserve">Miten voin tehdä mandariinisuikaleen, jotta viipaleet olisi helppo syödä?</w:t>
      </w:r>
    </w:p>
    <w:p>
      <w:r>
        <w:rPr>
          <w:b/>
        </w:rPr>
        <w:t xml:space="preserve">Tulos</w:t>
      </w:r>
    </w:p>
    <w:p>
      <w:r>
        <w:t xml:space="preserve">Leikkaa appelsiinin kummastakin päästä noin 3/4 tuumaa, leikkaa appelsiinin toinen puoli keskelle, taita kaikki viipaleet irti, niin ne tarttuvat kuoreen kaistaleena.</w:t>
      </w:r>
    </w:p>
    <w:p>
      <w:r>
        <w:rPr>
          <w:b/>
        </w:rPr>
        <w:t xml:space="preserve">Esimerkki 1.928</w:t>
      </w:r>
    </w:p>
    <w:p>
      <w:r>
        <w:t xml:space="preserve">Paista kana</w:t>
      </w:r>
    </w:p>
    <w:p>
      <w:r>
        <w:rPr>
          <w:b/>
        </w:rPr>
        <w:t xml:space="preserve">Tulos</w:t>
      </w:r>
    </w:p>
    <w:p>
      <w:r>
        <w:t xml:space="preserve">Kuumenna uuni 175 asteeseen.    Aseta kana paistovuokaan ja mausta se sisältä ja ulkoa runsaasti suolalla ja pippurilla. Ripottele sisä- ja ulkopuolelta sipulijauhetta. ...    Paista kattamattomana 1 tunti ja 15 minuuttia esilämmitetyssä uunissa, kunnes sisälämpötila on vähintään 180 astetta (82 astetta).</w:t>
      </w:r>
    </w:p>
    <w:p>
      <w:r>
        <w:rPr>
          <w:b/>
        </w:rPr>
        <w:t xml:space="preserve">Esimerkki 1.929</w:t>
      </w:r>
    </w:p>
    <w:p>
      <w:r>
        <w:t xml:space="preserve">Miten voin korjata lukon jäätymisen?</w:t>
      </w:r>
    </w:p>
    <w:p>
      <w:r>
        <w:rPr>
          <w:b/>
        </w:rPr>
        <w:t xml:space="preserve">Tulos</w:t>
      </w:r>
    </w:p>
    <w:p>
      <w:r>
        <w:t xml:space="preserve">Käytä hiustenkuivaajaa pienellä teholla lukon päällä, kunnes se on sulanut.</w:t>
      </w:r>
    </w:p>
    <w:p>
      <w:r>
        <w:rPr>
          <w:b/>
        </w:rPr>
        <w:t xml:space="preserve">Esimerkki 1.930</w:t>
      </w:r>
    </w:p>
    <w:p>
      <w:r>
        <w:t xml:space="preserve">paperiliitin</w:t>
      </w:r>
    </w:p>
    <w:p>
      <w:r>
        <w:rPr>
          <w:b/>
        </w:rPr>
        <w:t xml:space="preserve">Tulos</w:t>
      </w:r>
    </w:p>
    <w:p>
      <w:r>
        <w:t xml:space="preserve">tallentaa useita papereita yhdessä</w:t>
      </w:r>
    </w:p>
    <w:p>
      <w:r>
        <w:rPr>
          <w:b/>
        </w:rPr>
        <w:t xml:space="preserve">Esimerkki 1.931</w:t>
      </w:r>
    </w:p>
    <w:p>
      <w:r>
        <w:t xml:space="preserve">Kypsennettyjen kylkiluiden lämpötila</w:t>
      </w:r>
    </w:p>
    <w:p>
      <w:r>
        <w:rPr>
          <w:b/>
        </w:rPr>
        <w:t xml:space="preserve">Tulos</w:t>
      </w:r>
    </w:p>
    <w:p>
      <w:r>
        <w:t xml:space="preserve">Kypsennetyt kylkiluut ovat valmiita noin 180 asteessa.</w:t>
      </w:r>
    </w:p>
    <w:p>
      <w:r>
        <w:rPr>
          <w:b/>
        </w:rPr>
        <w:t xml:space="preserve">Esimerkki 1.932</w:t>
      </w:r>
    </w:p>
    <w:p>
      <w:r>
        <w:t xml:space="preserve">Miten kalkkuna suolataan?</w:t>
      </w:r>
    </w:p>
    <w:p>
      <w:r>
        <w:rPr>
          <w:b/>
        </w:rPr>
        <w:t xml:space="preserve">Tulos</w:t>
      </w:r>
    </w:p>
    <w:p>
      <w:r>
        <w:t xml:space="preserve">Aseta sulatettu kalkkuna suureen ämpäriin ja peitä se valitsemallasi suolavedellä. Anna maustua kolme päivää viileässä paikassa.</w:t>
      </w:r>
    </w:p>
    <w:p>
      <w:r>
        <w:rPr>
          <w:b/>
        </w:rPr>
        <w:t xml:space="preserve">Esimerkki 1.933</w:t>
      </w:r>
    </w:p>
    <w:p>
      <w:r>
        <w:t xml:space="preserve">Miten pehmustat tyynyn?</w:t>
      </w:r>
    </w:p>
    <w:p>
      <w:r>
        <w:rPr>
          <w:b/>
        </w:rPr>
        <w:t xml:space="preserve">Tulos</w:t>
      </w:r>
    </w:p>
    <w:p>
      <w:r>
        <w:t xml:space="preserve">Aseta tyynyn puoli kumpaankin käteen, rypistä ja vedä sitten erilleen.</w:t>
      </w:r>
    </w:p>
    <w:p>
      <w:r>
        <w:rPr>
          <w:b/>
        </w:rPr>
        <w:t xml:space="preserve">Esimerkki 1.934</w:t>
      </w:r>
    </w:p>
    <w:p>
      <w:r>
        <w:t xml:space="preserve">Kuinka leikata ympyrä paperista.</w:t>
      </w:r>
    </w:p>
    <w:p>
      <w:r>
        <w:rPr>
          <w:b/>
        </w:rPr>
        <w:t xml:space="preserve">Tulos</w:t>
      </w:r>
    </w:p>
    <w:p>
      <w:r>
        <w:t xml:space="preserve">Leikkaa sabluunaa pitkin saksilla.</w:t>
      </w:r>
    </w:p>
    <w:p>
      <w:r>
        <w:rPr>
          <w:b/>
        </w:rPr>
        <w:t xml:space="preserve">Esimerkki 1.935</w:t>
      </w:r>
    </w:p>
    <w:p>
      <w:r>
        <w:t xml:space="preserve">mitä tehdä suolakurkkumehun kanssa</w:t>
      </w:r>
    </w:p>
    <w:p>
      <w:r>
        <w:rPr>
          <w:b/>
        </w:rPr>
        <w:t xml:space="preserve">Tulos</w:t>
      </w:r>
    </w:p>
    <w:p>
      <w:r>
        <w:t xml:space="preserve">Pikkelssimehu tulisi säästää ja käyttää coleslaw'n ja perunasalaatin valmistukseen.</w:t>
      </w:r>
    </w:p>
    <w:p>
      <w:r>
        <w:rPr>
          <w:b/>
        </w:rPr>
        <w:t xml:space="preserve">Esimerkki 1.936</w:t>
      </w:r>
    </w:p>
    <w:p>
      <w:r>
        <w:t xml:space="preserve">lämmitin</w:t>
      </w:r>
    </w:p>
    <w:p>
      <w:r>
        <w:rPr>
          <w:b/>
        </w:rPr>
        <w:t xml:space="preserve">Tulos</w:t>
      </w:r>
    </w:p>
    <w:p>
      <w:r>
        <w:t xml:space="preserve">veneen lämmittäminen helposti</w:t>
      </w:r>
    </w:p>
    <w:p>
      <w:r>
        <w:rPr>
          <w:b/>
        </w:rPr>
        <w:t xml:space="preserve">Esimerkki 1.937</w:t>
      </w:r>
    </w:p>
    <w:p>
      <w:r>
        <w:t xml:space="preserve">Kuinka puhdistaa savupiippu.</w:t>
      </w:r>
    </w:p>
    <w:p>
      <w:r>
        <w:rPr>
          <w:b/>
        </w:rPr>
        <w:t xml:space="preserve">Tulos</w:t>
      </w:r>
    </w:p>
    <w:p>
      <w:r>
        <w:t xml:space="preserve">Käytä hienohampaista putkisiivoojaa putken sisäpuolella.</w:t>
      </w:r>
    </w:p>
    <w:p>
      <w:r>
        <w:rPr>
          <w:b/>
        </w:rPr>
        <w:t xml:space="preserve">Esimerkki 1.938</w:t>
      </w:r>
    </w:p>
    <w:p>
      <w:r>
        <w:t xml:space="preserve">Voit jäähdyttää taikinan valmistuksen jälkeen seuraavasti</w:t>
      </w:r>
    </w:p>
    <w:p>
      <w:r>
        <w:rPr>
          <w:b/>
        </w:rPr>
        <w:t xml:space="preserve">Tulos</w:t>
      </w:r>
    </w:p>
    <w:p>
      <w:r>
        <w:t xml:space="preserve">Laita se jääkaappiin peitettyyn kulhoon.</w:t>
      </w:r>
    </w:p>
    <w:p>
      <w:r>
        <w:rPr>
          <w:b/>
        </w:rPr>
        <w:t xml:space="preserve">Esimerkki 1.939</w:t>
      </w:r>
    </w:p>
    <w:p>
      <w:r>
        <w:t xml:space="preserve">miten selaat kirjastoa?</w:t>
      </w:r>
    </w:p>
    <w:p>
      <w:r>
        <w:rPr>
          <w:b/>
        </w:rPr>
        <w:t xml:space="preserve">Tulos</w:t>
      </w:r>
    </w:p>
    <w:p>
      <w:r>
        <w:t xml:space="preserve">katso ympärillesi sisällä.</w:t>
      </w:r>
    </w:p>
    <w:p>
      <w:r>
        <w:rPr>
          <w:b/>
        </w:rPr>
        <w:t xml:space="preserve">Esimerkki 1.940</w:t>
      </w:r>
    </w:p>
    <w:p>
      <w:r>
        <w:t xml:space="preserve">Poistaa kuppikakun ytimen, jotta voit täyttää sen kuorrutteella.</w:t>
      </w:r>
    </w:p>
    <w:p>
      <w:r>
        <w:rPr>
          <w:b/>
        </w:rPr>
        <w:t xml:space="preserve">Tulos</w:t>
      </w:r>
    </w:p>
    <w:p>
      <w:r>
        <w:t xml:space="preserve">Lusikoi pienellä lusikalla tai melonipalloilijalla kuppikakun yläosaan ja kierrä, kunnes olet poistanut niin paljon kakkua kuin tarvitset.</w:t>
      </w:r>
    </w:p>
    <w:p>
      <w:r>
        <w:rPr>
          <w:b/>
        </w:rPr>
        <w:t xml:space="preserve">Esimerkki 1.941</w:t>
      </w:r>
    </w:p>
    <w:p>
      <w:r>
        <w:t xml:space="preserve">Pidä maalialusta puhtaana.</w:t>
      </w:r>
    </w:p>
    <w:p>
      <w:r>
        <w:rPr>
          <w:b/>
        </w:rPr>
        <w:t xml:space="preserve">Tulos</w:t>
      </w:r>
    </w:p>
    <w:p>
      <w:r>
        <w:t xml:space="preserve">Vuoraa foliolla ennen maalin kaatamista.</w:t>
      </w:r>
    </w:p>
    <w:p>
      <w:r>
        <w:rPr>
          <w:b/>
        </w:rPr>
        <w:t xml:space="preserve">Esimerkki 1.942</w:t>
      </w:r>
    </w:p>
    <w:p>
      <w:r>
        <w:t xml:space="preserve">miten hedelmiä mehustetaan?</w:t>
      </w:r>
    </w:p>
    <w:p>
      <w:r>
        <w:rPr>
          <w:b/>
        </w:rPr>
        <w:t xml:space="preserve">Tulos</w:t>
      </w:r>
    </w:p>
    <w:p>
      <w:r>
        <w:t xml:space="preserve">purista niistä kaikki mehu pois.</w:t>
      </w:r>
    </w:p>
    <w:p>
      <w:r>
        <w:rPr>
          <w:b/>
        </w:rPr>
        <w:t xml:space="preserve">Esimerkki 1.943</w:t>
      </w:r>
    </w:p>
    <w:p>
      <w:r>
        <w:t xml:space="preserve">miten tehdä englantilaista vanukasta petits foursia</w:t>
      </w:r>
    </w:p>
    <w:p>
      <w:r>
        <w:rPr>
          <w:b/>
        </w:rPr>
        <w:t xml:space="preserve">Tulos</w:t>
      </w:r>
    </w:p>
    <w:p>
      <w:r>
        <w:t xml:space="preserve">Sekoita 1/2 kupillista mascarponea ja tomusokeria sekä 1 rkl kuivaa sherryä. Leikkaa kakku 1 tuuman kuutioiksi; peitä jokainen kuutio mascarponella ja vadelmalla.</w:t>
      </w:r>
    </w:p>
    <w:p>
      <w:r>
        <w:rPr>
          <w:b/>
        </w:rPr>
        <w:t xml:space="preserve">Esimerkki 1.944</w:t>
      </w:r>
    </w:p>
    <w:p>
      <w:r>
        <w:t xml:space="preserve">Matlab-sovelluksen käynnistäminen suunnittelua varten.</w:t>
      </w:r>
    </w:p>
    <w:p>
      <w:r>
        <w:rPr>
          <w:b/>
        </w:rPr>
        <w:t xml:space="preserve">Tulos</w:t>
      </w:r>
    </w:p>
    <w:p>
      <w:r>
        <w:t xml:space="preserve">Kaksoisnapsauta asennetussa matlab-kansiossa matlab-sovellusta.</w:t>
      </w:r>
    </w:p>
    <w:p>
      <w:r>
        <w:rPr>
          <w:b/>
        </w:rPr>
        <w:t xml:space="preserve">Esimerkki 1.945</w:t>
      </w:r>
    </w:p>
    <w:p>
      <w:r>
        <w:t xml:space="preserve">Miten valmistelen pipetöintipussin, kun teen pavlovakeksejä?</w:t>
      </w:r>
    </w:p>
    <w:p>
      <w:r>
        <w:rPr>
          <w:b/>
        </w:rPr>
        <w:t xml:space="preserve">Tulos</w:t>
      </w:r>
    </w:p>
    <w:p>
      <w:r>
        <w:t xml:space="preserve">Leikkaa pipettipussin kärki pois saksilla niin, että metallinen pipetin kärki työntyy ulos, mutta pysyy silti paikallaan.</w:t>
      </w:r>
    </w:p>
    <w:p>
      <w:r>
        <w:rPr>
          <w:b/>
        </w:rPr>
        <w:t xml:space="preserve">Esimerkki 1.946</w:t>
      </w:r>
    </w:p>
    <w:p>
      <w:r>
        <w:t xml:space="preserve">Mitä voin käyttää luonnosteluun</w:t>
      </w:r>
    </w:p>
    <w:p>
      <w:r>
        <w:rPr>
          <w:b/>
        </w:rPr>
        <w:t xml:space="preserve">Tulos</w:t>
      </w:r>
    </w:p>
    <w:p>
      <w:r>
        <w:t xml:space="preserve">Parasta on käyttää grafiittikynää.</w:t>
      </w:r>
    </w:p>
    <w:p>
      <w:r>
        <w:rPr>
          <w:b/>
        </w:rPr>
        <w:t xml:space="preserve">Esimerkki 1.947</w:t>
      </w:r>
    </w:p>
    <w:p>
      <w:r>
        <w:t xml:space="preserve">Tee ikkunaluukusta postiteline.</w:t>
      </w:r>
    </w:p>
    <w:p>
      <w:r>
        <w:rPr>
          <w:b/>
        </w:rPr>
        <w:t xml:space="preserve">Tulos</w:t>
      </w:r>
    </w:p>
    <w:p>
      <w:r>
        <w:t xml:space="preserve">Maalaa vanha ikkunaluukku haluamallasi värillä. Poraa se sitten seinään siten, että liuskekivien ulkoreuna osoittaa ylöspäin.</w:t>
      </w:r>
    </w:p>
    <w:p>
      <w:r>
        <w:rPr>
          <w:b/>
        </w:rPr>
        <w:t xml:space="preserve">Esimerkki 1.948</w:t>
      </w:r>
    </w:p>
    <w:p>
      <w:r>
        <w:t xml:space="preserve">Miten täytän fyllo-taikinan, kun teen baklavapaloja?</w:t>
      </w:r>
    </w:p>
    <w:p>
      <w:r>
        <w:rPr>
          <w:b/>
        </w:rPr>
        <w:t xml:space="preserve">Tulos</w:t>
      </w:r>
    </w:p>
    <w:p>
      <w:r>
        <w:t xml:space="preserve">Aseta fyllo-taikinaneliöt kuppikakkuvuokaan ja levitä taikinan päälle iso lusikallinen pähkinäseosta.</w:t>
      </w:r>
    </w:p>
    <w:p>
      <w:r>
        <w:rPr>
          <w:b/>
        </w:rPr>
        <w:t xml:space="preserve">Esimerkki 1.949</w:t>
      </w:r>
    </w:p>
    <w:p>
      <w:r>
        <w:t xml:space="preserve">Poista viipyvä keittiön haju.</w:t>
      </w:r>
    </w:p>
    <w:p>
      <w:r>
        <w:rPr>
          <w:b/>
        </w:rPr>
        <w:t xml:space="preserve">Tulos</w:t>
      </w:r>
    </w:p>
    <w:p>
      <w:r>
        <w:t xml:space="preserve">Keitä 1 kupillinen vettä ja 1/2 kupillista etikkaa, kunnes kaikki neste on poistunut.</w:t>
      </w:r>
    </w:p>
    <w:p>
      <w:r>
        <w:rPr>
          <w:b/>
        </w:rPr>
        <w:t xml:space="preserve">Esimerkki 1.950</w:t>
      </w:r>
    </w:p>
    <w:p>
      <w:r>
        <w:t xml:space="preserve">Kiinnittääksesi el-langan Bionic El Wire Maskin rakenteelliseen lankaan.</w:t>
      </w:r>
    </w:p>
    <w:p>
      <w:r>
        <w:rPr>
          <w:b/>
        </w:rPr>
        <w:t xml:space="preserve">Tulos</w:t>
      </w:r>
    </w:p>
    <w:p>
      <w:r>
        <w:t xml:space="preserve">Kiedo johdot yhteen ohuella langalla.</w:t>
      </w:r>
    </w:p>
    <w:p>
      <w:r>
        <w:rPr>
          <w:b/>
        </w:rPr>
        <w:t xml:space="preserve">Esimerkki 1.951</w:t>
      </w:r>
    </w:p>
    <w:p>
      <w:r>
        <w:t xml:space="preserve">Miten aloittaa tappelu.</w:t>
      </w:r>
    </w:p>
    <w:p>
      <w:r>
        <w:rPr>
          <w:b/>
        </w:rPr>
        <w:t xml:space="preserve">Tulos</w:t>
      </w:r>
    </w:p>
    <w:p>
      <w:r>
        <w:t xml:space="preserve">Sano jotain ilkeää hyvin äreälle henkilölle.</w:t>
      </w:r>
    </w:p>
    <w:p>
      <w:r>
        <w:rPr>
          <w:b/>
        </w:rPr>
        <w:t xml:space="preserve">Esimerkki 1.952</w:t>
      </w:r>
    </w:p>
    <w:p>
      <w:r>
        <w:t xml:space="preserve">Miten kiinnitän L-profiilin laudalle ?</w:t>
      </w:r>
    </w:p>
    <w:p>
      <w:r>
        <w:rPr>
          <w:b/>
        </w:rPr>
        <w:t xml:space="preserve">Tulos</w:t>
      </w:r>
    </w:p>
    <w:p>
      <w:r>
        <w:t xml:space="preserve">Aseta L-profiili laudan päälle ja poraa porakoneella 1/8 tuuman reikä L-profiilin läpi ja 1 tuuman läpi laudan läpi. Ruuvaa sitten ruuvi reikään ruuvimeisselillä.</w:t>
      </w:r>
    </w:p>
    <w:p>
      <w:r>
        <w:rPr>
          <w:b/>
        </w:rPr>
        <w:t xml:space="preserve">Esimerkki 1.953</w:t>
      </w:r>
    </w:p>
    <w:p>
      <w:r>
        <w:t xml:space="preserve">Elävästä kasvista voi saada leikkeleen seuraavasti</w:t>
      </w:r>
    </w:p>
    <w:p>
      <w:r>
        <w:rPr>
          <w:b/>
        </w:rPr>
        <w:t xml:space="preserve">Tulos</w:t>
      </w:r>
    </w:p>
    <w:p>
      <w:r>
        <w:t xml:space="preserve">Käytä partaveitsen terää alaspäin suuntautuvassa kulmassa saadaksesi leikkauksen kasvista.</w:t>
      </w:r>
    </w:p>
    <w:p>
      <w:r>
        <w:rPr>
          <w:b/>
        </w:rPr>
        <w:t xml:space="preserve">Esimerkki 1.954</w:t>
      </w:r>
    </w:p>
    <w:p>
      <w:r>
        <w:t xml:space="preserve">Mitä tarvikkeita tarvitaan, jotta vanhoista T-paidoista voi tehdä riippuvan istutusruukun?</w:t>
      </w:r>
    </w:p>
    <w:p>
      <w:r>
        <w:rPr>
          <w:b/>
        </w:rPr>
        <w:t xml:space="preserve">Tulos</w:t>
      </w:r>
    </w:p>
    <w:p>
      <w:r>
        <w:t xml:space="preserve">Pyöröleikkuri - voit käyttää saksia, mutta pyöröleikkuri nopeuttaa prosessia huomattavasti.        Sakset Viivaimet Leikkuuterä Matto Valinnainen: Materiaalit:        Vanha t-paita - tarvitset pyöreäkudoksisen paidan, jossa ei ole sivuilla kulkevia saumoja.        Ruukku ja kasvi - jos sinulla ei ole jo ylimääräisiä kasveja ja istutusastioita, hanki uusi kasviystävä! Rakastan etsiä säästöliikkeistä "istutusastioita", kuten vanhoja keksipurkkeja, tarjoilukulhoja ja kultakala-astioita. Kaikista saa erinomaisia ja houkuttelevia astioita kasveillesi.</w:t>
      </w:r>
    </w:p>
    <w:p>
      <w:r>
        <w:rPr>
          <w:b/>
        </w:rPr>
        <w:t xml:space="preserve">Esimerkki 1.955</w:t>
      </w:r>
    </w:p>
    <w:p>
      <w:r>
        <w:t xml:space="preserve">raastin</w:t>
      </w:r>
    </w:p>
    <w:p>
      <w:r>
        <w:rPr>
          <w:b/>
        </w:rPr>
        <w:t xml:space="preserve">Tulos</w:t>
      </w:r>
    </w:p>
    <w:p>
      <w:r>
        <w:t xml:space="preserve">voi tehdä sytykkeitä syömäpuikoista </w:t>
      </w:r>
    </w:p>
    <w:p>
      <w:r>
        <w:rPr>
          <w:b/>
        </w:rPr>
        <w:t xml:space="preserve">Esimerkki 1.956</w:t>
      </w:r>
    </w:p>
    <w:p>
      <w:r>
        <w:t xml:space="preserve">Mitä tarvikkeita tarvitaan vinyylilevykulhon tekemiseen?</w:t>
      </w:r>
    </w:p>
    <w:p>
      <w:r>
        <w:rPr>
          <w:b/>
        </w:rPr>
        <w:t xml:space="preserve">Tulos</w:t>
      </w:r>
    </w:p>
    <w:p>
      <w:r>
        <w:t xml:space="preserve">Vinyylilevy Uuni Uuninkestävä pyöreä pannu Iso kulho Keksilevy Huopaa</w:t>
      </w:r>
    </w:p>
    <w:p>
      <w:r>
        <w:rPr>
          <w:b/>
        </w:rPr>
        <w:t xml:space="preserve">Esimerkki 1.957</w:t>
      </w:r>
    </w:p>
    <w:p>
      <w:r>
        <w:t xml:space="preserve">miten käytät takkia?</w:t>
      </w:r>
    </w:p>
    <w:p>
      <w:r>
        <w:rPr>
          <w:b/>
        </w:rPr>
        <w:t xml:space="preserve">Tulos</w:t>
      </w:r>
    </w:p>
    <w:p>
      <w:r>
        <w:t xml:space="preserve">yläosasi yli.</w:t>
      </w:r>
    </w:p>
    <w:p>
      <w:r>
        <w:rPr>
          <w:b/>
        </w:rPr>
        <w:t xml:space="preserve">Esimerkki 1.958</w:t>
      </w:r>
    </w:p>
    <w:p>
      <w:r>
        <w:t xml:space="preserve">Mikä on helppo tapa pitää juoma kylmänä?</w:t>
      </w:r>
    </w:p>
    <w:p>
      <w:r>
        <w:rPr>
          <w:b/>
        </w:rPr>
        <w:t xml:space="preserve">Tulos</w:t>
      </w:r>
    </w:p>
    <w:p>
      <w:r>
        <w:t xml:space="preserve">Kiedo märkä paperipyyhe, joka on tarpeeksi suuri koko juoman ympärille. Aseta kääritty juoma pakastimeen ja odota noin 15 minuuttia. Paperipyyhe jäätyy osittain, pidä sitä juoman päällä, jotta juoman jäähdytys jatkuu.</w:t>
      </w:r>
    </w:p>
    <w:p>
      <w:r>
        <w:rPr>
          <w:b/>
        </w:rPr>
        <w:t xml:space="preserve">Esimerkki 1.959</w:t>
      </w:r>
    </w:p>
    <w:p>
      <w:r>
        <w:t xml:space="preserve">Miten saat sämpylöistä mukavan ruskean rapean taikinan?</w:t>
      </w:r>
    </w:p>
    <w:p>
      <w:r>
        <w:rPr>
          <w:b/>
        </w:rPr>
        <w:t xml:space="preserve">Tulos</w:t>
      </w:r>
    </w:p>
    <w:p>
      <w:r>
        <w:t xml:space="preserve">Sivele niitä kevyesti voilla paistamisen aikana.</w:t>
      </w:r>
    </w:p>
    <w:p>
      <w:r>
        <w:rPr>
          <w:b/>
        </w:rPr>
        <w:t xml:space="preserve">Esimerkki 1.960</w:t>
      </w:r>
    </w:p>
    <w:p>
      <w:r>
        <w:t xml:space="preserve">Pelaaminen Superman 64.</w:t>
      </w:r>
    </w:p>
    <w:p>
      <w:r>
        <w:rPr>
          <w:b/>
        </w:rPr>
        <w:t xml:space="preserve">Tulos</w:t>
      </w:r>
    </w:p>
    <w:p>
      <w:r>
        <w:t xml:space="preserve">Ei ole olemassa peliä nimeltä "Superman 64". Nintendo 64:llä on peli nimeltä "Superman", jota todennäköisesti tarkoitetaan.</w:t>
      </w:r>
    </w:p>
    <w:p>
      <w:r>
        <w:rPr>
          <w:b/>
        </w:rPr>
        <w:t xml:space="preserve">Esimerkki 1.961</w:t>
      </w:r>
    </w:p>
    <w:p>
      <w:r>
        <w:t xml:space="preserve">Voit kiinnittää johtimia LEDeihin seuraavasti</w:t>
      </w:r>
    </w:p>
    <w:p>
      <w:r>
        <w:rPr>
          <w:b/>
        </w:rPr>
        <w:t xml:space="preserve">Tulos</w:t>
      </w:r>
    </w:p>
    <w:p>
      <w:r>
        <w:t xml:space="preserve">Pidä ne paikoillaan juotosraudalla.</w:t>
      </w:r>
    </w:p>
    <w:p>
      <w:r>
        <w:rPr>
          <w:b/>
        </w:rPr>
        <w:t xml:space="preserve">Esimerkki 1.962</w:t>
      </w:r>
    </w:p>
    <w:p>
      <w:r>
        <w:t xml:space="preserve">miten puhkaista näppylä?</w:t>
      </w:r>
    </w:p>
    <w:p>
      <w:r>
        <w:rPr>
          <w:b/>
        </w:rPr>
        <w:t xml:space="preserve">Tulos</w:t>
      </w:r>
    </w:p>
    <w:p>
      <w:r>
        <w:t xml:space="preserve">purista sitä, kunnes märkää tulee ulos ja se tyhjenee.</w:t>
      </w:r>
    </w:p>
    <w:p>
      <w:r>
        <w:rPr>
          <w:b/>
        </w:rPr>
        <w:t xml:space="preserve">Esimerkki 1.963</w:t>
      </w:r>
    </w:p>
    <w:p>
      <w:r>
        <w:t xml:space="preserve">Miten seinät puhdistetaan tapetin poistamisen jälkeen?</w:t>
      </w:r>
    </w:p>
    <w:p>
      <w:r>
        <w:rPr>
          <w:b/>
        </w:rPr>
        <w:t xml:space="preserve">Tulos</w:t>
      </w:r>
    </w:p>
    <w:p>
      <w:r>
        <w:t xml:space="preserve">Sekoita ämpäriin kuumaa vettä ja muutama tippa nestemäistä astianpesuainetta. Liota sieni liuokseen ja hiero sitä varovasti seinän osaan pyyhkimällä liimajäämät pois, kun se pehmenee. Huuhtele saippua seinästä ja kuivaa pinta puhtaalla rievulla tai pyyhkeellä.</w:t>
      </w:r>
    </w:p>
    <w:p>
      <w:r>
        <w:rPr>
          <w:b/>
        </w:rPr>
        <w:t xml:space="preserve">Esimerkki 1.964</w:t>
      </w:r>
    </w:p>
    <w:p>
      <w:r>
        <w:t xml:space="preserve">Mitä naisen on tehtävä, jotta hän voi laillisesti käyttää miehensä sukunimeä?</w:t>
      </w:r>
    </w:p>
    <w:p>
      <w:r>
        <w:rPr>
          <w:b/>
        </w:rPr>
        <w:t xml:space="preserve">Tulos</w:t>
      </w:r>
    </w:p>
    <w:p>
      <w:r>
        <w:t xml:space="preserve">Yhdysvalloissa nainen voi alkaa käyttää miehensä nimeä ilman tuomioistuimen lupaa.</w:t>
      </w:r>
    </w:p>
    <w:p>
      <w:r>
        <w:rPr>
          <w:b/>
        </w:rPr>
        <w:t xml:space="preserve">Esimerkki 1.965</w:t>
      </w:r>
    </w:p>
    <w:p>
      <w:r>
        <w:t xml:space="preserve">miten tehdä mansikkamaitoa</w:t>
      </w:r>
    </w:p>
    <w:p>
      <w:r>
        <w:rPr>
          <w:b/>
        </w:rPr>
        <w:t xml:space="preserve">Tulos</w:t>
      </w:r>
    </w:p>
    <w:p>
      <w:r>
        <w:t xml:space="preserve">2 kupillista mansikoita, viipaloituja 1/2 kupillista sokeria 1/2 kupillista vettä 8 oz maitoa (annosta kohti) Laita mansikat, sokeri ja vesi kattilaan. Kiehauta, vähennä lämpöä ja hauduta 10 minuuttia.    Kaada ne tehosekoittimeen ja soseuta.    Laita sose purkkiin, sulje ja säilytä jääkaapissa, kunnes se on jäähtynyt (30-60 minuuttia).    Kun olet valmis valmistamaan mansikkamaitoa, lisää 3-4 ruokalusikallista soseen määrää 8 unssia maitoa kohti. Sekoita hyvin ja nauti!</w:t>
      </w:r>
    </w:p>
    <w:p>
      <w:r>
        <w:rPr>
          <w:b/>
        </w:rPr>
        <w:t xml:space="preserve">Esimerkki 1.966</w:t>
      </w:r>
    </w:p>
    <w:p>
      <w:r>
        <w:t xml:space="preserve">Jotta partaterät olisivat terävämpiä useiden käyttökertojen jälkeen,</w:t>
      </w:r>
    </w:p>
    <w:p>
      <w:r>
        <w:rPr>
          <w:b/>
        </w:rPr>
        <w:t xml:space="preserve">Tulos</w:t>
      </w:r>
    </w:p>
    <w:p>
      <w:r>
        <w:t xml:space="preserve">aja partaveitsen terät farkkujen sivua pitkin.</w:t>
      </w:r>
    </w:p>
    <w:p>
      <w:r>
        <w:rPr>
          <w:b/>
        </w:rPr>
        <w:t xml:space="preserve">Esimerkki 1.967</w:t>
      </w:r>
    </w:p>
    <w:p>
      <w:r>
        <w:t xml:space="preserve">Tetraedrisen leijan purjeiden tekeminen</w:t>
      </w:r>
    </w:p>
    <w:p>
      <w:r>
        <w:rPr>
          <w:b/>
        </w:rPr>
        <w:t xml:space="preserve">Tulos</w:t>
      </w:r>
    </w:p>
    <w:p>
      <w:r>
        <w:t xml:space="preserve">Käytä kevyttä paperia ja liimaa luuranko.</w:t>
      </w:r>
    </w:p>
    <w:p>
      <w:r>
        <w:rPr>
          <w:b/>
        </w:rPr>
        <w:t xml:space="preserve">Esimerkki 1.968</w:t>
      </w:r>
    </w:p>
    <w:p>
      <w:r>
        <w:t xml:space="preserve">miten kookospähkinä valutetaan</w:t>
      </w:r>
    </w:p>
    <w:p>
      <w:r>
        <w:rPr>
          <w:b/>
        </w:rPr>
        <w:t xml:space="preserve">Tulos</w:t>
      </w:r>
    </w:p>
    <w:p>
      <w:r>
        <w:t xml:space="preserve">Pistele reikä kookospähkinän yläosaan. Käännä kookospähkinä ylösalaisin lasin päälle. Anna kookospähkinän valua kokonaan.</w:t>
      </w:r>
    </w:p>
    <w:p>
      <w:r>
        <w:rPr>
          <w:b/>
        </w:rPr>
        <w:t xml:space="preserve">Esimerkki 1.969</w:t>
      </w:r>
    </w:p>
    <w:p>
      <w:r>
        <w:t xml:space="preserve">Kuinka monta pyörää autossa on</w:t>
      </w:r>
    </w:p>
    <w:p>
      <w:r>
        <w:rPr>
          <w:b/>
        </w:rPr>
        <w:t xml:space="preserve">Tulos</w:t>
      </w:r>
    </w:p>
    <w:p>
      <w:r>
        <w:t xml:space="preserve">Autossa on 4 pyörää</w:t>
      </w:r>
    </w:p>
    <w:p>
      <w:r>
        <w:rPr>
          <w:b/>
        </w:rPr>
        <w:t xml:space="preserve">Esimerkki 1.970</w:t>
      </w:r>
    </w:p>
    <w:p>
      <w:r>
        <w:t xml:space="preserve">AA-paristojen asettaminen kaukosäätimeen.</w:t>
      </w:r>
    </w:p>
    <w:p>
      <w:r>
        <w:rPr>
          <w:b/>
        </w:rPr>
        <w:t xml:space="preserve">Tulos</w:t>
      </w:r>
    </w:p>
    <w:p>
      <w:r>
        <w:t xml:space="preserve">Työnnä litteä pää jousen sisään, kunnes paristo napsahtaa paikalleen.</w:t>
      </w:r>
    </w:p>
    <w:p>
      <w:r>
        <w:rPr>
          <w:b/>
        </w:rPr>
        <w:t xml:space="preserve">Esimerkki 1.971</w:t>
      </w:r>
    </w:p>
    <w:p>
      <w:r>
        <w:t xml:space="preserve">Miten valmistetaan sokerivettä mehiläisten ruokkimiseksi syksyllä?</w:t>
      </w:r>
    </w:p>
    <w:p>
      <w:r>
        <w:rPr>
          <w:b/>
        </w:rPr>
        <w:t xml:space="preserve">Tulos</w:t>
      </w:r>
    </w:p>
    <w:p>
      <w:r>
        <w:t xml:space="preserve">Keväällä nektaria tulisi valmistaa sokerin ja veden suhteesta 2:1. Laita siis 3 kupillista vettä kattilaan ja laita se liedelle miedolle lämmölle. Lisää 6 kuppia sokeria ja sekoita, kunnes sokeri on täysin liuennut. Varmista, ettei liuos kiehu.</w:t>
      </w:r>
    </w:p>
    <w:p>
      <w:r>
        <w:rPr>
          <w:b/>
        </w:rPr>
        <w:t xml:space="preserve">Esimerkki 1.972</w:t>
      </w:r>
    </w:p>
    <w:p>
      <w:r>
        <w:t xml:space="preserve">Miten lanka leikataan pienemmiksi paloiksi?</w:t>
      </w:r>
    </w:p>
    <w:p>
      <w:r>
        <w:rPr>
          <w:b/>
        </w:rPr>
        <w:t xml:space="preserve">Tulos</w:t>
      </w:r>
    </w:p>
    <w:p>
      <w:r>
        <w:t xml:space="preserve">Käytä lankasaksia, aseta lanka terien väliin ja purista se sitten kiinni.</w:t>
      </w:r>
    </w:p>
    <w:p>
      <w:r>
        <w:rPr>
          <w:b/>
        </w:rPr>
        <w:t xml:space="preserve">Esimerkki 1.973</w:t>
      </w:r>
    </w:p>
    <w:p>
      <w:r>
        <w:t xml:space="preserve">kansi</w:t>
      </w:r>
    </w:p>
    <w:p>
      <w:r>
        <w:rPr>
          <w:b/>
        </w:rPr>
        <w:t xml:space="preserve">Tulos</w:t>
      </w:r>
    </w:p>
    <w:p>
      <w:r>
        <w:t xml:space="preserve">voi mitata saippuaa pyykinpesua varten.</w:t>
      </w:r>
    </w:p>
    <w:p>
      <w:r>
        <w:rPr>
          <w:b/>
        </w:rPr>
        <w:t xml:space="preserve">Esimerkki 1.974</w:t>
      </w:r>
    </w:p>
    <w:p>
      <w:r>
        <w:t xml:space="preserve">Miten voin piristää nuutuneita vihreitä sipuleita?</w:t>
      </w:r>
    </w:p>
    <w:p>
      <w:r>
        <w:rPr>
          <w:b/>
        </w:rPr>
        <w:t xml:space="preserve">Tulos</w:t>
      </w:r>
    </w:p>
    <w:p>
      <w:r>
        <w:t xml:space="preserve">Laita sipulit juuret alaspäin viileään veteen muutamaksi tunniksi.</w:t>
      </w:r>
    </w:p>
    <w:p>
      <w:r>
        <w:rPr>
          <w:b/>
        </w:rPr>
        <w:t xml:space="preserve">Esimerkki 1.975</w:t>
      </w:r>
    </w:p>
    <w:p>
      <w:r>
        <w:t xml:space="preserve">Mikä on paras tapa kuivata vaatteeni?</w:t>
      </w:r>
    </w:p>
    <w:p>
      <w:r>
        <w:rPr>
          <w:b/>
        </w:rPr>
        <w:t xml:space="preserve">Tulos</w:t>
      </w:r>
    </w:p>
    <w:p>
      <w:r>
        <w:t xml:space="preserve">Laita ne kuivausrumpuun ja käynnistä se vain 60 minuuttia.</w:t>
      </w:r>
    </w:p>
    <w:p>
      <w:r>
        <w:rPr>
          <w:b/>
        </w:rPr>
        <w:t xml:space="preserve">Esimerkki 1.976</w:t>
      </w:r>
    </w:p>
    <w:p>
      <w:r>
        <w:t xml:space="preserve">miten kävelet eteenpäin?</w:t>
      </w:r>
    </w:p>
    <w:p>
      <w:r>
        <w:rPr>
          <w:b/>
        </w:rPr>
        <w:t xml:space="preserve">Tulos</w:t>
      </w:r>
    </w:p>
    <w:p>
      <w:r>
        <w:t xml:space="preserve">laittaa jalka toisen eteen toistuvasti.</w:t>
      </w:r>
    </w:p>
    <w:p>
      <w:r>
        <w:rPr>
          <w:b/>
        </w:rPr>
        <w:t xml:space="preserve">Esimerkki 1.977</w:t>
      </w:r>
    </w:p>
    <w:p>
      <w:r>
        <w:t xml:space="preserve">Miten unettomuudesta pääsee yli?</w:t>
      </w:r>
    </w:p>
    <w:p>
      <w:r>
        <w:rPr>
          <w:b/>
        </w:rPr>
        <w:t xml:space="preserve">Tulos</w:t>
      </w:r>
    </w:p>
    <w:p>
      <w:r>
        <w:t xml:space="preserve">Juo lasillinen sitruunamehua tai lusikallinen hunajaa nukkumaan mennessä.</w:t>
      </w:r>
    </w:p>
    <w:p>
      <w:r>
        <w:rPr>
          <w:b/>
        </w:rPr>
        <w:t xml:space="preserve">Esimerkki 1.978</w:t>
      </w:r>
    </w:p>
    <w:p>
      <w:r>
        <w:t xml:space="preserve">Miten mopata lattia.</w:t>
      </w:r>
    </w:p>
    <w:p>
      <w:r>
        <w:rPr>
          <w:b/>
        </w:rPr>
        <w:t xml:space="preserve">Tulos</w:t>
      </w:r>
    </w:p>
    <w:p>
      <w:r>
        <w:t xml:space="preserve">Kasta moppi ämpärissä olevaan liuokseen ja väännä moppi ulos, kunnes se on juuri ja juuri kostea. Kierrä kostealla mopilla lattiaa edestakaisin lian keräämiseksi. Huuhtele vedellä, purista ulos ja toista, kunnes olet valmis. lattialla.</w:t>
      </w:r>
    </w:p>
    <w:p>
      <w:r>
        <w:rPr>
          <w:b/>
        </w:rPr>
        <w:t xml:space="preserve">Esimerkki 1.979</w:t>
      </w:r>
    </w:p>
    <w:p>
      <w:r>
        <w:t xml:space="preserve">Miten muodostetaan tiipi-tuli.</w:t>
      </w:r>
    </w:p>
    <w:p>
      <w:r>
        <w:rPr>
          <w:b/>
        </w:rPr>
        <w:t xml:space="preserve">Tulos</w:t>
      </w:r>
    </w:p>
    <w:p>
      <w:r>
        <w:t xml:space="preserve">Aseta sytytysnippu tulirenkaan keskelle, aseta sytykkeet sytykkeen päälle tiipin muotoon, jatka sytykkeiden lisäämistä lyijykynän kokoisiin oksiin asti ja lisää sitten isompia polttopuita ympäriinsä tiipin muotoon.</w:t>
      </w:r>
    </w:p>
    <w:p>
      <w:r>
        <w:rPr>
          <w:b/>
        </w:rPr>
        <w:t xml:space="preserve">Esimerkki 1.980</w:t>
      </w:r>
    </w:p>
    <w:p>
      <w:r>
        <w:t xml:space="preserve">miten valmistetaan ricotta-parsakaalipastaa</w:t>
      </w:r>
    </w:p>
    <w:p>
      <w:r>
        <w:rPr>
          <w:b/>
        </w:rPr>
        <w:t xml:space="preserve">Tulos</w:t>
      </w:r>
    </w:p>
    <w:p>
      <w:r>
        <w:t xml:space="preserve">Sekoita 1 kilo keitettyjä orecchiette-ruokia ja 1/2 kupillista pestoa, ricottaa ja parmesaaniraastetta. Lisää 1 nippu hienonnettua höyrytettyä parsakaalia.</w:t>
      </w:r>
    </w:p>
    <w:p>
      <w:r>
        <w:rPr>
          <w:b/>
        </w:rPr>
        <w:t xml:space="preserve">Esimerkki 1.981</w:t>
      </w:r>
    </w:p>
    <w:p>
      <w:r>
        <w:t xml:space="preserve">jääkuutioalusta</w:t>
      </w:r>
    </w:p>
    <w:p>
      <w:r>
        <w:rPr>
          <w:b/>
        </w:rPr>
        <w:t xml:space="preserve">Tulos</w:t>
      </w:r>
    </w:p>
    <w:p>
      <w:r>
        <w:t xml:space="preserve">voidaan käyttää mehun pakastamiseen myöhempää käyttöä varten.</w:t>
      </w:r>
    </w:p>
    <w:p>
      <w:r>
        <w:rPr>
          <w:b/>
        </w:rPr>
        <w:t xml:space="preserve">Esimerkki 1.982</w:t>
      </w:r>
    </w:p>
    <w:p>
      <w:r>
        <w:t xml:space="preserve">miten luoda omat mausteastiat retkeilyyn</w:t>
      </w:r>
    </w:p>
    <w:p>
      <w:r>
        <w:rPr>
          <w:b/>
        </w:rPr>
        <w:t xml:space="preserve">Tulos</w:t>
      </w:r>
    </w:p>
    <w:p>
      <w:r>
        <w:t xml:space="preserve">käytä tyhjiä tic tac -purkkia ja kirjoita sivulle.</w:t>
      </w:r>
    </w:p>
    <w:p>
      <w:r>
        <w:rPr>
          <w:b/>
        </w:rPr>
        <w:t xml:space="preserve">Esimerkki 1.983</w:t>
      </w:r>
    </w:p>
    <w:p>
      <w:r>
        <w:t xml:space="preserve">miten korjata nälkä?</w:t>
      </w:r>
    </w:p>
    <w:p>
      <w:r>
        <w:rPr>
          <w:b/>
        </w:rPr>
        <w:t xml:space="preserve">Tulos</w:t>
      </w:r>
    </w:p>
    <w:p>
      <w:r>
        <w:t xml:space="preserve">syödä hyvän kokoinen ateria.</w:t>
      </w:r>
    </w:p>
    <w:p>
      <w:r>
        <w:rPr>
          <w:b/>
        </w:rPr>
        <w:t xml:space="preserve">Esimerkki 1.984</w:t>
      </w:r>
    </w:p>
    <w:p>
      <w:r>
        <w:t xml:space="preserve">Jotta kotitekoinen rakettisi olisi vakaa ja lentäisi todennäköisesti suoraan.</w:t>
      </w:r>
    </w:p>
    <w:p>
      <w:r>
        <w:rPr>
          <w:b/>
        </w:rPr>
        <w:t xml:space="preserve">Tulos</w:t>
      </w:r>
    </w:p>
    <w:p>
      <w:r>
        <w:t xml:space="preserve">Varmista, että painekeskipisteesi on painopisteen alapuolella.</w:t>
      </w:r>
    </w:p>
    <w:p>
      <w:r>
        <w:rPr>
          <w:b/>
        </w:rPr>
        <w:t xml:space="preserve">Esimerkki 1.985</w:t>
      </w:r>
    </w:p>
    <w:p>
      <w:r>
        <w:t xml:space="preserve">Tee kuumaa kaakaota.</w:t>
      </w:r>
    </w:p>
    <w:p>
      <w:r>
        <w:rPr>
          <w:b/>
        </w:rPr>
        <w:t xml:space="preserve">Tulos</w:t>
      </w:r>
    </w:p>
    <w:p>
      <w:r>
        <w:t xml:space="preserve">Kiehauta vettä metalliastiassa liedellä. Lisää kaakaojauhe mukiin, lisää sitten keitetty vesi ja sekoita lusikalla.</w:t>
      </w:r>
    </w:p>
    <w:p>
      <w:r>
        <w:rPr>
          <w:b/>
        </w:rPr>
        <w:t xml:space="preserve">Esimerkki 1.986</w:t>
      </w:r>
    </w:p>
    <w:p>
      <w:r>
        <w:t xml:space="preserve">puhdas koruja kotona</w:t>
      </w:r>
    </w:p>
    <w:p>
      <w:r>
        <w:rPr>
          <w:b/>
        </w:rPr>
        <w:t xml:space="preserve">Tulos</w:t>
      </w:r>
    </w:p>
    <w:p>
      <w:r>
        <w:t xml:space="preserve">Jos haluat poistaa hopeasta pinttyneen tahran, tee paksua tahnaa 1/4 kupillisesta ruokasoodaa ja 2 ruokalusikallisesta vettä. Levitä kostealla sienellä ja hankaa varovasti, huuhtele ja hankaa kuivaksi. Jos haluat kiillottaa kultakoruja, peitä ne kevyellä kerroksella ruokasoodaa, kaada päälle hieman etikkaa ja huuhtele puhtaaksi.</w:t>
      </w:r>
    </w:p>
    <w:p>
      <w:r>
        <w:rPr>
          <w:b/>
        </w:rPr>
        <w:t xml:space="preserve">Esimerkki 1.987</w:t>
      </w:r>
    </w:p>
    <w:p>
      <w:r>
        <w:t xml:space="preserve">Mitä tarvikkeita tarvitaan pienen koristeellisen joulukuusen tekemiseen?</w:t>
      </w:r>
    </w:p>
    <w:p>
      <w:r>
        <w:rPr>
          <w:b/>
        </w:rPr>
        <w:t xml:space="preserve">Tulos</w:t>
      </w:r>
    </w:p>
    <w:p>
      <w:r>
        <w:t xml:space="preserve">Styroksikartio Minimuovilusikat Sekalaiset helmet Yksi koristetähti Sakset Kuumaliimapistooli Kultainen spraymaali</w:t>
      </w:r>
    </w:p>
    <w:p>
      <w:r>
        <w:rPr>
          <w:b/>
        </w:rPr>
        <w:t xml:space="preserve">Esimerkki 1.988</w:t>
      </w:r>
    </w:p>
    <w:p>
      <w:r>
        <w:t xml:space="preserve">Voit kuljettaa hikipaitaa helposti mukana, jos sää lämpenee ja sinun on riisuttava se,</w:t>
      </w:r>
    </w:p>
    <w:p>
      <w:r>
        <w:rPr>
          <w:b/>
        </w:rPr>
        <w:t xml:space="preserve">Tulos</w:t>
      </w:r>
    </w:p>
    <w:p>
      <w:r>
        <w:t xml:space="preserve">kiedo se ja sido se vyötärön ympärille.</w:t>
      </w:r>
    </w:p>
    <w:p>
      <w:r>
        <w:rPr>
          <w:b/>
        </w:rPr>
        <w:t xml:space="preserve">Esimerkki 1.989</w:t>
      </w:r>
    </w:p>
    <w:p>
      <w:r>
        <w:t xml:space="preserve">Sulata sokeri kattilassa,</w:t>
      </w:r>
    </w:p>
    <w:p>
      <w:r>
        <w:rPr>
          <w:b/>
        </w:rPr>
        <w:t xml:space="preserve">Tulos</w:t>
      </w:r>
    </w:p>
    <w:p>
      <w:r>
        <w:t xml:space="preserve">sekoita sokeria jatkuvasti lusikalla pannulla keskilämmöllä.</w:t>
      </w:r>
    </w:p>
    <w:p>
      <w:r>
        <w:rPr>
          <w:b/>
        </w:rPr>
        <w:t xml:space="preserve">Esimerkki 1.990</w:t>
      </w:r>
    </w:p>
    <w:p>
      <w:r>
        <w:t xml:space="preserve">Minkälainen lanka on paras makramee-rannekorun tekemiseen?</w:t>
      </w:r>
    </w:p>
    <w:p>
      <w:r>
        <w:rPr>
          <w:b/>
        </w:rPr>
        <w:t xml:space="preserve">Tulos</w:t>
      </w:r>
    </w:p>
    <w:p>
      <w:r>
        <w:t xml:space="preserve">Käytä 1 mm:n nailonlankaa.</w:t>
      </w:r>
    </w:p>
    <w:p>
      <w:r>
        <w:rPr>
          <w:b/>
        </w:rPr>
        <w:t xml:space="preserve">Esimerkki 1.991</w:t>
      </w:r>
    </w:p>
    <w:p>
      <w:r>
        <w:t xml:space="preserve">Miten estät karpalohedelmämadon leviämisen, kun se on saastuttanut karpalokasvisi?</w:t>
      </w:r>
    </w:p>
    <w:p>
      <w:r>
        <w:rPr>
          <w:b/>
        </w:rPr>
        <w:t xml:space="preserve">Tulos</w:t>
      </w:r>
    </w:p>
    <w:p>
      <w:r>
        <w:t xml:space="preserve">Tarkkaile marjoja päivittäin. Jos ne muuttuvat ennenaikaisesti punaisiksi, niissä on karpalohedelmämatoja. Poista saastuneet marjat karpalokasvista ja hävitä ne.</w:t>
      </w:r>
    </w:p>
    <w:p>
      <w:r>
        <w:rPr>
          <w:b/>
        </w:rPr>
        <w:t xml:space="preserve">Esimerkki 1.992</w:t>
      </w:r>
    </w:p>
    <w:p>
      <w:r>
        <w:t xml:space="preserve">miten suljetaan vetoketjullinen pussi?</w:t>
      </w:r>
    </w:p>
    <w:p>
      <w:r>
        <w:rPr>
          <w:b/>
        </w:rPr>
        <w:t xml:space="preserve">Tulos</w:t>
      </w:r>
    </w:p>
    <w:p>
      <w:r>
        <w:t xml:space="preserve">paina reunat yhteen.</w:t>
      </w:r>
    </w:p>
    <w:p>
      <w:r>
        <w:rPr>
          <w:b/>
        </w:rPr>
        <w:t xml:space="preserve">Esimerkki 1.993</w:t>
      </w:r>
    </w:p>
    <w:p>
      <w:r>
        <w:t xml:space="preserve">kreolicocktailin valmistaminen</w:t>
      </w:r>
    </w:p>
    <w:p>
      <w:r>
        <w:rPr>
          <w:b/>
        </w:rPr>
        <w:t xml:space="preserve">Tulos</w:t>
      </w:r>
    </w:p>
    <w:p>
      <w:r>
        <w:t xml:space="preserve">Täytä cocktail-shaker puoliväliin jääpaloilla. Mittaa ja kaada kevyt rommi, naudanlihaliemi, Tabasco-kastike, Worcestershire-kastike ja sitruunamehu shakeriin. Lisää cocktail-shakeriin ripaus suolaa ja pippuria.    Laita kansi shakeriin ja ravista hyvin. Täytä juomalasi noin 3/4 täyteen jääpaloja. Siivilöi shakerin sisältö juomalasiin. Tee sitruunaviipaleeseen viilto ja liu'uta se lasin reunalle koristeeksi.</w:t>
      </w:r>
    </w:p>
    <w:p>
      <w:r>
        <w:rPr>
          <w:b/>
        </w:rPr>
        <w:t xml:space="preserve">Esimerkki 1.994</w:t>
      </w:r>
    </w:p>
    <w:p>
      <w:r>
        <w:t xml:space="preserve">Sytyttää vaikeasti tavoitettava kynttilänlanka</w:t>
      </w:r>
    </w:p>
    <w:p>
      <w:r>
        <w:rPr>
          <w:b/>
        </w:rPr>
        <w:t xml:space="preserve">Tulos</w:t>
      </w:r>
    </w:p>
    <w:p>
      <w:r>
        <w:t xml:space="preserve">Sytytä tikku spagettia ja sytytä sydänlanka sillä.</w:t>
      </w:r>
    </w:p>
    <w:p>
      <w:r>
        <w:rPr>
          <w:b/>
        </w:rPr>
        <w:t xml:space="preserve">Esimerkki 1.995</w:t>
      </w:r>
    </w:p>
    <w:p>
      <w:r>
        <w:t xml:space="preserve">Kuinka tehdä trooppisia ananastorttuja kotona.</w:t>
      </w:r>
    </w:p>
    <w:p>
      <w:r>
        <w:rPr>
          <w:b/>
        </w:rPr>
        <w:t xml:space="preserve">Tulos</w:t>
      </w:r>
    </w:p>
    <w:p>
      <w:r>
        <w:t xml:space="preserve">Yhdistä 1/2 kupillista kuorittua, pilkottua ananasta, 1/4 kupillista sokeria, 1 rkl voita, laita sitten leivottuun torttuvuoreen, paista 18 min. 375 asteisessa uunissa, tarkista ja poista, kun se on ruskistunut.</w:t>
      </w:r>
    </w:p>
    <w:p>
      <w:r>
        <w:rPr>
          <w:b/>
        </w:rPr>
        <w:t xml:space="preserve">Esimerkki 1.996</w:t>
      </w:r>
    </w:p>
    <w:p>
      <w:r>
        <w:t xml:space="preserve">sylkäise</w:t>
      </w:r>
    </w:p>
    <w:p>
      <w:r>
        <w:rPr>
          <w:b/>
        </w:rPr>
        <w:t xml:space="preserve">Tulos</w:t>
      </w:r>
    </w:p>
    <w:p>
      <w:r>
        <w:t xml:space="preserve">voi märkäruokaa syödessäsi</w:t>
      </w:r>
    </w:p>
    <w:p>
      <w:r>
        <w:rPr>
          <w:b/>
        </w:rPr>
        <w:t xml:space="preserve">Esimerkki 1.997</w:t>
      </w:r>
    </w:p>
    <w:p>
      <w:r>
        <w:t xml:space="preserve">Miten saan kaksi puupalaa pysymään kiinni ilman nauloja tai ruuveja?</w:t>
      </w:r>
    </w:p>
    <w:p>
      <w:r>
        <w:rPr>
          <w:b/>
        </w:rPr>
        <w:t xml:space="preserve">Tulos</w:t>
      </w:r>
    </w:p>
    <w:p>
      <w:r>
        <w:t xml:space="preserve">Hanki puuliimaa tai nestemäisten naulojen kaltaista liimaa. Peitä molemmat puukappaleet liimalla varmistaen, että kosketusalue tarttuu kunnolla. Paina molempia puukappaleita yhteen vähintään 10 minuutin ajan ja anna liiman kuivua.</w:t>
      </w:r>
    </w:p>
    <w:p>
      <w:r>
        <w:rPr>
          <w:b/>
        </w:rPr>
        <w:t xml:space="preserve">Esimerkki 1.998</w:t>
      </w:r>
    </w:p>
    <w:p>
      <w:r>
        <w:t xml:space="preserve">Miten tehdä helppo led-lamppu.</w:t>
      </w:r>
    </w:p>
    <w:p>
      <w:r>
        <w:rPr>
          <w:b/>
        </w:rPr>
        <w:t xml:space="preserve">Tulos</w:t>
      </w:r>
    </w:p>
    <w:p>
      <w:r>
        <w:t xml:space="preserve">Hanki 9 voltin paristo, 9 voltin paristokiristin, lasiastia ja pala paperia. Vuoraa lasipurkki paperilla niin, että se ei ole enää läpinäkyvä. Kiinnitä paristokiristin paristoon ja varmista, että punainen johto on kiinni pariston positiivisella puolella. Käytä teippiä tai hitsaa paikalleen. Aseta paristo ja siihen kiinnitetty napsautin vuoratun lasipurkin sisään. Nauti valosta!</w:t>
      </w:r>
    </w:p>
    <w:p>
      <w:r>
        <w:rPr>
          <w:b/>
        </w:rPr>
        <w:t xml:space="preserve">Esimerkki 1.999</w:t>
      </w:r>
    </w:p>
    <w:p>
      <w:r>
        <w:t xml:space="preserve">Millä voin puhdistaa mikroaaltouunin helposti?</w:t>
      </w:r>
    </w:p>
    <w:p>
      <w:r>
        <w:rPr>
          <w:b/>
        </w:rPr>
        <w:t xml:space="preserve">Tulos</w:t>
      </w:r>
    </w:p>
    <w:p>
      <w:r>
        <w:t xml:space="preserve">Mikroaaltouunin puhdistamiseen tarvitset oikeastaan vain kolme tuotetta, etikkaa, sitruunamehua ja pienen kupin pienen kupin. Sekoita noin 5 osaa etikkaa ja yksi osa sitruunamehua ja täytä pieni kuppi puoliksi etikalla ja lisää sitten kaksi lusikallista sitruunamehua. Sekoita seosta hieman. Laita kuppi mikroaaltouuniin ja kypsennä 2 minuuttia. kun mikroaaltouuni on valmis jätä seos sisälle vielä noin 5 minuutiksi ennen oven avaamista. 5 minuutin kuluttua puhdista kostealla liinalla.</w:t>
      </w:r>
    </w:p>
    <w:p>
      <w:r>
        <w:rPr>
          <w:b/>
        </w:rPr>
        <w:t xml:space="preserve">Esimerkki 1.1000</w:t>
      </w:r>
    </w:p>
    <w:p>
      <w:r>
        <w:t xml:space="preserve">voiko leivontasuklaata syödä valkoisella kalvolla?</w:t>
      </w:r>
    </w:p>
    <w:p>
      <w:r>
        <w:rPr>
          <w:b/>
        </w:rPr>
        <w:t xml:space="preserve">Tulos</w:t>
      </w:r>
    </w:p>
    <w:p>
      <w:r>
        <w:t xml:space="preserve">kyllä, se on vain suklaakukkaa. mikroaaltouunissa jaetaan uudelleen.</w:t>
      </w:r>
    </w:p>
    <w:p>
      <w:r>
        <w:rPr>
          <w:b/>
        </w:rPr>
        <w:t xml:space="preserve">Esimerkki 1.1001</w:t>
      </w:r>
    </w:p>
    <w:p>
      <w:r>
        <w:t xml:space="preserve">Miten nopeasti kuivaa maali esineeseen?</w:t>
      </w:r>
    </w:p>
    <w:p>
      <w:r>
        <w:rPr>
          <w:b/>
        </w:rPr>
        <w:t xml:space="preserve">Tulos</w:t>
      </w:r>
    </w:p>
    <w:p>
      <w:r>
        <w:t xml:space="preserve">Suorita tuuletin esineen suuntaan ja pyöritä esinettä, jotta kaikki esineen alueet saadaan kiinni.</w:t>
      </w:r>
    </w:p>
    <w:p>
      <w:r>
        <w:rPr>
          <w:b/>
        </w:rPr>
        <w:t xml:space="preserve">Esimerkki 1.1002</w:t>
      </w:r>
    </w:p>
    <w:p>
      <w:r>
        <w:t xml:space="preserve">Estä maalia kuivumasta.</w:t>
      </w:r>
    </w:p>
    <w:p>
      <w:r>
        <w:rPr>
          <w:b/>
        </w:rPr>
        <w:t xml:space="preserve">Tulos</w:t>
      </w:r>
    </w:p>
    <w:p>
      <w:r>
        <w:t xml:space="preserve">Laita saran-kelmu aukon päälle ennen sulkemista kannella.</w:t>
      </w:r>
    </w:p>
    <w:p>
      <w:r>
        <w:rPr>
          <w:b/>
        </w:rPr>
        <w:t xml:space="preserve">Esimerkki 1.1003</w:t>
      </w:r>
    </w:p>
    <w:p>
      <w:r>
        <w:t xml:space="preserve">miten koripallossa saa vapaaheittoja?</w:t>
      </w:r>
    </w:p>
    <w:p>
      <w:r>
        <w:rPr>
          <w:b/>
        </w:rPr>
        <w:t xml:space="preserve">Tulos</w:t>
      </w:r>
    </w:p>
    <w:p>
      <w:r>
        <w:t xml:space="preserve">toisen joukkueen on tehtävä virheitä sinua vastaan.</w:t>
      </w:r>
    </w:p>
    <w:p>
      <w:r>
        <w:rPr>
          <w:b/>
        </w:rPr>
        <w:t xml:space="preserve">Esimerkki 1.1004</w:t>
      </w:r>
    </w:p>
    <w:p>
      <w:r>
        <w:t xml:space="preserve">Pidä lintuallas täynnä vettä.</w:t>
      </w:r>
    </w:p>
    <w:p>
      <w:r>
        <w:rPr>
          <w:b/>
        </w:rPr>
        <w:t xml:space="preserve">Tulos</w:t>
      </w:r>
    </w:p>
    <w:p>
      <w:r>
        <w:t xml:space="preserve">Tarkista kulho, kun ulkona on ollut kuuma, ja täytä se tarvittaessa letkulla.</w:t>
      </w:r>
    </w:p>
    <w:p>
      <w:r>
        <w:rPr>
          <w:b/>
        </w:rPr>
        <w:t xml:space="preserve">Esimerkki 1.1005</w:t>
      </w:r>
    </w:p>
    <w:p>
      <w:r>
        <w:t xml:space="preserve">viilentää koiraa</w:t>
      </w:r>
    </w:p>
    <w:p>
      <w:r>
        <w:rPr>
          <w:b/>
        </w:rPr>
        <w:t xml:space="preserve">Tulos</w:t>
      </w:r>
    </w:p>
    <w:p>
      <w:r>
        <w:t xml:space="preserve">Käytä käsipyyhettä tai kylpypyyhettä, joka on kostutettu ja säilytetty pakastimessa, hiero pyyhkeellä koko koiran kehoa.</w:t>
      </w:r>
    </w:p>
    <w:p>
      <w:r>
        <w:rPr>
          <w:b/>
        </w:rPr>
        <w:t xml:space="preserve">Esimerkki 1.1006</w:t>
      </w:r>
    </w:p>
    <w:p>
      <w:r>
        <w:t xml:space="preserve">Mitä materiaaleja tarvitaan ombre-verhojen tekemiseen?</w:t>
      </w:r>
    </w:p>
    <w:p>
      <w:r>
        <w:rPr>
          <w:b/>
        </w:rPr>
        <w:t xml:space="preserve">Tulos</w:t>
      </w:r>
    </w:p>
    <w:p>
      <w:r>
        <w:t xml:space="preserve">Ensin tarvitset värjättävää materiaalia.    Voit käyttää tavallista valkoista puuvillakangasta, vaaleita/valkoisia lakanoita, pöytäliinoja, (voit myös värjätä muita pienempiä kankaita, kuten t-paitoja ja pyyhkeitä!) Tarvitset myös:    2 eriväristä RIT nestemäistä tai jauhemaista väriainetta 2 suurta astiaa.</w:t>
      </w:r>
    </w:p>
    <w:p>
      <w:r>
        <w:rPr>
          <w:b/>
        </w:rPr>
        <w:t xml:space="preserve">Esimerkki 1.1007</w:t>
      </w:r>
    </w:p>
    <w:p>
      <w:r>
        <w:t xml:space="preserve">Voit kiinnittää 2X4:n 4X4:ään seuraavasti</w:t>
      </w:r>
    </w:p>
    <w:p>
      <w:r>
        <w:rPr>
          <w:b/>
        </w:rPr>
        <w:t xml:space="preserve">Tulos</w:t>
      </w:r>
    </w:p>
    <w:p>
      <w:r>
        <w:t xml:space="preserve">Käytä ruuveja ja puuliimaa</w:t>
      </w:r>
    </w:p>
    <w:p>
      <w:r>
        <w:rPr>
          <w:b/>
        </w:rPr>
        <w:t xml:space="preserve">Esimerkki 1.1008</w:t>
      </w:r>
    </w:p>
    <w:p>
      <w:r>
        <w:t xml:space="preserve">Estä jäätymisen kuivuminen.</w:t>
      </w:r>
    </w:p>
    <w:p>
      <w:r>
        <w:rPr>
          <w:b/>
        </w:rPr>
        <w:t xml:space="preserve">Tulos</w:t>
      </w:r>
    </w:p>
    <w:p>
      <w:r>
        <w:t xml:space="preserve">Aseta kostea paperipyyhe lasikupin alle ja pidä pursotinpussi kupissa, kun et käytä sitä.</w:t>
      </w:r>
    </w:p>
    <w:p>
      <w:r>
        <w:rPr>
          <w:b/>
        </w:rPr>
        <w:t xml:space="preserve">Esimerkki 1.1009</w:t>
      </w:r>
    </w:p>
    <w:p>
      <w:r>
        <w:t xml:space="preserve">Ananaksen nopea käyminen olutta varten.</w:t>
      </w:r>
    </w:p>
    <w:p>
      <w:r>
        <w:rPr>
          <w:b/>
        </w:rPr>
        <w:t xml:space="preserve">Tulos</w:t>
      </w:r>
    </w:p>
    <w:p>
      <w:r>
        <w:t xml:space="preserve">Leikkaa ananas paloiksi.</w:t>
      </w:r>
    </w:p>
    <w:p>
      <w:r>
        <w:rPr>
          <w:b/>
        </w:rPr>
        <w:t xml:space="preserve">Esimerkki 1.1010</w:t>
      </w:r>
    </w:p>
    <w:p>
      <w:r>
        <w:t xml:space="preserve">Siivoa tuhka.</w:t>
      </w:r>
    </w:p>
    <w:p>
      <w:r>
        <w:rPr>
          <w:b/>
        </w:rPr>
        <w:t xml:space="preserve">Tulos</w:t>
      </w:r>
    </w:p>
    <w:p>
      <w:r>
        <w:t xml:space="preserve">Laita foliokerros tytön pohjalle.</w:t>
      </w:r>
    </w:p>
    <w:p>
      <w:r>
        <w:rPr>
          <w:b/>
        </w:rPr>
        <w:t xml:space="preserve">Esimerkki 1.1011</w:t>
      </w:r>
    </w:p>
    <w:p>
      <w:r>
        <w:t xml:space="preserve">Miten saada sormus irti sormesta?</w:t>
      </w:r>
    </w:p>
    <w:p>
      <w:r>
        <w:rPr>
          <w:b/>
        </w:rPr>
        <w:t xml:space="preserve">Tulos</w:t>
      </w:r>
    </w:p>
    <w:p>
      <w:r>
        <w:t xml:space="preserve">Ruiskuta Windexiä - kyllä, Windexiä - sormeen ja sormukseen. Vedä hammaslangalla tai narulla pois.</w:t>
      </w:r>
    </w:p>
    <w:p>
      <w:r>
        <w:rPr>
          <w:b/>
        </w:rPr>
        <w:t xml:space="preserve">Esimerkki 1.1012</w:t>
      </w:r>
    </w:p>
    <w:p>
      <w:r>
        <w:t xml:space="preserve">vesisulku vaihtokytkimelle.</w:t>
      </w:r>
    </w:p>
    <w:p>
      <w:r>
        <w:rPr>
          <w:b/>
        </w:rPr>
        <w:t xml:space="preserve">Tulos</w:t>
      </w:r>
    </w:p>
    <w:p>
      <w:r>
        <w:t xml:space="preserve">laita superliimaa painikkeen ympärille ja kiedo 3M sähköteipillä, levitä teollisuusliimaa ja kiedo lisää 3M sähköteippiä.</w:t>
      </w:r>
    </w:p>
    <w:p>
      <w:r>
        <w:rPr>
          <w:b/>
        </w:rPr>
        <w:t xml:space="preserve">Esimerkki 1.1013</w:t>
      </w:r>
    </w:p>
    <w:p>
      <w:r>
        <w:t xml:space="preserve">Julisteen asettaminen kehykseen.</w:t>
      </w:r>
    </w:p>
    <w:p>
      <w:r>
        <w:rPr>
          <w:b/>
        </w:rPr>
        <w:t xml:space="preserve">Tulos</w:t>
      </w:r>
    </w:p>
    <w:p>
      <w:r>
        <w:t xml:space="preserve">Avaa kehyksen takaosa (tämä voi vaatia ruuvimeisseliä kehyksestä riippuen) ja aseta juliste paikalleen kuvapuoli lasia kohti.</w:t>
      </w:r>
    </w:p>
    <w:p>
      <w:r>
        <w:rPr>
          <w:b/>
        </w:rPr>
        <w:t xml:space="preserve">Esimerkki 1.1014</w:t>
      </w:r>
    </w:p>
    <w:p>
      <w:r>
        <w:t xml:space="preserve">Puhdista ohut maljakko turvallisesti.</w:t>
      </w:r>
    </w:p>
    <w:p>
      <w:r>
        <w:rPr>
          <w:b/>
        </w:rPr>
        <w:t xml:space="preserve">Tulos</w:t>
      </w:r>
    </w:p>
    <w:p>
      <w:r>
        <w:t xml:space="preserve">Käytä astianpesukoneen ylähyllyä.</w:t>
      </w:r>
    </w:p>
    <w:p>
      <w:r>
        <w:rPr>
          <w:b/>
        </w:rPr>
        <w:t xml:space="preserve">Esimerkki 1.1015</w:t>
      </w:r>
    </w:p>
    <w:p>
      <w:r>
        <w:t xml:space="preserve">Mitä tarvikkeita tarvitaan paperikynttilänvarjostimien valmistamiseen?</w:t>
      </w:r>
    </w:p>
    <w:p>
      <w:r>
        <w:rPr>
          <w:b/>
        </w:rPr>
        <w:t xml:space="preserve">Tulos</w:t>
      </w:r>
    </w:p>
    <w:p>
      <w:r>
        <w:t xml:space="preserve">- Paperi (käytin tavallista A4-kirjoituspaperia).        - Sakset tai veitsi.        - Käsityöliimaa.        - [Mieluiten metallinen] viivotin.        - Lyijykynä.        - Syttymättömiä paristokäyttöisiä kynttilöitä (käytin monivärisiä).        - Puunpolttotyökalu, jossa on koristeelliset päät.        - Ylimääräistä pahvia, joka asetetaan projektipinnan päälle ja pian poltettavan paperin alle.        - Puinen tai metallinen tikku/piippu paperin pyörittämistä varten (valinnainen).</w:t>
      </w:r>
    </w:p>
    <w:p>
      <w:r>
        <w:rPr>
          <w:b/>
        </w:rPr>
        <w:t xml:space="preserve">Esimerkki 1.1016</w:t>
      </w:r>
    </w:p>
    <w:p>
      <w:r>
        <w:t xml:space="preserve">Aktivismi ilmastonmuutoksen torjumiseksi,</w:t>
      </w:r>
    </w:p>
    <w:p>
      <w:r>
        <w:rPr>
          <w:b/>
        </w:rPr>
        <w:t xml:space="preserve">Tulos</w:t>
      </w:r>
    </w:p>
    <w:p>
      <w:r>
        <w:t xml:space="preserve">edistää joukkoliikennettä, auttaa löytämään rahoitusta vaihtoehtoiselle energialle, tukea hiilidioksidipäästöjä koskevia säännöksiä ja lahjoittaa tai toimia vapaaehtoisena vihreissä hankkeissa.</w:t>
      </w:r>
    </w:p>
    <w:p>
      <w:r>
        <w:rPr>
          <w:b/>
        </w:rPr>
        <w:t xml:space="preserve">Esimerkki 1.1017</w:t>
      </w:r>
    </w:p>
    <w:p>
      <w:r>
        <w:t xml:space="preserve">Suojaa lattioita naarmuilta ja naarmuuntumiselta.</w:t>
      </w:r>
    </w:p>
    <w:p>
      <w:r>
        <w:rPr>
          <w:b/>
        </w:rPr>
        <w:t xml:space="preserve">Tulos</w:t>
      </w:r>
    </w:p>
    <w:p>
      <w:r>
        <w:t xml:space="preserve">Leikkaa tennispalloja ja laita ne tuolin jalkojen alaosaan. Tämä suojaa lattioita naarmuilta ja naarmuuntumiselta.</w:t>
      </w:r>
    </w:p>
    <w:p>
      <w:r>
        <w:rPr>
          <w:b/>
        </w:rPr>
        <w:t xml:space="preserve">Esimerkki 1.1018</w:t>
      </w:r>
    </w:p>
    <w:p>
      <w:r>
        <w:t xml:space="preserve">Korjaa äänekäs sängyn runko.</w:t>
      </w:r>
    </w:p>
    <w:p>
      <w:r>
        <w:rPr>
          <w:b/>
        </w:rPr>
        <w:t xml:space="preserve">Tulos</w:t>
      </w:r>
    </w:p>
    <w:p>
      <w:r>
        <w:t xml:space="preserve">Siirrä sängyn runkoa paikallistamaan meluisa liitos ja hiero sitten vahakynttilää liitoksen päälle.</w:t>
      </w:r>
    </w:p>
    <w:p>
      <w:r>
        <w:rPr>
          <w:b/>
        </w:rPr>
        <w:t xml:space="preserve">Esimerkki 1.1019</w:t>
      </w:r>
    </w:p>
    <w:p>
      <w:r>
        <w:t xml:space="preserve">millä korvata smetana</w:t>
      </w:r>
    </w:p>
    <w:p>
      <w:r>
        <w:rPr>
          <w:b/>
        </w:rPr>
        <w:t xml:space="preserve">Tulos</w:t>
      </w:r>
    </w:p>
    <w:p>
      <w:r>
        <w:t xml:space="preserve">Käytä kreikkalaista jogurttia</w:t>
      </w:r>
    </w:p>
    <w:p>
      <w:r>
        <w:rPr>
          <w:b/>
        </w:rPr>
        <w:t xml:space="preserve">Esimerkki 1.1020</w:t>
      </w:r>
    </w:p>
    <w:p>
      <w:r>
        <w:t xml:space="preserve">miten tehdä karpalo pähkinä täyte</w:t>
      </w:r>
    </w:p>
    <w:p>
      <w:r>
        <w:rPr>
          <w:b/>
        </w:rPr>
        <w:t xml:space="preserve">Tulos</w:t>
      </w:r>
    </w:p>
    <w:p>
      <w:r>
        <w:t xml:space="preserve">Tee Classic Stuffing , kypsennä 2 hienonnettua päärynää ja 1 kuppi kuivattuja karpaloita sipulien kanssa. Heitä 1 kuppi hienonnettuja paahdettuja saksanpähkinöitä tai pekaanipähkinöitä leivän joukkoon.</w:t>
      </w:r>
    </w:p>
    <w:p>
      <w:r>
        <w:rPr>
          <w:b/>
        </w:rPr>
        <w:t xml:space="preserve">Esimerkki 1.1021</w:t>
      </w:r>
    </w:p>
    <w:p>
      <w:r>
        <w:t xml:space="preserve">Miten koristelet pahvilaatikon kauniilla kankaalla?</w:t>
      </w:r>
    </w:p>
    <w:p>
      <w:r>
        <w:rPr>
          <w:b/>
        </w:rPr>
        <w:t xml:space="preserve">Tulos</w:t>
      </w:r>
    </w:p>
    <w:p>
      <w:r>
        <w:t xml:space="preserve">Liimaa kangas laatikkoon</w:t>
      </w:r>
    </w:p>
    <w:p>
      <w:r>
        <w:rPr>
          <w:b/>
        </w:rPr>
        <w:t xml:space="preserve">Esimerkki 1.1022</w:t>
      </w:r>
    </w:p>
    <w:p>
      <w:r>
        <w:t xml:space="preserve">Miten puhdistan Panini Makerin?</w:t>
      </w:r>
    </w:p>
    <w:p>
      <w:r>
        <w:rPr>
          <w:b/>
        </w:rPr>
        <w:t xml:space="preserve">Tulos</w:t>
      </w:r>
    </w:p>
    <w:p>
      <w:r>
        <w:t xml:space="preserve">Irrota grilli pistorasiasta ja anna sen jäähtyä. Pyyhi sitten kostealla paperipyyhkeellä murut ja mahdolliset öljyiset jäämät pois grillistä. Hankaa pintaa sienellä pienellä määrällä lämmintä saippuavettä ja kiinnitä erityistä huomiota uriin, joihin öljy jää kiinni. Jos grillissä on irrotettavat levyt, liota ne lavuaarissa tai laita ne astianpesukoneeseen.</w:t>
      </w:r>
    </w:p>
    <w:p>
      <w:r>
        <w:rPr>
          <w:b/>
        </w:rPr>
        <w:t xml:space="preserve">Esimerkki 1.1023</w:t>
      </w:r>
    </w:p>
    <w:p>
      <w:r>
        <w:t xml:space="preserve">Leivotaan paras bataattikakku.</w:t>
      </w:r>
    </w:p>
    <w:p>
      <w:r>
        <w:rPr>
          <w:b/>
        </w:rPr>
        <w:t xml:space="preserve">Tulos</w:t>
      </w:r>
    </w:p>
    <w:p>
      <w:r>
        <w:t xml:space="preserve">Käytä aina mahdollisimman tuoreita munia. Tuoreiden kananmunien valkuaiset kohoavat ilmaviksi, kun taas vanhemmat kananmunat eivät pysy kasassa.</w:t>
      </w:r>
    </w:p>
    <w:p>
      <w:r>
        <w:rPr>
          <w:b/>
        </w:rPr>
        <w:t xml:space="preserve">Esimerkki 1.1024</w:t>
      </w:r>
    </w:p>
    <w:p>
      <w:r>
        <w:t xml:space="preserve">Vähennä pyykinpesukoneen vedenkulutusta.</w:t>
      </w:r>
    </w:p>
    <w:p>
      <w:r>
        <w:rPr>
          <w:b/>
        </w:rPr>
        <w:t xml:space="preserve">Tulos</w:t>
      </w:r>
    </w:p>
    <w:p>
      <w:r>
        <w:t xml:space="preserve">Pese vaatteet kylmällä pesuohjelmalla.</w:t>
      </w:r>
    </w:p>
    <w:p>
      <w:r>
        <w:rPr>
          <w:b/>
        </w:rPr>
        <w:t xml:space="preserve">Esimerkki 1.1025</w:t>
      </w:r>
    </w:p>
    <w:p>
      <w:r>
        <w:t xml:space="preserve">Saadaksesi mukavan tasaisen kuorrutekerroksen apinakuppikakun päälle</w:t>
      </w:r>
    </w:p>
    <w:p>
      <w:r>
        <w:rPr>
          <w:b/>
        </w:rPr>
        <w:t xml:space="preserve">Tulos</w:t>
      </w:r>
    </w:p>
    <w:p>
      <w:r>
        <w:t xml:space="preserve">levitä kuorrute pienellä lastalla kuppikakun päälle.</w:t>
      </w:r>
    </w:p>
    <w:p>
      <w:r>
        <w:rPr>
          <w:b/>
        </w:rPr>
        <w:t xml:space="preserve">Esimerkki 1.1026</w:t>
      </w:r>
    </w:p>
    <w:p>
      <w:r>
        <w:t xml:space="preserve">Mitä voin "heittää", jos minulla ei ole noppia?</w:t>
      </w:r>
    </w:p>
    <w:p>
      <w:r>
        <w:rPr>
          <w:b/>
        </w:rPr>
        <w:t xml:space="preserve">Tulos</w:t>
      </w:r>
    </w:p>
    <w:p>
      <w:r>
        <w:t xml:space="preserve">Numeroi lyijykynän sivut ja rullaa se.</w:t>
      </w:r>
    </w:p>
    <w:p>
      <w:r>
        <w:rPr>
          <w:b/>
        </w:rPr>
        <w:t xml:space="preserve">Esimerkki 1.1027</w:t>
      </w:r>
    </w:p>
    <w:p>
      <w:r>
        <w:t xml:space="preserve">Miten lisäät makua munakokkeliin?</w:t>
      </w:r>
    </w:p>
    <w:p>
      <w:r>
        <w:rPr>
          <w:b/>
        </w:rPr>
        <w:t xml:space="preserve">Tulos</w:t>
      </w:r>
    </w:p>
    <w:p>
      <w:r>
        <w:t xml:space="preserve">Lisää muniin suolaa ja pippuria.</w:t>
      </w:r>
    </w:p>
    <w:p>
      <w:r>
        <w:rPr>
          <w:b/>
        </w:rPr>
        <w:t xml:space="preserve">Esimerkki 1.1028</w:t>
      </w:r>
    </w:p>
    <w:p>
      <w:r>
        <w:t xml:space="preserve">Kuinka koota rapeat jauhelihatacot</w:t>
      </w:r>
    </w:p>
    <w:p>
      <w:r>
        <w:rPr>
          <w:b/>
        </w:rPr>
        <w:t xml:space="preserve">Tulos</w:t>
      </w:r>
    </w:p>
    <w:p>
      <w:r>
        <w:t xml:space="preserve">Kun haluat koota rapeat jauhelihatacot, lisää ensin kypsennetty jauheliha-sipuliseos paistettuihin taco-kuoriin ja lisää päälle juustoa, tomaatteja ja salaattia. Voit halutessasi lisätä hieman smetanaa.</w:t>
      </w:r>
    </w:p>
    <w:p>
      <w:r>
        <w:rPr>
          <w:b/>
        </w:rPr>
        <w:t xml:space="preserve">Esimerkki 1.1029</w:t>
      </w:r>
    </w:p>
    <w:p>
      <w:r>
        <w:t xml:space="preserve">Kuinka irrottaa lenkki polkupyörän ketjusta.</w:t>
      </w:r>
    </w:p>
    <w:p>
      <w:r>
        <w:rPr>
          <w:b/>
        </w:rPr>
        <w:t xml:space="preserve">Tulos</w:t>
      </w:r>
    </w:p>
    <w:p>
      <w:r>
        <w:t xml:space="preserve">Etsi pyöräketjusta lenkki, joka näyttää erilaiselta kuin muut.  Tartu ketjuun molemmilla käsilläsi päälenkki peukaloiden välissä ja ala taivuttaa ketjua, kunnes lenkki irtoaa tangosta.</w:t>
      </w:r>
    </w:p>
    <w:p>
      <w:r>
        <w:rPr>
          <w:b/>
        </w:rPr>
        <w:t xml:space="preserve">Esimerkki 1.1030</w:t>
      </w:r>
    </w:p>
    <w:p>
      <w:r>
        <w:t xml:space="preserve">Estää kissoja irrottamasta vedensuodattimen yläosaa.</w:t>
      </w:r>
    </w:p>
    <w:p>
      <w:r>
        <w:rPr>
          <w:b/>
        </w:rPr>
        <w:t xml:space="preserve">Tulos</w:t>
      </w:r>
    </w:p>
    <w:p>
      <w:r>
        <w:t xml:space="preserve">Teippaa se alas</w:t>
      </w:r>
    </w:p>
    <w:p>
      <w:r>
        <w:rPr>
          <w:b/>
        </w:rPr>
        <w:t xml:space="preserve">Esimerkki 1.1031</w:t>
      </w:r>
    </w:p>
    <w:p>
      <w:r>
        <w:t xml:space="preserve">miten kuuntelet muita?</w:t>
      </w:r>
    </w:p>
    <w:p>
      <w:r>
        <w:rPr>
          <w:b/>
        </w:rPr>
        <w:t xml:space="preserve">Tulos</w:t>
      </w:r>
    </w:p>
    <w:p>
      <w:r>
        <w:t xml:space="preserve">pidä suusi kiinni ja kuuntele, mitä he sanovat.</w:t>
      </w:r>
    </w:p>
    <w:p>
      <w:r>
        <w:rPr>
          <w:b/>
        </w:rPr>
        <w:t xml:space="preserve">Esimerkki 1.1032</w:t>
      </w:r>
    </w:p>
    <w:p>
      <w:r>
        <w:t xml:space="preserve">syödä greippiä</w:t>
      </w:r>
    </w:p>
    <w:p>
      <w:r>
        <w:rPr>
          <w:b/>
        </w:rPr>
        <w:t xml:space="preserve">Tulos</w:t>
      </w:r>
    </w:p>
    <w:p>
      <w:r>
        <w:t xml:space="preserve">Leikkaa greippi pienellä veitsellä kahtia.    Leikkaa kumpikin puolisko lohkoiksi. Leikkaa kukin puolikas uudelleen kahtia ja toista, kunnes on saatu tavanomaisia kiiloja.    Leikkaa kuorta pitkin poistaaksesi vain hedelmät.    Leikkaa kiila kahtia ja poista keskellä olevat siemenet.</w:t>
      </w:r>
    </w:p>
    <w:p>
      <w:r>
        <w:rPr>
          <w:b/>
        </w:rPr>
        <w:t xml:space="preserve">Esimerkki 1.1033</w:t>
      </w:r>
    </w:p>
    <w:p>
      <w:r>
        <w:t xml:space="preserve">Kypsennä kylkiluut hitaasti.</w:t>
      </w:r>
    </w:p>
    <w:p>
      <w:r>
        <w:rPr>
          <w:b/>
        </w:rPr>
        <w:t xml:space="preserve">Tulos</w:t>
      </w:r>
    </w:p>
    <w:p>
      <w:r>
        <w:t xml:space="preserve">Laita maustetut kylkiluut savustimeen ja anna savustua vähintään 8 tuntia.</w:t>
      </w:r>
    </w:p>
    <w:p>
      <w:r>
        <w:rPr>
          <w:b/>
        </w:rPr>
        <w:t xml:space="preserve">Esimerkki 1.1034</w:t>
      </w:r>
    </w:p>
    <w:p>
      <w:r>
        <w:t xml:space="preserve">miten tehdä maustettuja rommipalloja</w:t>
      </w:r>
    </w:p>
    <w:p>
      <w:r>
        <w:rPr>
          <w:b/>
        </w:rPr>
        <w:t xml:space="preserve">Tulos</w:t>
      </w:r>
    </w:p>
    <w:p>
      <w:r>
        <w:t xml:space="preserve">Sekoita 3 3/4 kuppia murskattuja vaniljakeksejä, 1 1/2 kuppia tomusokeria, 3/4 tl muskottipähkinää ja kanelia sekä 1/2 tl jauhettua inkivääriä. Sekoita joukkoon 3 ruokalusikallista kevyttä maissisiirappia ja 1/3 kupillista konjakkia ja rommia. Pyörittele palloksi ja jäähdytä, kunnes se on kiinteää. Pyörittele tomusokerissa.</w:t>
      </w:r>
    </w:p>
    <w:p>
      <w:r>
        <w:rPr>
          <w:b/>
        </w:rPr>
        <w:t xml:space="preserve">Esimerkki 1.1035</w:t>
      </w:r>
    </w:p>
    <w:p>
      <w:r>
        <w:t xml:space="preserve">Miten ilmastointilaitteen lämpötilaa lasketaan.</w:t>
      </w:r>
    </w:p>
    <w:p>
      <w:r>
        <w:rPr>
          <w:b/>
        </w:rPr>
        <w:t xml:space="preserve">Tulos</w:t>
      </w:r>
    </w:p>
    <w:p>
      <w:r>
        <w:t xml:space="preserve">Ota ilmastointilaitteen kaukosäädin. Osoita sillä ilmastointilaitetta ja laske haluttua lämpötilaa painamalla nuolinäppäintä alaspäin.</w:t>
      </w:r>
    </w:p>
    <w:p>
      <w:r>
        <w:rPr>
          <w:b/>
        </w:rPr>
        <w:t xml:space="preserve">Esimerkki 1.1036</w:t>
      </w:r>
    </w:p>
    <w:p>
      <w:r>
        <w:t xml:space="preserve">Kuinka tehdä teff-käynnistysruokaa?</w:t>
      </w:r>
    </w:p>
    <w:p>
      <w:r>
        <w:rPr>
          <w:b/>
        </w:rPr>
        <w:t xml:space="preserve">Tulos</w:t>
      </w:r>
    </w:p>
    <w:p>
      <w:r>
        <w:t xml:space="preserve">Lisää suureen kulhoon kaksi kupillista hapantaikinahiutaleita ja kaksi kupillista teff-jauhoja. Sekoita herne jauhojen joukkoon käsin ja vaivaa hyvin. Jatka vaivaamista, kunnes taikina muodostuu palloksi, noin 10 min. Lisää sitten taikinaan 1/4 kupillista haaleaa vettä. Vaivaa niin, että vesi imeytyy taikinaan. Lisää vettä ja jatka vaivaamista, kunnes taikinasta tulee taikina.</w:t>
      </w:r>
    </w:p>
    <w:p>
      <w:r>
        <w:rPr>
          <w:b/>
        </w:rPr>
        <w:t xml:space="preserve">Esimerkki 1.1037</w:t>
      </w:r>
    </w:p>
    <w:p>
      <w:r>
        <w:t xml:space="preserve">Savun poistamiseksi talosta ruoanlaiton aikana,</w:t>
      </w:r>
    </w:p>
    <w:p>
      <w:r>
        <w:rPr>
          <w:b/>
        </w:rPr>
        <w:t xml:space="preserve">Tulos</w:t>
      </w:r>
    </w:p>
    <w:p>
      <w:r>
        <w:t xml:space="preserve">avaa ikkuna ja laita tuuletin päälle.</w:t>
      </w:r>
    </w:p>
    <w:p>
      <w:r>
        <w:rPr>
          <w:b/>
        </w:rPr>
        <w:t xml:space="preserve">Esimerkki 1.1038</w:t>
      </w:r>
    </w:p>
    <w:p>
      <w:r>
        <w:t xml:space="preserve">Kuinka pestä koira.</w:t>
      </w:r>
    </w:p>
    <w:p>
      <w:r>
        <w:rPr>
          <w:b/>
        </w:rPr>
        <w:t xml:space="preserve">Tulos</w:t>
      </w:r>
    </w:p>
    <w:p>
      <w:r>
        <w:t xml:space="preserve">Kostuta koira lämpimällä vedellä, levitä shampoo, vaahdota ja hiero turkkiin, huuhtele shampoo huolellisesti pois. Toista prosessi hoitoaineella, jos haluat.</w:t>
      </w:r>
    </w:p>
    <w:p>
      <w:r>
        <w:rPr>
          <w:b/>
        </w:rPr>
        <w:t xml:space="preserve">Esimerkki 1.1039</w:t>
      </w:r>
    </w:p>
    <w:p>
      <w:r>
        <w:t xml:space="preserve">miten lukitset iphonen näytön?</w:t>
      </w:r>
    </w:p>
    <w:p>
      <w:r>
        <w:rPr>
          <w:b/>
        </w:rPr>
        <w:t xml:space="preserve">Tulos</w:t>
      </w:r>
    </w:p>
    <w:p>
      <w:r>
        <w:t xml:space="preserve">paina puhelimen oikealla puolella olevaa lukituspainiketta.</w:t>
      </w:r>
    </w:p>
    <w:p>
      <w:r>
        <w:rPr>
          <w:b/>
        </w:rPr>
        <w:t xml:space="preserve">Esimerkki 1.1040</w:t>
      </w:r>
    </w:p>
    <w:p>
      <w:r>
        <w:t xml:space="preserve">Miten voin olla varma, etten koskaan erehdy sähköpostiosoitteestani puhelinta käyttäessäni?</w:t>
      </w:r>
    </w:p>
    <w:p>
      <w:r>
        <w:rPr>
          <w:b/>
        </w:rPr>
        <w:t xml:space="preserve">Tulos</w:t>
      </w:r>
    </w:p>
    <w:p>
      <w:r>
        <w:t xml:space="preserve">Siirry älypuhelinten sanakirjaan ja kirjoita sähköpostiosoitteesi sanaksi.  Näin joka kerta, kun kirjoitat osoitteen väärin, automaattinen korjaus ilmoittaa virheestäsi, kun kirjoitat sen.</w:t>
      </w:r>
    </w:p>
    <w:p>
      <w:r>
        <w:rPr>
          <w:b/>
        </w:rPr>
        <w:t xml:space="preserve">Esimerkki 1.1041</w:t>
      </w:r>
    </w:p>
    <w:p>
      <w:r>
        <w:t xml:space="preserve">Miten suolanpoisto merivedestä</w:t>
      </w:r>
    </w:p>
    <w:p>
      <w:r>
        <w:rPr>
          <w:b/>
        </w:rPr>
        <w:t xml:space="preserve">Tulos</w:t>
      </w:r>
    </w:p>
    <w:p>
      <w:r>
        <w:t xml:space="preserve">Suolanpoistoa varten hanki puhdas viiden gallonan ämpäri ja aseta sen sisään pyöreä musta kansi. Musta kansi houkuttelee auringonvaloa. Aseta se ulos aurinkoon.</w:t>
      </w:r>
    </w:p>
    <w:p>
      <w:r>
        <w:rPr>
          <w:b/>
        </w:rPr>
        <w:t xml:space="preserve">Esimerkki 1.1042</w:t>
      </w:r>
    </w:p>
    <w:p>
      <w:r>
        <w:t xml:space="preserve">Jos haluat varmistaa, että puulevyn kaikki kulmat ovat 90 asteen kulmassa, voit</w:t>
      </w:r>
    </w:p>
    <w:p>
      <w:r>
        <w:rPr>
          <w:b/>
        </w:rPr>
        <w:t xml:space="preserve">Tulos</w:t>
      </w:r>
    </w:p>
    <w:p>
      <w:r>
        <w:t xml:space="preserve">Käytä kulmaa niiden mittaamiseen</w:t>
      </w:r>
    </w:p>
    <w:p>
      <w:r>
        <w:rPr>
          <w:b/>
        </w:rPr>
        <w:t xml:space="preserve">Esimerkki 1.1043</w:t>
      </w:r>
    </w:p>
    <w:p>
      <w:r>
        <w:t xml:space="preserve">Leikkaa helposti kaikki päätypöydän palat puusta.</w:t>
      </w:r>
    </w:p>
    <w:p>
      <w:r>
        <w:rPr>
          <w:b/>
        </w:rPr>
        <w:t xml:space="preserve">Tulos</w:t>
      </w:r>
    </w:p>
    <w:p>
      <w:r>
        <w:t xml:space="preserve">Käytä puuntyöstöjigiä</w:t>
      </w:r>
    </w:p>
    <w:p>
      <w:r>
        <w:rPr>
          <w:b/>
        </w:rPr>
        <w:t xml:space="preserve">Esimerkki 1.1044</w:t>
      </w:r>
    </w:p>
    <w:p>
      <w:r>
        <w:t xml:space="preserve">Korkin irrottaminen viinipullosta,</w:t>
      </w:r>
    </w:p>
    <w:p>
      <w:r>
        <w:rPr>
          <w:b/>
        </w:rPr>
        <w:t xml:space="preserve">Tulos</w:t>
      </w:r>
    </w:p>
    <w:p>
      <w:r>
        <w:t xml:space="preserve">kierrä pitkä ruuvi siihen, tartu sitten ruuvin päähän pihdeillä ja vedä se ulos.</w:t>
      </w:r>
    </w:p>
    <w:p>
      <w:r>
        <w:rPr>
          <w:b/>
        </w:rPr>
        <w:t xml:space="preserve">Esimerkki 1.1045</w:t>
      </w:r>
    </w:p>
    <w:p>
      <w:r>
        <w:t xml:space="preserve">Jotta rinkelin ulkopuoli muuttuisi nopeasti kullanruskeaksi uunissa, voit käyttää seuraavia keinoja</w:t>
      </w:r>
    </w:p>
    <w:p>
      <w:r>
        <w:rPr>
          <w:b/>
        </w:rPr>
        <w:t xml:space="preserve">Tulos</w:t>
      </w:r>
    </w:p>
    <w:p>
      <w:r>
        <w:t xml:space="preserve">Pinnoitetaan rinkeli ruokasoodan ja veden seoksella.</w:t>
      </w:r>
    </w:p>
    <w:p>
      <w:r>
        <w:rPr>
          <w:b/>
        </w:rPr>
        <w:t xml:space="preserve">Esimerkki 1.1046</w:t>
      </w:r>
    </w:p>
    <w:p>
      <w:r>
        <w:t xml:space="preserve">Vanhojen jousien poistaminen kitarasta.</w:t>
      </w:r>
    </w:p>
    <w:p>
      <w:r>
        <w:rPr>
          <w:b/>
        </w:rPr>
        <w:t xml:space="preserve">Tulos</w:t>
      </w:r>
    </w:p>
    <w:p>
      <w:r>
        <w:t xml:space="preserve">Kierrä jouset viritystappien avulla ja ota ne pois.</w:t>
      </w:r>
    </w:p>
    <w:p>
      <w:r>
        <w:rPr>
          <w:b/>
        </w:rPr>
        <w:t xml:space="preserve">Esimerkki 1.1047</w:t>
      </w:r>
    </w:p>
    <w:p>
      <w:r>
        <w:t xml:space="preserve">Jääveden valmistaminen vesipulloon helposti,</w:t>
      </w:r>
    </w:p>
    <w:p>
      <w:r>
        <w:rPr>
          <w:b/>
        </w:rPr>
        <w:t xml:space="preserve">Tulos</w:t>
      </w:r>
    </w:p>
    <w:p>
      <w:r>
        <w:t xml:space="preserve">täytä pullo puoliksi vedellä ja pakasta se ennen veden lisäämistä, kun se on valmis käytettäväksi.</w:t>
      </w:r>
    </w:p>
    <w:p>
      <w:r>
        <w:rPr>
          <w:b/>
        </w:rPr>
        <w:t xml:space="preserve">Esimerkki 1.1048</w:t>
      </w:r>
    </w:p>
    <w:p>
      <w:r>
        <w:t xml:space="preserve">Puisen kitarapoimun tekeminen.</w:t>
      </w:r>
    </w:p>
    <w:p>
      <w:r>
        <w:rPr>
          <w:b/>
        </w:rPr>
        <w:t xml:space="preserve">Tulos</w:t>
      </w:r>
    </w:p>
    <w:p>
      <w:r>
        <w:t xml:space="preserve">Tarvitset hiomakoneen, sahan ja hieman puuta.</w:t>
      </w:r>
    </w:p>
    <w:p>
      <w:r>
        <w:rPr>
          <w:b/>
        </w:rPr>
        <w:t xml:space="preserve">Esimerkki 1.1049</w:t>
      </w:r>
    </w:p>
    <w:p>
      <w:r>
        <w:t xml:space="preserve">Luo kuorrutepussi.</w:t>
      </w:r>
    </w:p>
    <w:p>
      <w:r>
        <w:rPr>
          <w:b/>
        </w:rPr>
        <w:t xml:space="preserve">Tulos</w:t>
      </w:r>
    </w:p>
    <w:p>
      <w:r>
        <w:t xml:space="preserve">Täytä muropussi kuorrutteella ja leikkaa yksi kulmista.</w:t>
      </w:r>
    </w:p>
    <w:p>
      <w:r>
        <w:rPr>
          <w:b/>
        </w:rPr>
        <w:t xml:space="preserve">Esimerkki 1.1050</w:t>
      </w:r>
    </w:p>
    <w:p>
      <w:r>
        <w:t xml:space="preserve">Jotta pizza olisi vähemmän rasvainen,</w:t>
      </w:r>
    </w:p>
    <w:p>
      <w:r>
        <w:rPr>
          <w:b/>
        </w:rPr>
        <w:t xml:space="preserve">Tulos</w:t>
      </w:r>
    </w:p>
    <w:p>
      <w:r>
        <w:t xml:space="preserve">Tilaa kevyt juusto.</w:t>
      </w:r>
    </w:p>
    <w:p>
      <w:r>
        <w:rPr>
          <w:b/>
        </w:rPr>
        <w:t xml:space="preserve">Esimerkki 1.1051</w:t>
      </w:r>
    </w:p>
    <w:p>
      <w:r>
        <w:t xml:space="preserve">Kuinka jäähdyttää nopeasti lämmin sooda?</w:t>
      </w:r>
    </w:p>
    <w:p>
      <w:r>
        <w:rPr>
          <w:b/>
        </w:rPr>
        <w:t xml:space="preserve">Tulos</w:t>
      </w:r>
    </w:p>
    <w:p>
      <w:r>
        <w:t xml:space="preserve">Ota sooda ja kääri paperipyyhe sen ympärille, kostuta paperipyyhe ja laita se pakastimeen 15 minuutiksi.</w:t>
      </w:r>
    </w:p>
    <w:p>
      <w:r>
        <w:rPr>
          <w:b/>
        </w:rPr>
        <w:t xml:space="preserve">Esimerkki 1.1052</w:t>
      </w:r>
    </w:p>
    <w:p>
      <w:r>
        <w:t xml:space="preserve">Coca Cola -lasipullon korkin avaaminen</w:t>
      </w:r>
    </w:p>
    <w:p>
      <w:r>
        <w:rPr>
          <w:b/>
        </w:rPr>
        <w:t xml:space="preserve">Tulos</w:t>
      </w:r>
    </w:p>
    <w:p>
      <w:r>
        <w:t xml:space="preserve">Laita pullonavaaja pullon korkkiin ja työnnä se ylös.</w:t>
      </w:r>
    </w:p>
    <w:p>
      <w:r>
        <w:rPr>
          <w:b/>
        </w:rPr>
        <w:t xml:space="preserve">Esimerkki 1.1053</w:t>
      </w:r>
    </w:p>
    <w:p>
      <w:r>
        <w:t xml:space="preserve">leikata televisiosta</w:t>
      </w:r>
    </w:p>
    <w:p>
      <w:r>
        <w:rPr>
          <w:b/>
        </w:rPr>
        <w:t xml:space="preserve">Tulos</w:t>
      </w:r>
    </w:p>
    <w:p>
      <w:r>
        <w:t xml:space="preserve">Etsi television virtapainike. Paina virtapainiketta kerran.</w:t>
      </w:r>
    </w:p>
    <w:p>
      <w:r>
        <w:rPr>
          <w:b/>
        </w:rPr>
        <w:t xml:space="preserve">Esimerkki 1.1054</w:t>
      </w:r>
    </w:p>
    <w:p>
      <w:r>
        <w:t xml:space="preserve">Joku haluaa olla taiteellisempi tupakoinnin suhteen.</w:t>
      </w:r>
    </w:p>
    <w:p>
      <w:r>
        <w:rPr>
          <w:b/>
        </w:rPr>
        <w:t xml:space="preserve">Tulos</w:t>
      </w:r>
    </w:p>
    <w:p>
      <w:r>
        <w:t xml:space="preserve">Sytytin pitäisi koristella.</w:t>
      </w:r>
    </w:p>
    <w:p>
      <w:r>
        <w:rPr>
          <w:b/>
        </w:rPr>
        <w:t xml:space="preserve">Esimerkki 1.1055</w:t>
      </w:r>
    </w:p>
    <w:p>
      <w:r>
        <w:t xml:space="preserve">Mitä aineksia tarvitaan kinkkukäärittyjen lihapullien valmistukseen parmigiano reggianolla?</w:t>
      </w:r>
    </w:p>
    <w:p>
      <w:r>
        <w:rPr>
          <w:b/>
        </w:rPr>
        <w:t xml:space="preserve">Tulos</w:t>
      </w:r>
    </w:p>
    <w:p>
      <w:r>
        <w:t xml:space="preserve">1000g jauhelihaa 200g savukinkkua 150g korppujauhoja 100g parmigiano reggiano 2 sipulia 2 kananmunaa suolaa ja pippuria</w:t>
      </w:r>
    </w:p>
    <w:p>
      <w:r>
        <w:rPr>
          <w:b/>
        </w:rPr>
        <w:t xml:space="preserve">Esimerkki 1.1056</w:t>
      </w:r>
    </w:p>
    <w:p>
      <w:r>
        <w:t xml:space="preserve">Kuinka tilata videon luoja Youtubessa</w:t>
      </w:r>
    </w:p>
    <w:p>
      <w:r>
        <w:rPr>
          <w:b/>
        </w:rPr>
        <w:t xml:space="preserve">Tulos</w:t>
      </w:r>
    </w:p>
    <w:p>
      <w:r>
        <w:t xml:space="preserve">Napsauta videon alapuolella ja oikealla puolella olevaa painiketta, jossa lukee "Tilaa".</w:t>
      </w:r>
    </w:p>
    <w:p>
      <w:r>
        <w:rPr>
          <w:b/>
        </w:rPr>
        <w:t xml:space="preserve">Esimerkki 1.1057</w:t>
      </w:r>
    </w:p>
    <w:p>
      <w:r>
        <w:t xml:space="preserve">Saat Oreo-keksit näyttämään hämähäkiltä,</w:t>
      </w:r>
    </w:p>
    <w:p>
      <w:r>
        <w:rPr>
          <w:b/>
        </w:rPr>
        <w:t xml:space="preserve">Tulos</w:t>
      </w:r>
    </w:p>
    <w:p>
      <w:r>
        <w:t xml:space="preserve">tee neljä rinkelitikun palaa, jotka työntyvät ulos kummastakin sivusta.</w:t>
      </w:r>
    </w:p>
    <w:p>
      <w:r>
        <w:rPr>
          <w:b/>
        </w:rPr>
        <w:t xml:space="preserve">Esimerkki 1.1058</w:t>
      </w:r>
    </w:p>
    <w:p>
      <w:r>
        <w:t xml:space="preserve">miten heijastat jotakin?</w:t>
      </w:r>
    </w:p>
    <w:p>
      <w:r>
        <w:rPr>
          <w:b/>
        </w:rPr>
        <w:t xml:space="preserve">Tulos</w:t>
      </w:r>
    </w:p>
    <w:p>
      <w:r>
        <w:t xml:space="preserve">laita peili sen eteen.</w:t>
      </w:r>
    </w:p>
    <w:p>
      <w:r>
        <w:rPr>
          <w:b/>
        </w:rPr>
        <w:t xml:space="preserve">Esimerkki 1.1059</w:t>
      </w:r>
    </w:p>
    <w:p>
      <w:r>
        <w:t xml:space="preserve">Miten voin vedenpitävöittää kotitekoisen vesipullon sisäpuolen?</w:t>
      </w:r>
    </w:p>
    <w:p>
      <w:r>
        <w:rPr>
          <w:b/>
        </w:rPr>
        <w:t xml:space="preserve">Tulos</w:t>
      </w:r>
    </w:p>
    <w:p>
      <w:r>
        <w:t xml:space="preserve">Käytä muovista vetoketjupussia ja varmista, ettei siinä ole reikiä.</w:t>
      </w:r>
    </w:p>
    <w:p>
      <w:r>
        <w:rPr>
          <w:b/>
        </w:rPr>
        <w:t xml:space="preserve">Esimerkki 1.1060</w:t>
      </w:r>
    </w:p>
    <w:p>
      <w:r>
        <w:t xml:space="preserve">Miten valmistan kiinalaista riisiä</w:t>
      </w:r>
    </w:p>
    <w:p>
      <w:r>
        <w:rPr>
          <w:b/>
        </w:rPr>
        <w:t xml:space="preserve">Tulos</w:t>
      </w:r>
    </w:p>
    <w:p>
      <w:r>
        <w:t xml:space="preserve">Käytä valkoista riisiä, soijakastiketta, sipulia ja paprikaa.</w:t>
      </w:r>
    </w:p>
    <w:p>
      <w:r>
        <w:rPr>
          <w:b/>
        </w:rPr>
        <w:t xml:space="preserve">Esimerkki 1.1061</w:t>
      </w:r>
    </w:p>
    <w:p>
      <w:r>
        <w:t xml:space="preserve">Minkälaista sokeria voit käyttää kuninkaallisen kuorrutteen tekemiseen?</w:t>
      </w:r>
    </w:p>
    <w:p>
      <w:r>
        <w:rPr>
          <w:b/>
        </w:rPr>
        <w:t xml:space="preserve">Tulos</w:t>
      </w:r>
    </w:p>
    <w:p>
      <w:r>
        <w:t xml:space="preserve">Voit käyttää tomusokeria kuninkaallisen kuorrutteen tekemiseen. Varmista, että seulot sokerin ensin, jotta voit poistaa kokkareet.</w:t>
      </w:r>
    </w:p>
    <w:p>
      <w:r>
        <w:rPr>
          <w:b/>
        </w:rPr>
        <w:t xml:space="preserve">Esimerkki 1.1062</w:t>
      </w:r>
    </w:p>
    <w:p>
      <w:r>
        <w:t xml:space="preserve">miten lataat kannettavan tietokoneen?</w:t>
      </w:r>
    </w:p>
    <w:p>
      <w:r>
        <w:rPr>
          <w:b/>
        </w:rPr>
        <w:t xml:space="preserve">Tulos</w:t>
      </w:r>
    </w:p>
    <w:p>
      <w:r>
        <w:t xml:space="preserve">kytke se latausjohtoon.</w:t>
      </w:r>
    </w:p>
    <w:p>
      <w:r>
        <w:rPr>
          <w:b/>
        </w:rPr>
        <w:t xml:space="preserve">Esimerkki 1.1063</w:t>
      </w:r>
    </w:p>
    <w:p>
      <w:r>
        <w:t xml:space="preserve">Voit estää puuta liikkumasta, kun käytät porauksen aikana vääntömomenttia, seuraavasti</w:t>
      </w:r>
    </w:p>
    <w:p>
      <w:r>
        <w:rPr>
          <w:b/>
        </w:rPr>
        <w:t xml:space="preserve">Tulos</w:t>
      </w:r>
    </w:p>
    <w:p>
      <w:r>
        <w:t xml:space="preserve">Aseta porattava puu puristimen sisään, jotta se ei pääse liikkumaan.</w:t>
      </w:r>
    </w:p>
    <w:p>
      <w:r>
        <w:rPr>
          <w:b/>
        </w:rPr>
        <w:t xml:space="preserve">Esimerkki 1.1064</w:t>
      </w:r>
    </w:p>
    <w:p>
      <w:r>
        <w:t xml:space="preserve">Mustan värisen betonin valmistamiseksi.</w:t>
      </w:r>
    </w:p>
    <w:p>
      <w:r>
        <w:rPr>
          <w:b/>
        </w:rPr>
        <w:t xml:space="preserve">Tulos</w:t>
      </w:r>
    </w:p>
    <w:p>
      <w:r>
        <w:t xml:space="preserve">Lisää mustaa betonipigmenttiä ShapeCreteen, kun sekoitat sitä veteen.</w:t>
      </w:r>
    </w:p>
    <w:p>
      <w:r>
        <w:rPr>
          <w:b/>
        </w:rPr>
        <w:t xml:space="preserve">Esimerkki 1.1065</w:t>
      </w:r>
    </w:p>
    <w:p>
      <w:r>
        <w:t xml:space="preserve">Puhdista keittiön laatat.</w:t>
      </w:r>
    </w:p>
    <w:p>
      <w:r>
        <w:rPr>
          <w:b/>
        </w:rPr>
        <w:t xml:space="preserve">Tulos</w:t>
      </w:r>
    </w:p>
    <w:p>
      <w:r>
        <w:t xml:space="preserve">Puhdista keittiön laatat puolikkaalla perunaviipaleella ja huuhtele.</w:t>
      </w:r>
    </w:p>
    <w:p>
      <w:r>
        <w:rPr>
          <w:b/>
        </w:rPr>
        <w:t xml:space="preserve">Esimerkki 1.1066</w:t>
      </w:r>
    </w:p>
    <w:p>
      <w:r>
        <w:t xml:space="preserve">Voinko muuttaa vereni väriä</w:t>
      </w:r>
    </w:p>
    <w:p>
      <w:r>
        <w:rPr>
          <w:b/>
        </w:rPr>
        <w:t xml:space="preserve">Tulos</w:t>
      </w:r>
    </w:p>
    <w:p>
      <w:r>
        <w:t xml:space="preserve">Ei, veresi voi olla vain punaista tai sinistä...</w:t>
      </w:r>
    </w:p>
    <w:p>
      <w:r>
        <w:rPr>
          <w:b/>
        </w:rPr>
        <w:t xml:space="preserve">Esimerkki 1.1067</w:t>
      </w:r>
    </w:p>
    <w:p>
      <w:r>
        <w:t xml:space="preserve">miten saada koristeellinen piirakkakuori?</w:t>
      </w:r>
    </w:p>
    <w:p>
      <w:r>
        <w:rPr>
          <w:b/>
        </w:rPr>
        <w:t xml:space="preserve">Tulos</w:t>
      </w:r>
    </w:p>
    <w:p>
      <w:r>
        <w:t xml:space="preserve">crimp avaimilla tehdä hieno muotoilu</w:t>
      </w:r>
    </w:p>
    <w:p>
      <w:r>
        <w:rPr>
          <w:b/>
        </w:rPr>
        <w:t xml:space="preserve">Esimerkki 1.1068</w:t>
      </w:r>
    </w:p>
    <w:p>
      <w:r>
        <w:t xml:space="preserve">Miten mittaat kuivia ainesosia tarkasti mittalusikoilla?</w:t>
      </w:r>
    </w:p>
    <w:p>
      <w:r>
        <w:rPr>
          <w:b/>
        </w:rPr>
        <w:t xml:space="preserve">Tulos</w:t>
      </w:r>
    </w:p>
    <w:p>
      <w:r>
        <w:t xml:space="preserve">Kauho kuivia ainesosia mittalusikalla. Käytä veitsen terän takapuolta pyyhkäisemään ylimääräiset ainekset takaisin astiaan.</w:t>
      </w:r>
    </w:p>
    <w:p>
      <w:r>
        <w:rPr>
          <w:b/>
        </w:rPr>
        <w:t xml:space="preserve">Esimerkki 1.1069</w:t>
      </w:r>
    </w:p>
    <w:p>
      <w:r>
        <w:t xml:space="preserve">miten allas pystytetään?</w:t>
      </w:r>
    </w:p>
    <w:p>
      <w:r>
        <w:rPr>
          <w:b/>
        </w:rPr>
        <w:t xml:space="preserve">Tulos</w:t>
      </w:r>
    </w:p>
    <w:p>
      <w:r>
        <w:t xml:space="preserve">aseta avoin pää ylöspäin.</w:t>
      </w:r>
    </w:p>
    <w:p>
      <w:r>
        <w:rPr>
          <w:b/>
        </w:rPr>
        <w:t xml:space="preserve">Esimerkki 1.1070</w:t>
      </w:r>
    </w:p>
    <w:p>
      <w:r>
        <w:t xml:space="preserve">Miten kiinnittää puiset lankut adirondack tuoli.</w:t>
      </w:r>
    </w:p>
    <w:p>
      <w:r>
        <w:rPr>
          <w:b/>
        </w:rPr>
        <w:t xml:space="preserve">Tulos</w:t>
      </w:r>
    </w:p>
    <w:p>
      <w:r>
        <w:t xml:space="preserve">Kiinnitä puulankut rinnakkain naulapyssyllä.</w:t>
      </w:r>
    </w:p>
    <w:p>
      <w:r>
        <w:rPr>
          <w:b/>
        </w:rPr>
        <w:t xml:space="preserve">Esimerkki 1.1071</w:t>
      </w:r>
    </w:p>
    <w:p>
      <w:r>
        <w:t xml:space="preserve">sakset</w:t>
      </w:r>
    </w:p>
    <w:p>
      <w:r>
        <w:rPr>
          <w:b/>
        </w:rPr>
        <w:t xml:space="preserve">Tulos</w:t>
      </w:r>
    </w:p>
    <w:p>
      <w:r>
        <w:t xml:space="preserve">leikkaa pensasaidat siististi</w:t>
      </w:r>
    </w:p>
    <w:p>
      <w:r>
        <w:rPr>
          <w:b/>
        </w:rPr>
        <w:t xml:space="preserve">Esimerkki 1.1072</w:t>
      </w:r>
    </w:p>
    <w:p>
      <w:r>
        <w:t xml:space="preserve">leikkaa avokado</w:t>
      </w:r>
    </w:p>
    <w:p>
      <w:r>
        <w:rPr>
          <w:b/>
        </w:rPr>
        <w:t xml:space="preserve">Tulos</w:t>
      </w:r>
    </w:p>
    <w:p>
      <w:r>
        <w:t xml:space="preserve">Leikkaa avokado kahtia. Pidä avokadosta kiinni toisella kädelläsi ja leikkaa hedelmä toisella kädelläsi kahtia ylhäältä alaspäin.    Käytä terävää keittiöveitseä. Vaikka hedelmäliha on melko pehmeää, tarvitset terävää veistä leikataksesi kuoren ulomman kerroksen läpi. Irrota suuri siemen avacadosta ja irrota hedelmäliha kuoresta.</w:t>
      </w:r>
    </w:p>
    <w:p>
      <w:r>
        <w:rPr>
          <w:b/>
        </w:rPr>
        <w:t xml:space="preserve">Esimerkki 1.1073</w:t>
      </w:r>
    </w:p>
    <w:p>
      <w:r>
        <w:t xml:space="preserve">Pidentää salaatin säilyvyyttä,</w:t>
      </w:r>
    </w:p>
    <w:p>
      <w:r>
        <w:rPr>
          <w:b/>
        </w:rPr>
        <w:t xml:space="preserve">Tulos</w:t>
      </w:r>
    </w:p>
    <w:p>
      <w:r>
        <w:t xml:space="preserve">kääri se paperipyyhkeisiin ennen pussissa säilyttämistä.</w:t>
      </w:r>
    </w:p>
    <w:p>
      <w:r>
        <w:rPr>
          <w:b/>
        </w:rPr>
        <w:t xml:space="preserve">Esimerkki 1.1074</w:t>
      </w:r>
    </w:p>
    <w:p>
      <w:r>
        <w:t xml:space="preserve">Punaisen kakkutaikinan valmistus</w:t>
      </w:r>
    </w:p>
    <w:p>
      <w:r>
        <w:rPr>
          <w:b/>
        </w:rPr>
        <w:t xml:space="preserve">Tulos</w:t>
      </w:r>
    </w:p>
    <w:p>
      <w:r>
        <w:t xml:space="preserve">käytä valkoista kakkuvoidetta ja tiputtele elintarvikeväriä taikinaan, kunnes saat oikean sävyn.</w:t>
      </w:r>
    </w:p>
    <w:p>
      <w:r>
        <w:rPr>
          <w:b/>
        </w:rPr>
        <w:t xml:space="preserve">Esimerkki 1.1075</w:t>
      </w:r>
    </w:p>
    <w:p>
      <w:r>
        <w:t xml:space="preserve">miten kouraista jotakuta?</w:t>
      </w:r>
    </w:p>
    <w:p>
      <w:r>
        <w:rPr>
          <w:b/>
        </w:rPr>
        <w:t xml:space="preserve">Tulos</w:t>
      </w:r>
    </w:p>
    <w:p>
      <w:r>
        <w:t xml:space="preserve">raaputa niitä kynsilläsi.</w:t>
      </w:r>
    </w:p>
    <w:p>
      <w:r>
        <w:rPr>
          <w:b/>
        </w:rPr>
        <w:t xml:space="preserve">Esimerkki 1.1076</w:t>
      </w:r>
    </w:p>
    <w:p>
      <w:r>
        <w:t xml:space="preserve">miten suodatat puhetta?</w:t>
      </w:r>
    </w:p>
    <w:p>
      <w:r>
        <w:rPr>
          <w:b/>
        </w:rPr>
        <w:t xml:space="preserve">Tulos</w:t>
      </w:r>
    </w:p>
    <w:p>
      <w:r>
        <w:t xml:space="preserve">älä kiroile.</w:t>
      </w:r>
    </w:p>
    <w:p>
      <w:r>
        <w:rPr>
          <w:b/>
        </w:rPr>
        <w:t xml:space="preserve">Esimerkki 1.1077</w:t>
      </w:r>
    </w:p>
    <w:p>
      <w:r>
        <w:t xml:space="preserve">Kuinka tehdä karhunvatukkatorttuja kotona.</w:t>
      </w:r>
    </w:p>
    <w:p>
      <w:r>
        <w:rPr>
          <w:b/>
        </w:rPr>
        <w:t xml:space="preserve">Tulos</w:t>
      </w:r>
    </w:p>
    <w:p>
      <w:r>
        <w:t xml:space="preserve">Laita 1/4 kupillista karhunvatukoita, 1/4 kupillista sokeria leivottuun torttuvuoreen, paista 18 minuuttia 375 asteisessa uunissa, tarkista ja poista, kun kuori on ruskea.</w:t>
      </w:r>
    </w:p>
    <w:p>
      <w:r>
        <w:rPr>
          <w:b/>
        </w:rPr>
        <w:t xml:space="preserve">Esimerkki 1.1078</w:t>
      </w:r>
    </w:p>
    <w:p>
      <w:r>
        <w:t xml:space="preserve">Mitä tehdä pysyäksesi nesteytettynä?</w:t>
      </w:r>
    </w:p>
    <w:p>
      <w:r>
        <w:rPr>
          <w:b/>
        </w:rPr>
        <w:t xml:space="preserve">Tulos</w:t>
      </w:r>
    </w:p>
    <w:p>
      <w:r>
        <w:t xml:space="preserve">Vettä tulisi juoda vähintään 3 litraa joka päivä.</w:t>
      </w:r>
    </w:p>
    <w:p>
      <w:r>
        <w:rPr>
          <w:b/>
        </w:rPr>
        <w:t xml:space="preserve">Esimerkki 1.1079</w:t>
      </w:r>
    </w:p>
    <w:p>
      <w:r>
        <w:t xml:space="preserve">Millaisessa astiassa voit valmistaa Rhubarb - Champagnea itse kotona?</w:t>
      </w:r>
    </w:p>
    <w:p>
      <w:r>
        <w:rPr>
          <w:b/>
        </w:rPr>
        <w:t xml:space="preserve">Tulos</w:t>
      </w:r>
    </w:p>
    <w:p>
      <w:r>
        <w:t xml:space="preserve">Voit käyttää litran vesiastiaa, pese ja kuivaa se huolellisesti ennen aloittamista.</w:t>
      </w:r>
    </w:p>
    <w:p>
      <w:r>
        <w:rPr>
          <w:b/>
        </w:rPr>
        <w:t xml:space="preserve">Esimerkki 1.1080</w:t>
      </w:r>
    </w:p>
    <w:p>
      <w:r>
        <w:t xml:space="preserve">Voit kertoa, onko paistettu ruokalaji kypsynyt, seuraavasti</w:t>
      </w:r>
    </w:p>
    <w:p>
      <w:r>
        <w:rPr>
          <w:b/>
        </w:rPr>
        <w:t xml:space="preserve">Tulos</w:t>
      </w:r>
    </w:p>
    <w:p>
      <w:r>
        <w:t xml:space="preserve">Varmista, että se on muuttunut kullanruskeaksi</w:t>
      </w:r>
    </w:p>
    <w:p>
      <w:r>
        <w:rPr>
          <w:b/>
        </w:rPr>
        <w:t xml:space="preserve">Esimerkki 1.1081</w:t>
      </w:r>
    </w:p>
    <w:p>
      <w:r>
        <w:t xml:space="preserve">Miten tehdä juustoinen jauheliha Bell Peppers</w:t>
      </w:r>
    </w:p>
    <w:p>
      <w:r>
        <w:rPr>
          <w:b/>
        </w:rPr>
        <w:t xml:space="preserve">Tulos</w:t>
      </w:r>
    </w:p>
    <w:p>
      <w:r>
        <w:t xml:space="preserve">Cheesy jauhelihapaprikat valmistetaan puoliksi puolitetuista paprikoista, jotka on täytetty haudutetulla jauhelihalla, sipulilla ja mausteseoksella sekä juustoraasteella.</w:t>
      </w:r>
    </w:p>
    <w:p>
      <w:r>
        <w:rPr>
          <w:b/>
        </w:rPr>
        <w:t xml:space="preserve">Esimerkki 1.1082</w:t>
      </w:r>
    </w:p>
    <w:p>
      <w:r>
        <w:t xml:space="preserve">Miten tequila-annos tarjoillaan</w:t>
      </w:r>
    </w:p>
    <w:p>
      <w:r>
        <w:rPr>
          <w:b/>
        </w:rPr>
        <w:t xml:space="preserve">Tulos</w:t>
      </w:r>
    </w:p>
    <w:p>
      <w:r>
        <w:t xml:space="preserve">Kaada unssi tequilaa shottilasiin. Asettele lautaselle limenviipaleet ja hieman suolaa.</w:t>
      </w:r>
    </w:p>
    <w:p>
      <w:r>
        <w:rPr>
          <w:b/>
        </w:rPr>
        <w:t xml:space="preserve">Esimerkki 1.1083</w:t>
      </w:r>
    </w:p>
    <w:p>
      <w:r>
        <w:t xml:space="preserve">kivenhionta</w:t>
      </w:r>
    </w:p>
    <w:p>
      <w:r>
        <w:rPr>
          <w:b/>
        </w:rPr>
        <w:t xml:space="preserve">Tulos</w:t>
      </w:r>
    </w:p>
    <w:p>
      <w:r>
        <w:t xml:space="preserve">voi pureskella kiviä hyvin</w:t>
      </w:r>
    </w:p>
    <w:p>
      <w:r>
        <w:rPr>
          <w:b/>
        </w:rPr>
        <w:t xml:space="preserve">Esimerkki 1.1084</w:t>
      </w:r>
    </w:p>
    <w:p>
      <w:r>
        <w:t xml:space="preserve">miten tasoitat huulipunan?</w:t>
      </w:r>
    </w:p>
    <w:p>
      <w:r>
        <w:rPr>
          <w:b/>
        </w:rPr>
        <w:t xml:space="preserve">Tulos</w:t>
      </w:r>
    </w:p>
    <w:p>
      <w:r>
        <w:t xml:space="preserve">hiero huuliasi yhteen.</w:t>
      </w:r>
    </w:p>
    <w:p>
      <w:r>
        <w:rPr>
          <w:b/>
        </w:rPr>
        <w:t xml:space="preserve">Esimerkki 1.1085</w:t>
      </w:r>
    </w:p>
    <w:p>
      <w:r>
        <w:t xml:space="preserve">Ajan seuraaminen on helpompaa,</w:t>
      </w:r>
    </w:p>
    <w:p>
      <w:r>
        <w:rPr>
          <w:b/>
        </w:rPr>
        <w:t xml:space="preserve">Tulos</w:t>
      </w:r>
    </w:p>
    <w:p>
      <w:r>
        <w:t xml:space="preserve">pidä kelloa ranteessasi koko ajan.</w:t>
      </w:r>
    </w:p>
    <w:p>
      <w:r>
        <w:rPr>
          <w:b/>
        </w:rPr>
        <w:t xml:space="preserve">Esimerkki 1.1086</w:t>
      </w:r>
    </w:p>
    <w:p>
      <w:r>
        <w:t xml:space="preserve">Maustaa ranskalaiset perunat syömistä varten,</w:t>
      </w:r>
    </w:p>
    <w:p>
      <w:r>
        <w:rPr>
          <w:b/>
        </w:rPr>
        <w:t xml:space="preserve">Tulos</w:t>
      </w:r>
    </w:p>
    <w:p>
      <w:r>
        <w:t xml:space="preserve">ripottele kevyesti suolaa kuumille ranskalaisille, kun ne valuvat paperipyyhkeille.</w:t>
      </w:r>
    </w:p>
    <w:p>
      <w:r>
        <w:rPr>
          <w:b/>
        </w:rPr>
        <w:t xml:space="preserve">Esimerkki 1.1087</w:t>
      </w:r>
    </w:p>
    <w:p>
      <w:r>
        <w:t xml:space="preserve">Kun maalaat uima-allastasi uudelleen, miten saat selville, minkälaista maalia on käytetty aiemmin?</w:t>
      </w:r>
    </w:p>
    <w:p>
      <w:r>
        <w:rPr>
          <w:b/>
        </w:rPr>
        <w:t xml:space="preserve">Tulos</w:t>
      </w:r>
    </w:p>
    <w:p>
      <w:r>
        <w:t xml:space="preserve">Irrota lohkeama ja anna se testattavaksi paikallisella maalikauppiaalla, jotta voit määrittää käytetyn maalin tyypin.</w:t>
      </w:r>
    </w:p>
    <w:p>
      <w:r>
        <w:rPr>
          <w:b/>
        </w:rPr>
        <w:t xml:space="preserve">Esimerkki 1.1088</w:t>
      </w:r>
    </w:p>
    <w:p>
      <w:r>
        <w:t xml:space="preserve">Valmistele puupinta ruiskumaalausta varten.</w:t>
      </w:r>
    </w:p>
    <w:p>
      <w:r>
        <w:rPr>
          <w:b/>
        </w:rPr>
        <w:t xml:space="preserve">Tulos</w:t>
      </w:r>
    </w:p>
    <w:p>
      <w:r>
        <w:t xml:space="preserve">Hio pinta hiomapaperilla.  Aloita hiomalla 80 ja siirry 120:een.  Puhdista pinta kostealla rievulla ja anna kuivua.</w:t>
      </w:r>
    </w:p>
    <w:p>
      <w:r>
        <w:rPr>
          <w:b/>
        </w:rPr>
        <w:t xml:space="preserve">Esimerkki 1.1089</w:t>
      </w:r>
    </w:p>
    <w:p>
      <w:r>
        <w:t xml:space="preserve">jauhojen siivilöinti ilman siivilää</w:t>
      </w:r>
    </w:p>
    <w:p>
      <w:r>
        <w:rPr>
          <w:b/>
        </w:rPr>
        <w:t xml:space="preserve">Tulos</w:t>
      </w:r>
    </w:p>
    <w:p>
      <w:r>
        <w:t xml:space="preserve">Etsi siivilä ja hieman siivilää suurempi kulho. Aseta siivilä kulhon päälle yhdellä kädelläsi. Kaada jauhot hitaasti siivilään ja napauta siivilän kylkeä, kunnes kaikki jauhot putoavat kulhoon.</w:t>
      </w:r>
    </w:p>
    <w:p>
      <w:r>
        <w:rPr>
          <w:b/>
        </w:rPr>
        <w:t xml:space="preserve">Esimerkki 1.1090</w:t>
      </w:r>
    </w:p>
    <w:p>
      <w:r>
        <w:t xml:space="preserve">lasi</w:t>
      </w:r>
    </w:p>
    <w:p>
      <w:r>
        <w:rPr>
          <w:b/>
        </w:rPr>
        <w:t xml:space="preserve">Tulos</w:t>
      </w:r>
    </w:p>
    <w:p>
      <w:r>
        <w:t xml:space="preserve">on hyvä materiaali kupille </w:t>
      </w:r>
    </w:p>
    <w:p>
      <w:r>
        <w:rPr>
          <w:b/>
        </w:rPr>
        <w:t xml:space="preserve">Esimerkki 1.1091</w:t>
      </w:r>
    </w:p>
    <w:p>
      <w:r>
        <w:t xml:space="preserve">Hanki laastari, joka pysyy sormessasi.</w:t>
      </w:r>
    </w:p>
    <w:p>
      <w:r>
        <w:rPr>
          <w:b/>
        </w:rPr>
        <w:t xml:space="preserve">Tulos</w:t>
      </w:r>
    </w:p>
    <w:p>
      <w:r>
        <w:t xml:space="preserve">leikkaamalla sivut keskeltä ja käärimällä ne toistensa yli x:n muotoon.</w:t>
      </w:r>
    </w:p>
    <w:p>
      <w:r>
        <w:rPr>
          <w:b/>
        </w:rPr>
        <w:t xml:space="preserve">Esimerkki 1.1092</w:t>
      </w:r>
    </w:p>
    <w:p>
      <w:r>
        <w:t xml:space="preserve">Kuinka tehdä suklaapähkinä-Rum fudgea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Semi Sweet -suklaalastut, kunnes ne ovat sulaneet ja sekoittuneet perusteellisesti. Vatkaa joukkoon 1 7 unssin vaahtokarkkikermapurkki, 1/4 kupillista tummaa rommia, 1/2 kupillista hienonnettuja paahdettuja saksanpähkinöitä ja 1 tl vaniljauutetta. Siirrä fudge voideltuun 8 x 13 tuuman vuokaan ja anna jäähtyä, ennen kuin leikkaat neliöiksi.</w:t>
      </w:r>
    </w:p>
    <w:p>
      <w:r>
        <w:rPr>
          <w:b/>
        </w:rPr>
        <w:t xml:space="preserve">Esimerkki 1.1093</w:t>
      </w:r>
    </w:p>
    <w:p>
      <w:r>
        <w:t xml:space="preserve">puisen leikkuulaudan puhdistaminen sitruunalla ja suolalla</w:t>
      </w:r>
    </w:p>
    <w:p>
      <w:r>
        <w:rPr>
          <w:b/>
        </w:rPr>
        <w:t xml:space="preserve">Tulos</w:t>
      </w:r>
    </w:p>
    <w:p>
      <w:r>
        <w:t xml:space="preserve">leikkaa sitruuna puoliksi, hankaa leikkuulaudan pinta sitruunalla, ripottele päälle runsaasti karkeaa suolaa, odota 15 minuuttia ja huuhtele sitten vedellä.</w:t>
      </w:r>
    </w:p>
    <w:p>
      <w:r>
        <w:rPr>
          <w:b/>
        </w:rPr>
        <w:t xml:space="preserve">Esimerkki 1.1094</w:t>
      </w:r>
    </w:p>
    <w:p>
      <w:r>
        <w:t xml:space="preserve">Pehmennä kova ruskea sokeri.</w:t>
      </w:r>
    </w:p>
    <w:p>
      <w:r>
        <w:rPr>
          <w:b/>
        </w:rPr>
        <w:t xml:space="preserve">Tulos</w:t>
      </w:r>
    </w:p>
    <w:p>
      <w:r>
        <w:t xml:space="preserve">Aseta leivänpää astiaan kosteutta antamaan.</w:t>
      </w:r>
    </w:p>
    <w:p>
      <w:r>
        <w:rPr>
          <w:b/>
        </w:rPr>
        <w:t xml:space="preserve">Esimerkki 1.1095</w:t>
      </w:r>
    </w:p>
    <w:p>
      <w:r>
        <w:t xml:space="preserve">Ilmapallon painaminen alas juhlissa,</w:t>
      </w:r>
    </w:p>
    <w:p>
      <w:r>
        <w:rPr>
          <w:b/>
        </w:rPr>
        <w:t xml:space="preserve">Tulos</w:t>
      </w:r>
    </w:p>
    <w:p>
      <w:r>
        <w:t xml:space="preserve">Laita ilmapallon jouset tiilen alle.</w:t>
      </w:r>
    </w:p>
    <w:p>
      <w:r>
        <w:rPr>
          <w:b/>
        </w:rPr>
        <w:t xml:space="preserve">Esimerkki 1.1096</w:t>
      </w:r>
    </w:p>
    <w:p>
      <w:r>
        <w:t xml:space="preserve">Miten temperoin kuuman kerman, kun teen creme bruleeta?</w:t>
      </w:r>
    </w:p>
    <w:p>
      <w:r>
        <w:rPr>
          <w:b/>
        </w:rPr>
        <w:t xml:space="preserve">Tulos</w:t>
      </w:r>
    </w:p>
    <w:p>
      <w:r>
        <w:t xml:space="preserve">Kaada noin neljäsosa kuumasta kermasta munankeltuaisseokseen ja sekoita. Alustavan karkaisun jälkeen kaada loput sokeri-munaseoksesta kerman joukkoon ja sekoita lusikalla, kunnes se on sekoittunut.</w:t>
      </w:r>
    </w:p>
    <w:p>
      <w:r>
        <w:rPr>
          <w:b/>
        </w:rPr>
        <w:t xml:space="preserve">Esimerkki 1.1097</w:t>
      </w:r>
    </w:p>
    <w:p>
      <w:r>
        <w:t xml:space="preserve">Miten suunnitella kirjanmerkki maalinäytteestä.</w:t>
      </w:r>
    </w:p>
    <w:p>
      <w:r>
        <w:rPr>
          <w:b/>
        </w:rPr>
        <w:t xml:space="preserve">Tulos</w:t>
      </w:r>
    </w:p>
    <w:p>
      <w:r>
        <w:t xml:space="preserve">Piirrä kuvio värinäytteeseen lyijykynällä.</w:t>
      </w:r>
    </w:p>
    <w:p>
      <w:r>
        <w:rPr>
          <w:b/>
        </w:rPr>
        <w:t xml:space="preserve">Esimerkki 1.1098</w:t>
      </w:r>
    </w:p>
    <w:p>
      <w:r>
        <w:t xml:space="preserve">Miten voin tasoittaa koirani kynsien karheat reunat leikkaamisen jälkeen?</w:t>
      </w:r>
    </w:p>
    <w:p>
      <w:r>
        <w:rPr>
          <w:b/>
        </w:rPr>
        <w:t xml:space="preserve">Tulos</w:t>
      </w:r>
    </w:p>
    <w:p>
      <w:r>
        <w:t xml:space="preserve">Käytä kynsiviilaa karkeiden reunojen hiomiseen.</w:t>
      </w:r>
    </w:p>
    <w:p>
      <w:r>
        <w:rPr>
          <w:b/>
        </w:rPr>
        <w:t xml:space="preserve">Esimerkki 1.1099</w:t>
      </w:r>
    </w:p>
    <w:p>
      <w:r>
        <w:t xml:space="preserve">Kuinka tehdä suuria bataatteja mikroaaltouunissa.</w:t>
      </w:r>
    </w:p>
    <w:p>
      <w:r>
        <w:rPr>
          <w:b/>
        </w:rPr>
        <w:t xml:space="preserve">Tulos</w:t>
      </w:r>
    </w:p>
    <w:p>
      <w:r>
        <w:t xml:space="preserve">Valitse keskikokoinen bataatti.  Kuori ja pese se.  Lävistä kuori haarukalla tai veitsellä vähintään kymmenkunta kertaa.  Aseta lautaselle.  Laita mikroaaltouuni kovalle 5 minuutin ajan.  Tarkista rakenne 5 minuutin kuluttua.  Jos se tuntuu pehmeältä, se on valmis.  Jos se on vielä kova - kypsennä 30 sekunnin välein, kunnes se antaa periksi painettaessa.  Tarjoile voissa.</w:t>
      </w:r>
    </w:p>
    <w:p>
      <w:r>
        <w:rPr>
          <w:b/>
        </w:rPr>
        <w:t xml:space="preserve">Esimerkki 1.1100</w:t>
      </w:r>
    </w:p>
    <w:p>
      <w:r>
        <w:t xml:space="preserve">Mitä tarvikkeita tarvitaan galaksiliman valmistamiseen?</w:t>
      </w:r>
    </w:p>
    <w:p>
      <w:r>
        <w:rPr>
          <w:b/>
        </w:rPr>
        <w:t xml:space="preserve">Tulos</w:t>
      </w:r>
    </w:p>
    <w:p>
      <w:r>
        <w:t xml:space="preserve">Kirkas koululiima (oltava PVA-liimaa) Ruokasooda Silmätipat tai piilolinssien suolaliuos (ks. huomautus alla) Akryylimaali galaksin väreissä Hieno glitteri *Huomautus silmätipoistoista/suolaliuoksesta: Varmista, että ainesosissa on joko boorihappo tai natriumboraatti. Jos näin ei ole, tarkista, onko pakkauksessa sanat "Buffered Saline" (puskuroitu suolaliuos). Jos siinä lukee näin, olet valmis!</w:t>
      </w:r>
    </w:p>
    <w:p>
      <w:r>
        <w:rPr>
          <w:b/>
        </w:rPr>
        <w:t xml:space="preserve">Esimerkki 1.1101</w:t>
      </w:r>
    </w:p>
    <w:p>
      <w:r>
        <w:t xml:space="preserve">miten jotain kastellaan veteen?</w:t>
      </w:r>
    </w:p>
    <w:p>
      <w:r>
        <w:rPr>
          <w:b/>
        </w:rPr>
        <w:t xml:space="preserve">Tulos</w:t>
      </w:r>
    </w:p>
    <w:p>
      <w:r>
        <w:t xml:space="preserve">upota se kokonaan veteen.</w:t>
      </w:r>
    </w:p>
    <w:p>
      <w:r>
        <w:rPr>
          <w:b/>
        </w:rPr>
        <w:t xml:space="preserve">Esimerkki 1.1102</w:t>
      </w:r>
    </w:p>
    <w:p>
      <w:r>
        <w:t xml:space="preserve">Miten voin estää eri avaimieni katoamisen?</w:t>
      </w:r>
    </w:p>
    <w:p>
      <w:r>
        <w:rPr>
          <w:b/>
        </w:rPr>
        <w:t xml:space="preserve">Tulos</w:t>
      </w:r>
    </w:p>
    <w:p>
      <w:r>
        <w:t xml:space="preserve">Säilytä irrallisia avaimia samassa avainrenkaassa.</w:t>
      </w:r>
    </w:p>
    <w:p>
      <w:r>
        <w:rPr>
          <w:b/>
        </w:rPr>
        <w:t xml:space="preserve">Esimerkki 1.1103</w:t>
      </w:r>
    </w:p>
    <w:p>
      <w:r>
        <w:t xml:space="preserve">Pidä kivet ja oksat poissa kengistä vaelluksen aikana.</w:t>
      </w:r>
    </w:p>
    <w:p>
      <w:r>
        <w:rPr>
          <w:b/>
        </w:rPr>
        <w:t xml:space="preserve">Tulos</w:t>
      </w:r>
    </w:p>
    <w:p>
      <w:r>
        <w:t xml:space="preserve">Ota kengän yläosa nilkkaan ilmastointiteipillä.</w:t>
      </w:r>
    </w:p>
    <w:p>
      <w:r>
        <w:rPr>
          <w:b/>
        </w:rPr>
        <w:t xml:space="preserve">Esimerkki 1.1104</w:t>
      </w:r>
    </w:p>
    <w:p>
      <w:r>
        <w:t xml:space="preserve">Miten tehdä puutarha kaupungissa</w:t>
      </w:r>
    </w:p>
    <w:p>
      <w:r>
        <w:rPr>
          <w:b/>
        </w:rPr>
        <w:t xml:space="preserve">Tulos</w:t>
      </w:r>
    </w:p>
    <w:p>
      <w:r>
        <w:t xml:space="preserve">kukkalaatikot ikkunoissa ja lisää niihin vihannesten siemeniä. Voit tehdä tämän kaikkien pohjakerroksen ikkunoiden kanssa.</w:t>
      </w:r>
    </w:p>
    <w:p>
      <w:r>
        <w:rPr>
          <w:b/>
        </w:rPr>
        <w:t xml:space="preserve">Esimerkki 1.1105</w:t>
      </w:r>
    </w:p>
    <w:p>
      <w:r>
        <w:t xml:space="preserve">tasaisen kiinteät tai kovaksi keitetyt munat</w:t>
      </w:r>
    </w:p>
    <w:p>
      <w:r>
        <w:rPr>
          <w:b/>
        </w:rPr>
        <w:t xml:space="preserve">Tulos</w:t>
      </w:r>
    </w:p>
    <w:p>
      <w:r>
        <w:t xml:space="preserve">Ota munat ja aseta ne kattilaan yhteen kerrokseen. täytä kattila vedellä, kunnes munat peittyvät. Lisää etikkaa tai suolaa, jotta munat eivät halkeile. Aseta kattila liedelle ja kuumenna sitä kovalla lämmöllä, kunnes vesi kiehuu.     Sammuta lämpö ja anna munien hautua 10-12 minuuttia. Kun vesi kiehuu, sammuta lämpö ja peitä pannu.</w:t>
      </w:r>
    </w:p>
    <w:p>
      <w:r>
        <w:rPr>
          <w:b/>
        </w:rPr>
        <w:t xml:space="preserve">Esimerkki 1.1106</w:t>
      </w:r>
    </w:p>
    <w:p>
      <w:r>
        <w:t xml:space="preserve">Tee kaunis kynttilänjalka.</w:t>
      </w:r>
    </w:p>
    <w:p>
      <w:r>
        <w:rPr>
          <w:b/>
        </w:rPr>
        <w:t xml:space="preserve">Tulos</w:t>
      </w:r>
    </w:p>
    <w:p>
      <w:r>
        <w:t xml:space="preserve">Laita kynttilä juomalasiin ja liimaa glitteriä lasin ulkopuolelle.</w:t>
      </w:r>
    </w:p>
    <w:p>
      <w:r>
        <w:rPr>
          <w:b/>
        </w:rPr>
        <w:t xml:space="preserve">Esimerkki 1.1107</w:t>
      </w:r>
    </w:p>
    <w:p>
      <w:r>
        <w:t xml:space="preserve">Miten leikataan reikä kankaalle ja saranoille.</w:t>
      </w:r>
    </w:p>
    <w:p>
      <w:r>
        <w:rPr>
          <w:b/>
        </w:rPr>
        <w:t xml:space="preserve">Tulos</w:t>
      </w:r>
    </w:p>
    <w:p>
      <w:r>
        <w:t xml:space="preserve">Mittaa yksi tuuma joka reunasta ja merkitse se.  Leikkaa kaikki neljä sivua niin, että jää suuri reikä, ja säästä poistamasi pala.</w:t>
      </w:r>
    </w:p>
    <w:p>
      <w:r>
        <w:rPr>
          <w:b/>
        </w:rPr>
        <w:t xml:space="preserve">Esimerkki 1.1108</w:t>
      </w:r>
    </w:p>
    <w:p>
      <w:r>
        <w:t xml:space="preserve">miten tunnistaa ensimmäisen neljänneksen kuun vaihe</w:t>
      </w:r>
    </w:p>
    <w:p>
      <w:r>
        <w:rPr>
          <w:b/>
        </w:rPr>
        <w:t xml:space="preserve">Tulos</w:t>
      </w:r>
    </w:p>
    <w:p>
      <w:r>
        <w:t xml:space="preserve">Kuunkierron seuraava vaihe on ensimmäinen neljännes. Tämän vaiheen aikana tapahtuu, kun näet puolet kuusta, joka on valaistu. Nimi "ensimmäinen neljännes" tulee siitä, että tässä vaiheessa kuunkierto on 1/4 matkasta valmis. Kaikki eivät näe samoja kuun puolikkaita valaistuna tämän vaiheen aikana, lähinnä siksi, että se riippuu sijainnistasi. Niinpä jotkut ihmiset saattavat nähdä oikean puoliskon valaistuna, kun taas toiset saattavat nähdä vasemman puoliskon valaistuna.</w:t>
      </w:r>
    </w:p>
    <w:p>
      <w:r>
        <w:rPr>
          <w:b/>
        </w:rPr>
        <w:t xml:space="preserve">Esimerkki 1.1109</w:t>
      </w:r>
    </w:p>
    <w:p>
      <w:r>
        <w:t xml:space="preserve">Miten estät maalipurkin reunan jäämisen maalauspurkille maalatessasi?</w:t>
      </w:r>
    </w:p>
    <w:p>
      <w:r>
        <w:rPr>
          <w:b/>
        </w:rPr>
        <w:t xml:space="preserve">Tulos</w:t>
      </w:r>
    </w:p>
    <w:p>
      <w:r>
        <w:t xml:space="preserve">Aseta erittäin paksu kuminauha maalipurkin ulkopuolelle, jolloin voit pyyhkiä ylimääräisen maalin pois kuminauhaa pitkin ja välttää purkin reunoja, kun kastat siveltimen.</w:t>
      </w:r>
    </w:p>
    <w:p>
      <w:r>
        <w:rPr>
          <w:b/>
        </w:rPr>
        <w:t xml:space="preserve">Esimerkki 1.1110</w:t>
      </w:r>
    </w:p>
    <w:p>
      <w:r>
        <w:t xml:space="preserve">Mitä materiaalia käytetään ulkokuoren valmistukseen?</w:t>
      </w:r>
    </w:p>
    <w:p>
      <w:r>
        <w:rPr>
          <w:b/>
        </w:rPr>
        <w:t xml:space="preserve">Tulos</w:t>
      </w:r>
    </w:p>
    <w:p>
      <w:r>
        <w:t xml:space="preserve">Tavallisia tiiliä, jotka on murrettu kahtia.</w:t>
      </w:r>
    </w:p>
    <w:p>
      <w:r>
        <w:rPr>
          <w:b/>
        </w:rPr>
        <w:t xml:space="preserve">Esimerkki 1.1111</w:t>
      </w:r>
    </w:p>
    <w:p>
      <w:r>
        <w:t xml:space="preserve">neljä kulhoa</w:t>
      </w:r>
    </w:p>
    <w:p>
      <w:r>
        <w:rPr>
          <w:b/>
        </w:rPr>
        <w:t xml:space="preserve">Tulos</w:t>
      </w:r>
    </w:p>
    <w:p>
      <w:r>
        <w:t xml:space="preserve">enemmän kuin kolme kulhoa </w:t>
      </w:r>
    </w:p>
    <w:p>
      <w:r>
        <w:rPr>
          <w:b/>
        </w:rPr>
        <w:t xml:space="preserve">Esimerkki 1.1112</w:t>
      </w:r>
    </w:p>
    <w:p>
      <w:r>
        <w:t xml:space="preserve">miten vapautat poskiontelot?</w:t>
      </w:r>
    </w:p>
    <w:p>
      <w:r>
        <w:rPr>
          <w:b/>
        </w:rPr>
        <w:t xml:space="preserve">Tulos</w:t>
      </w:r>
    </w:p>
    <w:p>
      <w:r>
        <w:t xml:space="preserve">mene kylpyhuoneeseen ja sulje ovi. laita kuuma suihku päälle ja anna huoneen höyrystyä.</w:t>
      </w:r>
    </w:p>
    <w:p>
      <w:r>
        <w:rPr>
          <w:b/>
        </w:rPr>
        <w:t xml:space="preserve">Esimerkki 1.1113</w:t>
      </w:r>
    </w:p>
    <w:p>
      <w:r>
        <w:t xml:space="preserve">Voit päällystää riisikrispie-herkut suklaalla seuraavasti</w:t>
      </w:r>
    </w:p>
    <w:p>
      <w:r>
        <w:rPr>
          <w:b/>
        </w:rPr>
        <w:t xml:space="preserve">Tulos</w:t>
      </w:r>
    </w:p>
    <w:p>
      <w:r>
        <w:t xml:space="preserve">Käytä sormea suklaan levittämiseen herkkuihin.</w:t>
      </w:r>
    </w:p>
    <w:p>
      <w:r>
        <w:rPr>
          <w:b/>
        </w:rPr>
        <w:t xml:space="preserve">Esimerkki 1.1114</w:t>
      </w:r>
    </w:p>
    <w:p>
      <w:r>
        <w:t xml:space="preserve">Viihdytä levotonta vauvaa.</w:t>
      </w:r>
    </w:p>
    <w:p>
      <w:r>
        <w:rPr>
          <w:b/>
        </w:rPr>
        <w:t xml:space="preserve">Tulos</w:t>
      </w:r>
    </w:p>
    <w:p>
      <w:r>
        <w:t xml:space="preserve">Aseta vauva vaatteiden kuivausrummun eteen.</w:t>
      </w:r>
    </w:p>
    <w:p>
      <w:r>
        <w:rPr>
          <w:b/>
        </w:rPr>
        <w:t xml:space="preserve">Esimerkki 1.1115</w:t>
      </w:r>
    </w:p>
    <w:p>
      <w:r>
        <w:t xml:space="preserve">miten voit tallentaa esseen edistymisen wordissa?</w:t>
      </w:r>
    </w:p>
    <w:p>
      <w:r>
        <w:rPr>
          <w:b/>
        </w:rPr>
        <w:t xml:space="preserve">Tulos</w:t>
      </w:r>
    </w:p>
    <w:p>
      <w:r>
        <w:t xml:space="preserve">valitse tiedosto, sitten tallenna nimellä ja sitten tallenna.</w:t>
      </w:r>
    </w:p>
    <w:p>
      <w:r>
        <w:rPr>
          <w:b/>
        </w:rPr>
        <w:t xml:space="preserve">Esimerkki 1.1116</w:t>
      </w:r>
    </w:p>
    <w:p>
      <w:r>
        <w:t xml:space="preserve">Mitä minun pitäisi käyttää reiän poraamiseen?</w:t>
      </w:r>
    </w:p>
    <w:p>
      <w:r>
        <w:rPr>
          <w:b/>
        </w:rPr>
        <w:t xml:space="preserve">Tulos</w:t>
      </w:r>
    </w:p>
    <w:p>
      <w:r>
        <w:t xml:space="preserve">Aseta pora puun päälle ja käytä porausta, kunnes puun läpi tulee reikä.</w:t>
      </w:r>
    </w:p>
    <w:p>
      <w:r>
        <w:rPr>
          <w:b/>
        </w:rPr>
        <w:t xml:space="preserve">Esimerkki 1.1117</w:t>
      </w:r>
    </w:p>
    <w:p>
      <w:r>
        <w:t xml:space="preserve">Tee seinähylly.</w:t>
      </w:r>
    </w:p>
    <w:p>
      <w:r>
        <w:rPr>
          <w:b/>
        </w:rPr>
        <w:t xml:space="preserve">Tulos</w:t>
      </w:r>
    </w:p>
    <w:p>
      <w:r>
        <w:t xml:space="preserve">Leikkaa suuri kirja, kuten kovakantinen sanakirja, ja naulaa toinen puoli seinään.</w:t>
      </w:r>
    </w:p>
    <w:p>
      <w:r>
        <w:rPr>
          <w:b/>
        </w:rPr>
        <w:t xml:space="preserve">Esimerkki 1.1118</w:t>
      </w:r>
    </w:p>
    <w:p>
      <w:r>
        <w:t xml:space="preserve">Miten pesen hiukseni suihkussa?</w:t>
      </w:r>
    </w:p>
    <w:p>
      <w:r>
        <w:rPr>
          <w:b/>
        </w:rPr>
        <w:t xml:space="preserve">Tulos</w:t>
      </w:r>
    </w:p>
    <w:p>
      <w:r>
        <w:t xml:space="preserve">Vaahdota pieni määrä shampoota kosteisiin hiuksiisi ja vaahdota se kevyesti päänahkaa myöten ja hiusten päihin asti.</w:t>
      </w:r>
    </w:p>
    <w:p>
      <w:r>
        <w:rPr>
          <w:b/>
        </w:rPr>
        <w:t xml:space="preserve">Esimerkki 1.1119</w:t>
      </w:r>
    </w:p>
    <w:p>
      <w:r>
        <w:t xml:space="preserve">Tasapainota sekkivihko</w:t>
      </w:r>
    </w:p>
    <w:p>
      <w:r>
        <w:rPr>
          <w:b/>
        </w:rPr>
        <w:t xml:space="preserve">Tulos</w:t>
      </w:r>
    </w:p>
    <w:p>
      <w:r>
        <w:t xml:space="preserve">Aina kun käytät rahaa sekkitililtäsi, lisää summa ja vähennä se alkuperäisestä saldosta saadaksesi uuden saldon.</w:t>
      </w:r>
    </w:p>
    <w:p>
      <w:r>
        <w:rPr>
          <w:b/>
        </w:rPr>
        <w:t xml:space="preserve">Esimerkki 1.1120</w:t>
      </w:r>
    </w:p>
    <w:p>
      <w:r>
        <w:t xml:space="preserve">miten leikata matto, kun olet poistamassa sitä</w:t>
      </w:r>
    </w:p>
    <w:p>
      <w:r>
        <w:rPr>
          <w:b/>
        </w:rPr>
        <w:t xml:space="preserve">Tulos</w:t>
      </w:r>
    </w:p>
    <w:p>
      <w:r>
        <w:t xml:space="preserve">Matto on paljon helpompi leikata takaa kuin edestä. Käytä terävää uutta terää yleiskäyttöön tarkoitetussa veitsessä ja varo leikkaamasta sokkelia tai seiniä. Vedä mattoa jatkuvasti taaksepäin ja leikkaa se suikaleiksi.</w:t>
      </w:r>
    </w:p>
    <w:p>
      <w:r>
        <w:rPr>
          <w:b/>
        </w:rPr>
        <w:t xml:space="preserve">Esimerkki 1.1121</w:t>
      </w:r>
    </w:p>
    <w:p>
      <w:r>
        <w:t xml:space="preserve">Kuivaa märät hiukset helposti</w:t>
      </w:r>
    </w:p>
    <w:p>
      <w:r>
        <w:rPr>
          <w:b/>
        </w:rPr>
        <w:t xml:space="preserve">Tulos</w:t>
      </w:r>
    </w:p>
    <w:p>
      <w:r>
        <w:t xml:space="preserve">Puhalla vesihiukkaset pois puhaltimella.</w:t>
      </w:r>
    </w:p>
    <w:p>
      <w:r>
        <w:rPr>
          <w:b/>
        </w:rPr>
        <w:t xml:space="preserve">Esimerkki 1.1122</w:t>
      </w:r>
    </w:p>
    <w:p>
      <w:r>
        <w:t xml:space="preserve">miten huutomerkkiä käytetään näppäimistöllä?</w:t>
      </w:r>
    </w:p>
    <w:p>
      <w:r>
        <w:rPr>
          <w:b/>
        </w:rPr>
        <w:t xml:space="preserve">Tulos</w:t>
      </w:r>
    </w:p>
    <w:p>
      <w:r>
        <w:t xml:space="preserve">pidä shift-näppäintä painettuna ja paina numeroa 1 ja vapauta molemmat.</w:t>
      </w:r>
    </w:p>
    <w:p>
      <w:r>
        <w:rPr>
          <w:b/>
        </w:rPr>
        <w:t xml:space="preserve">Esimerkki 1.1123</w:t>
      </w:r>
    </w:p>
    <w:p>
      <w:r>
        <w:t xml:space="preserve">Miten voin avata juuttuneen kierrekorkin?</w:t>
      </w:r>
    </w:p>
    <w:p>
      <w:r>
        <w:rPr>
          <w:b/>
        </w:rPr>
        <w:t xml:space="preserve">Tulos</w:t>
      </w:r>
    </w:p>
    <w:p>
      <w:r>
        <w:t xml:space="preserve">Aseta pitkä pala ilmastointiteippiä kannen päälle, noin 1/2 matkan päähän, ja vedä sitten teipin päätä tiukasti vastapäivään.</w:t>
      </w:r>
    </w:p>
    <w:p>
      <w:r>
        <w:rPr>
          <w:b/>
        </w:rPr>
        <w:t xml:space="preserve">Esimerkki 1.1124</w:t>
      </w:r>
    </w:p>
    <w:p>
      <w:r>
        <w:t xml:space="preserve">Vältä pakkaamasta liikaa matkalle,</w:t>
      </w:r>
    </w:p>
    <w:p>
      <w:r>
        <w:rPr>
          <w:b/>
        </w:rPr>
        <w:t xml:space="preserve">Tulos</w:t>
      </w:r>
    </w:p>
    <w:p>
      <w:r>
        <w:t xml:space="preserve">Älä huolehdi hygieniatarvikkeista, jotka voit helposti ostaa matkakohteestasi.</w:t>
      </w:r>
    </w:p>
    <w:p>
      <w:r>
        <w:rPr>
          <w:b/>
        </w:rPr>
        <w:t xml:space="preserve">Esimerkki 1.1125</w:t>
      </w:r>
    </w:p>
    <w:p>
      <w:r>
        <w:t xml:space="preserve">puhtaat valkoiset kengät</w:t>
      </w:r>
    </w:p>
    <w:p>
      <w:r>
        <w:rPr>
          <w:b/>
        </w:rPr>
        <w:t xml:space="preserve">Tulos</w:t>
      </w:r>
    </w:p>
    <w:p>
      <w:r>
        <w:t xml:space="preserve">Sekoita ruokalusikallinen ruokasoodaa, kaksi ruokalusikallista valkoviinietikkaa ja kupillinen lämmintä vettä. Kasta liina tai puhdas hammasharja tahnaan ja ala hangata kenkien likaa pois. Ruokasoodaseos kuivuu melko nopeasti. Harjaa sitten jäljellä oleva tahna pois ja anna kenkien kuivua ilmakuivaksi.</w:t>
      </w:r>
    </w:p>
    <w:p>
      <w:r>
        <w:rPr>
          <w:b/>
        </w:rPr>
        <w:t xml:space="preserve">Esimerkki 1.1126</w:t>
      </w:r>
    </w:p>
    <w:p>
      <w:r>
        <w:t xml:space="preserve">miten vauva laitetaan rattaisiin?</w:t>
      </w:r>
    </w:p>
    <w:p>
      <w:r>
        <w:rPr>
          <w:b/>
        </w:rPr>
        <w:t xml:space="preserve">Tulos</w:t>
      </w:r>
    </w:p>
    <w:p>
      <w:r>
        <w:t xml:space="preserve">istuta hänet istuimelle ja kiinnitä turvavyöt.</w:t>
      </w:r>
    </w:p>
    <w:p>
      <w:r>
        <w:rPr>
          <w:b/>
        </w:rPr>
        <w:t xml:space="preserve">Esimerkki 1.1127</w:t>
      </w:r>
    </w:p>
    <w:p>
      <w:r>
        <w:t xml:space="preserve">Kuinka tehdä kaktuskastike kotona.</w:t>
      </w:r>
    </w:p>
    <w:p>
      <w:r>
        <w:rPr>
          <w:b/>
        </w:rPr>
        <w:t xml:space="preserve">Tulos</w:t>
      </w:r>
    </w:p>
    <w:p>
      <w:r>
        <w:t xml:space="preserve">Sekoita 2 kuppia pilkottuja päärynän hedelmiä, 3/4 kupillista vettä, 1 1/2 kupillista sokeria ja sekoita keskilämmöllä liedellä 30 minuuttia.</w:t>
      </w:r>
    </w:p>
    <w:p>
      <w:r>
        <w:rPr>
          <w:b/>
        </w:rPr>
        <w:t xml:space="preserve">Esimerkki 1.1128</w:t>
      </w:r>
    </w:p>
    <w:p>
      <w:r>
        <w:t xml:space="preserve">Miten kierrättää vanhoja vaatteita.</w:t>
      </w:r>
    </w:p>
    <w:p>
      <w:r>
        <w:rPr>
          <w:b/>
        </w:rPr>
        <w:t xml:space="preserve">Tulos</w:t>
      </w:r>
    </w:p>
    <w:p>
      <w:r>
        <w:t xml:space="preserve">Vanhasta paidasta ja saksista voi tehdä uudelleenkäytettävän pussin. Leikkaa saksilla hihasta ja "hapsuttele" paidan alaosa. Sido hapsut yhteen (pareittain) solmuiksi ja "ompele" pohja.</w:t>
      </w:r>
    </w:p>
    <w:p>
      <w:r>
        <w:rPr>
          <w:b/>
        </w:rPr>
        <w:t xml:space="preserve">Esimerkki 1.1129</w:t>
      </w:r>
    </w:p>
    <w:p>
      <w:r>
        <w:t xml:space="preserve">miten puhdistat korvasi?</w:t>
      </w:r>
    </w:p>
    <w:p>
      <w:r>
        <w:rPr>
          <w:b/>
        </w:rPr>
        <w:t xml:space="preserve">Tulos</w:t>
      </w:r>
    </w:p>
    <w:p>
      <w:r>
        <w:t xml:space="preserve">hiero reunoja leikkuuterällä.</w:t>
      </w:r>
    </w:p>
    <w:p>
      <w:r>
        <w:rPr>
          <w:b/>
        </w:rPr>
        <w:t xml:space="preserve">Esimerkki 1.1130</w:t>
      </w:r>
    </w:p>
    <w:p>
      <w:r>
        <w:t xml:space="preserve">Järjestä nuppineulat.</w:t>
      </w:r>
    </w:p>
    <w:p>
      <w:r>
        <w:rPr>
          <w:b/>
        </w:rPr>
        <w:t xml:space="preserve">Tulos</w:t>
      </w:r>
    </w:p>
    <w:p>
      <w:r>
        <w:t xml:space="preserve">Aseta magneettinauha laatikon sisään.</w:t>
      </w:r>
    </w:p>
    <w:p>
      <w:r>
        <w:rPr>
          <w:b/>
        </w:rPr>
        <w:t xml:space="preserve">Esimerkki 1.1131</w:t>
      </w:r>
    </w:p>
    <w:p>
      <w:r>
        <w:t xml:space="preserve">Miten sahrami valmistetaan kheeriä tehtäessä?</w:t>
      </w:r>
    </w:p>
    <w:p>
      <w:r>
        <w:rPr>
          <w:b/>
        </w:rPr>
        <w:t xml:space="preserve">Tulos</w:t>
      </w:r>
    </w:p>
    <w:p>
      <w:r>
        <w:t xml:space="preserve">Ota keitettyä maitoa pieneen kulhoon ja lisää siihen sahraminsäikeet ja katso, miten sahrami muuttaa maidon keltaiseksi.</w:t>
      </w:r>
    </w:p>
    <w:p>
      <w:r>
        <w:rPr>
          <w:b/>
        </w:rPr>
        <w:t xml:space="preserve">Esimerkki 1.1132</w:t>
      </w:r>
    </w:p>
    <w:p>
      <w:r>
        <w:t xml:space="preserve">Miten leikkaan ruohoni?</w:t>
      </w:r>
    </w:p>
    <w:p>
      <w:r>
        <w:rPr>
          <w:b/>
        </w:rPr>
        <w:t xml:space="preserve">Tulos</w:t>
      </w:r>
    </w:p>
    <w:p>
      <w:r>
        <w:t xml:space="preserve">Käytä ruohonleikkuria pitämään tämä korkeus mahdollisimman tarkasti. Nurmikon leikkaaminen liian lyhyeksi voi olla yhtä vahingollista kuin sen kasvattaminen liian korkeaksi. Leikkuun perussääntö on, ettei koskaan leikata yli kolmasosaa lehtien terästä. Yleensä tämä tarkoittaa leikkaamista noin kerran viikossa.</w:t>
      </w:r>
    </w:p>
    <w:p>
      <w:r>
        <w:rPr>
          <w:b/>
        </w:rPr>
        <w:t xml:space="preserve">Esimerkki 1.1133</w:t>
      </w:r>
    </w:p>
    <w:p>
      <w:r>
        <w:t xml:space="preserve">miten kakku kuorrutetaan?</w:t>
      </w:r>
    </w:p>
    <w:p>
      <w:r>
        <w:rPr>
          <w:b/>
        </w:rPr>
        <w:t xml:space="preserve">Tulos</w:t>
      </w:r>
    </w:p>
    <w:p>
      <w:r>
        <w:t xml:space="preserve">anna kakun jäähtyä ja levitä sitten kuorrute päälle ylhäältä alaspäin</w:t>
      </w:r>
    </w:p>
    <w:p>
      <w:r>
        <w:rPr>
          <w:b/>
        </w:rPr>
        <w:t xml:space="preserve">Esimerkki 1.1134</w:t>
      </w:r>
    </w:p>
    <w:p>
      <w:r>
        <w:t xml:space="preserve">Miten voin peittää vanhan oven nupin reiän?</w:t>
      </w:r>
    </w:p>
    <w:p>
      <w:r>
        <w:rPr>
          <w:b/>
        </w:rPr>
        <w:t xml:space="preserve">Tulos</w:t>
      </w:r>
    </w:p>
    <w:p>
      <w:r>
        <w:t xml:space="preserve">Peitä vanerinpalalla ja kiinnitä se puuliimalla.</w:t>
      </w:r>
    </w:p>
    <w:p>
      <w:r>
        <w:rPr>
          <w:b/>
        </w:rPr>
        <w:t xml:space="preserve">Esimerkki 1.1135</w:t>
      </w:r>
    </w:p>
    <w:p>
      <w:r>
        <w:t xml:space="preserve">Tee persikkakakku purkissa</w:t>
      </w:r>
    </w:p>
    <w:p>
      <w:r>
        <w:rPr>
          <w:b/>
        </w:rPr>
        <w:t xml:space="preserve">Tulos</w:t>
      </w:r>
    </w:p>
    <w:p>
      <w:r>
        <w:t xml:space="preserve">6 kuppia persikoita, kuorittu ja pilkottu 2 rkl tapiokatärkkelystä tai 1 1/2 rkl maissitärkkelystä 2 rkl hunajaa 1 tuuman inkiväärin nuppi, hienoksi raastettu 2 rkl sitruunamehua CRISP TOPPING 1 kuppi kaurajauhoja (jauhetaan kaurahiutaleita, käytä tarvittaessa gluteenitonta kauraa) 11/2 kupillista kaurahiutaleita (ei pikakauraa) 1/2 kupillista hienonnettuja manteleita (valinnainen) 1/2 kupillista ruskeaa sokeria tai kookospalmusokeria 1/2 kupillista sulatettua voita ripaus suolaa Ilmoita tästä ilmoituksesta OHJEET Kuumenna uuni 375°F:een.    Kuori persikat, poista kivi, viipaloi ja pilko.    Sekoita suuressa kulhossa tapiokatärkkelyksen, hunajan, inkiväärin ja sitruunamehun kanssa.    Yhdistä rapean kuorrutteen ainekset tehosekoittimessa ja sekoita tasaisesti.    Täytä 1/2 kupin Mason-purkit kolme neljäsosaa persikkaseoksesta ja lisää sitten kuorrute.    Aseta täytetyt purkit leivinpaperilla vuoratulle pellille (koska mehu todennäköisesti kuplii yli) ja paista 28-30 minuuttia tai kunnes hedelmät kuplivat ja rapea kuorrute on kullanruskea.    Jäähdytä hieman ja tarjoile.    HUOMAUTUKSET Käytä tarvittaessa gluteenitonta kauraa.</w:t>
      </w:r>
    </w:p>
    <w:p>
      <w:r>
        <w:rPr>
          <w:b/>
        </w:rPr>
        <w:t xml:space="preserve">Esimerkki 1.1136</w:t>
      </w:r>
    </w:p>
    <w:p>
      <w:r>
        <w:t xml:space="preserve">miten teet saippuaa, joka kelluu?</w:t>
      </w:r>
    </w:p>
    <w:p>
      <w:r>
        <w:rPr>
          <w:b/>
        </w:rPr>
        <w:t xml:space="preserve">Tulos</w:t>
      </w:r>
    </w:p>
    <w:p>
      <w:r>
        <w:t xml:space="preserve">laita saippuapohja mikroaaltouuniin sulamaan ja vatkaa siihen sitten paljon ilmaa.</w:t>
      </w:r>
    </w:p>
    <w:p>
      <w:r>
        <w:rPr>
          <w:b/>
        </w:rPr>
        <w:t xml:space="preserve">Esimerkki 1.1137</w:t>
      </w:r>
    </w:p>
    <w:p>
      <w:r>
        <w:t xml:space="preserve">juoda hitaasti?</w:t>
      </w:r>
    </w:p>
    <w:p>
      <w:r>
        <w:rPr>
          <w:b/>
        </w:rPr>
        <w:t xml:space="preserve">Tulos</w:t>
      </w:r>
    </w:p>
    <w:p>
      <w:r>
        <w:t xml:space="preserve">sip</w:t>
      </w:r>
    </w:p>
    <w:p>
      <w:r>
        <w:rPr>
          <w:b/>
        </w:rPr>
        <w:t xml:space="preserve">Esimerkki 1.1138</w:t>
      </w:r>
    </w:p>
    <w:p>
      <w:r>
        <w:t xml:space="preserve">Auttaa pääsemään eroon matkapahoinvoinnista,</w:t>
      </w:r>
    </w:p>
    <w:p>
      <w:r>
        <w:rPr>
          <w:b/>
        </w:rPr>
        <w:t xml:space="preserve">Tulos</w:t>
      </w:r>
    </w:p>
    <w:p>
      <w:r>
        <w:t xml:space="preserve">ime sitruunaa, kun pahoinvointi iskee.</w:t>
      </w:r>
    </w:p>
    <w:p>
      <w:r>
        <w:rPr>
          <w:b/>
        </w:rPr>
        <w:t xml:space="preserve">Esimerkki 1.1139</w:t>
      </w:r>
    </w:p>
    <w:p>
      <w:r>
        <w:t xml:space="preserve">miten asetat selaimen tietokoneen oletusasetukseksi?</w:t>
      </w:r>
    </w:p>
    <w:p>
      <w:r>
        <w:rPr>
          <w:b/>
        </w:rPr>
        <w:t xml:space="preserve">Tulos</w:t>
      </w:r>
    </w:p>
    <w:p>
      <w:r>
        <w:t xml:space="preserve">avaa haluamasi selain, ja kun se avautuu, se antaa sinulle vaihtoehdon asettaa selain oletusasetukseksi. napsauta kyllä.</w:t>
      </w:r>
    </w:p>
    <w:p>
      <w:r>
        <w:rPr>
          <w:b/>
        </w:rPr>
        <w:t xml:space="preserve">Esimerkki 1.1140</w:t>
      </w:r>
    </w:p>
    <w:p>
      <w:r>
        <w:t xml:space="preserve">Poista homeinen haju huoneesta.</w:t>
      </w:r>
    </w:p>
    <w:p>
      <w:r>
        <w:rPr>
          <w:b/>
        </w:rPr>
        <w:t xml:space="preserve">Tulos</w:t>
      </w:r>
    </w:p>
    <w:p>
      <w:r>
        <w:t xml:space="preserve">Täytä muuripurkki kahdella kupillisella riisiä ja 10 pisaralla eteeristä öljyä.</w:t>
      </w:r>
    </w:p>
    <w:p>
      <w:r>
        <w:rPr>
          <w:b/>
        </w:rPr>
        <w:t xml:space="preserve">Esimerkki 1.1141</w:t>
      </w:r>
    </w:p>
    <w:p>
      <w:r>
        <w:t xml:space="preserve">Voit kirjoittaa aurinkosymbolin tietokoneeseen näppäimistöllä,</w:t>
      </w:r>
    </w:p>
    <w:p>
      <w:r>
        <w:rPr>
          <w:b/>
        </w:rPr>
        <w:t xml:space="preserve">Tulos</w:t>
      </w:r>
    </w:p>
    <w:p>
      <w:r>
        <w:t xml:space="preserve">paina alt-näppäintä ja ykkös- ja vitosnäppäimiä samanaikaisesti numeronäppäimistön avulla.</w:t>
      </w:r>
    </w:p>
    <w:p>
      <w:r>
        <w:rPr>
          <w:b/>
        </w:rPr>
        <w:t xml:space="preserve">Esimerkki 1.1142</w:t>
      </w:r>
    </w:p>
    <w:p>
      <w:r>
        <w:t xml:space="preserve">Miten varmistetaan, että ikkunat pysyvät puhtaina pitkään?</w:t>
      </w:r>
    </w:p>
    <w:p>
      <w:r>
        <w:rPr>
          <w:b/>
        </w:rPr>
        <w:t xml:space="preserve">Tulos</w:t>
      </w:r>
    </w:p>
    <w:p>
      <w:r>
        <w:t xml:space="preserve">Käytä tiivistysainetta ja levitä sitä ikkunan pintaan noin viikon välein.</w:t>
      </w:r>
    </w:p>
    <w:p>
      <w:r>
        <w:rPr>
          <w:b/>
        </w:rPr>
        <w:t xml:space="preserve">Esimerkki 1.1143</w:t>
      </w:r>
    </w:p>
    <w:p>
      <w:r>
        <w:t xml:space="preserve">Miten luot pyöreän muodon lankapohjaiseen korusormukseen?</w:t>
      </w:r>
    </w:p>
    <w:p>
      <w:r>
        <w:rPr>
          <w:b/>
        </w:rPr>
        <w:t xml:space="preserve">Tulos</w:t>
      </w:r>
    </w:p>
    <w:p>
      <w:r>
        <w:t xml:space="preserve">Käytä kovaa pyöreää esinettä, kuten voidepastilliputkea tai merkkiainetta, ja kiedo leikattu lanka esineen ympärille ja vedä se tiukasti litteäpäisillä pihdeillä.</w:t>
      </w:r>
    </w:p>
    <w:p>
      <w:r>
        <w:rPr>
          <w:b/>
        </w:rPr>
        <w:t xml:space="preserve">Esimerkki 1.1144</w:t>
      </w:r>
    </w:p>
    <w:p>
      <w:r>
        <w:t xml:space="preserve">Puhdista vauvan syöttötuoli aterioiden jälkeen.</w:t>
      </w:r>
    </w:p>
    <w:p>
      <w:r>
        <w:rPr>
          <w:b/>
        </w:rPr>
        <w:t xml:space="preserve">Tulos</w:t>
      </w:r>
    </w:p>
    <w:p>
      <w:r>
        <w:t xml:space="preserve">Pyyhi vauvapyyhkeillä.</w:t>
      </w:r>
    </w:p>
    <w:p>
      <w:r>
        <w:rPr>
          <w:b/>
        </w:rPr>
        <w:t xml:space="preserve">Esimerkki 1.1145</w:t>
      </w:r>
    </w:p>
    <w:p>
      <w:r>
        <w:t xml:space="preserve">miten voin estää mmice</w:t>
      </w:r>
    </w:p>
    <w:p>
      <w:r>
        <w:rPr>
          <w:b/>
        </w:rPr>
        <w:t xml:space="preserve">Tulos</w:t>
      </w:r>
    </w:p>
    <w:p>
      <w:r>
        <w:t xml:space="preserve">Moth Ballin tai ammoniakin käyttö on luonnollinen tapa karkottaa hiiret.</w:t>
      </w:r>
    </w:p>
    <w:p>
      <w:r>
        <w:rPr>
          <w:b/>
        </w:rPr>
        <w:t xml:space="preserve">Esimerkki 1.1146</w:t>
      </w:r>
    </w:p>
    <w:p>
      <w:r>
        <w:t xml:space="preserve">Kuinka säätää seinällä roikkuvaa kuvaa?</w:t>
      </w:r>
    </w:p>
    <w:p>
      <w:r>
        <w:rPr>
          <w:b/>
        </w:rPr>
        <w:t xml:space="preserve">Tulos</w:t>
      </w:r>
    </w:p>
    <w:p>
      <w:r>
        <w:t xml:space="preserve">Pidä kuvaa sivuista kiinni parilla sormella kummastakin kädestä. Siirrä kuvaa sormillasi niin, että sen ylä- ja alaosa ovat lattian suuntaiset.</w:t>
      </w:r>
    </w:p>
    <w:p>
      <w:r>
        <w:rPr>
          <w:b/>
        </w:rPr>
        <w:t xml:space="preserve">Esimerkki 1.1147</w:t>
      </w:r>
    </w:p>
    <w:p>
      <w:r>
        <w:t xml:space="preserve">Imevät kenkien hajuja.</w:t>
      </w:r>
    </w:p>
    <w:p>
      <w:r>
        <w:rPr>
          <w:b/>
        </w:rPr>
        <w:t xml:space="preserve">Tulos</w:t>
      </w:r>
    </w:p>
    <w:p>
      <w:r>
        <w:t xml:space="preserve">Hiero saippuapalaa kenkien sisäpuolelle.</w:t>
      </w:r>
    </w:p>
    <w:p>
      <w:r>
        <w:rPr>
          <w:b/>
        </w:rPr>
        <w:t xml:space="preserve">Esimerkki 1.1148</w:t>
      </w:r>
    </w:p>
    <w:p>
      <w:r>
        <w:t xml:space="preserve">miten tallennat iphonella otetun kuvan?</w:t>
      </w:r>
    </w:p>
    <w:p>
      <w:r>
        <w:rPr>
          <w:b/>
        </w:rPr>
        <w:t xml:space="preserve">Tulos</w:t>
      </w:r>
    </w:p>
    <w:p>
      <w:r>
        <w:t xml:space="preserve">ota kuva, ja se tallentuu albumiin automaattisesti.</w:t>
      </w:r>
    </w:p>
    <w:p>
      <w:r>
        <w:rPr>
          <w:b/>
        </w:rPr>
        <w:t xml:space="preserve">Esimerkki 1.1149</w:t>
      </w:r>
    </w:p>
    <w:p>
      <w:r>
        <w:t xml:space="preserve">Miten poistat rypyt paidasta?</w:t>
      </w:r>
    </w:p>
    <w:p>
      <w:r>
        <w:rPr>
          <w:b/>
        </w:rPr>
        <w:t xml:space="preserve">Tulos</w:t>
      </w:r>
    </w:p>
    <w:p>
      <w:r>
        <w:t xml:space="preserve">Käytä silitysrautaa.</w:t>
      </w:r>
    </w:p>
    <w:p>
      <w:r>
        <w:rPr>
          <w:b/>
        </w:rPr>
        <w:t xml:space="preserve">Esimerkki 1.1150</w:t>
      </w:r>
    </w:p>
    <w:p>
      <w:r>
        <w:t xml:space="preserve">Kääntää funfetti pannukakku pannulla</w:t>
      </w:r>
    </w:p>
    <w:p>
      <w:r>
        <w:rPr>
          <w:b/>
        </w:rPr>
        <w:t xml:space="preserve">Tulos</w:t>
      </w:r>
    </w:p>
    <w:p>
      <w:r>
        <w:t xml:space="preserve">Käytä lastaa tai muuta litteäpohjaista keittovälinettä.</w:t>
      </w:r>
    </w:p>
    <w:p>
      <w:r>
        <w:rPr>
          <w:b/>
        </w:rPr>
        <w:t xml:space="preserve">Esimerkki 1.1151</w:t>
      </w:r>
    </w:p>
    <w:p>
      <w:r>
        <w:t xml:space="preserve">Miten pakkaat ensiapupakkauksen?</w:t>
      </w:r>
    </w:p>
    <w:p>
      <w:r>
        <w:rPr>
          <w:b/>
        </w:rPr>
        <w:t xml:space="preserve">Tulos</w:t>
      </w:r>
    </w:p>
    <w:p>
      <w:r>
        <w:t xml:space="preserve">Aseta kaikki tarvitsemasi tavarat alustalle ja tarkista, että sinulla on kaikki. Laita kaikki tavarat vedenpitävään pussiin.</w:t>
      </w:r>
    </w:p>
    <w:p>
      <w:r>
        <w:rPr>
          <w:b/>
        </w:rPr>
        <w:t xml:space="preserve">Esimerkki 1.1152</w:t>
      </w:r>
    </w:p>
    <w:p>
      <w:r>
        <w:t xml:space="preserve">Käsittele taikina tehosekoittimessa.</w:t>
      </w:r>
    </w:p>
    <w:p>
      <w:r>
        <w:rPr>
          <w:b/>
        </w:rPr>
        <w:t xml:space="preserve">Tulos</w:t>
      </w:r>
    </w:p>
    <w:p>
      <w:r>
        <w:t xml:space="preserve">Yhdistä ainekset käyttämällä tehosekoittimen pulssi-painiketta toistuvasti, kunnes ainekset ovat sekoittuneet tasaiseksi taikinaksi.</w:t>
      </w:r>
    </w:p>
    <w:p>
      <w:r>
        <w:rPr>
          <w:b/>
        </w:rPr>
        <w:t xml:space="preserve">Esimerkki 1.1153</w:t>
      </w:r>
    </w:p>
    <w:p>
      <w:r>
        <w:t xml:space="preserve">Tee puutarhalamppu.</w:t>
      </w:r>
    </w:p>
    <w:p>
      <w:r>
        <w:rPr>
          <w:b/>
        </w:rPr>
        <w:t xml:space="preserve">Tulos</w:t>
      </w:r>
    </w:p>
    <w:p>
      <w:r>
        <w:t xml:space="preserve">Leikkaa viinipullo ja työnnä aukko oksan läpi.</w:t>
      </w:r>
    </w:p>
    <w:p>
      <w:r>
        <w:rPr>
          <w:b/>
        </w:rPr>
        <w:t xml:space="preserve">Esimerkki 1.1154</w:t>
      </w:r>
    </w:p>
    <w:p>
      <w:r>
        <w:t xml:space="preserve">Miten voin tehdä oman Gatoraden kotona?</w:t>
      </w:r>
    </w:p>
    <w:p>
      <w:r>
        <w:rPr>
          <w:b/>
        </w:rPr>
        <w:t xml:space="preserve">Tulos</w:t>
      </w:r>
    </w:p>
    <w:p>
      <w:r>
        <w:t xml:space="preserve">Sekoita 32 oz vettä, 1/4 kupillista sokeria, 1/4 tl suolaa ja 1/2 pakettia Kool Aidia kierrekorkkiseen pulloon, laita kansi kiinni ja ravista.</w:t>
      </w:r>
    </w:p>
    <w:p>
      <w:r>
        <w:rPr>
          <w:b/>
        </w:rPr>
        <w:t xml:space="preserve">Esimerkki 1.1155</w:t>
      </w:r>
    </w:p>
    <w:p>
      <w:r>
        <w:t xml:space="preserve">Miten puhdistat valurautapannun?</w:t>
      </w:r>
    </w:p>
    <w:p>
      <w:r>
        <w:rPr>
          <w:b/>
        </w:rPr>
        <w:t xml:space="preserve">Tulos</w:t>
      </w:r>
    </w:p>
    <w:p>
      <w:r>
        <w:t xml:space="preserve">Pyyhi vielä lämpimän paistinpannun sisäpinta paperipyyhkeillä ylimääräisen ruoan ja öljyn poistamiseksi. Huuhtele kuumalla juoksevalla vedellä ja hankaa ei-metallisella harjalla tai hankaamattomalla hankaustyynyllä ruokajäämien poistamiseksi.</w:t>
      </w:r>
    </w:p>
    <w:p>
      <w:r>
        <w:rPr>
          <w:b/>
        </w:rPr>
        <w:t xml:space="preserve">Esimerkki 1.1156</w:t>
      </w:r>
    </w:p>
    <w:p>
      <w:r>
        <w:t xml:space="preserve">miten muutat vaihtorahat dollarin seteleiksi?</w:t>
      </w:r>
    </w:p>
    <w:p>
      <w:r>
        <w:rPr>
          <w:b/>
        </w:rPr>
        <w:t xml:space="preserve">Tulos</w:t>
      </w:r>
    </w:p>
    <w:p>
      <w:r>
        <w:t xml:space="preserve">vie se walmartin vaihtokeskuksen kioskille ja heitä se koneeseen. anna lappu sitten kassalle. he antavat sinulle käteistä.</w:t>
      </w:r>
    </w:p>
    <w:p>
      <w:r>
        <w:rPr>
          <w:b/>
        </w:rPr>
        <w:t xml:space="preserve">Esimerkki 1.1157</w:t>
      </w:r>
    </w:p>
    <w:p>
      <w:r>
        <w:t xml:space="preserve">sormenpäät</w:t>
      </w:r>
    </w:p>
    <w:p>
      <w:r>
        <w:rPr>
          <w:b/>
        </w:rPr>
        <w:t xml:space="preserve">Tulos</w:t>
      </w:r>
    </w:p>
    <w:p>
      <w:r>
        <w:t xml:space="preserve">voi koskettaa puhelimen näyttöjä  </w:t>
      </w:r>
    </w:p>
    <w:p>
      <w:r>
        <w:rPr>
          <w:b/>
        </w:rPr>
        <w:t xml:space="preserve">Esimerkki 1.1158</w:t>
      </w:r>
    </w:p>
    <w:p>
      <w:r>
        <w:t xml:space="preserve">Miten voin vähentää kalorien saantia?</w:t>
      </w:r>
    </w:p>
    <w:p>
      <w:r>
        <w:rPr>
          <w:b/>
        </w:rPr>
        <w:t xml:space="preserve">Tulos</w:t>
      </w:r>
    </w:p>
    <w:p>
      <w:r>
        <w:t xml:space="preserve">Kun kaipaat kananugetteja, upota kukkakaali dippikastikkeeseen, niin se tuntuu nugetilta mutta tekee sinulle hyvää.</w:t>
      </w:r>
    </w:p>
    <w:p>
      <w:r>
        <w:rPr>
          <w:b/>
        </w:rPr>
        <w:t xml:space="preserve">Esimerkki 1.1159</w:t>
      </w:r>
    </w:p>
    <w:p>
      <w:r>
        <w:t xml:space="preserve">Miten voin puhdistaa tuulettimen ritilän?</w:t>
      </w:r>
    </w:p>
    <w:p>
      <w:r>
        <w:rPr>
          <w:b/>
        </w:rPr>
        <w:t xml:space="preserve">Tulos</w:t>
      </w:r>
    </w:p>
    <w:p>
      <w:r>
        <w:t xml:space="preserve">Käytä vanhaa hammasharjaa sekä vettä ja saippuaa.</w:t>
      </w:r>
    </w:p>
    <w:p>
      <w:r>
        <w:rPr>
          <w:b/>
        </w:rPr>
        <w:t xml:space="preserve">Esimerkki 1.1160</w:t>
      </w:r>
    </w:p>
    <w:p>
      <w:r>
        <w:t xml:space="preserve">Munakkaan valmistumisen toteaminen</w:t>
      </w:r>
    </w:p>
    <w:p>
      <w:r>
        <w:rPr>
          <w:b/>
        </w:rPr>
        <w:t xml:space="preserve">Tulos</w:t>
      </w:r>
    </w:p>
    <w:p>
      <w:r>
        <w:t xml:space="preserve">Odota, että reunat alkavat käpristyä</w:t>
      </w:r>
    </w:p>
    <w:p>
      <w:r>
        <w:rPr>
          <w:b/>
        </w:rPr>
        <w:t xml:space="preserve">Esimerkki 1.1161</w:t>
      </w:r>
    </w:p>
    <w:p>
      <w:r>
        <w:t xml:space="preserve">Estää uunissa paistetun ruoan palamisen pohjaan,</w:t>
      </w:r>
    </w:p>
    <w:p>
      <w:r>
        <w:rPr>
          <w:b/>
        </w:rPr>
        <w:t xml:space="preserve">Tulos</w:t>
      </w:r>
    </w:p>
    <w:p>
      <w:r>
        <w:t xml:space="preserve">esilämmitä uuni aina ennen kypsennystä.</w:t>
      </w:r>
    </w:p>
    <w:p>
      <w:r>
        <w:rPr>
          <w:b/>
        </w:rPr>
        <w:t xml:space="preserve">Esimerkki 1.1162</w:t>
      </w:r>
    </w:p>
    <w:p>
      <w:r>
        <w:t xml:space="preserve">Minkä säännön mukaan minun pitäisi elää, jos menen kasinolle?</w:t>
      </w:r>
    </w:p>
    <w:p>
      <w:r>
        <w:rPr>
          <w:b/>
        </w:rPr>
        <w:t xml:space="preserve">Tulos</w:t>
      </w:r>
    </w:p>
    <w:p>
      <w:r>
        <w:t xml:space="preserve">Älä aina vain määrittele etukäteen summaa, jonka haluat hävitä (se on ok), vaan ilmoita myös muille ja itsellesi summa, jonka voittaminen on ok, etkä jatka pelaamista.</w:t>
      </w:r>
    </w:p>
    <w:p>
      <w:r>
        <w:rPr>
          <w:b/>
        </w:rPr>
        <w:t xml:space="preserve">Esimerkki 1.1163</w:t>
      </w:r>
    </w:p>
    <w:p>
      <w:r>
        <w:t xml:space="preserve">Mitä tarvitsisit rakentaaksesi paikan mehiläisille?</w:t>
      </w:r>
    </w:p>
    <w:p>
      <w:r>
        <w:rPr>
          <w:b/>
        </w:rPr>
        <w:t xml:space="preserve">Tulos</w:t>
      </w:r>
    </w:p>
    <w:p>
      <w:r>
        <w:t xml:space="preserve">Tarvitset ulkokäyttöön tarkoitettuja saranoita, pleksilasia, douglaslevyjä ja ruostumattomasta teräksestä valmistettuja ruuveja.</w:t>
      </w:r>
    </w:p>
    <w:p>
      <w:r>
        <w:rPr>
          <w:b/>
        </w:rPr>
        <w:t xml:space="preserve">Esimerkki 1.1164</w:t>
      </w:r>
    </w:p>
    <w:p>
      <w:r>
        <w:t xml:space="preserve">Miten voin kypsentää persikoita grillissä?</w:t>
      </w:r>
    </w:p>
    <w:p>
      <w:r>
        <w:rPr>
          <w:b/>
        </w:rPr>
        <w:t xml:space="preserve">Tulos</w:t>
      </w:r>
    </w:p>
    <w:p>
      <w:r>
        <w:t xml:space="preserve">Pese ja leikkaa persikat puoliksi. Poista siemenet. Yhdistä kupillinen sokeria ja 2 t kanelia sekä niin paljon vettä, että muodostuu tahna. Sivele persikan hedelmäliha sokeriseoksella ja kypsennä suoraan grillissä pehmeäksi.</w:t>
      </w:r>
    </w:p>
    <w:p>
      <w:r>
        <w:rPr>
          <w:b/>
        </w:rPr>
        <w:t xml:space="preserve">Esimerkki 1.1165</w:t>
      </w:r>
    </w:p>
    <w:p>
      <w:r>
        <w:t xml:space="preserve">Kuinka tehdä makea vaniljasufflee</w:t>
      </w:r>
    </w:p>
    <w:p>
      <w:r>
        <w:rPr>
          <w:b/>
        </w:rPr>
        <w:t xml:space="preserve">Tulos</w:t>
      </w:r>
    </w:p>
    <w:p>
      <w:r>
        <w:t xml:space="preserve">Makean vaniljasufflen valmistamiseksi sinun on ensin kerättävä joitakin ainesosia. Tarvitset voita, sokeria, täysmaitoa, jauhoja, vaniljatahnaa, suuria munia, tomusokeria.</w:t>
      </w:r>
    </w:p>
    <w:p>
      <w:r>
        <w:rPr>
          <w:b/>
        </w:rPr>
        <w:t xml:space="preserve">Esimerkki 1.1166</w:t>
      </w:r>
    </w:p>
    <w:p>
      <w:r>
        <w:t xml:space="preserve">miten nukahdat yöllä?</w:t>
      </w:r>
    </w:p>
    <w:p>
      <w:r>
        <w:rPr>
          <w:b/>
        </w:rPr>
        <w:t xml:space="preserve">Tulos</w:t>
      </w:r>
    </w:p>
    <w:p>
      <w:r>
        <w:t xml:space="preserve">Mene makuulle ja sulje silmäsi.</w:t>
      </w:r>
    </w:p>
    <w:p>
      <w:r>
        <w:rPr>
          <w:b/>
        </w:rPr>
        <w:t xml:space="preserve">Esimerkki 1.1167</w:t>
      </w:r>
    </w:p>
    <w:p>
      <w:r>
        <w:t xml:space="preserve">Voit päällystää kasvikset jauhoilla ja mausteilla seuraavasti.</w:t>
      </w:r>
    </w:p>
    <w:p>
      <w:r>
        <w:rPr>
          <w:b/>
        </w:rPr>
        <w:t xml:space="preserve">Tulos</w:t>
      </w:r>
    </w:p>
    <w:p>
      <w:r>
        <w:t xml:space="preserve">Käytä lusikkaa kasvisten päällystämiseen.</w:t>
      </w:r>
    </w:p>
    <w:p>
      <w:r>
        <w:rPr>
          <w:b/>
        </w:rPr>
        <w:t xml:space="preserve">Esimerkki 1.1168</w:t>
      </w:r>
    </w:p>
    <w:p>
      <w:r>
        <w:t xml:space="preserve">Voit aloittaa taikinan tekemisen seuraavasti</w:t>
      </w:r>
    </w:p>
    <w:p>
      <w:r>
        <w:rPr>
          <w:b/>
        </w:rPr>
        <w:t xml:space="preserve">Tulos</w:t>
      </w:r>
    </w:p>
    <w:p>
      <w:r>
        <w:t xml:space="preserve">Sekoita jauhot ja hieman vettä</w:t>
      </w:r>
    </w:p>
    <w:p>
      <w:r>
        <w:rPr>
          <w:b/>
        </w:rPr>
        <w:t xml:space="preserve">Esimerkki 1.1169</w:t>
      </w:r>
    </w:p>
    <w:p>
      <w:r>
        <w:t xml:space="preserve">Neutraloi haju roskiksessa.</w:t>
      </w:r>
    </w:p>
    <w:p>
      <w:r>
        <w:rPr>
          <w:b/>
        </w:rPr>
        <w:t xml:space="preserve">Tulos</w:t>
      </w:r>
    </w:p>
    <w:p>
      <w:r>
        <w:t xml:space="preserve">Aseta sitruunaöljyllä liotettu vanupallo roskiksen pohjalle.</w:t>
      </w:r>
    </w:p>
    <w:p>
      <w:r>
        <w:rPr>
          <w:b/>
        </w:rPr>
        <w:t xml:space="preserve">Esimerkki 1.1170</w:t>
      </w:r>
    </w:p>
    <w:p>
      <w:r>
        <w:t xml:space="preserve">Mittaa 1 kupillinen aineksia ilman 1 kupin mittauskuppia,</w:t>
      </w:r>
    </w:p>
    <w:p>
      <w:r>
        <w:rPr>
          <w:b/>
        </w:rPr>
        <w:t xml:space="preserve">Tulos</w:t>
      </w:r>
    </w:p>
    <w:p>
      <w:r>
        <w:t xml:space="preserve">käytä yksinkertaisesti 1/2 kupin mittauskuppia kahdesti.</w:t>
      </w:r>
    </w:p>
    <w:p>
      <w:r>
        <w:rPr>
          <w:b/>
        </w:rPr>
        <w:t xml:space="preserve">Esimerkki 1.1171</w:t>
      </w:r>
    </w:p>
    <w:p>
      <w:r>
        <w:t xml:space="preserve">Miten voit luonnollisesti päästä eroon silmäpusseista?</w:t>
      </w:r>
    </w:p>
    <w:p>
      <w:r>
        <w:rPr>
          <w:b/>
        </w:rPr>
        <w:t xml:space="preserve">Tulos</w:t>
      </w:r>
    </w:p>
    <w:p>
      <w:r>
        <w:t xml:space="preserve">Leikkaa perunasta paksuja viipaleita ja aseta viipaleet silmien alle.</w:t>
      </w:r>
    </w:p>
    <w:p>
      <w:r>
        <w:rPr>
          <w:b/>
        </w:rPr>
        <w:t xml:space="preserve">Esimerkki 1.1172</w:t>
      </w:r>
    </w:p>
    <w:p>
      <w:r>
        <w:t xml:space="preserve">Miten nopeuttaa spatchcock-kanan kypsymisaikaa grillissä?</w:t>
      </w:r>
    </w:p>
    <w:p>
      <w:r>
        <w:rPr>
          <w:b/>
        </w:rPr>
        <w:t xml:space="preserve">Tulos</w:t>
      </w:r>
    </w:p>
    <w:p>
      <w:r>
        <w:t xml:space="preserve">Kerää iso tiili, kääri se folioon, kuumenna se grillissä ja aseta se kanan päälle, kun se kypsyy.</w:t>
      </w:r>
    </w:p>
    <w:p>
      <w:r>
        <w:rPr>
          <w:b/>
        </w:rPr>
        <w:t xml:space="preserve">Esimerkki 1.1173</w:t>
      </w:r>
    </w:p>
    <w:p>
      <w:r>
        <w:t xml:space="preserve">miten poistaa itseruskettava?</w:t>
      </w:r>
    </w:p>
    <w:p>
      <w:r>
        <w:rPr>
          <w:b/>
        </w:rPr>
        <w:t xml:space="preserve">Tulos</w:t>
      </w:r>
    </w:p>
    <w:p>
      <w:r>
        <w:t xml:space="preserve">Tee itsellesi vartalokuorinta vedestä ja ruokasoodasta ja ryhdy kuorimaan appelsiinia pois! Tämä on tarkoitettu suuriin virheisiin, joissa väriä on vähennettävä laajalta alueelta. Vaahdota itsesi vaahtoamalla vauvaöljyllä ja anna sen vaikuttaa 10-15 minuuttia, ja hyppää sitten kuumaan kylpyyn huuhtelemaan itseruskettava pois.</w:t>
      </w:r>
    </w:p>
    <w:p>
      <w:r>
        <w:rPr>
          <w:b/>
        </w:rPr>
        <w:t xml:space="preserve">Esimerkki 1.1174</w:t>
      </w:r>
    </w:p>
    <w:p>
      <w:r>
        <w:t xml:space="preserve">osoittaa paheksuntaa?</w:t>
      </w:r>
    </w:p>
    <w:p>
      <w:r>
        <w:rPr>
          <w:b/>
        </w:rPr>
        <w:t xml:space="preserve">Tulos</w:t>
      </w:r>
    </w:p>
    <w:p>
      <w:r>
        <w:t xml:space="preserve">pudista päätäsi</w:t>
      </w:r>
    </w:p>
    <w:p>
      <w:r>
        <w:rPr>
          <w:b/>
        </w:rPr>
        <w:t xml:space="preserve">Esimerkki 1.1175</w:t>
      </w:r>
    </w:p>
    <w:p>
      <w:r>
        <w:t xml:space="preserve">Miten tehdä suuri annos pekonia kerralla?</w:t>
      </w:r>
    </w:p>
    <w:p>
      <w:r>
        <w:rPr>
          <w:b/>
        </w:rPr>
        <w:t xml:space="preserve">Tulos</w:t>
      </w:r>
    </w:p>
    <w:p>
      <w:r>
        <w:t xml:space="preserve">Ota pekoniviipaleet ja rullaa ne ympyröiksi, kiinnitä hammastikulla ja paista uunivuoassa, kunnes ne ovat kypsiä.</w:t>
      </w:r>
    </w:p>
    <w:p>
      <w:r>
        <w:rPr>
          <w:b/>
        </w:rPr>
        <w:t xml:space="preserve">Esimerkki 1.1176</w:t>
      </w:r>
    </w:p>
    <w:p>
      <w:r>
        <w:t xml:space="preserve">Estää öljyjen jähmettymisen orgaanisen maapähkinävoin yläosaan,</w:t>
      </w:r>
    </w:p>
    <w:p>
      <w:r>
        <w:rPr>
          <w:b/>
        </w:rPr>
        <w:t xml:space="preserve">Tulos</w:t>
      </w:r>
    </w:p>
    <w:p>
      <w:r>
        <w:t xml:space="preserve">aseta maapähkinävoiastia ylösalaisin.</w:t>
      </w:r>
    </w:p>
    <w:p>
      <w:r>
        <w:rPr>
          <w:b/>
        </w:rPr>
        <w:t xml:space="preserve">Esimerkki 1.1177</w:t>
      </w:r>
    </w:p>
    <w:p>
      <w:r>
        <w:t xml:space="preserve">Miten työkaluja säilytetään vaurioiden välttämiseksi?</w:t>
      </w:r>
    </w:p>
    <w:p>
      <w:r>
        <w:rPr>
          <w:b/>
        </w:rPr>
        <w:t xml:space="preserve">Tulos</w:t>
      </w:r>
    </w:p>
    <w:p>
      <w:r>
        <w:t xml:space="preserve">Laita ne muovilaatikkoon, jossa on puuvillapohja ja joitakin välilevyjä, jotta palat eivät vahingoita toisiaan.</w:t>
      </w:r>
    </w:p>
    <w:p>
      <w:r>
        <w:rPr>
          <w:b/>
        </w:rPr>
        <w:t xml:space="preserve">Esimerkki 1.1178</w:t>
      </w:r>
    </w:p>
    <w:p>
      <w:r>
        <w:t xml:space="preserve">kuoppakaivuri</w:t>
      </w:r>
    </w:p>
    <w:p>
      <w:r>
        <w:rPr>
          <w:b/>
        </w:rPr>
        <w:t xml:space="preserve">Tulos</w:t>
      </w:r>
    </w:p>
    <w:p>
      <w:r>
        <w:t xml:space="preserve">käytetään kuopan kaivamiseen </w:t>
      </w:r>
    </w:p>
    <w:p>
      <w:r>
        <w:rPr>
          <w:b/>
        </w:rPr>
        <w:t xml:space="preserve">Esimerkki 1.1179</w:t>
      </w:r>
    </w:p>
    <w:p>
      <w:r>
        <w:t xml:space="preserve">Miten voin käyttää kiviä puutarhassani?</w:t>
      </w:r>
    </w:p>
    <w:p>
      <w:r>
        <w:rPr>
          <w:b/>
        </w:rPr>
        <w:t xml:space="preserve">Tulos</w:t>
      </w:r>
    </w:p>
    <w:p>
      <w:r>
        <w:t xml:space="preserve">Kalliota, soraa, pikkukiviä ja muita kiviä voidaan levittää maisemointielementteihin, kuten kukkapenkkeihin, rikkaruohojen kasvun tukahduttamiseksi ja kosteuden säilyttämiseksi.</w:t>
      </w:r>
    </w:p>
    <w:p>
      <w:r>
        <w:rPr>
          <w:b/>
        </w:rPr>
        <w:t xml:space="preserve">Esimerkki 1.1180</w:t>
      </w:r>
    </w:p>
    <w:p>
      <w:r>
        <w:t xml:space="preserve">Miten puhdistan ajoneuvoni kunnolla?</w:t>
      </w:r>
    </w:p>
    <w:p>
      <w:r>
        <w:rPr>
          <w:b/>
        </w:rPr>
        <w:t xml:space="preserve">Tulos</w:t>
      </w:r>
    </w:p>
    <w:p>
      <w:r>
        <w:t xml:space="preserve">Suihkuta auto, jotta lika irtoaa ja pehmenee. ...    Pese pyörät ensin. ...    Pese auto isolla pesukintaalla. ...    Pese auto osa kerrallaan aloittaen ylhäältä. ...    Pyyhi pois lintujen jätökset tai roiskuneet ötökät. ...    Pidä pesukinnas puhtaana. ...    Huuhtele jokainen osa pesun jälkeen.</w:t>
      </w:r>
    </w:p>
    <w:p>
      <w:r>
        <w:rPr>
          <w:b/>
        </w:rPr>
        <w:t xml:space="preserve">Esimerkki 1.1181</w:t>
      </w:r>
    </w:p>
    <w:p>
      <w:r>
        <w:t xml:space="preserve">Aivojesi uudelleenkytkentä onnelliseksi</w:t>
      </w:r>
    </w:p>
    <w:p>
      <w:r>
        <w:rPr>
          <w:b/>
        </w:rPr>
        <w:t xml:space="preserve">Tulos</w:t>
      </w:r>
    </w:p>
    <w:p>
      <w:r>
        <w:t xml:space="preserve">muista 3 asiaa, joista olet kiitollinen joka päivä 21 päivän ajan.</w:t>
      </w:r>
    </w:p>
    <w:p>
      <w:r>
        <w:rPr>
          <w:b/>
        </w:rPr>
        <w:t xml:space="preserve">Esimerkki 1.1182</w:t>
      </w:r>
    </w:p>
    <w:p>
      <w:r>
        <w:t xml:space="preserve">Miten voin suojata koirani jalat jäältä ja lumelta?</w:t>
      </w:r>
    </w:p>
    <w:p>
      <w:r>
        <w:rPr>
          <w:b/>
        </w:rPr>
        <w:t xml:space="preserve">Tulos</w:t>
      </w:r>
    </w:p>
    <w:p>
      <w:r>
        <w:t xml:space="preserve">Käytä vanhoja sukkia ja kiinnitä ne teipillä.</w:t>
      </w:r>
    </w:p>
    <w:p>
      <w:r>
        <w:rPr>
          <w:b/>
        </w:rPr>
        <w:t xml:space="preserve">Esimerkki 1.1183</w:t>
      </w:r>
    </w:p>
    <w:p>
      <w:r>
        <w:t xml:space="preserve">Voit laminoida useita puukaistaleita yhteen seuraavasti</w:t>
      </w:r>
    </w:p>
    <w:p>
      <w:r>
        <w:rPr>
          <w:b/>
        </w:rPr>
        <w:t xml:space="preserve">Tulos</w:t>
      </w:r>
    </w:p>
    <w:p>
      <w:r>
        <w:t xml:space="preserve">Käytä puuliimaa</w:t>
      </w:r>
    </w:p>
    <w:p>
      <w:r>
        <w:rPr>
          <w:b/>
        </w:rPr>
        <w:t xml:space="preserve">Esimerkki 1.1184</w:t>
      </w:r>
    </w:p>
    <w:p>
      <w:r>
        <w:t xml:space="preserve">Mitä asioita voin kasvattaa, jotka saattavat karkottaa hyttysiä?</w:t>
      </w:r>
    </w:p>
    <w:p>
      <w:r>
        <w:rPr>
          <w:b/>
        </w:rPr>
        <w:t xml:space="preserve">Tulos</w:t>
      </w:r>
    </w:p>
    <w:p>
      <w:r>
        <w:t xml:space="preserve">Sitruunamelissa, laventeli ja minttu ovat kaikki loistavia hyttyskarkotteita, mutta basilikalla on ylimääräistä hyttystorjuntavoimaa, sillä Journal of Asia-Pacific Entomology -lehdessä julkaistussa tutkimuksessa todettiin, että basilika on itse asiassa myrkyllistä hyttysten toukille.</w:t>
      </w:r>
    </w:p>
    <w:p>
      <w:r>
        <w:rPr>
          <w:b/>
        </w:rPr>
        <w:t xml:space="preserve">Esimerkki 1.1185</w:t>
      </w:r>
    </w:p>
    <w:p>
      <w:r>
        <w:t xml:space="preserve">Yksi haluaa järjestäytyä paremmin.</w:t>
      </w:r>
    </w:p>
    <w:p>
      <w:r>
        <w:rPr>
          <w:b/>
        </w:rPr>
        <w:t xml:space="preserve">Tulos</w:t>
      </w:r>
    </w:p>
    <w:p>
      <w:r>
        <w:t xml:space="preserve">Kuulokkeet pitäisi kääriä.</w:t>
      </w:r>
    </w:p>
    <w:p>
      <w:r>
        <w:rPr>
          <w:b/>
        </w:rPr>
        <w:t xml:space="preserve">Esimerkki 1.1186</w:t>
      </w:r>
    </w:p>
    <w:p>
      <w:r>
        <w:t xml:space="preserve">Mikä on paras tapa säilyttää hunaja, jotta se säilyisi pisimpään?</w:t>
      </w:r>
    </w:p>
    <w:p>
      <w:r>
        <w:rPr>
          <w:b/>
        </w:rPr>
        <w:t xml:space="preserve">Tulos</w:t>
      </w:r>
    </w:p>
    <w:p>
      <w:r>
        <w:t xml:space="preserve">Säilytä viileässä ja pimeässä paikassa.</w:t>
      </w:r>
    </w:p>
    <w:p>
      <w:r>
        <w:rPr>
          <w:b/>
        </w:rPr>
        <w:t xml:space="preserve">Esimerkki 1.1187</w:t>
      </w:r>
    </w:p>
    <w:p>
      <w:r>
        <w:t xml:space="preserve">Kokonaisten oliivien kuoriminen,</w:t>
      </w:r>
    </w:p>
    <w:p>
      <w:r>
        <w:rPr>
          <w:b/>
        </w:rPr>
        <w:t xml:space="preserve">Tulos</w:t>
      </w:r>
    </w:p>
    <w:p>
      <w:r>
        <w:t xml:space="preserve">tee oliiviin pieni reikä kuorimaveitsellä ja työnnä oliivin kuori ulos toisesta reunasta veitsen terän kärjellä.</w:t>
      </w:r>
    </w:p>
    <w:p>
      <w:r>
        <w:rPr>
          <w:b/>
        </w:rPr>
        <w:t xml:space="preserve">Esimerkki 1.1188</w:t>
      </w:r>
    </w:p>
    <w:p>
      <w:r>
        <w:t xml:space="preserve">Puhdista kainalot.</w:t>
      </w:r>
    </w:p>
    <w:p>
      <w:r>
        <w:rPr>
          <w:b/>
        </w:rPr>
        <w:t xml:space="preserve">Tulos</w:t>
      </w:r>
    </w:p>
    <w:p>
      <w:r>
        <w:t xml:space="preserve">Käy suihkussa ja vaahdota kainalot saippualla. Huuhtele myöhemmin pois ja kuivaa ja mene.</w:t>
      </w:r>
    </w:p>
    <w:p>
      <w:r>
        <w:rPr>
          <w:b/>
        </w:rPr>
        <w:t xml:space="preserve">Esimerkki 1.1189</w:t>
      </w:r>
    </w:p>
    <w:p>
      <w:r>
        <w:t xml:space="preserve">Miten tiivistetään pienet vauriot muovipinnalla?</w:t>
      </w:r>
    </w:p>
    <w:p>
      <w:r>
        <w:rPr>
          <w:b/>
        </w:rPr>
        <w:t xml:space="preserve">Tulos</w:t>
      </w:r>
    </w:p>
    <w:p>
      <w:r>
        <w:t xml:space="preserve">Sulata hieman vahaa vaurioituneisiin kohtiin ja kaavi sitten ylimääräinen vaha pois ja laita vahan päälle vaseliinia.</w:t>
      </w:r>
    </w:p>
    <w:p>
      <w:r>
        <w:rPr>
          <w:b/>
        </w:rPr>
        <w:t xml:space="preserve">Esimerkki 1.1190</w:t>
      </w:r>
    </w:p>
    <w:p>
      <w:r>
        <w:t xml:space="preserve">Miten estät kotitekoisen leivän kuivumisen?</w:t>
      </w:r>
    </w:p>
    <w:p>
      <w:r>
        <w:rPr>
          <w:b/>
        </w:rPr>
        <w:t xml:space="preserve">Tulos</w:t>
      </w:r>
    </w:p>
    <w:p>
      <w:r>
        <w:t xml:space="preserve">Paras tapa säilyttää tuoreus on pakastaminen. Saat leivästäsi parhaan hyödyn irti, kun leikkaat leivän kahtia, käärit toisen puoliskon tiiviisti muovikelmuun ja pakastat sen (tämä osa säilyy jopa kuukauden ajan). Tarjoile se huoneenlämmössä sulattamalla ja virkistä kuori 350-asteisessa uunissa viiden minuutin ajan.</w:t>
      </w:r>
    </w:p>
    <w:p>
      <w:r>
        <w:rPr>
          <w:b/>
        </w:rPr>
        <w:t xml:space="preserve">Esimerkki 1.1191</w:t>
      </w:r>
    </w:p>
    <w:p>
      <w:r>
        <w:t xml:space="preserve">Tee jalkojen lämmittimet.</w:t>
      </w:r>
    </w:p>
    <w:p>
      <w:r>
        <w:rPr>
          <w:b/>
        </w:rPr>
        <w:t xml:space="preserve">Tulos</w:t>
      </w:r>
    </w:p>
    <w:p>
      <w:r>
        <w:t xml:space="preserve">Leikkaa jalka pois polvisukista ja nauti.</w:t>
      </w:r>
    </w:p>
    <w:p>
      <w:r>
        <w:rPr>
          <w:b/>
        </w:rPr>
        <w:t xml:space="preserve">Esimerkki 1.1192</w:t>
      </w:r>
    </w:p>
    <w:p>
      <w:r>
        <w:t xml:space="preserve">Yksi haluaa tehdä paikan kasveilleen.</w:t>
      </w:r>
    </w:p>
    <w:p>
      <w:r>
        <w:rPr>
          <w:b/>
        </w:rPr>
        <w:t xml:space="preserve">Tulos</w:t>
      </w:r>
    </w:p>
    <w:p>
      <w:r>
        <w:t xml:space="preserve">Keramiikkaa pitäisi etsiä.</w:t>
      </w:r>
    </w:p>
    <w:p>
      <w:r>
        <w:rPr>
          <w:b/>
        </w:rPr>
        <w:t xml:space="preserve">Esimerkki 1.1193</w:t>
      </w:r>
    </w:p>
    <w:p>
      <w:r>
        <w:t xml:space="preserve">Kuinka pitää leikatut Calla Liljat tuoreina?</w:t>
      </w:r>
    </w:p>
    <w:p>
      <w:r>
        <w:rPr>
          <w:b/>
        </w:rPr>
        <w:t xml:space="preserve">Tulos</w:t>
      </w:r>
    </w:p>
    <w:p>
      <w:r>
        <w:t xml:space="preserve">Jos leikkaat kallaliljat itse, kastele kasvi kunnolla edellisenä iltana. Leikkaa kukat aikaisin aamulla. Poista kukat varren tyvestä puhtaalla terävällä veitsellä. Varmista, ettet koske kukanpäihin, jotta näet, ovatko ne tuoreita. Hanki syvä maljakko ja huuhtele hyvin huolellisesti sen jälkeen puhdistusainejäämien poistamiseksi. Leikkaa varsi terävällä puhtaalla veitsellä 45 asteen kulmassa oikealle korkeudelle, jotta sen voi laittaa maljakkoon. Leikkaa ne veden alla, jotta leikkauspinta ei altistu ilmalle. Lisää maljakkoveteen kukkarehua tai, jos sinulla ei ole, teelusikallinen sokeria ja pisara tai kaksi valkaisuainetta kahta vesilitraa kohden. Laita leikatut liljat maljakkoon.</w:t>
      </w:r>
    </w:p>
    <w:p>
      <w:r>
        <w:rPr>
          <w:b/>
        </w:rPr>
        <w:t xml:space="preserve">Esimerkki 1.1194</w:t>
      </w:r>
    </w:p>
    <w:p>
      <w:r>
        <w:t xml:space="preserve">Ylimääräisten oksien leikkaaminen puusta,</w:t>
      </w:r>
    </w:p>
    <w:p>
      <w:r>
        <w:rPr>
          <w:b/>
        </w:rPr>
        <w:t xml:space="preserve">Tulos</w:t>
      </w:r>
    </w:p>
    <w:p>
      <w:r>
        <w:t xml:space="preserve">leikkaa oksat oksasaksilla mahdollisimman läheltä runkoa.  Leikkaa aikaisin keväällä, jotta puu ei vahingoituisi liikaa.</w:t>
      </w:r>
    </w:p>
    <w:p>
      <w:r>
        <w:rPr>
          <w:b/>
        </w:rPr>
        <w:t xml:space="preserve">Esimerkki 1.1195</w:t>
      </w:r>
    </w:p>
    <w:p>
      <w:r>
        <w:t xml:space="preserve">Järjestä muovisäiliöiden kannet.</w:t>
      </w:r>
    </w:p>
    <w:p>
      <w:r>
        <w:rPr>
          <w:b/>
        </w:rPr>
        <w:t xml:space="preserve">Tulos</w:t>
      </w:r>
    </w:p>
    <w:p>
      <w:r>
        <w:t xml:space="preserve">Aseta vanha CD-pidike laatikkoon ja aseta kannet aukkoihin.</w:t>
      </w:r>
    </w:p>
    <w:p>
      <w:r>
        <w:rPr>
          <w:b/>
        </w:rPr>
        <w:t xml:space="preserve">Esimerkki 1.1196</w:t>
      </w:r>
    </w:p>
    <w:p>
      <w:r>
        <w:t xml:space="preserve">Miten kulho puhdistetaan?</w:t>
      </w:r>
    </w:p>
    <w:p>
      <w:r>
        <w:rPr>
          <w:b/>
        </w:rPr>
        <w:t xml:space="preserve">Tulos</w:t>
      </w:r>
    </w:p>
    <w:p>
      <w:r>
        <w:t xml:space="preserve">Aseta kulho lavuaariin. Huuhtele suurin osa sisällöstä pois hanasta tulevalla vedellä. Käytä pinnan hankaamiseen sienellä, jossa on saippuaa. Huuhtele saippua pois vedellä. Aseta kulho tiskitelineeseen.</w:t>
      </w:r>
    </w:p>
    <w:p>
      <w:r>
        <w:rPr>
          <w:b/>
        </w:rPr>
        <w:t xml:space="preserve">Esimerkki 1.1197</w:t>
      </w:r>
    </w:p>
    <w:p>
      <w:r>
        <w:t xml:space="preserve">Silitys pieniin väleihin paidan napien välissä.</w:t>
      </w:r>
    </w:p>
    <w:p>
      <w:r>
        <w:rPr>
          <w:b/>
        </w:rPr>
        <w:t xml:space="preserve">Tulos</w:t>
      </w:r>
    </w:p>
    <w:p>
      <w:r>
        <w:t xml:space="preserve">Käytä hiusrautaa saadaksesi napien väliset pienet aukot.</w:t>
      </w:r>
    </w:p>
    <w:p>
      <w:r>
        <w:rPr>
          <w:b/>
        </w:rPr>
        <w:t xml:space="preserve">Esimerkki 1.1198</w:t>
      </w:r>
    </w:p>
    <w:p>
      <w:r>
        <w:t xml:space="preserve">miten puhallat nenääsi?</w:t>
      </w:r>
    </w:p>
    <w:p>
      <w:r>
        <w:rPr>
          <w:b/>
        </w:rPr>
        <w:t xml:space="preserve">Tulos</w:t>
      </w:r>
    </w:p>
    <w:p>
      <w:r>
        <w:t xml:space="preserve">Vie nenäliina nenän eteen ja hengitä ulos nenästäsi nenäliinan sisään.</w:t>
      </w:r>
    </w:p>
    <w:p>
      <w:r>
        <w:rPr>
          <w:b/>
        </w:rPr>
        <w:t xml:space="preserve">Esimerkki 1.1199</w:t>
      </w:r>
    </w:p>
    <w:p>
      <w:r>
        <w:t xml:space="preserve">Miten saan kokkareet pois kastikkeesta?</w:t>
      </w:r>
    </w:p>
    <w:p>
      <w:r>
        <w:rPr>
          <w:b/>
        </w:rPr>
        <w:t xml:space="preserve">Tulos</w:t>
      </w:r>
    </w:p>
    <w:p>
      <w:r>
        <w:t xml:space="preserve">Aseta kulhon päälle seulaneliö ja kaada kastike sen läpi siivilöityäksesi.</w:t>
      </w:r>
    </w:p>
    <w:p>
      <w:r>
        <w:rPr>
          <w:b/>
        </w:rPr>
        <w:t xml:space="preserve">Esimerkki 1.1200</w:t>
      </w:r>
    </w:p>
    <w:p>
      <w:r>
        <w:t xml:space="preserve">miten kaivaa kuoppa lapiolla.</w:t>
      </w:r>
    </w:p>
    <w:p>
      <w:r>
        <w:rPr>
          <w:b/>
        </w:rPr>
        <w:t xml:space="preserve">Tulos</w:t>
      </w:r>
    </w:p>
    <w:p>
      <w:r>
        <w:t xml:space="preserve">ota lapio ja upota suuri metallipää maahan. nosta esiin kaivettu maa ja toista, kunnes kuoppa on niin syvä kuin haluat.</w:t>
      </w:r>
    </w:p>
    <w:p>
      <w:r>
        <w:rPr>
          <w:b/>
        </w:rPr>
        <w:t xml:space="preserve">Esimerkki 1.1201</w:t>
      </w:r>
    </w:p>
    <w:p>
      <w:r>
        <w:t xml:space="preserve">Kuinka tehdä Wild Blackberry cobbler kotona.</w:t>
      </w:r>
    </w:p>
    <w:p>
      <w:r>
        <w:rPr>
          <w:b/>
        </w:rPr>
        <w:t xml:space="preserve">Tulos</w:t>
      </w:r>
    </w:p>
    <w:p>
      <w:r>
        <w:t xml:space="preserve">Pese 4 kuppia tuoreita tai pakastettuja karhunvatukoita ja sekoita marjat 3 ruokalusikalliseen sitruunamehua.  Käytä Pillsbury Cinnamon roll (putkityyppinen) -kanelirullaa marketin kylmäosastolta, rullaa se kaulimella alle 1/2 tuuman paksuiseksi.  Vuoraa syvän metallisen leivinpannun/vuoan pohja taikinalla.  Varaa noin 1/3 taikinasta kanneksi.  (Asetat tämän päälle, kun olet valmistanut täytteen.) Aseta karhunvatukat lautaselle rullataikinan päälle.  Ripottele päälle 1 kuppi tomusokeria, 2 rkl ruskeaa sokeria 1 rkl kanelia, 1/2 kupillista voita (pieninä paloina).  Ripottele päälle 1/2 rkl suolaa.  Aseta kuori kaiken päälle.  Paista uunissa 375 asteessa 40 min.  Ota uunista, kun kuori on ruskea ja piirakka kuplivaa.  Nauti.</w:t>
      </w:r>
    </w:p>
    <w:p>
      <w:r>
        <w:rPr>
          <w:b/>
        </w:rPr>
        <w:t xml:space="preserve">Esimerkki 1.1202</w:t>
      </w:r>
    </w:p>
    <w:p>
      <w:r>
        <w:t xml:space="preserve">Facebook-tilin luominen.</w:t>
      </w:r>
    </w:p>
    <w:p>
      <w:r>
        <w:rPr>
          <w:b/>
        </w:rPr>
        <w:t xml:space="preserve">Tulos</w:t>
      </w:r>
    </w:p>
    <w:p>
      <w:r>
        <w:t xml:space="preserve">Avaa selaimellasi Facebook ja siirry sitten kohtaan Luo tili.</w:t>
      </w:r>
    </w:p>
    <w:p>
      <w:r>
        <w:rPr>
          <w:b/>
        </w:rPr>
        <w:t xml:space="preserve">Esimerkki 1.1203</w:t>
      </w:r>
    </w:p>
    <w:p>
      <w:r>
        <w:t xml:space="preserve">Kiinnitä pehmopaperi sadepisaran muotoisiin paloihin.</w:t>
      </w:r>
    </w:p>
    <w:p>
      <w:r>
        <w:rPr>
          <w:b/>
        </w:rPr>
        <w:t xml:space="preserve">Tulos</w:t>
      </w:r>
    </w:p>
    <w:p>
      <w:r>
        <w:t xml:space="preserve">Mittaa pehmopaperia niin paljon, että jokainen sadepisara peittyy, leikkaa se sopivan kokoiseksi ja liimaa langat kiinni.</w:t>
      </w:r>
    </w:p>
    <w:p>
      <w:r>
        <w:rPr>
          <w:b/>
        </w:rPr>
        <w:t xml:space="preserve">Esimerkki 1.1204</w:t>
      </w:r>
    </w:p>
    <w:p>
      <w:r>
        <w:t xml:space="preserve">Ajella arkipäivän nimet pois pilleripakkauksesta.</w:t>
      </w:r>
    </w:p>
    <w:p>
      <w:r>
        <w:rPr>
          <w:b/>
        </w:rPr>
        <w:t xml:space="preserve">Tulos</w:t>
      </w:r>
    </w:p>
    <w:p>
      <w:r>
        <w:t xml:space="preserve">Ota x-acto-veitsi ja ajele merkinnät pois.</w:t>
      </w:r>
    </w:p>
    <w:p>
      <w:r>
        <w:rPr>
          <w:b/>
        </w:rPr>
        <w:t xml:space="preserve">Esimerkki 1.1205</w:t>
      </w:r>
    </w:p>
    <w:p>
      <w:r>
        <w:t xml:space="preserve">Miten saan lian pois sohvasta?</w:t>
      </w:r>
    </w:p>
    <w:p>
      <w:r>
        <w:rPr>
          <w:b/>
        </w:rPr>
        <w:t xml:space="preserve">Tulos</w:t>
      </w:r>
    </w:p>
    <w:p>
      <w:r>
        <w:t xml:space="preserve">Pyyhi sohva kuivalla, puhtaalla liinalla tai puhtaalla, jäykällä harjalla, jotta pöly tai kuivunut lika saadaan pois.</w:t>
      </w:r>
    </w:p>
    <w:p>
      <w:r>
        <w:rPr>
          <w:b/>
        </w:rPr>
        <w:t xml:space="preserve">Esimerkki 1.1206</w:t>
      </w:r>
    </w:p>
    <w:p>
      <w:r>
        <w:t xml:space="preserve">Mitä voin käyttää juuston viipalointiin?</w:t>
      </w:r>
    </w:p>
    <w:p>
      <w:r>
        <w:rPr>
          <w:b/>
        </w:rPr>
        <w:t xml:space="preserve">Tulos</w:t>
      </w:r>
    </w:p>
    <w:p>
      <w:r>
        <w:t xml:space="preserve">Terävä veitsi. Tällä veitsellä voidaan leikata puolikovaa tai puolipehmeää juustoa, ja sillä voidaan myös levittää pehmeää juustoa kekseille ja leivälle. Aseta se chevren, havarten, muensterin, stiltonin, brien, camembertin, fetan ja gorgonzolan lähelle.</w:t>
      </w:r>
    </w:p>
    <w:p>
      <w:r>
        <w:rPr>
          <w:b/>
        </w:rPr>
        <w:t xml:space="preserve">Esimerkki 1.1207</w:t>
      </w:r>
    </w:p>
    <w:p>
      <w:r>
        <w:t xml:space="preserve">Voit murskata pavut seuraavasti</w:t>
      </w:r>
    </w:p>
    <w:p>
      <w:r>
        <w:rPr>
          <w:b/>
        </w:rPr>
        <w:t xml:space="preserve">Tulos</w:t>
      </w:r>
    </w:p>
    <w:p>
      <w:r>
        <w:t xml:space="preserve">Käytä perunasurvinta</w:t>
      </w:r>
    </w:p>
    <w:p>
      <w:r>
        <w:rPr>
          <w:b/>
        </w:rPr>
        <w:t xml:space="preserve">Esimerkki 1.1208</w:t>
      </w:r>
    </w:p>
    <w:p>
      <w:r>
        <w:t xml:space="preserve">miten valmistetaan tusinan donitsilaatikko?</w:t>
      </w:r>
    </w:p>
    <w:p>
      <w:r>
        <w:rPr>
          <w:b/>
        </w:rPr>
        <w:t xml:space="preserve">Tulos</w:t>
      </w:r>
    </w:p>
    <w:p>
      <w:r>
        <w:t xml:space="preserve">lisää laatikkoon 12 donitsia vierekkäin, mutta ei päällekkäin.</w:t>
      </w:r>
    </w:p>
    <w:p>
      <w:r>
        <w:rPr>
          <w:b/>
        </w:rPr>
        <w:t xml:space="preserve">Esimerkki 1.1209</w:t>
      </w:r>
    </w:p>
    <w:p>
      <w:r>
        <w:t xml:space="preserve">sinetöi t-paitapussin pohja</w:t>
      </w:r>
    </w:p>
    <w:p>
      <w:r>
        <w:rPr>
          <w:b/>
        </w:rPr>
        <w:t xml:space="preserve">Tulos</w:t>
      </w:r>
    </w:p>
    <w:p>
      <w:r>
        <w:t xml:space="preserve">leikkaa viiden tuuman kaistaleet alhaalta ylöspäin koko paidan alareunan pituudelta ja sido kaistaleet yhteen pohjan kutomiseksi.</w:t>
      </w:r>
    </w:p>
    <w:p>
      <w:r>
        <w:rPr>
          <w:b/>
        </w:rPr>
        <w:t xml:space="preserve">Esimerkki 1.1210</w:t>
      </w:r>
    </w:p>
    <w:p>
      <w:r>
        <w:t xml:space="preserve">miten kopioidaan toisen työtä?</w:t>
      </w:r>
    </w:p>
    <w:p>
      <w:r>
        <w:rPr>
          <w:b/>
        </w:rPr>
        <w:t xml:space="preserve">Tulos</w:t>
      </w:r>
    </w:p>
    <w:p>
      <w:r>
        <w:t xml:space="preserve">tehdä se täsmälleen samoin kuin he tekivät sen.</w:t>
      </w:r>
    </w:p>
    <w:p>
      <w:r>
        <w:rPr>
          <w:b/>
        </w:rPr>
        <w:t xml:space="preserve">Esimerkki 1.1211</w:t>
      </w:r>
    </w:p>
    <w:p>
      <w:r>
        <w:t xml:space="preserve">Estää lihaa palamasta nuotiossa</w:t>
      </w:r>
    </w:p>
    <w:p>
      <w:r>
        <w:rPr>
          <w:b/>
        </w:rPr>
        <w:t xml:space="preserve">Tulos</w:t>
      </w:r>
    </w:p>
    <w:p>
      <w:r>
        <w:t xml:space="preserve">Kääri liha kaaliin.</w:t>
      </w:r>
    </w:p>
    <w:p>
      <w:r>
        <w:rPr>
          <w:b/>
        </w:rPr>
        <w:t xml:space="preserve">Esimerkki 1.1212</w:t>
      </w:r>
    </w:p>
    <w:p>
      <w:r>
        <w:t xml:space="preserve">miten pääsee eroon rupista?</w:t>
      </w:r>
    </w:p>
    <w:p>
      <w:r>
        <w:rPr>
          <w:b/>
        </w:rPr>
        <w:t xml:space="preserve">Tulos</w:t>
      </w:r>
    </w:p>
    <w:p>
      <w:r>
        <w:t xml:space="preserve">odota, että se katoaa itsestään.</w:t>
      </w:r>
    </w:p>
    <w:p>
      <w:r>
        <w:rPr>
          <w:b/>
        </w:rPr>
        <w:t xml:space="preserve">Esimerkki 1.1213</w:t>
      </w:r>
    </w:p>
    <w:p>
      <w:r>
        <w:t xml:space="preserve">Donitsien kuorrutuksen tekeminen.</w:t>
      </w:r>
    </w:p>
    <w:p>
      <w:r>
        <w:rPr>
          <w:b/>
        </w:rPr>
        <w:t xml:space="preserve">Tulos</w:t>
      </w:r>
    </w:p>
    <w:p>
      <w:r>
        <w:t xml:space="preserve">Sekoita kuorrutteen ainekset juuri ennen kuin tarvitset niitä, sillä kuorrute kovettuu, jos se seisoo liian kauan. Jos haluat olla erityisen varma, odota, että ne tulevat ulos paistinpannusta, ennen kuin sekoitat kuorrutuksen; se ei kestä kauan. Muista tehdä maito viimeiseksi ja lisätä sitä enemmän tai vähemmän, kunnes koostumus on haluamasi. Paksumpi on parempi, jotta se pysyy donitsin päällä eikä tipu kaikkialle.</w:t>
      </w:r>
    </w:p>
    <w:p>
      <w:r>
        <w:rPr>
          <w:b/>
        </w:rPr>
        <w:t xml:space="preserve">Esimerkki 1.1214</w:t>
      </w:r>
    </w:p>
    <w:p>
      <w:r>
        <w:t xml:space="preserve">Miten pitää suihkuverho tai lasiovet puhtaana.</w:t>
      </w:r>
    </w:p>
    <w:p>
      <w:r>
        <w:rPr>
          <w:b/>
        </w:rPr>
        <w:t xml:space="preserve">Tulos</w:t>
      </w:r>
    </w:p>
    <w:p>
      <w:r>
        <w:t xml:space="preserve">Paras tapa pitää suihkuverho tai lasiovet puhtaina on käyttää sitruunahappopohjaista kylpyhuonesuihketta, jolla suihkuttaa verho tai lasiovet nopeasti jokaisen käytön jälkeen.</w:t>
      </w:r>
    </w:p>
    <w:p>
      <w:r>
        <w:rPr>
          <w:b/>
        </w:rPr>
        <w:t xml:space="preserve">Esimerkki 1.1215</w:t>
      </w:r>
    </w:p>
    <w:p>
      <w:r>
        <w:t xml:space="preserve">Paracord Ringin mittaus</w:t>
      </w:r>
    </w:p>
    <w:p>
      <w:r>
        <w:rPr>
          <w:b/>
        </w:rPr>
        <w:t xml:space="preserve">Tulos</w:t>
      </w:r>
    </w:p>
    <w:p>
      <w:r>
        <w:t xml:space="preserve">Sormus on kierrettävä sen sormen ympärille, johon haluat sitä käyttää, jotta saat sen koon.</w:t>
      </w:r>
    </w:p>
    <w:p>
      <w:r>
        <w:rPr>
          <w:b/>
        </w:rPr>
        <w:t xml:space="preserve">Esimerkki 1.1216</w:t>
      </w:r>
    </w:p>
    <w:p>
      <w:r>
        <w:t xml:space="preserve">Rypistynyt paita, ei silitystä!</w:t>
      </w:r>
    </w:p>
    <w:p>
      <w:r>
        <w:rPr>
          <w:b/>
        </w:rPr>
        <w:t xml:space="preserve">Tulos</w:t>
      </w:r>
    </w:p>
    <w:p>
      <w:r>
        <w:t xml:space="preserve">Älä hätäänny. Ripusta paita ripustimeen kylpyhuoneessa ja käynnistä suihku tai täytä amme erittäin kuumalla vedellä ja anna huoneen täyttyä höyrystä. Rypyt häviävät noin 10-15 minuutissa.</w:t>
      </w:r>
    </w:p>
    <w:p>
      <w:r>
        <w:rPr>
          <w:b/>
        </w:rPr>
        <w:t xml:space="preserve">Esimerkki 1.1217</w:t>
      </w:r>
    </w:p>
    <w:p>
      <w:r>
        <w:t xml:space="preserve">Kuori greippi.</w:t>
      </w:r>
    </w:p>
    <w:p>
      <w:r>
        <w:rPr>
          <w:b/>
        </w:rPr>
        <w:t xml:space="preserve">Tulos</w:t>
      </w:r>
    </w:p>
    <w:p>
      <w:r>
        <w:t xml:space="preserve">Käytä appelsiinin kuorintahöylää ja kierrä sitä, kunnes se on valmis.</w:t>
      </w:r>
    </w:p>
    <w:p>
      <w:r>
        <w:rPr>
          <w:b/>
        </w:rPr>
        <w:t xml:space="preserve">Esimerkki 1.1218</w:t>
      </w:r>
    </w:p>
    <w:p>
      <w:r>
        <w:t xml:space="preserve">miten leikata happoa tomaattikastikkeessa</w:t>
      </w:r>
    </w:p>
    <w:p>
      <w:r>
        <w:rPr>
          <w:b/>
        </w:rPr>
        <w:t xml:space="preserve">Tulos</w:t>
      </w:r>
    </w:p>
    <w:p>
      <w:r>
        <w:t xml:space="preserve">lisää hieman voita.</w:t>
      </w:r>
    </w:p>
    <w:p>
      <w:r>
        <w:rPr>
          <w:b/>
        </w:rPr>
        <w:t xml:space="preserve">Esimerkki 1.1219</w:t>
      </w:r>
    </w:p>
    <w:p>
      <w:r>
        <w:t xml:space="preserve">Luo selkänoja pesualtaan korjausta varten.</w:t>
      </w:r>
    </w:p>
    <w:p>
      <w:r>
        <w:rPr>
          <w:b/>
        </w:rPr>
        <w:t xml:space="preserve">Tulos</w:t>
      </w:r>
    </w:p>
    <w:p>
      <w:r>
        <w:t xml:space="preserve">Aseta silityslaudan päälle, joka on kiinnitetty puupalikkaan.</w:t>
      </w:r>
    </w:p>
    <w:p>
      <w:r>
        <w:rPr>
          <w:b/>
        </w:rPr>
        <w:t xml:space="preserve">Esimerkki 1.1220</w:t>
      </w:r>
    </w:p>
    <w:p>
      <w:r>
        <w:t xml:space="preserve">miten tehdä kaksikuorisia tacoja</w:t>
      </w:r>
    </w:p>
    <w:p>
      <w:r>
        <w:rPr>
          <w:b/>
        </w:rPr>
        <w:t xml:space="preserve">Tulos</w:t>
      </w:r>
    </w:p>
    <w:p>
      <w:r>
        <w:t xml:space="preserve">Levitä 2 ruokalusikallista lämpimiä paistettuja papuja jauhotortillalle. Kääri kovan taco-kuoren ympärille ja täytä halutulla tavalla.</w:t>
      </w:r>
    </w:p>
    <w:p>
      <w:r>
        <w:rPr>
          <w:b/>
        </w:rPr>
        <w:t xml:space="preserve">Esimerkki 1.1221</w:t>
      </w:r>
    </w:p>
    <w:p>
      <w:r>
        <w:t xml:space="preserve">miten tehdä suklaalastuja</w:t>
      </w:r>
    </w:p>
    <w:p>
      <w:r>
        <w:rPr>
          <w:b/>
        </w:rPr>
        <w:t xml:space="preserve">Tulos</w:t>
      </w:r>
    </w:p>
    <w:p>
      <w:r>
        <w:t xml:space="preserve">aseta suklaapatukka leikkuulaudalle ja avaa kääre. Vedä vihanneskuorimaveitsellä patukan pituutta pitkin ja aseta sivuun.</w:t>
      </w:r>
    </w:p>
    <w:p>
      <w:r>
        <w:rPr>
          <w:b/>
        </w:rPr>
        <w:t xml:space="preserve">Esimerkki 1.1222</w:t>
      </w:r>
    </w:p>
    <w:p>
      <w:r>
        <w:t xml:space="preserve">universaali tahranpoistoaine</w:t>
      </w:r>
    </w:p>
    <w:p>
      <w:r>
        <w:rPr>
          <w:b/>
        </w:rPr>
        <w:t xml:space="preserve">Tulos</w:t>
      </w:r>
    </w:p>
    <w:p>
      <w:r>
        <w:t xml:space="preserve">sekoita yksi osa aamunkoittoa kahteen osaan peroksidia. suihkuta paikkaan ja pese.</w:t>
      </w:r>
    </w:p>
    <w:p>
      <w:r>
        <w:rPr>
          <w:b/>
        </w:rPr>
        <w:t xml:space="preserve">Esimerkki 1.1223</w:t>
      </w:r>
    </w:p>
    <w:p>
      <w:r>
        <w:t xml:space="preserve">Millä leivon omenaruusut uunissa?</w:t>
      </w:r>
    </w:p>
    <w:p>
      <w:r>
        <w:rPr>
          <w:b/>
        </w:rPr>
        <w:t xml:space="preserve">Tulos</w:t>
      </w:r>
    </w:p>
    <w:p>
      <w:r>
        <w:t xml:space="preserve">Aseta omenaruusut muffinivuokaan ennen uunissa paistamista.</w:t>
      </w:r>
    </w:p>
    <w:p>
      <w:r>
        <w:rPr>
          <w:b/>
        </w:rPr>
        <w:t xml:space="preserve">Esimerkki 1.1224</w:t>
      </w:r>
    </w:p>
    <w:p>
      <w:r>
        <w:t xml:space="preserve">Purukumin poistamiseen kengänpohjasta.</w:t>
      </w:r>
    </w:p>
    <w:p>
      <w:r>
        <w:rPr>
          <w:b/>
        </w:rPr>
        <w:t xml:space="preserve">Tulos</w:t>
      </w:r>
    </w:p>
    <w:p>
      <w:r>
        <w:t xml:space="preserve">Koveta purukumi jäällä purukumin poistamiseksi kengistä.</w:t>
      </w:r>
    </w:p>
    <w:p>
      <w:r>
        <w:rPr>
          <w:b/>
        </w:rPr>
        <w:t xml:space="preserve">Esimerkki 1.1225</w:t>
      </w:r>
    </w:p>
    <w:p>
      <w:r>
        <w:t xml:space="preserve">Kuinka pitää nailonköyden päät irtoamasta.</w:t>
      </w:r>
    </w:p>
    <w:p>
      <w:r>
        <w:rPr>
          <w:b/>
        </w:rPr>
        <w:t xml:space="preserve">Tulos</w:t>
      </w:r>
    </w:p>
    <w:p>
      <w:r>
        <w:t xml:space="preserve">Sulata nailonköyden päät sytyttimellä ja painele sulanutta päätä kevyesti, jotta köysi sulkeutuu.</w:t>
      </w:r>
    </w:p>
    <w:p>
      <w:r>
        <w:rPr>
          <w:b/>
        </w:rPr>
        <w:t xml:space="preserve">Esimerkki 1.1226</w:t>
      </w:r>
    </w:p>
    <w:p>
      <w:r>
        <w:t xml:space="preserve">Saada lapset siivoamaan huoneensa nopeasti,</w:t>
      </w:r>
    </w:p>
    <w:p>
      <w:r>
        <w:rPr>
          <w:b/>
        </w:rPr>
        <w:t xml:space="preserve">Tulos</w:t>
      </w:r>
    </w:p>
    <w:p>
      <w:r>
        <w:t xml:space="preserve">Laita ajastin ja kerro, että heidät palkitaan, jos he ehtivät siihen.</w:t>
      </w:r>
    </w:p>
    <w:p>
      <w:r>
        <w:rPr>
          <w:b/>
        </w:rPr>
        <w:t xml:space="preserve">Esimerkki 1.1227</w:t>
      </w:r>
    </w:p>
    <w:p>
      <w:r>
        <w:t xml:space="preserve">Mikä on hyvä sisävaate, jota nainen voi käyttää olkaimettoman mekon kanssa?</w:t>
      </w:r>
    </w:p>
    <w:p>
      <w:r>
        <w:rPr>
          <w:b/>
        </w:rPr>
        <w:t xml:space="preserve">Tulos</w:t>
      </w:r>
    </w:p>
    <w:p>
      <w:r>
        <w:t xml:space="preserve">Olkaimettomat rintaliivit sopivat parhaiten olkaimettomien mekkojen kanssa, jotta yleisilme on muodikas eikä kömpelö.</w:t>
      </w:r>
    </w:p>
    <w:p>
      <w:r>
        <w:rPr>
          <w:b/>
        </w:rPr>
        <w:t xml:space="preserve">Esimerkki 1.1228</w:t>
      </w:r>
    </w:p>
    <w:p>
      <w:r>
        <w:t xml:space="preserve">Miten käytän Steam-A-Seam -tekniikkaa muotojen kiinnittämiseen ompelemattomaan kollaasityynyyn?</w:t>
      </w:r>
    </w:p>
    <w:p>
      <w:r>
        <w:rPr>
          <w:b/>
        </w:rPr>
        <w:t xml:space="preserve">Tulos</w:t>
      </w:r>
    </w:p>
    <w:p>
      <w:r>
        <w:t xml:space="preserve">Irrota Steam-A-Seam-paperin toinen puoli ja kiinnitä se tyynynpäällisen muotoihin.</w:t>
      </w:r>
    </w:p>
    <w:p>
      <w:r>
        <w:rPr>
          <w:b/>
        </w:rPr>
        <w:t xml:space="preserve">Esimerkki 1.1229</w:t>
      </w:r>
    </w:p>
    <w:p>
      <w:r>
        <w:t xml:space="preserve">Kuinka tehdä paistettua jäätelöä</w:t>
      </w:r>
    </w:p>
    <w:p>
      <w:r>
        <w:rPr>
          <w:b/>
        </w:rPr>
        <w:t xml:space="preserve">Tulos</w:t>
      </w:r>
    </w:p>
    <w:p>
      <w:r>
        <w:t xml:space="preserve">Aloita jäädytetyistä jäätelöpalloista ja pyörittele ne maissihiutaleiden ja kanelin seoksessa, jonka olet jo sekoittanut kulhossa. Pudota sitten jäätelöpallot yksi kerrallaan friteerauskoneeseen tai pannulle, jossa on öljyä, ja kypsennä 8-10 sekuntia.</w:t>
      </w:r>
    </w:p>
    <w:p>
      <w:r>
        <w:rPr>
          <w:b/>
        </w:rPr>
        <w:t xml:space="preserve">Esimerkki 1.1230</w:t>
      </w:r>
    </w:p>
    <w:p>
      <w:r>
        <w:t xml:space="preserve">Tehdä pieniä kynttilöitä kellumaan vedessä,</w:t>
      </w:r>
    </w:p>
    <w:p>
      <w:r>
        <w:rPr>
          <w:b/>
        </w:rPr>
        <w:t xml:space="preserve">Tulos</w:t>
      </w:r>
    </w:p>
    <w:p>
      <w:r>
        <w:t xml:space="preserve">hiero sininen kynttilä raastimella jääkuutioalustan päälle ja täytä alus sulatetulla kynttilävahalla, työnnä sitten kynän ympärille käärittyyn kuutioon sydänlanka ja vedä ne ulos.</w:t>
      </w:r>
    </w:p>
    <w:p>
      <w:r>
        <w:rPr>
          <w:b/>
        </w:rPr>
        <w:t xml:space="preserve">Esimerkki 1.1231</w:t>
      </w:r>
    </w:p>
    <w:p>
      <w:r>
        <w:t xml:space="preserve">miten tehdä omat pääsiäismunien väriaineet</w:t>
      </w:r>
    </w:p>
    <w:p>
      <w:r>
        <w:rPr>
          <w:b/>
        </w:rPr>
        <w:t xml:space="preserve">Tulos</w:t>
      </w:r>
    </w:p>
    <w:p>
      <w:r>
        <w:t xml:space="preserve">Keitä munat, joissa on ruohoa vihreää, sipulin kuorta keltaista ja punajuurta lukemista varten.</w:t>
      </w:r>
    </w:p>
    <w:p>
      <w:r>
        <w:rPr>
          <w:b/>
        </w:rPr>
        <w:t xml:space="preserve">Esimerkki 1.1232</w:t>
      </w:r>
    </w:p>
    <w:p>
      <w:r>
        <w:t xml:space="preserve">miten sukat laitetaan jalkaan?</w:t>
      </w:r>
    </w:p>
    <w:p>
      <w:r>
        <w:rPr>
          <w:b/>
        </w:rPr>
        <w:t xml:space="preserve">Tulos</w:t>
      </w:r>
    </w:p>
    <w:p>
      <w:r>
        <w:t xml:space="preserve">vedä ne ylös jalkojasi.</w:t>
      </w:r>
    </w:p>
    <w:p>
      <w:r>
        <w:rPr>
          <w:b/>
        </w:rPr>
        <w:t xml:space="preserve">Esimerkki 1.1233</w:t>
      </w:r>
    </w:p>
    <w:p>
      <w:r>
        <w:t xml:space="preserve">Kiinnitä taideteokset taustaan, jotta ne näyttävät 3D:ltä.</w:t>
      </w:r>
    </w:p>
    <w:p>
      <w:r>
        <w:rPr>
          <w:b/>
        </w:rPr>
        <w:t xml:space="preserve">Tulos</w:t>
      </w:r>
    </w:p>
    <w:p>
      <w:r>
        <w:t xml:space="preserve">Kiinnitä vaahtomuovikappaleet kappaleiden takaosaan.</w:t>
      </w:r>
    </w:p>
    <w:p>
      <w:r>
        <w:rPr>
          <w:b/>
        </w:rPr>
        <w:t xml:space="preserve">Esimerkki 1.1234</w:t>
      </w:r>
    </w:p>
    <w:p>
      <w:r>
        <w:t xml:space="preserve">miten kerma voita</w:t>
      </w:r>
    </w:p>
    <w:p>
      <w:r>
        <w:rPr>
          <w:b/>
        </w:rPr>
        <w:t xml:space="preserve">Tulos</w:t>
      </w:r>
    </w:p>
    <w:p>
      <w:r>
        <w:t xml:space="preserve">lisää huoneenlämpöinen voi kulhoon ja laita se tehosekoittimeen, jossa on lapanen. vatkaa kovalla nopeudella, kunnes se on kuohkeaa.</w:t>
      </w:r>
    </w:p>
    <w:p>
      <w:r>
        <w:rPr>
          <w:b/>
        </w:rPr>
        <w:t xml:space="preserve">Esimerkki 1.1235</w:t>
      </w:r>
    </w:p>
    <w:p>
      <w:r>
        <w:t xml:space="preserve">Vähentää huimausta.</w:t>
      </w:r>
    </w:p>
    <w:p>
      <w:r>
        <w:rPr>
          <w:b/>
        </w:rPr>
        <w:t xml:space="preserve">Tulos</w:t>
      </w:r>
    </w:p>
    <w:p>
      <w:r>
        <w:t xml:space="preserve">Asetu sängylle ja laita toinen jalka maahan.</w:t>
      </w:r>
    </w:p>
    <w:p>
      <w:r>
        <w:rPr>
          <w:b/>
        </w:rPr>
        <w:t xml:space="preserve">Esimerkki 1.1236</w:t>
      </w:r>
    </w:p>
    <w:p>
      <w:r>
        <w:t xml:space="preserve">Miten pääsen eroon vanhoista tahroista katossa?</w:t>
      </w:r>
    </w:p>
    <w:p>
      <w:r>
        <w:rPr>
          <w:b/>
        </w:rPr>
        <w:t xml:space="preserve">Tulos</w:t>
      </w:r>
    </w:p>
    <w:p>
      <w:r>
        <w:t xml:space="preserve">Kokeile ruiskuttaa niihin 10 % valkaisuaineen ja veden sekoitusta ja odota 24 tuntia, ja useimmiten nuo rumat ruskeat täplät ovat kadonneet, tämä poistaa useimmat tasakattojen tai popcorn-kattojen tahrat, mutta varmista, että suojaat silmäsi ja kaiken lähellä olevan, johon valkaisuaine voi joutua.</w:t>
      </w:r>
    </w:p>
    <w:p>
      <w:r>
        <w:rPr>
          <w:b/>
        </w:rPr>
        <w:t xml:space="preserve">Esimerkki 1.1237</w:t>
      </w:r>
    </w:p>
    <w:p>
      <w:r>
        <w:t xml:space="preserve">miten voit allekirjoittaa jotain?</w:t>
      </w:r>
    </w:p>
    <w:p>
      <w:r>
        <w:rPr>
          <w:b/>
        </w:rPr>
        <w:t xml:space="preserve">Tulos</w:t>
      </w:r>
    </w:p>
    <w:p>
      <w:r>
        <w:t xml:space="preserve">allekirjoittaa sen toisen osapuolen kanssa</w:t>
      </w:r>
    </w:p>
    <w:p>
      <w:r>
        <w:rPr>
          <w:b/>
        </w:rPr>
        <w:t xml:space="preserve">Esimerkki 1.1238</w:t>
      </w:r>
    </w:p>
    <w:p>
      <w:r>
        <w:t xml:space="preserve">Miten syöt muroja?</w:t>
      </w:r>
    </w:p>
    <w:p>
      <w:r>
        <w:rPr>
          <w:b/>
        </w:rPr>
        <w:t xml:space="preserve">Tulos</w:t>
      </w:r>
    </w:p>
    <w:p>
      <w:r>
        <w:t xml:space="preserve">Käytä lusikkaa.</w:t>
      </w:r>
    </w:p>
    <w:p>
      <w:r>
        <w:rPr>
          <w:b/>
        </w:rPr>
        <w:t xml:space="preserve">Esimerkki 1.1239</w:t>
      </w:r>
    </w:p>
    <w:p>
      <w:r>
        <w:t xml:space="preserve">soihtu</w:t>
      </w:r>
    </w:p>
    <w:p>
      <w:r>
        <w:rPr>
          <w:b/>
        </w:rPr>
        <w:t xml:space="preserve">Tulos</w:t>
      </w:r>
    </w:p>
    <w:p>
      <w:r>
        <w:t xml:space="preserve">voi valaista talon kirkkaasti</w:t>
      </w:r>
    </w:p>
    <w:p>
      <w:r>
        <w:rPr>
          <w:b/>
        </w:rPr>
        <w:t xml:space="preserve">Esimerkki 1.1240</w:t>
      </w:r>
    </w:p>
    <w:p>
      <w:r>
        <w:t xml:space="preserve">Paahda valkosipulia uunissa</w:t>
      </w:r>
    </w:p>
    <w:p>
      <w:r>
        <w:rPr>
          <w:b/>
        </w:rPr>
        <w:t xml:space="preserve">Tulos</w:t>
      </w:r>
    </w:p>
    <w:p>
      <w:r>
        <w:t xml:space="preserve">Esilämmitä uuni 400ºF:n lämpötilaan, leikkaa terävällä veitsellä valkosipulin sipulin ensimmäiset 1/2 tuumaa läpi, kuori suurin osa sipulin ulommista kerroksista pois ja leikkaa myös ulkokynnet noin 1/2 tuumaa pienemmiksi. Aseta neilikka pannulle ja paista sitä noin 45 minuuttia.</w:t>
      </w:r>
    </w:p>
    <w:p>
      <w:r>
        <w:rPr>
          <w:b/>
        </w:rPr>
        <w:t xml:space="preserve">Esimerkki 1.1241</w:t>
      </w:r>
    </w:p>
    <w:p>
      <w:r>
        <w:t xml:space="preserve">Miten voin levittää puukittiä pienelle alueelle vahingoittamatta pintaa?</w:t>
      </w:r>
    </w:p>
    <w:p>
      <w:r>
        <w:rPr>
          <w:b/>
        </w:rPr>
        <w:t xml:space="preserve">Tulos</w:t>
      </w:r>
    </w:p>
    <w:p>
      <w:r>
        <w:t xml:space="preserve">Käytä pientä muuta puunpalaa, kuten hammastikkua.</w:t>
      </w:r>
    </w:p>
    <w:p>
      <w:r>
        <w:rPr>
          <w:b/>
        </w:rPr>
        <w:t xml:space="preserve">Esimerkki 1.1242</w:t>
      </w:r>
    </w:p>
    <w:p>
      <w:r>
        <w:t xml:space="preserve">Että voit käyttää enemmän rahaa kuin ansaitset?</w:t>
      </w:r>
    </w:p>
    <w:p>
      <w:r>
        <w:rPr>
          <w:b/>
        </w:rPr>
        <w:t xml:space="preserve">Tulos</w:t>
      </w:r>
    </w:p>
    <w:p>
      <w:r>
        <w:t xml:space="preserve">Hae itsellesi tai kotitaloudellesi toinen luottokortti.</w:t>
      </w:r>
    </w:p>
    <w:p>
      <w:r>
        <w:rPr>
          <w:b/>
        </w:rPr>
        <w:t xml:space="preserve">Esimerkki 1.1243</w:t>
      </w:r>
    </w:p>
    <w:p>
      <w:r>
        <w:t xml:space="preserve">Sipulit voi pilkkoa seuraavasti</w:t>
      </w:r>
    </w:p>
    <w:p>
      <w:r>
        <w:rPr>
          <w:b/>
        </w:rPr>
        <w:t xml:space="preserve">Tulos</w:t>
      </w:r>
    </w:p>
    <w:p>
      <w:r>
        <w:t xml:space="preserve">Poista nahka ja puhdista ne</w:t>
      </w:r>
    </w:p>
    <w:p>
      <w:r>
        <w:rPr>
          <w:b/>
        </w:rPr>
        <w:t xml:space="preserve">Esimerkki 1.1244</w:t>
      </w:r>
    </w:p>
    <w:p>
      <w:r>
        <w:t xml:space="preserve">laulaa paremmin</w:t>
      </w:r>
    </w:p>
    <w:p>
      <w:r>
        <w:rPr>
          <w:b/>
        </w:rPr>
        <w:t xml:space="preserve">Tulos</w:t>
      </w:r>
    </w:p>
    <w:p>
      <w:r>
        <w:t xml:space="preserve">mene studioon</w:t>
      </w:r>
    </w:p>
    <w:p>
      <w:r>
        <w:rPr>
          <w:b/>
        </w:rPr>
        <w:t xml:space="preserve">Esimerkki 1.1245</w:t>
      </w:r>
    </w:p>
    <w:p>
      <w:r>
        <w:t xml:space="preserve">Mikä on paras tapa harjata koiran karva?</w:t>
      </w:r>
    </w:p>
    <w:p>
      <w:r>
        <w:rPr>
          <w:b/>
        </w:rPr>
        <w:t xml:space="preserve">Tulos</w:t>
      </w:r>
    </w:p>
    <w:p>
      <w:r>
        <w:t xml:space="preserve">Erityisesti koirille tehdyt karvaharjat sopivat tähän täydellisesti, sillä niissä on pitkät säikeet, jotka ulottuvat syvälle koirien turkkiin.</w:t>
      </w:r>
    </w:p>
    <w:p>
      <w:r>
        <w:rPr>
          <w:b/>
        </w:rPr>
        <w:t xml:space="preserve">Esimerkki 1.1246</w:t>
      </w:r>
    </w:p>
    <w:p>
      <w:r>
        <w:t xml:space="preserve">puhdista vanhat kellastuneet lelut</w:t>
      </w:r>
    </w:p>
    <w:p>
      <w:r>
        <w:rPr>
          <w:b/>
        </w:rPr>
        <w:t xml:space="preserve">Tulos</w:t>
      </w:r>
    </w:p>
    <w:p>
      <w:r>
        <w:t xml:space="preserve">Aloita kostuttamalla muovipalat.    Laita hieman Comet-puhdistusainetta hankaussienelle ja aloita hankaus.    Tämä vaatii runsaasti kyynärpäätyötä ja aikaa, mutta keltaisuus poistuu jynssäämällä.    Kun keltainen on poistettu, pese kappale vedellä ja astianpesuaineella.</w:t>
      </w:r>
    </w:p>
    <w:p>
      <w:r>
        <w:rPr>
          <w:b/>
        </w:rPr>
        <w:t xml:space="preserve">Esimerkki 1.1247</w:t>
      </w:r>
    </w:p>
    <w:p>
      <w:r>
        <w:t xml:space="preserve">Miten helposti kuorruttaa erän donitseja?</w:t>
      </w:r>
    </w:p>
    <w:p>
      <w:r>
        <w:rPr>
          <w:b/>
        </w:rPr>
        <w:t xml:space="preserve">Tulos</w:t>
      </w:r>
    </w:p>
    <w:p>
      <w:r>
        <w:t xml:space="preserve">Kun olet sekoittanut kuorrutteen, kuumenna se niin, että se on tasaista ja märkää, ja upota donitsit toisesta päästä kuorrutteeseen ja anna kuivua.</w:t>
      </w:r>
    </w:p>
    <w:p>
      <w:r>
        <w:rPr>
          <w:b/>
        </w:rPr>
        <w:t xml:space="preserve">Esimerkki 1.1248</w:t>
      </w:r>
    </w:p>
    <w:p>
      <w:r>
        <w:t xml:space="preserve">Miten valmistan kuivat ainekset valkosipuli-naania tehdessäni?</w:t>
      </w:r>
    </w:p>
    <w:p>
      <w:r>
        <w:rPr>
          <w:b/>
        </w:rPr>
        <w:t xml:space="preserve">Tulos</w:t>
      </w:r>
    </w:p>
    <w:p>
      <w:r>
        <w:t xml:space="preserve">Lisää jauhot ja suola suureen kulhoon ja sekoita lastalla, kunnes ne ovat yhdistyneet.</w:t>
      </w:r>
    </w:p>
    <w:p>
      <w:r>
        <w:rPr>
          <w:b/>
        </w:rPr>
        <w:t xml:space="preserve">Esimerkki 1.1249</w:t>
      </w:r>
    </w:p>
    <w:p>
      <w:r>
        <w:t xml:space="preserve">Veitsi</w:t>
      </w:r>
    </w:p>
    <w:p>
      <w:r>
        <w:rPr>
          <w:b/>
        </w:rPr>
        <w:t xml:space="preserve">Tulos</w:t>
      </w:r>
    </w:p>
    <w:p>
      <w:r>
        <w:t xml:space="preserve">Voidaan käyttää verkon repimiseen </w:t>
      </w:r>
    </w:p>
    <w:p>
      <w:r>
        <w:rPr>
          <w:b/>
        </w:rPr>
        <w:t xml:space="preserve">Esimerkki 1.1250</w:t>
      </w:r>
    </w:p>
    <w:p>
      <w:r>
        <w:t xml:space="preserve">Vaimentaa iskuja polkupyörän kamerakiinnikkeellä.</w:t>
      </w:r>
    </w:p>
    <w:p>
      <w:r>
        <w:rPr>
          <w:b/>
        </w:rPr>
        <w:t xml:space="preserve">Tulos</w:t>
      </w:r>
    </w:p>
    <w:p>
      <w:r>
        <w:t xml:space="preserve">Käytä kumisia aluslevyjä.</w:t>
      </w:r>
    </w:p>
    <w:p>
      <w:r>
        <w:rPr>
          <w:b/>
        </w:rPr>
        <w:t xml:space="preserve">Esimerkki 1.1251</w:t>
      </w:r>
    </w:p>
    <w:p>
      <w:r>
        <w:t xml:space="preserve">miten lajittelet kirjat?</w:t>
      </w:r>
    </w:p>
    <w:p>
      <w:r>
        <w:rPr>
          <w:b/>
        </w:rPr>
        <w:t xml:space="preserve">Tulos</w:t>
      </w:r>
    </w:p>
    <w:p>
      <w:r>
        <w:t xml:space="preserve">aseta ne aakkosjärjestykseen.</w:t>
      </w:r>
    </w:p>
    <w:p>
      <w:r>
        <w:rPr>
          <w:b/>
        </w:rPr>
        <w:t xml:space="preserve">Esimerkki 1.1252</w:t>
      </w:r>
    </w:p>
    <w:p>
      <w:r>
        <w:t xml:space="preserve">miten keitetään kananmuna?</w:t>
      </w:r>
    </w:p>
    <w:p>
      <w:r>
        <w:rPr>
          <w:b/>
        </w:rPr>
        <w:t xml:space="preserve">Tulos</w:t>
      </w:r>
    </w:p>
    <w:p>
      <w:r>
        <w:t xml:space="preserve">laita se kattilaan, jossa on vettä, ja aseta se liedelle ja lämmitä korkealle vartiksi.</w:t>
      </w:r>
    </w:p>
    <w:p>
      <w:r>
        <w:rPr>
          <w:b/>
        </w:rPr>
        <w:t xml:space="preserve">Esimerkki 1.1253</w:t>
      </w:r>
    </w:p>
    <w:p>
      <w:r>
        <w:t xml:space="preserve">Ontto omena piirakan "kuorta" varten.</w:t>
      </w:r>
    </w:p>
    <w:p>
      <w:r>
        <w:rPr>
          <w:b/>
        </w:rPr>
        <w:t xml:space="preserve">Tulos</w:t>
      </w:r>
    </w:p>
    <w:p>
      <w:r>
        <w:t xml:space="preserve">Pese omena kylmällä vedellä ja kuivaa paperipyyhkeellä. Leikkaa veitsellä omenan yläosa pois ja leikkaa sitten omenan hedelmälihan reunan ympärille viiva, jonka mukaan omena onteloituu. Ota tavallinen teelusikka ja aloita omenan onttoaminen kauhomalla omenan hedelmäliha ulos.</w:t>
      </w:r>
    </w:p>
    <w:p>
      <w:r>
        <w:rPr>
          <w:b/>
        </w:rPr>
        <w:t xml:space="preserve">Esimerkki 1.1254</w:t>
      </w:r>
    </w:p>
    <w:p>
      <w:r>
        <w:t xml:space="preserve">Miten suljen kuukakut, kun olen käärinyt niihin paputahnatäytteen?</w:t>
      </w:r>
    </w:p>
    <w:p>
      <w:r>
        <w:rPr>
          <w:b/>
        </w:rPr>
        <w:t xml:space="preserve">Tulos</w:t>
      </w:r>
    </w:p>
    <w:p>
      <w:r>
        <w:t xml:space="preserve">Taita levy alhaalta ylöspäin täytteen ympärille, käännä täytettä samalla kun painat sitä peukalolla alaspäin ja käytä toista kättäsi taikinan puristamiseen ja sulkemiseen täytteen ympärille.</w:t>
      </w:r>
    </w:p>
    <w:p>
      <w:r>
        <w:rPr>
          <w:b/>
        </w:rPr>
        <w:t xml:space="preserve">Esimerkki 1.1255</w:t>
      </w:r>
    </w:p>
    <w:p>
      <w:r>
        <w:t xml:space="preserve">Miten liukumittarit valmistetaan?</w:t>
      </w:r>
    </w:p>
    <w:p>
      <w:r>
        <w:rPr>
          <w:b/>
        </w:rPr>
        <w:t xml:space="preserve">Tulos</w:t>
      </w:r>
    </w:p>
    <w:p>
      <w:r>
        <w:t xml:space="preserve">Suurin osa liukumittareista valmistetaan korkealaatuisesta teräksestä, joka on karkaistu ja stabiloitu lämpökäsittelyllä, jotta se olisi erittäin mittatarkka.</w:t>
      </w:r>
    </w:p>
    <w:p>
      <w:r>
        <w:rPr>
          <w:b/>
        </w:rPr>
        <w:t xml:space="preserve">Esimerkki 1.1256</w:t>
      </w:r>
    </w:p>
    <w:p>
      <w:r>
        <w:t xml:space="preserve">miten pyörä nostetaan pystyyn itsestään?</w:t>
      </w:r>
    </w:p>
    <w:p>
      <w:r>
        <w:rPr>
          <w:b/>
        </w:rPr>
        <w:t xml:space="preserve">Tulos</w:t>
      </w:r>
    </w:p>
    <w:p>
      <w:r>
        <w:t xml:space="preserve">Nosta se pystyyn ja paina jalusta alas ja nojaa pyörä sen päälle.</w:t>
      </w:r>
    </w:p>
    <w:p>
      <w:r>
        <w:rPr>
          <w:b/>
        </w:rPr>
        <w:t xml:space="preserve">Esimerkki 1.1257</w:t>
      </w:r>
    </w:p>
    <w:p>
      <w:r>
        <w:t xml:space="preserve">Miten estää raitojen syntyminen kovapuulattioita puhdistettaessa?</w:t>
      </w:r>
    </w:p>
    <w:p>
      <w:r>
        <w:rPr>
          <w:b/>
        </w:rPr>
        <w:t xml:space="preserve">Tulos</w:t>
      </w:r>
    </w:p>
    <w:p>
      <w:r>
        <w:t xml:space="preserve">Kun puhdistat lattiaa puhdistusseoksella ja mopilla, kuivaa lattia samalla, jotta vesi ei pääse jäämään ja aiheuttamaan raitoja.</w:t>
      </w:r>
    </w:p>
    <w:p>
      <w:r>
        <w:rPr>
          <w:b/>
        </w:rPr>
        <w:t xml:space="preserve">Esimerkki 1.1258</w:t>
      </w:r>
    </w:p>
    <w:p>
      <w:r>
        <w:t xml:space="preserve">Opi tekemään kunnon vatsan rutistus.</w:t>
      </w:r>
    </w:p>
    <w:p>
      <w:r>
        <w:rPr>
          <w:b/>
        </w:rPr>
        <w:t xml:space="preserve">Tulos</w:t>
      </w:r>
    </w:p>
    <w:p>
      <w:r>
        <w:t xml:space="preserve">Makaa selälläsi polvet koukussa ja jalat lattiaa vasten, lonkan leveydellä toisistaan, supista hitaasti vatsalihaksia, nosta lapaluita 15 sentin päähän lattiasta ja olet valmis.</w:t>
      </w:r>
    </w:p>
    <w:p>
      <w:r>
        <w:rPr>
          <w:b/>
        </w:rPr>
        <w:t xml:space="preserve">Esimerkki 1.1259</w:t>
      </w:r>
    </w:p>
    <w:p>
      <w:r>
        <w:t xml:space="preserve">Miten voin peittää avoinna olevan tölkin jääkaapissa?</w:t>
      </w:r>
    </w:p>
    <w:p>
      <w:r>
        <w:rPr>
          <w:b/>
        </w:rPr>
        <w:t xml:space="preserve">Tulos</w:t>
      </w:r>
    </w:p>
    <w:p>
      <w:r>
        <w:t xml:space="preserve">Käytä pringles-toppia.</w:t>
      </w:r>
    </w:p>
    <w:p>
      <w:r>
        <w:rPr>
          <w:b/>
        </w:rPr>
        <w:t xml:space="preserve">Esimerkki 1.1260</w:t>
      </w:r>
    </w:p>
    <w:p>
      <w:r>
        <w:t xml:space="preserve">Miten jättää helposti viesti näkymättömällä musteella?</w:t>
      </w:r>
    </w:p>
    <w:p>
      <w:r>
        <w:rPr>
          <w:b/>
        </w:rPr>
        <w:t xml:space="preserve">Tulos</w:t>
      </w:r>
    </w:p>
    <w:p>
      <w:r>
        <w:t xml:space="preserve">Liota q-tip sitruunamehuun ja kirjoita paperille sillä.</w:t>
      </w:r>
    </w:p>
    <w:p>
      <w:r>
        <w:rPr>
          <w:b/>
        </w:rPr>
        <w:t xml:space="preserve">Esimerkki 1.1261</w:t>
      </w:r>
    </w:p>
    <w:p>
      <w:r>
        <w:t xml:space="preserve">Hiilimetalliputkien leikkaaminen vanhasta pyörästä.</w:t>
      </w:r>
    </w:p>
    <w:p>
      <w:r>
        <w:rPr>
          <w:b/>
        </w:rPr>
        <w:t xml:space="preserve">Tulos</w:t>
      </w:r>
    </w:p>
    <w:p>
      <w:r>
        <w:t xml:space="preserve">Leikkaa putket sahan avulla.</w:t>
      </w:r>
    </w:p>
    <w:p>
      <w:r>
        <w:rPr>
          <w:b/>
        </w:rPr>
        <w:t xml:space="preserve">Esimerkki 1.1262</w:t>
      </w:r>
    </w:p>
    <w:p>
      <w:r>
        <w:t xml:space="preserve">Miten hoidat nenäverenvuodon?</w:t>
      </w:r>
    </w:p>
    <w:p>
      <w:r>
        <w:rPr>
          <w:b/>
        </w:rPr>
        <w:t xml:space="preserve">Tulos</w:t>
      </w:r>
    </w:p>
    <w:p>
      <w:r>
        <w:t xml:space="preserve">Kallista päätäsi ylöspäin ja tuki sieraimesi kudoksella.</w:t>
      </w:r>
    </w:p>
    <w:p>
      <w:r>
        <w:rPr>
          <w:b/>
        </w:rPr>
        <w:t xml:space="preserve">Esimerkki 1.1263</w:t>
      </w:r>
    </w:p>
    <w:p>
      <w:r>
        <w:t xml:space="preserve">miten kesähedelmiä säilytetään talven varalle</w:t>
      </w:r>
    </w:p>
    <w:p>
      <w:r>
        <w:rPr>
          <w:b/>
        </w:rPr>
        <w:t xml:space="preserve">Tulos</w:t>
      </w:r>
    </w:p>
    <w:p>
      <w:r>
        <w:t xml:space="preserve">Osta hedelmät parhaimmillaan ja pakasta ne talvileivontaa varten.</w:t>
      </w:r>
    </w:p>
    <w:p>
      <w:r>
        <w:rPr>
          <w:b/>
        </w:rPr>
        <w:t xml:space="preserve">Esimerkki 1.1264</w:t>
      </w:r>
    </w:p>
    <w:p>
      <w:r>
        <w:t xml:space="preserve">tehdä kansi pehmopaperirasiaan</w:t>
      </w:r>
    </w:p>
    <w:p>
      <w:r>
        <w:rPr>
          <w:b/>
        </w:rPr>
        <w:t xml:space="preserve">Tulos</w:t>
      </w:r>
    </w:p>
    <w:p>
      <w:r>
        <w:t xml:space="preserve">Mittaa laatikon pituus ja leveys ja sahaa käsisahalla näiden mittojen mukainen pala puuta. Leikkaa puun keskelle reikä, jonka läpi kleenexin pala mahtuu. Mittaa sisäseinien paksuus ja liimaa puuliimalla L-kirjaimen muotoinen palikka kannen pohjaan kumpaankin kulmaan niin, että kun kansi laitetaan laatikon päälle, se on tiukasti kiinni eikä liiku.</w:t>
      </w:r>
    </w:p>
    <w:p>
      <w:r>
        <w:rPr>
          <w:b/>
        </w:rPr>
        <w:t xml:space="preserve">Esimerkki 1.1265</w:t>
      </w:r>
    </w:p>
    <w:p>
      <w:r>
        <w:t xml:space="preserve">Miten voin nähdä Herkules-tähdistön?</w:t>
      </w:r>
    </w:p>
    <w:p>
      <w:r>
        <w:rPr>
          <w:b/>
        </w:rPr>
        <w:t xml:space="preserve">Tulos</w:t>
      </w:r>
    </w:p>
    <w:p>
      <w:r>
        <w:t xml:space="preserve">Polvistuvan jättiläisen Herkuleksen tähdistön voi nähdä nousevan itä-koilliseen näinä pohjoisen pallonpuoliskon kevätiltoina. Hercules löytyy kahden loistavan tähden välistä: Arcturus ja Vega</w:t>
      </w:r>
    </w:p>
    <w:p>
      <w:r>
        <w:rPr>
          <w:b/>
        </w:rPr>
        <w:t xml:space="preserve">Esimerkki 1.1266</w:t>
      </w:r>
    </w:p>
    <w:p>
      <w:r>
        <w:t xml:space="preserve">miten kävelet ympyrää?</w:t>
      </w:r>
    </w:p>
    <w:p>
      <w:r>
        <w:rPr>
          <w:b/>
        </w:rPr>
        <w:t xml:space="preserve">Tulos</w:t>
      </w:r>
    </w:p>
    <w:p>
      <w:r>
        <w:t xml:space="preserve">Kävele ympäri ja ympäri, kunnes olet taas siellä, mistä aloitit.</w:t>
      </w:r>
    </w:p>
    <w:p>
      <w:r>
        <w:rPr>
          <w:b/>
        </w:rPr>
        <w:t xml:space="preserve">Esimerkki 1.1267</w:t>
      </w:r>
    </w:p>
    <w:p>
      <w:r>
        <w:t xml:space="preserve">Mitä tarvikkeita tarvitaan korkista tehdyn kylpymaton valmistamiseen?</w:t>
      </w:r>
    </w:p>
    <w:p>
      <w:r>
        <w:rPr>
          <w:b/>
        </w:rPr>
        <w:t xml:space="preserve">Tulos</w:t>
      </w:r>
    </w:p>
    <w:p>
      <w:r>
        <w:t xml:space="preserve">Kumi mattoa varten 100-150 viinikorkkia Silikoniliima Tiivistyspistooli Laatikkoleikkuri Kumipäällyste Kumipinnoite</w:t>
      </w:r>
    </w:p>
    <w:p>
      <w:r>
        <w:rPr>
          <w:b/>
        </w:rPr>
        <w:t xml:space="preserve">Esimerkki 1.1268</w:t>
      </w:r>
    </w:p>
    <w:p>
      <w:r>
        <w:t xml:space="preserve">Voit muuttaa taikinan litteäksi ja taipuisaksi seuraavasti</w:t>
      </w:r>
    </w:p>
    <w:p>
      <w:r>
        <w:rPr>
          <w:b/>
        </w:rPr>
        <w:t xml:space="preserve">Tulos</w:t>
      </w:r>
    </w:p>
    <w:p>
      <w:r>
        <w:t xml:space="preserve">Rullaa taikina kaulimella</w:t>
      </w:r>
    </w:p>
    <w:p>
      <w:r>
        <w:rPr>
          <w:b/>
        </w:rPr>
        <w:t xml:space="preserve">Esimerkki 1.1269</w:t>
      </w:r>
    </w:p>
    <w:p>
      <w:r>
        <w:t xml:space="preserve">ruovikkomatto</w:t>
      </w:r>
    </w:p>
    <w:p>
      <w:r>
        <w:rPr>
          <w:b/>
        </w:rPr>
        <w:t xml:space="preserve">Tulos</w:t>
      </w:r>
    </w:p>
    <w:p>
      <w:r>
        <w:t xml:space="preserve">voi toimia vaatekappaleena ihmisen </w:t>
      </w:r>
    </w:p>
    <w:p>
      <w:r>
        <w:rPr>
          <w:b/>
        </w:rPr>
        <w:t xml:space="preserve">Esimerkki 1.1270</w:t>
      </w:r>
    </w:p>
    <w:p>
      <w:r>
        <w:t xml:space="preserve">miten kello asetetaan?</w:t>
      </w:r>
    </w:p>
    <w:p>
      <w:r>
        <w:rPr>
          <w:b/>
        </w:rPr>
        <w:t xml:space="preserve">Tulos</w:t>
      </w:r>
    </w:p>
    <w:p>
      <w:r>
        <w:t xml:space="preserve">aseta numerot oikeaan aikaan ja anna sen mennä siitä eteenpäin.</w:t>
      </w:r>
    </w:p>
    <w:p>
      <w:r>
        <w:rPr>
          <w:b/>
        </w:rPr>
        <w:t xml:space="preserve">Esimerkki 1.1271</w:t>
      </w:r>
    </w:p>
    <w:p>
      <w:r>
        <w:t xml:space="preserve">Miten tehdä persikka Fuzz</w:t>
      </w:r>
    </w:p>
    <w:p>
      <w:r>
        <w:rPr>
          <w:b/>
        </w:rPr>
        <w:t xml:space="preserve">Tulos</w:t>
      </w:r>
    </w:p>
    <w:p>
      <w:r>
        <w:t xml:space="preserve">Mittaa ja kaada vaaleanpunainen limonadi ja vodka tehosekoittimeen. Kuori persikat ja leikkaa ne suupalan kokoisiksi paloiksi. Lisää jääpaloja niin, että tehosekoitin täyttyy noin 1/2 - 3/4 täyteen. Sekoita kaikki yhdessä kermaiseksi seokseksi tai kunnes kaikki jää on murskattu. Laita seos pakastimeen noin 4 tunniksi tai kunnes se on jäätynyt. Tarjoile jäädytetty juoma highball-laseissa.</w:t>
      </w:r>
    </w:p>
    <w:p>
      <w:r>
        <w:rPr>
          <w:b/>
        </w:rPr>
        <w:t xml:space="preserve">Esimerkki 1.1272</w:t>
      </w:r>
    </w:p>
    <w:p>
      <w:r>
        <w:t xml:space="preserve">Säästää pekonirasvaa,</w:t>
      </w:r>
    </w:p>
    <w:p>
      <w:r>
        <w:rPr>
          <w:b/>
        </w:rPr>
        <w:t xml:space="preserve">Tulos</w:t>
      </w:r>
    </w:p>
    <w:p>
      <w:r>
        <w:t xml:space="preserve">Nosta rasvapannu uunikintaalla ja kaada kuuma rasva varovasti säilykepurkkiin.</w:t>
      </w:r>
    </w:p>
    <w:p>
      <w:r>
        <w:rPr>
          <w:b/>
        </w:rPr>
        <w:t xml:space="preserve">Esimerkki 1.1273</w:t>
      </w:r>
    </w:p>
    <w:p>
      <w:r>
        <w:t xml:space="preserve">Lohduttaa koti-ikävää potevaa lasta, kun hän on leirillä,</w:t>
      </w:r>
    </w:p>
    <w:p>
      <w:r>
        <w:rPr>
          <w:b/>
        </w:rPr>
        <w:t xml:space="preserve">Tulos</w:t>
      </w:r>
    </w:p>
    <w:p>
      <w:r>
        <w:t xml:space="preserve">lähettää heille erityiskirjeitä.</w:t>
      </w:r>
    </w:p>
    <w:p>
      <w:r>
        <w:rPr>
          <w:b/>
        </w:rPr>
        <w:t xml:space="preserve">Esimerkki 1.1274</w:t>
      </w:r>
    </w:p>
    <w:p>
      <w:r>
        <w:t xml:space="preserve">Taikinan vaivaamisen helpottamiseksi</w:t>
      </w:r>
    </w:p>
    <w:p>
      <w:r>
        <w:rPr>
          <w:b/>
        </w:rPr>
        <w:t xml:space="preserve">Tulos</w:t>
      </w:r>
    </w:p>
    <w:p>
      <w:r>
        <w:t xml:space="preserve">Kuorruta kätesi jauhoilla</w:t>
      </w:r>
    </w:p>
    <w:p>
      <w:r>
        <w:rPr>
          <w:b/>
        </w:rPr>
        <w:t xml:space="preserve">Esimerkki 1.1275</w:t>
      </w:r>
    </w:p>
    <w:p>
      <w:r>
        <w:t xml:space="preserve">Miten voit kaataa vettä pullosta nopeammin?</w:t>
      </w:r>
    </w:p>
    <w:p>
      <w:r>
        <w:rPr>
          <w:b/>
        </w:rPr>
        <w:t xml:space="preserve">Tulos</w:t>
      </w:r>
    </w:p>
    <w:p>
      <w:r>
        <w:t xml:space="preserve">Pyöritä sitä ympäriinsä, ylösalaisin se luo pyörteen, joka saa sen poistumaan pullosta nopeasti.</w:t>
      </w:r>
    </w:p>
    <w:p>
      <w:r>
        <w:rPr>
          <w:b/>
        </w:rPr>
        <w:t xml:space="preserve">Esimerkki 1.1276</w:t>
      </w:r>
    </w:p>
    <w:p>
      <w:r>
        <w:t xml:space="preserve">miten dvd-levy laitetaan dvd-soittimeen?</w:t>
      </w:r>
    </w:p>
    <w:p>
      <w:r>
        <w:rPr>
          <w:b/>
        </w:rPr>
        <w:t xml:space="preserve">Tulos</w:t>
      </w:r>
    </w:p>
    <w:p>
      <w:r>
        <w:t xml:space="preserve">aseta levyke levykelkkaan ja sulje se sitten.</w:t>
      </w:r>
    </w:p>
    <w:p>
      <w:r>
        <w:rPr>
          <w:b/>
        </w:rPr>
        <w:t xml:space="preserve">Esimerkki 1.1277</w:t>
      </w:r>
    </w:p>
    <w:p>
      <w:r>
        <w:t xml:space="preserve">Jotta kangas pysyisi kasassa ompelun aikana, voit käyttää seuraavia keinoja.</w:t>
      </w:r>
    </w:p>
    <w:p>
      <w:r>
        <w:rPr>
          <w:b/>
        </w:rPr>
        <w:t xml:space="preserve">Tulos</w:t>
      </w:r>
    </w:p>
    <w:p>
      <w:r>
        <w:t xml:space="preserve">Käytä nastoja pitämään se paikallaan</w:t>
      </w:r>
    </w:p>
    <w:p>
      <w:r>
        <w:rPr>
          <w:b/>
        </w:rPr>
        <w:t xml:space="preserve">Esimerkki 1.1278</w:t>
      </w:r>
    </w:p>
    <w:p>
      <w:r>
        <w:t xml:space="preserve">Miten saada huulipuna pois kuivatuista vaatteista.</w:t>
      </w:r>
    </w:p>
    <w:p>
      <w:r>
        <w:rPr>
          <w:b/>
        </w:rPr>
        <w:t xml:space="preserve">Tulos</w:t>
      </w:r>
    </w:p>
    <w:p>
      <w:r>
        <w:t xml:space="preserve">Levitä tahraan kynsilakanpoistoainetta ja hankaa se sitten vanhalla hammasharjalla. Huuhtele alue isopropyylialkoholilla ja pyyhi kuivaksi. Suihkuta tahra laimennetulla astianpesuaineella ja pese sitten koneessa.</w:t>
      </w:r>
    </w:p>
    <w:p>
      <w:r>
        <w:rPr>
          <w:b/>
        </w:rPr>
        <w:t xml:space="preserve">Esimerkki 1.1279</w:t>
      </w:r>
    </w:p>
    <w:p>
      <w:r>
        <w:t xml:space="preserve">Frappucino-pullojen valmistaminen mausteiden säilytyspulloiksi.</w:t>
      </w:r>
    </w:p>
    <w:p>
      <w:r>
        <w:rPr>
          <w:b/>
        </w:rPr>
        <w:t xml:space="preserve">Tulos</w:t>
      </w:r>
    </w:p>
    <w:p>
      <w:r>
        <w:t xml:space="preserve">Ota tyhjät frappucinopullot ja kuori etiketit pois veitsellä. Pese pullot ja kumitiivisteen korkit huolellisesti ja anna niiden kuivua.</w:t>
      </w:r>
    </w:p>
    <w:p>
      <w:r>
        <w:rPr>
          <w:b/>
        </w:rPr>
        <w:t xml:space="preserve">Esimerkki 1.1280</w:t>
      </w:r>
    </w:p>
    <w:p>
      <w:r>
        <w:t xml:space="preserve">Miten Cricut-matto puhdistetaan</w:t>
      </w:r>
    </w:p>
    <w:p>
      <w:r>
        <w:rPr>
          <w:b/>
        </w:rPr>
        <w:t xml:space="preserve">Tulos</w:t>
      </w:r>
    </w:p>
    <w:p>
      <w:r>
        <w:t xml:space="preserve">Puhdista matto kevyesti, kun sen tahmeus on hiukan vähentynyt.Hiero pinta saippualla ja vedellä.Suihkuta matolle rasvanpoistoainetta.Anna maton kuivua ilmassa.</w:t>
      </w:r>
    </w:p>
    <w:p>
      <w:r>
        <w:rPr>
          <w:b/>
        </w:rPr>
        <w:t xml:space="preserve">Esimerkki 1.1281</w:t>
      </w:r>
    </w:p>
    <w:p>
      <w:r>
        <w:t xml:space="preserve">Miten saan sienet kasvamaan paremmin pihallani?</w:t>
      </w:r>
    </w:p>
    <w:p>
      <w:r>
        <w:rPr>
          <w:b/>
        </w:rPr>
        <w:t xml:space="preserve">Tulos</w:t>
      </w:r>
    </w:p>
    <w:p>
      <w:r>
        <w:t xml:space="preserve">Hae kaupasta lannoitetta ja lisää suositeltu määrä multaan.</w:t>
      </w:r>
    </w:p>
    <w:p>
      <w:r>
        <w:rPr>
          <w:b/>
        </w:rPr>
        <w:t xml:space="preserve">Esimerkki 1.1282</w:t>
      </w:r>
    </w:p>
    <w:p>
      <w:r>
        <w:t xml:space="preserve">Miten voit kuivata pulloja ilmakuivaksi sillä, mitä sinulla on jo käsilläsi?</w:t>
      </w:r>
    </w:p>
    <w:p>
      <w:r>
        <w:rPr>
          <w:b/>
        </w:rPr>
        <w:t xml:space="preserve">Tulos</w:t>
      </w:r>
    </w:p>
    <w:p>
      <w:r>
        <w:t xml:space="preserve">Aseta pullot ylösalaisin astianpesukoneeseen piikkien varaan.</w:t>
      </w:r>
    </w:p>
    <w:p>
      <w:r>
        <w:rPr>
          <w:b/>
        </w:rPr>
        <w:t xml:space="preserve">Esimerkki 1.1283</w:t>
      </w:r>
    </w:p>
    <w:p>
      <w:r>
        <w:t xml:space="preserve">Kerää komposti kertakäyttöastiaan.</w:t>
      </w:r>
    </w:p>
    <w:p>
      <w:r>
        <w:rPr>
          <w:b/>
        </w:rPr>
        <w:t xml:space="preserve">Tulos</w:t>
      </w:r>
    </w:p>
    <w:p>
      <w:r>
        <w:t xml:space="preserve">Käytä ruskeaa paperipussia.</w:t>
      </w:r>
    </w:p>
    <w:p>
      <w:r>
        <w:rPr>
          <w:b/>
        </w:rPr>
        <w:t xml:space="preserve">Esimerkki 1.1284</w:t>
      </w:r>
    </w:p>
    <w:p>
      <w:r>
        <w:t xml:space="preserve">vasara ja naula</w:t>
      </w:r>
    </w:p>
    <w:p>
      <w:r>
        <w:rPr>
          <w:b/>
        </w:rPr>
        <w:t xml:space="preserve">Tulos</w:t>
      </w:r>
    </w:p>
    <w:p>
      <w:r>
        <w:t xml:space="preserve">voi murskata tiiliä, jos se on märkä</w:t>
      </w:r>
    </w:p>
    <w:p>
      <w:r>
        <w:rPr>
          <w:b/>
        </w:rPr>
        <w:t xml:space="preserve">Esimerkki 1.1285</w:t>
      </w:r>
    </w:p>
    <w:p>
      <w:r>
        <w:t xml:space="preserve">tee tuhkakuppi</w:t>
      </w:r>
    </w:p>
    <w:p>
      <w:r>
        <w:rPr>
          <w:b/>
        </w:rPr>
        <w:t xml:space="preserve">Tulos</w:t>
      </w:r>
    </w:p>
    <w:p>
      <w:r>
        <w:t xml:space="preserve">käytä alumiinifoliota</w:t>
      </w:r>
    </w:p>
    <w:p>
      <w:r>
        <w:rPr>
          <w:b/>
        </w:rPr>
        <w:t xml:space="preserve">Esimerkki 1.1286</w:t>
      </w:r>
    </w:p>
    <w:p>
      <w:r>
        <w:t xml:space="preserve">Miten köydet kiinnitetään kuntoilulaitteen alustaan?</w:t>
      </w:r>
    </w:p>
    <w:p>
      <w:r>
        <w:rPr>
          <w:b/>
        </w:rPr>
        <w:t xml:space="preserve">Tulos</w:t>
      </w:r>
    </w:p>
    <w:p>
      <w:r>
        <w:t xml:space="preserve">Pidä 6 tuuman levykokoonpano suoraan 33,25 tuuman peruslevyä vasten ja kiinnitä se alas kaikilla kolmella saranalla vierekkäin 1,25 tuuman ruuveilla.</w:t>
      </w:r>
    </w:p>
    <w:p>
      <w:r>
        <w:rPr>
          <w:b/>
        </w:rPr>
        <w:t xml:space="preserve">Esimerkki 1.1287</w:t>
      </w:r>
    </w:p>
    <w:p>
      <w:r>
        <w:t xml:space="preserve">Kipsilevyn nastan löytämiseksi.</w:t>
      </w:r>
    </w:p>
    <w:p>
      <w:r>
        <w:rPr>
          <w:b/>
        </w:rPr>
        <w:t xml:space="preserve">Tulos</w:t>
      </w:r>
    </w:p>
    <w:p>
      <w:r>
        <w:t xml:space="preserve">Kalibroi reunaetsin määrittämällä seinän tiheys osasta, jossa ei ole pultteja. Siirrä sitä seinää pitkin toiselta puolelta, kunnes se löytää nastan reunan. Siirry toiselta puolelta löytämään vastakkainen reuna.</w:t>
      </w:r>
    </w:p>
    <w:p>
      <w:r>
        <w:rPr>
          <w:b/>
        </w:rPr>
        <w:t xml:space="preserve">Esimerkki 1.1288</w:t>
      </w:r>
    </w:p>
    <w:p>
      <w:r>
        <w:t xml:space="preserve">Purista sitruunaviipale juomaan.</w:t>
      </w:r>
    </w:p>
    <w:p>
      <w:r>
        <w:rPr>
          <w:b/>
        </w:rPr>
        <w:t xml:space="preserve">Tulos</w:t>
      </w:r>
    </w:p>
    <w:p>
      <w:r>
        <w:t xml:space="preserve">Pidä sitruunaviipale pituussuunnassa sormiesi välissä, pidä sitä juoman päällä ja purista päät sisäänpäin kohti paksumpaa keskustaa.</w:t>
      </w:r>
    </w:p>
    <w:p>
      <w:r>
        <w:rPr>
          <w:b/>
        </w:rPr>
        <w:t xml:space="preserve">Esimerkki 1.1289</w:t>
      </w:r>
    </w:p>
    <w:p>
      <w:r>
        <w:t xml:space="preserve">Mikä on hyvä vaihtoehto hiomapaperille, kun lakka poistetaan puusta?</w:t>
      </w:r>
    </w:p>
    <w:p>
      <w:r>
        <w:rPr>
          <w:b/>
        </w:rPr>
        <w:t xml:space="preserve">Tulos</w:t>
      </w:r>
    </w:p>
    <w:p>
      <w:r>
        <w:t xml:space="preserve">Nestemäinen liuotin poistaisi lakan turvallisesti.</w:t>
      </w:r>
    </w:p>
    <w:p>
      <w:r>
        <w:rPr>
          <w:b/>
        </w:rPr>
        <w:t xml:space="preserve">Esimerkki 1.1290</w:t>
      </w:r>
    </w:p>
    <w:p>
      <w:r>
        <w:t xml:space="preserve">Katso, miksi LED ei syty Tiny 9V Clip -taskulampussa.</w:t>
      </w:r>
    </w:p>
    <w:p>
      <w:r>
        <w:rPr>
          <w:b/>
        </w:rPr>
        <w:t xml:space="preserve">Tulos</w:t>
      </w:r>
    </w:p>
    <w:p>
      <w:r>
        <w:t xml:space="preserve">Tarkista johtoliitäntöjen napaisuus.</w:t>
      </w:r>
    </w:p>
    <w:p>
      <w:r>
        <w:rPr>
          <w:b/>
        </w:rPr>
        <w:t xml:space="preserve">Esimerkki 1.1291</w:t>
      </w:r>
    </w:p>
    <w:p>
      <w:r>
        <w:t xml:space="preserve">Kuinka valmistaa pannukakkuja.</w:t>
      </w:r>
    </w:p>
    <w:p>
      <w:r>
        <w:rPr>
          <w:b/>
        </w:rPr>
        <w:t xml:space="preserve">Tulos</w:t>
      </w:r>
    </w:p>
    <w:p>
      <w:r>
        <w:t xml:space="preserve">Kaada pannukakkuseos voideltuun paistinpannuun liedellä. Käännä lastalla 2 minuutin kuluttua.</w:t>
      </w:r>
    </w:p>
    <w:p>
      <w:r>
        <w:rPr>
          <w:b/>
        </w:rPr>
        <w:t xml:space="preserve">Esimerkki 1.1292</w:t>
      </w:r>
    </w:p>
    <w:p>
      <w:r>
        <w:t xml:space="preserve">Jotta kengät eivät kastuisi tihkusateessa.</w:t>
      </w:r>
    </w:p>
    <w:p>
      <w:r>
        <w:rPr>
          <w:b/>
        </w:rPr>
        <w:t xml:space="preserve">Tulos</w:t>
      </w:r>
    </w:p>
    <w:p>
      <w:r>
        <w:t xml:space="preserve">Käytä kenkiin vettä hylkiviä aineita, kun hankit ne ensimmäisen kerran.</w:t>
      </w:r>
    </w:p>
    <w:p>
      <w:r>
        <w:rPr>
          <w:b/>
        </w:rPr>
        <w:t xml:space="preserve">Esimerkki 1.1293</w:t>
      </w:r>
    </w:p>
    <w:p>
      <w:r>
        <w:t xml:space="preserve">Miten käytät kärpäsnauhaa kärpästen pyydystämiseen ja tappamiseen talossasi?</w:t>
      </w:r>
    </w:p>
    <w:p>
      <w:r>
        <w:rPr>
          <w:b/>
        </w:rPr>
        <w:t xml:space="preserve">Tulos</w:t>
      </w:r>
    </w:p>
    <w:p>
      <w:r>
        <w:t xml:space="preserve">Etsi alue, jossa kärpäset kerääntyvät eniten. Rullaa kärpästeippi irti ja kiinnitä yksi teipin tahmea pää kattoa vasten, jotta se pysyy paikallaan. Anna lopun kärpäsnauhan roikkua katosta alaspäin. Varo koskemasta siihen.</w:t>
      </w:r>
    </w:p>
    <w:p>
      <w:r>
        <w:rPr>
          <w:b/>
        </w:rPr>
        <w:t xml:space="preserve">Esimerkki 1.1294</w:t>
      </w:r>
    </w:p>
    <w:p>
      <w:r>
        <w:t xml:space="preserve">Master-yhdistelmälukon avaaminen ilman avaimia.</w:t>
      </w:r>
    </w:p>
    <w:p>
      <w:r>
        <w:rPr>
          <w:b/>
        </w:rPr>
        <w:t xml:space="preserve">Tulos</w:t>
      </w:r>
    </w:p>
    <w:p>
      <w:r>
        <w:t xml:space="preserve">lyö Master-yhdistelmälukkoa vasaralla kellotauluihin.</w:t>
      </w:r>
    </w:p>
    <w:p>
      <w:r>
        <w:rPr>
          <w:b/>
        </w:rPr>
        <w:t xml:space="preserve">Esimerkki 1.1295</w:t>
      </w:r>
    </w:p>
    <w:p>
      <w:r>
        <w:t xml:space="preserve">Voit tehdä oman kirnupiimän, jos sinulla ei ole sellaista käsillä.</w:t>
      </w:r>
    </w:p>
    <w:p>
      <w:r>
        <w:rPr>
          <w:b/>
        </w:rPr>
        <w:t xml:space="preserve">Tulos</w:t>
      </w:r>
    </w:p>
    <w:p>
      <w:r>
        <w:t xml:space="preserve">Lisää vain 1 ruokalusikallinen sitruunamehua tai valkoviinietikkaa 1 kupilliseen maitoa. Se toimii yhtä hyvin kuin kaupasta ostettu kirnupiimä missä tahansa reseptissä.</w:t>
      </w:r>
    </w:p>
    <w:p>
      <w:r>
        <w:rPr>
          <w:b/>
        </w:rPr>
        <w:t xml:space="preserve">Esimerkki 1.1296</w:t>
      </w:r>
    </w:p>
    <w:p>
      <w:r>
        <w:t xml:space="preserve">miten keittää pastaa</w:t>
      </w:r>
    </w:p>
    <w:p>
      <w:r>
        <w:rPr>
          <w:b/>
        </w:rPr>
        <w:t xml:space="preserve">Tulos</w:t>
      </w:r>
    </w:p>
    <w:p>
      <w:r>
        <w:t xml:space="preserve">täytä kattila kaksinkertaisella määrällä vettä, jotta pasta peittyy, lisää suolaa maun mukaan ja kiehauta. Pudota pasta varovasti kiehuvaan veteen ja keitä 10-12 minuuttia, sekoita kahden ensimmäisen minuutin aikana, jotta se ei tartu kiinni.</w:t>
      </w:r>
    </w:p>
    <w:p>
      <w:r>
        <w:rPr>
          <w:b/>
        </w:rPr>
        <w:t xml:space="preserve">Esimerkki 1.1297</w:t>
      </w:r>
    </w:p>
    <w:p>
      <w:r>
        <w:t xml:space="preserve">miten autoa ohjataan?</w:t>
      </w:r>
    </w:p>
    <w:p>
      <w:r>
        <w:rPr>
          <w:b/>
        </w:rPr>
        <w:t xml:space="preserve">Tulos</w:t>
      </w:r>
    </w:p>
    <w:p>
      <w:r>
        <w:t xml:space="preserve">pidä ohjauspyörää siinä suunnassa, johon haluat liikkua.</w:t>
      </w:r>
    </w:p>
    <w:p>
      <w:r>
        <w:rPr>
          <w:b/>
        </w:rPr>
        <w:t xml:space="preserve">Esimerkki 1.1298</w:t>
      </w:r>
    </w:p>
    <w:p>
      <w:r>
        <w:t xml:space="preserve">Miten loisit kirjahyllyn ulkoasuun yhtenäisyyttä?</w:t>
      </w:r>
    </w:p>
    <w:p>
      <w:r>
        <w:rPr>
          <w:b/>
        </w:rPr>
        <w:t xml:space="preserve">Tulos</w:t>
      </w:r>
    </w:p>
    <w:p>
      <w:r>
        <w:t xml:space="preserve">Ensin kannattaa hankkia hienojakoista hiekkapaperia ja hioa jokainen puupala sileäksi.  Tämän jälkeen haluat hankkia tahraa tai öljyä, joka luo tasaisen pinnan, kun levität sitä tasaisesti ja tasaisesti kaikkiin kappaleisiin.  Tämän jälkeen haluat antaa puun ajaa hyvin tuuletetussa tilassa ennen kuin arvioit, onko saamasi väri sellainen kuin halusit, jos ei, toista värjäysprosessi, kunnes olet tyytyväinen.</w:t>
      </w:r>
    </w:p>
    <w:p>
      <w:r>
        <w:rPr>
          <w:b/>
        </w:rPr>
        <w:t xml:space="preserve">Esimerkki 1.1299</w:t>
      </w:r>
    </w:p>
    <w:p>
      <w:r>
        <w:t xml:space="preserve">miten käytät perhonenäppäimistöä?</w:t>
      </w:r>
    </w:p>
    <w:p>
      <w:r>
        <w:rPr>
          <w:b/>
        </w:rPr>
        <w:t xml:space="preserve">Tulos</w:t>
      </w:r>
    </w:p>
    <w:p>
      <w:r>
        <w:t xml:space="preserve">kirjoittaa sillä aivan kuten tavallisella näppäimistöllä.</w:t>
      </w:r>
    </w:p>
    <w:p>
      <w:r>
        <w:rPr>
          <w:b/>
        </w:rPr>
        <w:t xml:space="preserve">Esimerkki 1.1300</w:t>
      </w:r>
    </w:p>
    <w:p>
      <w:r>
        <w:t xml:space="preserve">miten ajat kotiin, jos rengas on puhki?</w:t>
      </w:r>
    </w:p>
    <w:p>
      <w:r>
        <w:rPr>
          <w:b/>
        </w:rPr>
        <w:t xml:space="preserve">Tulos</w:t>
      </w:r>
    </w:p>
    <w:p>
      <w:r>
        <w:t xml:space="preserve">laita vararengas paikalleen, jossa on puhjennut rengas.</w:t>
      </w:r>
    </w:p>
    <w:p>
      <w:r>
        <w:rPr>
          <w:b/>
        </w:rPr>
        <w:t xml:space="preserve">Esimerkki 1.1301</w:t>
      </w:r>
    </w:p>
    <w:p>
      <w:r>
        <w:t xml:space="preserve">kansio</w:t>
      </w:r>
    </w:p>
    <w:p>
      <w:r>
        <w:rPr>
          <w:b/>
        </w:rPr>
        <w:t xml:space="preserve">Tulos</w:t>
      </w:r>
    </w:p>
    <w:p>
      <w:r>
        <w:t xml:space="preserve">voidaan laittaa joulusukkiin </w:t>
      </w:r>
    </w:p>
    <w:p>
      <w:r>
        <w:rPr>
          <w:b/>
        </w:rPr>
        <w:t xml:space="preserve">Esimerkki 1.1302</w:t>
      </w:r>
    </w:p>
    <w:p>
      <w:r>
        <w:t xml:space="preserve">Mitä aineksia tarvitset kotitekoisten Altoidien valmistamiseen?</w:t>
      </w:r>
    </w:p>
    <w:p>
      <w:r>
        <w:rPr>
          <w:b/>
        </w:rPr>
        <w:t xml:space="preserve">Tulos</w:t>
      </w:r>
    </w:p>
    <w:p>
      <w:r>
        <w:t xml:space="preserve">Tarvitset: 1) Kumimassaa 2) 3) Maustetut öljyt ja 4) Sitruunahappo.</w:t>
      </w:r>
    </w:p>
    <w:p>
      <w:r>
        <w:rPr>
          <w:b/>
        </w:rPr>
        <w:t xml:space="preserve">Esimerkki 1.1303</w:t>
      </w:r>
    </w:p>
    <w:p>
      <w:r>
        <w:t xml:space="preserve">Varmistaa puhtaat linjat ruiskumaalauksen aikana,</w:t>
      </w:r>
    </w:p>
    <w:p>
      <w:r>
        <w:rPr>
          <w:b/>
        </w:rPr>
        <w:t xml:space="preserve">Tulos</w:t>
      </w:r>
    </w:p>
    <w:p>
      <w:r>
        <w:t xml:space="preserve">Varmista, että teippaat ja peität kaiken, mitä et yritä maalata.</w:t>
      </w:r>
    </w:p>
    <w:p>
      <w:r>
        <w:rPr>
          <w:b/>
        </w:rPr>
        <w:t xml:space="preserve">Esimerkki 1.1304</w:t>
      </w:r>
    </w:p>
    <w:p>
      <w:r>
        <w:t xml:space="preserve">Miten laitat kumihanskat niin, etteivät ne tartu kiinni?</w:t>
      </w:r>
    </w:p>
    <w:p>
      <w:r>
        <w:rPr>
          <w:b/>
        </w:rPr>
        <w:t xml:space="preserve">Tulos</w:t>
      </w:r>
    </w:p>
    <w:p>
      <w:r>
        <w:t xml:space="preserve">Ripottele sisäpuolelle hieman ruokasoodaa.</w:t>
      </w:r>
    </w:p>
    <w:p>
      <w:r>
        <w:rPr>
          <w:b/>
        </w:rPr>
        <w:t xml:space="preserve">Esimerkki 1.1305</w:t>
      </w:r>
    </w:p>
    <w:p>
      <w:r>
        <w:t xml:space="preserve">Miten kirje postitetaan?</w:t>
      </w:r>
    </w:p>
    <w:p>
      <w:r>
        <w:rPr>
          <w:b/>
        </w:rPr>
        <w:t xml:space="preserve">Tulos</w:t>
      </w:r>
    </w:p>
    <w:p>
      <w:r>
        <w:t xml:space="preserve">Kirjoita määränpään osoite kirjekuoren keskelle etupuolelle ja laita postimerkki kirjekuoren oikeaan yläkulmaan.</w:t>
      </w:r>
    </w:p>
    <w:p>
      <w:r>
        <w:rPr>
          <w:b/>
        </w:rPr>
        <w:t xml:space="preserve">Esimerkki 1.1306</w:t>
      </w:r>
    </w:p>
    <w:p>
      <w:r>
        <w:t xml:space="preserve">Aurinkolasit</w:t>
      </w:r>
    </w:p>
    <w:p>
      <w:r>
        <w:rPr>
          <w:b/>
        </w:rPr>
        <w:t xml:space="preserve">Tulos</w:t>
      </w:r>
    </w:p>
    <w:p>
      <w:r>
        <w:t xml:space="preserve">voidaan värjätä maalilla </w:t>
      </w:r>
    </w:p>
    <w:p>
      <w:r>
        <w:rPr>
          <w:b/>
        </w:rPr>
        <w:t xml:space="preserve">Esimerkki 1.1307</w:t>
      </w:r>
    </w:p>
    <w:p>
      <w:r>
        <w:t xml:space="preserve">Kuinka jähmettää kynttilä.</w:t>
      </w:r>
    </w:p>
    <w:p>
      <w:r>
        <w:rPr>
          <w:b/>
        </w:rPr>
        <w:t xml:space="preserve">Tulos</w:t>
      </w:r>
    </w:p>
    <w:p>
      <w:r>
        <w:t xml:space="preserve">Anna jäähtyä 24 tuntia tiskipöydällä.</w:t>
      </w:r>
    </w:p>
    <w:p>
      <w:r>
        <w:rPr>
          <w:b/>
        </w:rPr>
        <w:t xml:space="preserve">Esimerkki 1.1308</w:t>
      </w:r>
    </w:p>
    <w:p>
      <w:r>
        <w:t xml:space="preserve">miten muistutat jotakuta jostakin?</w:t>
      </w:r>
    </w:p>
    <w:p>
      <w:r>
        <w:rPr>
          <w:b/>
        </w:rPr>
        <w:t xml:space="preserve">Tulos</w:t>
      </w:r>
    </w:p>
    <w:p>
      <w:r>
        <w:t xml:space="preserve">Kerro heille, mitä se onkaan, uudelleen.</w:t>
      </w:r>
    </w:p>
    <w:p>
      <w:r>
        <w:rPr>
          <w:b/>
        </w:rPr>
        <w:t xml:space="preserve">Esimerkki 1.1309</w:t>
      </w:r>
    </w:p>
    <w:p>
      <w:r>
        <w:t xml:space="preserve">kääre</w:t>
      </w:r>
    </w:p>
    <w:p>
      <w:r>
        <w:rPr>
          <w:b/>
        </w:rPr>
        <w:t xml:space="preserve">Tulos</w:t>
      </w:r>
    </w:p>
    <w:p>
      <w:r>
        <w:t xml:space="preserve">voidaan käyttää lehmän leluna</w:t>
      </w:r>
    </w:p>
    <w:p>
      <w:r>
        <w:rPr>
          <w:b/>
        </w:rPr>
        <w:t xml:space="preserve">Esimerkki 1.1310</w:t>
      </w:r>
    </w:p>
    <w:p>
      <w:r>
        <w:t xml:space="preserve">Miten valitaan mehiläispölynimurissa käytettävän moottorin koko?</w:t>
      </w:r>
    </w:p>
    <w:p>
      <w:r>
        <w:rPr>
          <w:b/>
        </w:rPr>
        <w:t xml:space="preserve">Tulos</w:t>
      </w:r>
    </w:p>
    <w:p>
      <w:r>
        <w:t xml:space="preserve">Haluat valita hiljaisen ja hiljaisen moottorin, jotta mehiläiset eivät säikähtäisi tai loukkaantuisi.</w:t>
      </w:r>
    </w:p>
    <w:p>
      <w:r>
        <w:rPr>
          <w:b/>
        </w:rPr>
        <w:t xml:space="preserve">Esimerkki 1.1311</w:t>
      </w:r>
    </w:p>
    <w:p>
      <w:r>
        <w:t xml:space="preserve">Estää lasien huurtumisen kylpylässä.</w:t>
      </w:r>
    </w:p>
    <w:p>
      <w:r>
        <w:rPr>
          <w:b/>
        </w:rPr>
        <w:t xml:space="preserve">Tulos</w:t>
      </w:r>
    </w:p>
    <w:p>
      <w:r>
        <w:t xml:space="preserve">Hiero linssit saippualla ja pyyhi sitten liinalla.</w:t>
      </w:r>
    </w:p>
    <w:p>
      <w:r>
        <w:rPr>
          <w:b/>
        </w:rPr>
        <w:t xml:space="preserve">Esimerkki 1.1312</w:t>
      </w:r>
    </w:p>
    <w:p>
      <w:r>
        <w:t xml:space="preserve">Voit määrittää jauhomäärän tarkan painon seuraavasti</w:t>
      </w:r>
    </w:p>
    <w:p>
      <w:r>
        <w:rPr>
          <w:b/>
        </w:rPr>
        <w:t xml:space="preserve">Tulos</w:t>
      </w:r>
    </w:p>
    <w:p>
      <w:r>
        <w:t xml:space="preserve">Punnitse jauhot keittiövaakojen päälle.</w:t>
      </w:r>
    </w:p>
    <w:p>
      <w:r>
        <w:rPr>
          <w:b/>
        </w:rPr>
        <w:t xml:space="preserve">Esimerkki 1.1313</w:t>
      </w:r>
    </w:p>
    <w:p>
      <w:r>
        <w:t xml:space="preserve">Hedelmien ja vihannesten desinfiointi helposti saatavilla olevilla, turvallisilla kemikaaleilla.</w:t>
      </w:r>
    </w:p>
    <w:p>
      <w:r>
        <w:rPr>
          <w:b/>
        </w:rPr>
        <w:t xml:space="preserve">Tulos</w:t>
      </w:r>
    </w:p>
    <w:p>
      <w:r>
        <w:t xml:space="preserve">Suihkuta hedelmään tai vihannekseen ensin valkoista etikkaa ja sitten 3 % vetyperoksidia. Huuhtele hedelmät tai vihannekset vedellä ruiskutuksen jälkeen.</w:t>
      </w:r>
    </w:p>
    <w:p>
      <w:r>
        <w:rPr>
          <w:b/>
        </w:rPr>
        <w:t xml:space="preserve">Esimerkki 1.1314</w:t>
      </w:r>
    </w:p>
    <w:p>
      <w:r>
        <w:t xml:space="preserve">Pizzaleivän päälle kastike</w:t>
      </w:r>
    </w:p>
    <w:p>
      <w:r>
        <w:rPr>
          <w:b/>
        </w:rPr>
        <w:t xml:space="preserve">Tulos</w:t>
      </w:r>
    </w:p>
    <w:p>
      <w:r>
        <w:t xml:space="preserve">kauhoa kastike lusikalla ja levitä kastike tasaisesti leipäviipaleille.</w:t>
      </w:r>
    </w:p>
    <w:p>
      <w:r>
        <w:rPr>
          <w:b/>
        </w:rPr>
        <w:t xml:space="preserve">Esimerkki 1.1315</w:t>
      </w:r>
    </w:p>
    <w:p>
      <w:r>
        <w:t xml:space="preserve">Kuinka tehdä reikä sinkityn metalliämpärin pohjaan käsityötä varten.</w:t>
      </w:r>
    </w:p>
    <w:p>
      <w:r>
        <w:rPr>
          <w:b/>
        </w:rPr>
        <w:t xml:space="preserve">Tulos</w:t>
      </w:r>
    </w:p>
    <w:p>
      <w:r>
        <w:t xml:space="preserve">Ota akkuporakone ja kiinnitä siihen 6 mm:n poranterä ja poraa työkalulla reikä ämpärin pohjaan.</w:t>
      </w:r>
    </w:p>
    <w:p>
      <w:r>
        <w:rPr>
          <w:b/>
        </w:rPr>
        <w:t xml:space="preserve">Esimerkki 1.1316</w:t>
      </w:r>
    </w:p>
    <w:p>
      <w:r>
        <w:t xml:space="preserve">Tumman ruskean sokerin mittaaminen</w:t>
      </w:r>
    </w:p>
    <w:p>
      <w:r>
        <w:rPr>
          <w:b/>
        </w:rPr>
        <w:t xml:space="preserve">Tulos</w:t>
      </w:r>
    </w:p>
    <w:p>
      <w:r>
        <w:t xml:space="preserve">Leikkaa saksilla kulma ruskean sokerin pakkauksesta. Ota jälkiruokalusikalla lusikallinen ruskeaa sokeria ja laita se kuppimittaan. Käytä lusikan pohjaa sokerin pakkaamiseen kuppiin. Pakkaa sokeria, kunnes se tulee hieman mittatikun reunan yläpuolelle. Pidä mitta kulhon päällä ja tasoita kupin yläreuna voiveitsen kääntöpuolella. Kaada ylimääräinen sokeri takaisin pussiin.</w:t>
      </w:r>
    </w:p>
    <w:p>
      <w:r>
        <w:rPr>
          <w:b/>
        </w:rPr>
        <w:t xml:space="preserve">Esimerkki 1.1317</w:t>
      </w:r>
    </w:p>
    <w:p>
      <w:r>
        <w:t xml:space="preserve">Tehdä jääpakkaus, joka ei vuoda,</w:t>
      </w:r>
    </w:p>
    <w:p>
      <w:r>
        <w:rPr>
          <w:b/>
        </w:rPr>
        <w:t xml:space="preserve">Tulos</w:t>
      </w:r>
    </w:p>
    <w:p>
      <w:r>
        <w:t xml:space="preserve">laita pakastettu, vedellä täytetty sieni voileipäpussin sisään.</w:t>
      </w:r>
    </w:p>
    <w:p>
      <w:r>
        <w:rPr>
          <w:b/>
        </w:rPr>
        <w:t xml:space="preserve">Esimerkki 1.1318</w:t>
      </w:r>
    </w:p>
    <w:p>
      <w:r>
        <w:t xml:space="preserve">Mikä on hyvä tapa tehostaa lapsen oppimista, kun hän katsoo suosikkiohjelmiaan?</w:t>
      </w:r>
    </w:p>
    <w:p>
      <w:r>
        <w:rPr>
          <w:b/>
        </w:rPr>
        <w:t xml:space="preserve">Tulos</w:t>
      </w:r>
    </w:p>
    <w:p>
      <w:r>
        <w:t xml:space="preserve">Ota television tekstitysominaisuus käyttöön, niin he näkevät sanat, kun hahmot sanovat ne, ja oppivat lukemaan.</w:t>
      </w:r>
    </w:p>
    <w:p>
      <w:r>
        <w:rPr>
          <w:b/>
        </w:rPr>
        <w:t xml:space="preserve">Esimerkki 1.1319</w:t>
      </w:r>
    </w:p>
    <w:p>
      <w:r>
        <w:t xml:space="preserve">Miten voin tehdä pieniä pyöreitä keksejä ilman keksivirhettä?</w:t>
      </w:r>
    </w:p>
    <w:p>
      <w:r>
        <w:rPr>
          <w:b/>
        </w:rPr>
        <w:t xml:space="preserve">Tulos</w:t>
      </w:r>
    </w:p>
    <w:p>
      <w:r>
        <w:t xml:space="preserve">Paina limsapullon yläosalla ympyränmuotoisia paloja taikinaan.</w:t>
      </w:r>
    </w:p>
    <w:p>
      <w:r>
        <w:rPr>
          <w:b/>
        </w:rPr>
        <w:t xml:space="preserve">Esimerkki 1.1320</w:t>
      </w:r>
    </w:p>
    <w:p>
      <w:r>
        <w:t xml:space="preserve">säkkilaukku</w:t>
      </w:r>
    </w:p>
    <w:p>
      <w:r>
        <w:rPr>
          <w:b/>
        </w:rPr>
        <w:t xml:space="preserve">Tulos</w:t>
      </w:r>
    </w:p>
    <w:p>
      <w:r>
        <w:t xml:space="preserve">voidaan käyttää posliinilautasten piilottamiseen </w:t>
      </w:r>
    </w:p>
    <w:p>
      <w:r>
        <w:rPr>
          <w:b/>
        </w:rPr>
        <w:t xml:space="preserve">Esimerkki 1.1321</w:t>
      </w:r>
    </w:p>
    <w:p>
      <w:r>
        <w:t xml:space="preserve">Millä voin käyttää painetta liimaamiseen, jos minulla ei ole puristimia?</w:t>
      </w:r>
    </w:p>
    <w:p>
      <w:r>
        <w:rPr>
          <w:b/>
        </w:rPr>
        <w:t xml:space="preserve">Tulos</w:t>
      </w:r>
    </w:p>
    <w:p>
      <w:r>
        <w:t xml:space="preserve">Voit käyttää vaatenastoja tai ilmastointiteippiä, jos sinulla ei ole puristimia.</w:t>
      </w:r>
    </w:p>
    <w:p>
      <w:r>
        <w:rPr>
          <w:b/>
        </w:rPr>
        <w:t xml:space="preserve">Esimerkki 1.1322</w:t>
      </w:r>
    </w:p>
    <w:p>
      <w:r>
        <w:t xml:space="preserve">Puulautaan juuttuneen naulan poistaminen.</w:t>
      </w:r>
    </w:p>
    <w:p>
      <w:r>
        <w:rPr>
          <w:b/>
        </w:rPr>
        <w:t xml:space="preserve">Tulos</w:t>
      </w:r>
    </w:p>
    <w:p>
      <w:r>
        <w:t xml:space="preserve">Käytä vasaraa ja kissan tassua, vasaroi tassu naulan alle ja käytä tassua naulan irrottamiseen.</w:t>
      </w:r>
    </w:p>
    <w:p>
      <w:r>
        <w:rPr>
          <w:b/>
        </w:rPr>
        <w:t xml:space="preserve">Esimerkki 1.1323</w:t>
      </w:r>
    </w:p>
    <w:p>
      <w:r>
        <w:t xml:space="preserve">Kauli taikina ja voitele se.</w:t>
      </w:r>
    </w:p>
    <w:p>
      <w:r>
        <w:rPr>
          <w:b/>
        </w:rPr>
        <w:t xml:space="preserve">Tulos</w:t>
      </w:r>
    </w:p>
    <w:p>
      <w:r>
        <w:t xml:space="preserve">Kuumenna suuri, raskaspohjainen paistinpannu keskilämmöllä, ja kun se on kuuma, lisää 2 ruokalusikallista suolatonta voita. Kauli jokainen taikinapallo noin 1/4 tuuman paksuiseksi. Sivele taikina kevyesti sulatetulla suolavoilla ja aseta yksi kerrallaan kuumalle paistinpannulle.</w:t>
      </w:r>
    </w:p>
    <w:p>
      <w:r>
        <w:rPr>
          <w:b/>
        </w:rPr>
        <w:t xml:space="preserve">Esimerkki 1.1324</w:t>
      </w:r>
    </w:p>
    <w:p>
      <w:r>
        <w:t xml:space="preserve">Miten valmistan tomaatit hampurilaisen täytteeksi?</w:t>
      </w:r>
    </w:p>
    <w:p>
      <w:r>
        <w:rPr>
          <w:b/>
        </w:rPr>
        <w:t xml:space="preserve">Tulos</w:t>
      </w:r>
    </w:p>
    <w:p>
      <w:r>
        <w:t xml:space="preserve">Viipaloi tomaatti ohueksi terävällä veitsellä.</w:t>
      </w:r>
    </w:p>
    <w:p>
      <w:r>
        <w:rPr>
          <w:b/>
        </w:rPr>
        <w:t xml:space="preserve">Esimerkki 1.1325</w:t>
      </w:r>
    </w:p>
    <w:p>
      <w:r>
        <w:t xml:space="preserve">polttaa paperia</w:t>
      </w:r>
    </w:p>
    <w:p>
      <w:r>
        <w:rPr>
          <w:b/>
        </w:rPr>
        <w:t xml:space="preserve">Tulos</w:t>
      </w:r>
    </w:p>
    <w:p>
      <w:r>
        <w:t xml:space="preserve">käytä suurennuslasia</w:t>
      </w:r>
    </w:p>
    <w:p>
      <w:r>
        <w:rPr>
          <w:b/>
        </w:rPr>
        <w:t xml:space="preserve">Esimerkki 1.1326</w:t>
      </w:r>
    </w:p>
    <w:p>
      <w:r>
        <w:t xml:space="preserve">Miten pyörällä ajetaan.</w:t>
      </w:r>
    </w:p>
    <w:p>
      <w:r>
        <w:rPr>
          <w:b/>
        </w:rPr>
        <w:t xml:space="preserve">Tulos</w:t>
      </w:r>
    </w:p>
    <w:p>
      <w:r>
        <w:t xml:space="preserve">Käytä ensin kypärää, varmista, että jalkasi koskettavat maata pyörän päällä istuessasi, harjoittele pyörän tasapainottamista, opettele käyttämään jarruja, polje hitaasti ja siirry muutaman metrin eteenpäin ja jarruta sitten. Jatka tätä prosessia toistuvasti, kunnes olet valmis menemään pidemmälle.</w:t>
      </w:r>
    </w:p>
    <w:p>
      <w:r>
        <w:rPr>
          <w:b/>
        </w:rPr>
        <w:t xml:space="preserve">Esimerkki 1.1327</w:t>
      </w:r>
    </w:p>
    <w:p>
      <w:r>
        <w:t xml:space="preserve">miten lisätä mielialaa välittömästi</w:t>
      </w:r>
    </w:p>
    <w:p>
      <w:r>
        <w:rPr>
          <w:b/>
        </w:rPr>
        <w:t xml:space="preserve">Tulos</w:t>
      </w:r>
    </w:p>
    <w:p>
      <w:r>
        <w:t xml:space="preserve">hymyile 60 sekuntia</w:t>
      </w:r>
    </w:p>
    <w:p>
      <w:r>
        <w:rPr>
          <w:b/>
        </w:rPr>
        <w:t xml:space="preserve">Esimerkki 1.1328</w:t>
      </w:r>
    </w:p>
    <w:p>
      <w:r>
        <w:t xml:space="preserve">Kirkkausasetusten käyttäminen Windows 10:ssä</w:t>
      </w:r>
    </w:p>
    <w:p>
      <w:r>
        <w:rPr>
          <w:b/>
        </w:rPr>
        <w:t xml:space="preserve">Tulos</w:t>
      </w:r>
    </w:p>
    <w:p>
      <w:r>
        <w:t xml:space="preserve">Napsauta tehtäväpalkin vasemmalla puolella olevaa suurennuslasia. Kirjoita "brightness". Napsauta painiketta, jossa lukee "Muuta kirkkaustasoa".</w:t>
      </w:r>
    </w:p>
    <w:p>
      <w:r>
        <w:rPr>
          <w:b/>
        </w:rPr>
        <w:t xml:space="preserve">Esimerkki 1.1329</w:t>
      </w:r>
    </w:p>
    <w:p>
      <w:r>
        <w:t xml:space="preserve">Miten jäähdytän soseutetut banaanit, kun teen banaanijäätelöä?</w:t>
      </w:r>
    </w:p>
    <w:p>
      <w:r>
        <w:rPr>
          <w:b/>
        </w:rPr>
        <w:t xml:space="preserve">Tulos</w:t>
      </w:r>
    </w:p>
    <w:p>
      <w:r>
        <w:t xml:space="preserve">Jäähdytä banaanisose jääkaapissa vähintään 5 tuntia.</w:t>
      </w:r>
    </w:p>
    <w:p>
      <w:r>
        <w:rPr>
          <w:b/>
        </w:rPr>
        <w:t xml:space="preserve">Esimerkki 1.1330</w:t>
      </w:r>
    </w:p>
    <w:p>
      <w:r>
        <w:t xml:space="preserve">Miten voit helpottaa kunkin virtajohdon käyttötarkoituksen tunnistamista, kun sinulla on kasa kytkettyjä johtoja?</w:t>
      </w:r>
    </w:p>
    <w:p>
      <w:r>
        <w:rPr>
          <w:b/>
        </w:rPr>
        <w:t xml:space="preserve">Tulos</w:t>
      </w:r>
    </w:p>
    <w:p>
      <w:r>
        <w:t xml:space="preserve">Kirjoita kunkin narun nimi erilliseen leipäsolmioon ja kiinnitä leipäsolmio vastaavaan naruun.</w:t>
      </w:r>
    </w:p>
    <w:p>
      <w:r>
        <w:rPr>
          <w:b/>
        </w:rPr>
        <w:t xml:space="preserve">Esimerkki 1.1331</w:t>
      </w:r>
    </w:p>
    <w:p>
      <w:r>
        <w:t xml:space="preserve">Miten voin poistaa kuvion rullalautan pohjasta.</w:t>
      </w:r>
    </w:p>
    <w:p>
      <w:r>
        <w:rPr>
          <w:b/>
        </w:rPr>
        <w:t xml:space="preserve">Tulos</w:t>
      </w:r>
    </w:p>
    <w:p>
      <w:r>
        <w:t xml:space="preserve">Hio kuvio pois karkealla hiekkapaperilla.</w:t>
      </w:r>
    </w:p>
    <w:p>
      <w:r>
        <w:rPr>
          <w:b/>
        </w:rPr>
        <w:t xml:space="preserve">Esimerkki 1.1332</w:t>
      </w:r>
    </w:p>
    <w:p>
      <w:r>
        <w:t xml:space="preserve">Veden säästämiseksi,</w:t>
      </w:r>
    </w:p>
    <w:p>
      <w:r>
        <w:rPr>
          <w:b/>
        </w:rPr>
        <w:t xml:space="preserve">Tulos</w:t>
      </w:r>
    </w:p>
    <w:p>
      <w:r>
        <w:t xml:space="preserve">älä jätä vettä juoksemaan hampaiden harjauksen ajaksi.</w:t>
      </w:r>
    </w:p>
    <w:p>
      <w:r>
        <w:rPr>
          <w:b/>
        </w:rPr>
        <w:t xml:space="preserve">Esimerkki 1.1333</w:t>
      </w:r>
    </w:p>
    <w:p>
      <w:r>
        <w:t xml:space="preserve">Miten saada parempi pito takavetoiseen ajoneuvoon?</w:t>
      </w:r>
    </w:p>
    <w:p>
      <w:r>
        <w:rPr>
          <w:b/>
        </w:rPr>
        <w:t xml:space="preserve">Tulos</w:t>
      </w:r>
    </w:p>
    <w:p>
      <w:r>
        <w:t xml:space="preserve">Lisää mahdollisimman lähelle suoraan taka-akselin yläpuolelle painokuorma, joka on ajoneuvon nimellispainokapasiteetin rajoissa.</w:t>
      </w:r>
    </w:p>
    <w:p>
      <w:r>
        <w:rPr>
          <w:b/>
        </w:rPr>
        <w:t xml:space="preserve">Esimerkki 1.1334</w:t>
      </w:r>
    </w:p>
    <w:p>
      <w:r>
        <w:t xml:space="preserve">Millä voit leikata bandannat tasaisesti kahtia?</w:t>
      </w:r>
    </w:p>
    <w:p>
      <w:r>
        <w:rPr>
          <w:b/>
        </w:rPr>
        <w:t xml:space="preserve">Tulos</w:t>
      </w:r>
    </w:p>
    <w:p>
      <w:r>
        <w:t xml:space="preserve">Leikkaa bandannat tasaisesti kahtia saksien avulla.</w:t>
      </w:r>
    </w:p>
    <w:p>
      <w:r>
        <w:rPr>
          <w:b/>
        </w:rPr>
        <w:t xml:space="preserve">Esimerkki 1.1335</w:t>
      </w:r>
    </w:p>
    <w:p>
      <w:r>
        <w:t xml:space="preserve">Puisen renkaan sisäpuolen tasoittaminen onnistuu seuraavasti</w:t>
      </w:r>
    </w:p>
    <w:p>
      <w:r>
        <w:rPr>
          <w:b/>
        </w:rPr>
        <w:t xml:space="preserve">Tulos</w:t>
      </w:r>
    </w:p>
    <w:p>
      <w:r>
        <w:t xml:space="preserve">Käytä pyörivän työkalun hiomalaitetta päästäksesi renkaan sisäpuolelle.</w:t>
      </w:r>
    </w:p>
    <w:p>
      <w:r>
        <w:rPr>
          <w:b/>
        </w:rPr>
        <w:t xml:space="preserve">Esimerkki 1.1336</w:t>
      </w:r>
    </w:p>
    <w:p>
      <w:r>
        <w:t xml:space="preserve">Jotta huulet eivät olisi niin kuivat.</w:t>
      </w:r>
    </w:p>
    <w:p>
      <w:r>
        <w:rPr>
          <w:b/>
        </w:rPr>
        <w:t xml:space="preserve">Tulos</w:t>
      </w:r>
    </w:p>
    <w:p>
      <w:r>
        <w:t xml:space="preserve">Käytä huuliin päivittäin tai tarvittaessa huulirasvaa.</w:t>
      </w:r>
    </w:p>
    <w:p>
      <w:r>
        <w:rPr>
          <w:b/>
        </w:rPr>
        <w:t xml:space="preserve">Esimerkki 1.1337</w:t>
      </w:r>
    </w:p>
    <w:p>
      <w:r>
        <w:t xml:space="preserve">Täydellisen ympyrän leikkaaminen kankaanpalasta,</w:t>
      </w:r>
    </w:p>
    <w:p>
      <w:r>
        <w:rPr>
          <w:b/>
        </w:rPr>
        <w:t xml:space="preserve">Tulos</w:t>
      </w:r>
    </w:p>
    <w:p>
      <w:r>
        <w:t xml:space="preserve">käytä CD-levyä mallina ja piirrä se kokonaan ympäri. Leikkaa sitten ympyrä kankaasta saksilla tai leikkurilla.</w:t>
      </w:r>
    </w:p>
    <w:p>
      <w:r>
        <w:rPr>
          <w:b/>
        </w:rPr>
        <w:t xml:space="preserve">Esimerkki 1.1338</w:t>
      </w:r>
    </w:p>
    <w:p>
      <w:r>
        <w:t xml:space="preserve">Leikkaa maissi helposti.</w:t>
      </w:r>
    </w:p>
    <w:p>
      <w:r>
        <w:rPr>
          <w:b/>
        </w:rPr>
        <w:t xml:space="preserve">Tulos</w:t>
      </w:r>
    </w:p>
    <w:p>
      <w:r>
        <w:t xml:space="preserve">Kun leikkaat maissin irti tähkästä, aseta se enkeliruokakakun tai kakkuvuoan keskelle, jotta se pysyy varmasti paikoillaan.</w:t>
      </w:r>
    </w:p>
    <w:p>
      <w:r>
        <w:rPr>
          <w:b/>
        </w:rPr>
        <w:t xml:space="preserve">Esimerkki 1.1339</w:t>
      </w:r>
    </w:p>
    <w:p>
      <w:r>
        <w:t xml:space="preserve">Miten jäähdytän suklaaleivän ennen tarjoilua?</w:t>
      </w:r>
    </w:p>
    <w:p>
      <w:r>
        <w:rPr>
          <w:b/>
        </w:rPr>
        <w:t xml:space="preserve">Tulos</w:t>
      </w:r>
    </w:p>
    <w:p>
      <w:r>
        <w:t xml:space="preserve">Anna leivän jäähtyä vuoassa 15 minuuttia, ota se sitten pois ja laita ritilälle jäähtymään kokonaan.</w:t>
      </w:r>
    </w:p>
    <w:p>
      <w:r>
        <w:rPr>
          <w:b/>
        </w:rPr>
        <w:t xml:space="preserve">Esimerkki 1.1340</w:t>
      </w:r>
    </w:p>
    <w:p>
      <w:r>
        <w:t xml:space="preserve">Lisää vehnää kompostiin.</w:t>
      </w:r>
    </w:p>
    <w:p>
      <w:r>
        <w:rPr>
          <w:b/>
        </w:rPr>
        <w:t xml:space="preserve">Tulos</w:t>
      </w:r>
    </w:p>
    <w:p>
      <w:r>
        <w:t xml:space="preserve">Lisää ei-toivotut leivänpäät kompostiin.</w:t>
      </w:r>
    </w:p>
    <w:p>
      <w:r>
        <w:rPr>
          <w:b/>
        </w:rPr>
        <w:t xml:space="preserve">Esimerkki 1.1341</w:t>
      </w:r>
    </w:p>
    <w:p>
      <w:r>
        <w:t xml:space="preserve">Mistä tiedät, onko maito pilaantunut?</w:t>
      </w:r>
    </w:p>
    <w:p>
      <w:r>
        <w:rPr>
          <w:b/>
        </w:rPr>
        <w:t xml:space="preserve">Tulos</w:t>
      </w:r>
    </w:p>
    <w:p>
      <w:r>
        <w:t xml:space="preserve">Tarkista viimeinen käyttöpäivä ja vertaa sitä nykyiseen päivämäärään.</w:t>
      </w:r>
    </w:p>
    <w:p>
      <w:r>
        <w:rPr>
          <w:b/>
        </w:rPr>
        <w:t xml:space="preserve">Esimerkki 1.1342</w:t>
      </w:r>
    </w:p>
    <w:p>
      <w:r>
        <w:t xml:space="preserve">Mitä teen, jos mannaseokseni on liian kuiva basbousaa tehdessäni?</w:t>
      </w:r>
    </w:p>
    <w:p>
      <w:r>
        <w:rPr>
          <w:b/>
        </w:rPr>
        <w:t xml:space="preserve">Tulos</w:t>
      </w:r>
    </w:p>
    <w:p>
      <w:r>
        <w:t xml:space="preserve">Jos mannaseos on liian kuivaa, voit lisätä muutaman teelusikallisen maitoa, kunnes se on sopivan koostumuksen omaavaa.</w:t>
      </w:r>
    </w:p>
    <w:p>
      <w:r>
        <w:rPr>
          <w:b/>
        </w:rPr>
        <w:t xml:space="preserve">Esimerkki 1.1343</w:t>
      </w:r>
    </w:p>
    <w:p>
      <w:r>
        <w:t xml:space="preserve">miten kieltäydyt jostakin?</w:t>
      </w:r>
    </w:p>
    <w:p>
      <w:r>
        <w:rPr>
          <w:b/>
        </w:rPr>
        <w:t xml:space="preserve">Tulos</w:t>
      </w:r>
    </w:p>
    <w:p>
      <w:r>
        <w:t xml:space="preserve">älä ota sitä tai tee sitä missään olosuhteissa.</w:t>
      </w:r>
    </w:p>
    <w:p>
      <w:r>
        <w:rPr>
          <w:b/>
        </w:rPr>
        <w:t xml:space="preserve">Esimerkki 1.1344</w:t>
      </w:r>
    </w:p>
    <w:p>
      <w:r>
        <w:t xml:space="preserve">Miten saan jonkun lopettamaan tekstiviestittelyn sen jälkeen, kun olen pyytänyt häntä lopettamaan?</w:t>
      </w:r>
    </w:p>
    <w:p>
      <w:r>
        <w:rPr>
          <w:b/>
        </w:rPr>
        <w:t xml:space="preserve">Tulos</w:t>
      </w:r>
    </w:p>
    <w:p>
      <w:r>
        <w:t xml:space="preserve">TEKSTIVIESTI: VIESTIN TOIMITUS EPÄONNISTUI.  UUDET VIESTIT VELOITETAAN TILILTÄSI.</w:t>
      </w:r>
    </w:p>
    <w:p>
      <w:r>
        <w:rPr>
          <w:b/>
        </w:rPr>
        <w:t xml:space="preserve">Esimerkki 1.1345</w:t>
      </w:r>
    </w:p>
    <w:p>
      <w:r>
        <w:t xml:space="preserve">pensseli</w:t>
      </w:r>
    </w:p>
    <w:p>
      <w:r>
        <w:rPr>
          <w:b/>
        </w:rPr>
        <w:t xml:space="preserve">Tulos</w:t>
      </w:r>
    </w:p>
    <w:p>
      <w:r>
        <w:t xml:space="preserve">voi puhkaista kahvinsuodattimen </w:t>
      </w:r>
    </w:p>
    <w:p>
      <w:r>
        <w:rPr>
          <w:b/>
        </w:rPr>
        <w:t xml:space="preserve">Esimerkki 1.1346</w:t>
      </w:r>
    </w:p>
    <w:p>
      <w:r>
        <w:t xml:space="preserve">Vältä nukahtamista pitkien ajomatkojen aikana.</w:t>
      </w:r>
    </w:p>
    <w:p>
      <w:r>
        <w:rPr>
          <w:b/>
        </w:rPr>
        <w:t xml:space="preserve">Tulos</w:t>
      </w:r>
    </w:p>
    <w:p>
      <w:r>
        <w:t xml:space="preserve">Kuuntele koomikoita naurun lisäämiseksi.</w:t>
      </w:r>
    </w:p>
    <w:p>
      <w:r>
        <w:rPr>
          <w:b/>
        </w:rPr>
        <w:t xml:space="preserve">Esimerkki 1.1347</w:t>
      </w:r>
    </w:p>
    <w:p>
      <w:r>
        <w:t xml:space="preserve">Likaisten astioiden peseminen ilman kovaa sieniä.</w:t>
      </w:r>
    </w:p>
    <w:p>
      <w:r>
        <w:rPr>
          <w:b/>
        </w:rPr>
        <w:t xml:space="preserve">Tulos</w:t>
      </w:r>
    </w:p>
    <w:p>
      <w:r>
        <w:t xml:space="preserve">Käytä hedelmäpusseja, kuten appelsiinien mukana tulevia pusseja. Sen sijaan, että heittäisit sen pois, palloile se ja käytä sitä tehokkaana hankaustyynynä likaisille astioille.</w:t>
      </w:r>
    </w:p>
    <w:p>
      <w:r>
        <w:rPr>
          <w:b/>
        </w:rPr>
        <w:t xml:space="preserve">Esimerkki 1.1348</w:t>
      </w:r>
    </w:p>
    <w:p>
      <w:r>
        <w:t xml:space="preserve">miten laittaa yhteystietoja?</w:t>
      </w:r>
    </w:p>
    <w:p>
      <w:r>
        <w:rPr>
          <w:b/>
        </w:rPr>
        <w:t xml:space="preserve">Tulos</w:t>
      </w:r>
    </w:p>
    <w:p>
      <w:r>
        <w:t xml:space="preserve">varmista, että kädet ovat puhtaat, ja poista yksi kosketin kerrallaan kotelosta tai pakkauksesta. Laita se sormenpäähän ja aseta se varovasti silmään samalla kun pidät toisella sormella silmäluomea auki.</w:t>
      </w:r>
    </w:p>
    <w:p>
      <w:r>
        <w:rPr>
          <w:b/>
        </w:rPr>
        <w:t xml:space="preserve">Esimerkki 1.1349</w:t>
      </w:r>
    </w:p>
    <w:p>
      <w:r>
        <w:t xml:space="preserve">Kuinka käyttää hiustenhoitoainetta</w:t>
      </w:r>
    </w:p>
    <w:p>
      <w:r>
        <w:rPr>
          <w:b/>
        </w:rPr>
        <w:t xml:space="preserve">Tulos</w:t>
      </w:r>
    </w:p>
    <w:p>
      <w:r>
        <w:t xml:space="preserve">Hiero kevyesti ruokalusikallinen hoitoainetta juuri shampoohuuhdeltaviin hiuksiin vähintään 5 minuutin ajan. Huuhtele huolellisesti viileällä, kehonlämpöisellä vedellä. Kuivaa varovasti pyyhkeellä tai puhaltimella.</w:t>
      </w:r>
    </w:p>
    <w:p>
      <w:r>
        <w:rPr>
          <w:b/>
        </w:rPr>
        <w:t xml:space="preserve">Esimerkki 1.1350</w:t>
      </w:r>
    </w:p>
    <w:p>
      <w:r>
        <w:t xml:space="preserve">Kuinka valmistella katumerkkejä käytettäväksi työpajan kaapinovina</w:t>
      </w:r>
    </w:p>
    <w:p>
      <w:r>
        <w:rPr>
          <w:b/>
        </w:rPr>
        <w:t xml:space="preserve">Tulos</w:t>
      </w:r>
    </w:p>
    <w:p>
      <w:r>
        <w:t xml:space="preserve">Kun haluat valmistella katukyltit kaapinoviksi, leikkaa ne ensin haluttuun kokoon pyörösahalla, jossa on puun kehystysterä ja suorakulmainen ohjain. Käytä dremelin hiomalaikkaa mahdollisten purseiden tai terävien reunojen tasoittamiseen. Käytä aina suojalaseja ja suojavarusteita.</w:t>
      </w:r>
    </w:p>
    <w:p>
      <w:r>
        <w:rPr>
          <w:b/>
        </w:rPr>
        <w:t xml:space="preserve">Esimerkki 1.1351</w:t>
      </w:r>
    </w:p>
    <w:p>
      <w:r>
        <w:t xml:space="preserve">Kuinka puhdistaa korvavaha.</w:t>
      </w:r>
    </w:p>
    <w:p>
      <w:r>
        <w:rPr>
          <w:b/>
        </w:rPr>
        <w:t xml:space="preserve">Tulos</w:t>
      </w:r>
    </w:p>
    <w:p>
      <w:r>
        <w:t xml:space="preserve">Levitä muutama pisara vauvaöljyä pehmentämään korvakäytävän vahaa. Kun vaha on pehmennyt päivän tai kahden kuluttua, ruiskuta pehmeällä kumiruiskulla varovasti lämmintä vettä korvakäytävään. Kallista päätäsi ja vedä ulkokorvaa ylös ja taaksepäin korvakäytävän suoristamiseksi. Kallista sitten päätäsi sivulle, jotta vesi valuu ulos. Kuivaa ulkokorva varovasti pyyhkeellä.</w:t>
      </w:r>
    </w:p>
    <w:p>
      <w:r>
        <w:rPr>
          <w:b/>
        </w:rPr>
        <w:t xml:space="preserve">Esimerkki 1.1352</w:t>
      </w:r>
    </w:p>
    <w:p>
      <w:r>
        <w:t xml:space="preserve">Helpottaa paistinpannun puhdistamista paistamisen jälkeen.</w:t>
      </w:r>
    </w:p>
    <w:p>
      <w:r>
        <w:rPr>
          <w:b/>
        </w:rPr>
        <w:t xml:space="preserve">Tulos</w:t>
      </w:r>
    </w:p>
    <w:p>
      <w:r>
        <w:t xml:space="preserve">Vuoraa se alumiinifoliolla</w:t>
      </w:r>
    </w:p>
    <w:p>
      <w:r>
        <w:rPr>
          <w:b/>
        </w:rPr>
        <w:t xml:space="preserve">Esimerkki 1.1353</w:t>
      </w:r>
    </w:p>
    <w:p>
      <w:r>
        <w:t xml:space="preserve">miten osoitat olevasi kihloissa, koruilla?</w:t>
      </w:r>
    </w:p>
    <w:p>
      <w:r>
        <w:rPr>
          <w:b/>
        </w:rPr>
        <w:t xml:space="preserve">Tulos</w:t>
      </w:r>
    </w:p>
    <w:p>
      <w:r>
        <w:t xml:space="preserve">Käytä kihlasormusta vasemmassa sormessa.</w:t>
      </w:r>
    </w:p>
    <w:p>
      <w:r>
        <w:rPr>
          <w:b/>
        </w:rPr>
        <w:t xml:space="preserve">Esimerkki 1.1354</w:t>
      </w:r>
    </w:p>
    <w:p>
      <w:r>
        <w:t xml:space="preserve">Mitä tarvitsen, jotta voin valmistaa oman maton hajunpoistoaineen?</w:t>
      </w:r>
    </w:p>
    <w:p>
      <w:r>
        <w:rPr>
          <w:b/>
        </w:rPr>
        <w:t xml:space="preserve">Tulos</w:t>
      </w:r>
    </w:p>
    <w:p>
      <w:r>
        <w:t xml:space="preserve">1 kuppi ruokasoodaa 20-30 pisaraa eteeristä öljyä valintasi mukaan muurinpohjapurkki tai muu säiliö, jossa säilytät sitä.</w:t>
      </w:r>
    </w:p>
    <w:p>
      <w:r>
        <w:rPr>
          <w:b/>
        </w:rPr>
        <w:t xml:space="preserve">Esimerkki 1.1355</w:t>
      </w:r>
    </w:p>
    <w:p>
      <w:r>
        <w:t xml:space="preserve">Paranna hikka.</w:t>
      </w:r>
    </w:p>
    <w:p>
      <w:r>
        <w:rPr>
          <w:b/>
        </w:rPr>
        <w:t xml:space="preserve">Tulos</w:t>
      </w:r>
    </w:p>
    <w:p>
      <w:r>
        <w:t xml:space="preserve">Juo kupillinen suolakurkkumehua.</w:t>
      </w:r>
    </w:p>
    <w:p>
      <w:r>
        <w:rPr>
          <w:b/>
        </w:rPr>
        <w:t xml:space="preserve">Esimerkki 1.1356</w:t>
      </w:r>
    </w:p>
    <w:p>
      <w:r>
        <w:t xml:space="preserve">Miten saan sormuksen pois sormestani, joka on juuttunut kiinni?</w:t>
      </w:r>
    </w:p>
    <w:p>
      <w:r>
        <w:rPr>
          <w:b/>
        </w:rPr>
        <w:t xml:space="preserve">Tulos</w:t>
      </w:r>
    </w:p>
    <w:p>
      <w:r>
        <w:t xml:space="preserve">Nosta kättä 5-10 minuutiksi ylöspäin ja laita jäätä sormuksen ja sormen ympärille.</w:t>
      </w:r>
    </w:p>
    <w:p>
      <w:r>
        <w:rPr>
          <w:b/>
        </w:rPr>
        <w:t xml:space="preserve">Esimerkki 1.1357</w:t>
      </w:r>
    </w:p>
    <w:p>
      <w:r>
        <w:t xml:space="preserve">Miten voin säästää maitoni, jos lähden kaupungista joksikin aikaa?</w:t>
      </w:r>
    </w:p>
    <w:p>
      <w:r>
        <w:rPr>
          <w:b/>
        </w:rPr>
        <w:t xml:space="preserve">Tulos</w:t>
      </w:r>
    </w:p>
    <w:p>
      <w:r>
        <w:t xml:space="preserve">Pakasta maito, mutta varmista, että kannu on enintään 3/4 täynnä. Anna maidon sulaa, kun palaat.</w:t>
      </w:r>
    </w:p>
    <w:p>
      <w:r>
        <w:rPr>
          <w:b/>
        </w:rPr>
        <w:t xml:space="preserve">Esimerkki 1.1358</w:t>
      </w:r>
    </w:p>
    <w:p>
      <w:r>
        <w:t xml:space="preserve">Miten voin palauttaa venytetyn kankaan?</w:t>
      </w:r>
    </w:p>
    <w:p>
      <w:r>
        <w:rPr>
          <w:b/>
        </w:rPr>
        <w:t xml:space="preserve">Tulos</w:t>
      </w:r>
    </w:p>
    <w:p>
      <w:r>
        <w:t xml:space="preserve">Laita ammeeseen vettä, jossa on kupillinen hoitoaine.</w:t>
      </w:r>
    </w:p>
    <w:p>
      <w:r>
        <w:rPr>
          <w:b/>
        </w:rPr>
        <w:t xml:space="preserve">Esimerkki 1.1359</w:t>
      </w:r>
    </w:p>
    <w:p>
      <w:r>
        <w:t xml:space="preserve">Pehmusteiden lisääminen Bionic El Wire Maskiin, jotta sitä on mukava käyttää.</w:t>
      </w:r>
    </w:p>
    <w:p>
      <w:r>
        <w:rPr>
          <w:b/>
        </w:rPr>
        <w:t xml:space="preserve">Tulos</w:t>
      </w:r>
    </w:p>
    <w:p>
      <w:r>
        <w:t xml:space="preserve">Lisää vaahtomuovia pään kohdalle.</w:t>
      </w:r>
    </w:p>
    <w:p>
      <w:r>
        <w:rPr>
          <w:b/>
        </w:rPr>
        <w:t xml:space="preserve">Esimerkki 1.1360</w:t>
      </w:r>
    </w:p>
    <w:p>
      <w:r>
        <w:t xml:space="preserve">miten saat sienen valmiiksi astioiden pesua varten?</w:t>
      </w:r>
    </w:p>
    <w:p>
      <w:r>
        <w:rPr>
          <w:b/>
        </w:rPr>
        <w:t xml:space="preserve">Tulos</w:t>
      </w:r>
    </w:p>
    <w:p>
      <w:r>
        <w:t xml:space="preserve">kostuta se ja laita siihen saippuaa ennen astioiden pesua.</w:t>
      </w:r>
    </w:p>
    <w:p>
      <w:r>
        <w:rPr>
          <w:b/>
        </w:rPr>
        <w:t xml:space="preserve">Esimerkki 1.1361</w:t>
      </w:r>
    </w:p>
    <w:p>
      <w:r>
        <w:t xml:space="preserve">Tee älypuhelimellesi puhelinjalusta.</w:t>
      </w:r>
    </w:p>
    <w:p>
      <w:r>
        <w:rPr>
          <w:b/>
        </w:rPr>
        <w:t xml:space="preserve">Tulos</w:t>
      </w:r>
    </w:p>
    <w:p>
      <w:r>
        <w:t xml:space="preserve">Ota luottokortti tai samantyyppinen kortti ja taita toinen pää noin puoli tuumaa reunasta ylöspäin ja toinen noin puoli tuumaa reunasta alaspäin. Haluat taittaa lyhyet päät, et pitkät päät. Nyt voit asettaa puhelimesi ylös taitetun pään päälle.</w:t>
      </w:r>
    </w:p>
    <w:p>
      <w:r>
        <w:rPr>
          <w:b/>
        </w:rPr>
        <w:t xml:space="preserve">Esimerkki 1.1362</w:t>
      </w:r>
    </w:p>
    <w:p>
      <w:r>
        <w:t xml:space="preserve">Miten voit selvittää, onko iso nainen raskaana vai vain iso?</w:t>
      </w:r>
    </w:p>
    <w:p>
      <w:r>
        <w:rPr>
          <w:b/>
        </w:rPr>
        <w:t xml:space="preserve">Tulos</w:t>
      </w:r>
    </w:p>
    <w:p>
      <w:r>
        <w:t xml:space="preserve">Kysy naiselta, onko hänellä lapsia, ja jos hän on raskaana, hän mainitsee siitä tässä vaiheessa.</w:t>
      </w:r>
    </w:p>
    <w:p>
      <w:r>
        <w:rPr>
          <w:b/>
        </w:rPr>
        <w:t xml:space="preserve">Esimerkki 1.1363</w:t>
      </w:r>
    </w:p>
    <w:p>
      <w:r>
        <w:t xml:space="preserve">Kuinka testata, onko wc käynnissä.</w:t>
      </w:r>
    </w:p>
    <w:p>
      <w:r>
        <w:rPr>
          <w:b/>
        </w:rPr>
        <w:t xml:space="preserve">Tulos</w:t>
      </w:r>
    </w:p>
    <w:p>
      <w:r>
        <w:t xml:space="preserve">Pudota säiliöön hieman elintarvikeväriä. Odota muutama minuutti. Jos näet elintarvikevärin vuotavan kulhoon, käy paikallisessa rautakaupassa hakemassa uusi läppä.</w:t>
      </w:r>
    </w:p>
    <w:p>
      <w:r>
        <w:rPr>
          <w:b/>
        </w:rPr>
        <w:t xml:space="preserve">Esimerkki 1.1364</w:t>
      </w:r>
    </w:p>
    <w:p>
      <w:r>
        <w:t xml:space="preserve">Voit valmistella pannun paistamista varten seuraavasti</w:t>
      </w:r>
    </w:p>
    <w:p>
      <w:r>
        <w:rPr>
          <w:b/>
        </w:rPr>
        <w:t xml:space="preserve">Tulos</w:t>
      </w:r>
    </w:p>
    <w:p>
      <w:r>
        <w:t xml:space="preserve">Voitele vuoan pohja ja sivut voilla.</w:t>
      </w:r>
    </w:p>
    <w:p>
      <w:r>
        <w:rPr>
          <w:b/>
        </w:rPr>
        <w:t xml:space="preserve">Esimerkki 1.1365</w:t>
      </w:r>
    </w:p>
    <w:p>
      <w:r>
        <w:t xml:space="preserve">tiedosto</w:t>
      </w:r>
    </w:p>
    <w:p>
      <w:r>
        <w:rPr>
          <w:b/>
        </w:rPr>
        <w:t xml:space="preserve">Tulos</w:t>
      </w:r>
    </w:p>
    <w:p>
      <w:r>
        <w:t xml:space="preserve">voidaan piilottaa laatikkoon </w:t>
      </w:r>
    </w:p>
    <w:p>
      <w:r>
        <w:rPr>
          <w:b/>
        </w:rPr>
        <w:t xml:space="preserve">Esimerkki 1.1366</w:t>
      </w:r>
    </w:p>
    <w:p>
      <w:r>
        <w:t xml:space="preserve">Saippuapohjasta ja -esanssista mikroaaltouunilla ja muotilla valmistettu saippua.</w:t>
      </w:r>
    </w:p>
    <w:p>
      <w:r>
        <w:rPr>
          <w:b/>
        </w:rPr>
        <w:t xml:space="preserve">Tulos</w:t>
      </w:r>
    </w:p>
    <w:p>
      <w:r>
        <w:t xml:space="preserve">Käytä glyseriinisaippuapohjaa. Pilko terävällä kokkiveitsellä hienoiksi paloiksi mittakuppiin. Käytä kaksinkertainen määrä muottien tilavuuteen nähden. Mikroaaltouuni 30 sekunnin välein, tarkista, että neste on täysin sulaa. Lisää esanssi.  Kaada muottiin. Poista, kun se on jäähtynyt.</w:t>
      </w:r>
    </w:p>
    <w:p>
      <w:r>
        <w:rPr>
          <w:b/>
        </w:rPr>
        <w:t xml:space="preserve">Esimerkki 1.1367</w:t>
      </w:r>
    </w:p>
    <w:p>
      <w:r>
        <w:t xml:space="preserve">Jos haluat luoda kaarevan kuvion puulamelleihin, kun ne pyörivät, voit käyttää seuraavia keinoja</w:t>
      </w:r>
    </w:p>
    <w:p>
      <w:r>
        <w:rPr>
          <w:b/>
        </w:rPr>
        <w:t xml:space="preserve">Tulos</w:t>
      </w:r>
    </w:p>
    <w:p>
      <w:r>
        <w:t xml:space="preserve">Leikkaa ne kaikki eripituisiksi</w:t>
      </w:r>
    </w:p>
    <w:p>
      <w:r>
        <w:rPr>
          <w:b/>
        </w:rPr>
        <w:t xml:space="preserve">Esimerkki 1.1368</w:t>
      </w:r>
    </w:p>
    <w:p>
      <w:r>
        <w:t xml:space="preserve">Miten tahrat poistetaan paidasta?</w:t>
      </w:r>
    </w:p>
    <w:p>
      <w:r>
        <w:rPr>
          <w:b/>
        </w:rPr>
        <w:t xml:space="preserve">Tulos</w:t>
      </w:r>
    </w:p>
    <w:p>
      <w:r>
        <w:t xml:space="preserve">Pese välittömästi saippualla ja vedellä ja käytä mr.clean magic eraser -taikapyyhintä.</w:t>
      </w:r>
    </w:p>
    <w:p>
      <w:r>
        <w:rPr>
          <w:b/>
        </w:rPr>
        <w:t xml:space="preserve">Esimerkki 1.1369</w:t>
      </w:r>
    </w:p>
    <w:p>
      <w:r>
        <w:t xml:space="preserve">miten syöt ruohon syötäviä?</w:t>
      </w:r>
    </w:p>
    <w:p>
      <w:r>
        <w:rPr>
          <w:b/>
        </w:rPr>
        <w:t xml:space="preserve">Tulos</w:t>
      </w:r>
    </w:p>
    <w:p>
      <w:r>
        <w:t xml:space="preserve">pureskele niitä, kunnes voit niellä ne.</w:t>
      </w:r>
    </w:p>
    <w:p>
      <w:r>
        <w:rPr>
          <w:b/>
        </w:rPr>
        <w:t xml:space="preserve">Esimerkki 1.1370</w:t>
      </w:r>
    </w:p>
    <w:p>
      <w:r>
        <w:t xml:space="preserve">Suojaa herkät levyt muuton aikana.</w:t>
      </w:r>
    </w:p>
    <w:p>
      <w:r>
        <w:rPr>
          <w:b/>
        </w:rPr>
        <w:t xml:space="preserve">Tulos</w:t>
      </w:r>
    </w:p>
    <w:p>
      <w:r>
        <w:t xml:space="preserve">Kiinnitä kahvinsuodattimet levyjen väliin.</w:t>
      </w:r>
    </w:p>
    <w:p>
      <w:r>
        <w:rPr>
          <w:b/>
        </w:rPr>
        <w:t xml:space="preserve">Esimerkki 1.1371</w:t>
      </w:r>
    </w:p>
    <w:p>
      <w:r>
        <w:t xml:space="preserve">Luodaan seuranta- ja varoitusjärjestelmä petoeläimiä varten lintujen ruokintapaikkojen ympärille.</w:t>
      </w:r>
    </w:p>
    <w:p>
      <w:r>
        <w:rPr>
          <w:b/>
        </w:rPr>
        <w:t xml:space="preserve">Tulos</w:t>
      </w:r>
    </w:p>
    <w:p>
      <w:r>
        <w:t xml:space="preserve">Kaada hiekkaa syöttölaitteen alle sen täydentämisen jälkeen. Kissat ja muut eläimet jättävät hiekkaan jalanjälkiä, ja voit estää niitä nostamalla ruokintalaitteen korkeutta.</w:t>
      </w:r>
    </w:p>
    <w:p>
      <w:r>
        <w:rPr>
          <w:b/>
        </w:rPr>
        <w:t xml:space="preserve">Esimerkki 1.1372</w:t>
      </w:r>
    </w:p>
    <w:p>
      <w:r>
        <w:t xml:space="preserve">Piirroksen jäljittäminen.</w:t>
      </w:r>
    </w:p>
    <w:p>
      <w:r>
        <w:rPr>
          <w:b/>
        </w:rPr>
        <w:t xml:space="preserve">Tulos</w:t>
      </w:r>
    </w:p>
    <w:p>
      <w:r>
        <w:t xml:space="preserve">Laita piirustuksen päälle kirkas paperi ja piirrä reunoja lyijykynällä.</w:t>
      </w:r>
    </w:p>
    <w:p>
      <w:r>
        <w:rPr>
          <w:b/>
        </w:rPr>
        <w:t xml:space="preserve">Esimerkki 1.1373</w:t>
      </w:r>
    </w:p>
    <w:p>
      <w:r>
        <w:t xml:space="preserve">Miten varmistaa, että hiuslisäkettä ei näy hiuksissasi?</w:t>
      </w:r>
    </w:p>
    <w:p>
      <w:r>
        <w:rPr>
          <w:b/>
        </w:rPr>
        <w:t xml:space="preserve">Tulos</w:t>
      </w:r>
    </w:p>
    <w:p>
      <w:r>
        <w:t xml:space="preserve">Jos sinulla on tummat hiukset, käytä mustaa hiuskampaa ja anna hiusten pudota sen päälle, jotta kampa peittyy.</w:t>
      </w:r>
    </w:p>
    <w:p>
      <w:r>
        <w:rPr>
          <w:b/>
        </w:rPr>
        <w:t xml:space="preserve">Esimerkki 1.1374</w:t>
      </w:r>
    </w:p>
    <w:p>
      <w:r>
        <w:t xml:space="preserve">miten lausua jotain?</w:t>
      </w:r>
    </w:p>
    <w:p>
      <w:r>
        <w:rPr>
          <w:b/>
        </w:rPr>
        <w:t xml:space="preserve">Tulos</w:t>
      </w:r>
    </w:p>
    <w:p>
      <w:r>
        <w:t xml:space="preserve">puhu se ääneen.</w:t>
      </w:r>
    </w:p>
    <w:p>
      <w:r>
        <w:rPr>
          <w:b/>
        </w:rPr>
        <w:t xml:space="preserve">Esimerkki 1.1375</w:t>
      </w:r>
    </w:p>
    <w:p>
      <w:r>
        <w:t xml:space="preserve">miten tehdä perusrisottoa</w:t>
      </w:r>
    </w:p>
    <w:p>
      <w:r>
        <w:rPr>
          <w:b/>
        </w:rPr>
        <w:t xml:space="preserve">Tulos</w:t>
      </w:r>
    </w:p>
    <w:p>
      <w:r>
        <w:t xml:space="preserve">Kuumenna 4 kupillista kanaliemi ja 3 kupillista vettä kattilassa. Kuumenna 1/4 kupillista oliiviöljyä suuressa paistinpannussa keskilämmöllä. Lisää 1 kupillinen hienonnettua purjoa ja 1/2 kupillista hienonnettuja salottisipuleita ja kypsennä kunnes ne ovat pehmeitä, 5 minuuttia. Lisää 2 kuppia arborio-riisiä ja 1 tl kosher-suolaa ja paahda sekoittaen 1 minuutti. Lisää 3/4 kupillista valkoviiniä ja hauduta, kunnes se on imeytynyt. Sekoita joukkoon niin paljon lämmintä lientä, että riisi peittyy; jatka kypsennystä välillä sekoittaen ja lisäämällä tarvittaessa lisää lientä, jotta riisi pysyy peittyneenä, kunnes riisi on al dente, 18-20 minuuttia. Ota pois liedeltä ja sekoita joukkoon 1 kupillinen parmesaaniraastetta, 1/4 kupillista hienonnettua persiljaa ja 2 rkl voita. Mausta suolalla ja pippurilla.</w:t>
      </w:r>
    </w:p>
    <w:p>
      <w:r>
        <w:rPr>
          <w:b/>
        </w:rPr>
        <w:t xml:space="preserve">Esimerkki 1.1376</w:t>
      </w:r>
    </w:p>
    <w:p>
      <w:r>
        <w:t xml:space="preserve">miten estää silmien vuotaminen sipulia leikattaessa</w:t>
      </w:r>
    </w:p>
    <w:p>
      <w:r>
        <w:rPr>
          <w:b/>
        </w:rPr>
        <w:t xml:space="preserve">Tulos</w:t>
      </w:r>
    </w:p>
    <w:p>
      <w:r>
        <w:t xml:space="preserve">Liota sipulit jäävedessä juuri ennen pilkkomista, jotta ne helpottavat itkua.</w:t>
      </w:r>
    </w:p>
    <w:p>
      <w:r>
        <w:rPr>
          <w:b/>
        </w:rPr>
        <w:t xml:space="preserve">Esimerkki 1.1377</w:t>
      </w:r>
    </w:p>
    <w:p>
      <w:r>
        <w:t xml:space="preserve">Vesipullon täyttäminen,</w:t>
      </w:r>
    </w:p>
    <w:p>
      <w:r>
        <w:rPr>
          <w:b/>
        </w:rPr>
        <w:t xml:space="preserve">Tulos</w:t>
      </w:r>
    </w:p>
    <w:p>
      <w:r>
        <w:t xml:space="preserve">ruuvaa pullon kansi irti, aseta se hanan alle ja käynnistä vesi.  Kun vesi on täyttänyt pullon, sulje hana ja kierrä kansi takaisin kiinni.</w:t>
      </w:r>
    </w:p>
    <w:p>
      <w:r>
        <w:rPr>
          <w:b/>
        </w:rPr>
        <w:t xml:space="preserve">Esimerkki 1.1378</w:t>
      </w:r>
    </w:p>
    <w:p>
      <w:r>
        <w:t xml:space="preserve">Miten teet helmiä kotitekoisia kaulakoruja varten?</w:t>
      </w:r>
    </w:p>
    <w:p>
      <w:r>
        <w:rPr>
          <w:b/>
        </w:rPr>
        <w:t xml:space="preserve">Tulos</w:t>
      </w:r>
    </w:p>
    <w:p>
      <w:r>
        <w:t xml:space="preserve">Sekoita savesta haluamasi värisiä, pyörittele niistä pieniä palloja, rei'itä ne syömäpuikolla keskeltä ja paista ne, kunnes ne kovettuvat.</w:t>
      </w:r>
    </w:p>
    <w:p>
      <w:r>
        <w:rPr>
          <w:b/>
        </w:rPr>
        <w:t xml:space="preserve">Esimerkki 1.1379</w:t>
      </w:r>
    </w:p>
    <w:p>
      <w:r>
        <w:t xml:space="preserve">Rintasyövän ehkäisemiseksi,</w:t>
      </w:r>
    </w:p>
    <w:p>
      <w:r>
        <w:rPr>
          <w:b/>
        </w:rPr>
        <w:t xml:space="preserve">Tulos</w:t>
      </w:r>
    </w:p>
    <w:p>
      <w:r>
        <w:t xml:space="preserve">kun täytät 50 vuotta, varaa aika mammografiaan joka vuosi.</w:t>
      </w:r>
    </w:p>
    <w:p>
      <w:r>
        <w:rPr>
          <w:b/>
        </w:rPr>
        <w:t xml:space="preserve">Esimerkki 1.1380</w:t>
      </w:r>
    </w:p>
    <w:p>
      <w:r>
        <w:t xml:space="preserve">Miten tomaatit kuutioidaan pico de galloa varten?</w:t>
      </w:r>
    </w:p>
    <w:p>
      <w:r>
        <w:rPr>
          <w:b/>
        </w:rPr>
        <w:t xml:space="preserve">Tulos</w:t>
      </w:r>
    </w:p>
    <w:p>
      <w:r>
        <w:t xml:space="preserve">Viipaloi tomaatit kahtia ja kaavi siemenet pois, sitten viipaloi puolikkaat ristikkäin niin, että saat pienen kuution lihaisia tomaatteja.</w:t>
      </w:r>
    </w:p>
    <w:p>
      <w:r>
        <w:rPr>
          <w:b/>
        </w:rPr>
        <w:t xml:space="preserve">Esimerkki 1.1381</w:t>
      </w:r>
    </w:p>
    <w:p>
      <w:r>
        <w:t xml:space="preserve">Miten tehdä muuripurkin hammasharjateline?</w:t>
      </w:r>
    </w:p>
    <w:p>
      <w:r>
        <w:rPr>
          <w:b/>
        </w:rPr>
        <w:t xml:space="preserve">Tulos</w:t>
      </w:r>
    </w:p>
    <w:p>
      <w:r>
        <w:t xml:space="preserve">Poraa pienet hammasharjan kokoiset reiät kanteen ja sulje kansi, niin voit laittaa hammasharjasi kannen läpi.</w:t>
      </w:r>
    </w:p>
    <w:p>
      <w:r>
        <w:rPr>
          <w:b/>
        </w:rPr>
        <w:t xml:space="preserve">Esimerkki 1.1382</w:t>
      </w:r>
    </w:p>
    <w:p>
      <w:r>
        <w:t xml:space="preserve">märkä lattia</w:t>
      </w:r>
    </w:p>
    <w:p>
      <w:r>
        <w:rPr>
          <w:b/>
        </w:rPr>
        <w:t xml:space="preserve">Tulos</w:t>
      </w:r>
    </w:p>
    <w:p>
      <w:r>
        <w:t xml:space="preserve">voi vahingoittaa tunkeilijaa, jos se on aidattu.</w:t>
      </w:r>
    </w:p>
    <w:p>
      <w:r>
        <w:rPr>
          <w:b/>
        </w:rPr>
        <w:t xml:space="preserve">Esimerkki 1.1383</w:t>
      </w:r>
    </w:p>
    <w:p>
      <w:r>
        <w:t xml:space="preserve">Miten levyjen sisäosa leikataan.</w:t>
      </w:r>
    </w:p>
    <w:p>
      <w:r>
        <w:rPr>
          <w:b/>
        </w:rPr>
        <w:t xml:space="preserve">Tulos</w:t>
      </w:r>
    </w:p>
    <w:p>
      <w:r>
        <w:t xml:space="preserve">Käytä viilaa ja hio sisäpuoliset leikkaukset, kunnes ne ovat poissa.</w:t>
      </w:r>
    </w:p>
    <w:p>
      <w:r>
        <w:rPr>
          <w:b/>
        </w:rPr>
        <w:t xml:space="preserve">Esimerkki 1.1384</w:t>
      </w:r>
    </w:p>
    <w:p>
      <w:r>
        <w:t xml:space="preserve">miten voileipä leikataan kahtia?</w:t>
      </w:r>
    </w:p>
    <w:p>
      <w:r>
        <w:rPr>
          <w:b/>
        </w:rPr>
        <w:t xml:space="preserve">Tulos</w:t>
      </w:r>
    </w:p>
    <w:p>
      <w:r>
        <w:t xml:space="preserve">viipaloi veitsellä leivän ylä- ja alaosa leivän läpi leivän puolivälissä.</w:t>
      </w:r>
    </w:p>
    <w:p>
      <w:r>
        <w:rPr>
          <w:b/>
        </w:rPr>
        <w:t xml:space="preserve">Esimerkki 1.1385</w:t>
      </w:r>
    </w:p>
    <w:p>
      <w:r>
        <w:t xml:space="preserve">Mitä työkaluja tarvitset muotirepun tekemiseen?</w:t>
      </w:r>
    </w:p>
    <w:p>
      <w:r>
        <w:rPr>
          <w:b/>
        </w:rPr>
        <w:t xml:space="preserve">Tulos</w:t>
      </w:r>
    </w:p>
    <w:p>
      <w:r>
        <w:t xml:space="preserve">Sakset, viivoitin ja merkintäväline.</w:t>
      </w:r>
    </w:p>
    <w:p>
      <w:r>
        <w:rPr>
          <w:b/>
        </w:rPr>
        <w:t xml:space="preserve">Esimerkki 1.1386</w:t>
      </w:r>
    </w:p>
    <w:p>
      <w:r>
        <w:t xml:space="preserve">Tee kannabisputki alumiinifoliosta.</w:t>
      </w:r>
    </w:p>
    <w:p>
      <w:r>
        <w:rPr>
          <w:b/>
        </w:rPr>
        <w:t xml:space="preserve">Tulos</w:t>
      </w:r>
    </w:p>
    <w:p>
      <w:r>
        <w:t xml:space="preserve">Kiedo folio kynän ympärille, jotta siitä tulee putki, ja taivuta sitten kynän pää putkeen ja taivuta ylöspäin, jotta siitä tulee kulho.</w:t>
      </w:r>
    </w:p>
    <w:p>
      <w:r>
        <w:rPr>
          <w:b/>
        </w:rPr>
        <w:t xml:space="preserve">Esimerkki 1.1387</w:t>
      </w:r>
    </w:p>
    <w:p>
      <w:r>
        <w:t xml:space="preserve">Suunnitella doodle-tyynynpäällinen lapselle.</w:t>
      </w:r>
    </w:p>
    <w:p>
      <w:r>
        <w:rPr>
          <w:b/>
        </w:rPr>
        <w:t xml:space="preserve">Tulos</w:t>
      </w:r>
    </w:p>
    <w:p>
      <w:r>
        <w:t xml:space="preserve">Ota valkoinen tyynynpäällinen ja piirrä kangasmerkillä 3 reikää sivuun, jotta se näyttää muistiinpanopaperilta. Jätä loput tyhjäksi, jotta lapsi voi piirtää siihen.</w:t>
      </w:r>
    </w:p>
    <w:p>
      <w:r>
        <w:rPr>
          <w:b/>
        </w:rPr>
        <w:t xml:space="preserve">Esimerkki 1.1388</w:t>
      </w:r>
    </w:p>
    <w:p>
      <w:r>
        <w:t xml:space="preserve">puulusikka</w:t>
      </w:r>
    </w:p>
    <w:p>
      <w:r>
        <w:rPr>
          <w:b/>
        </w:rPr>
        <w:t xml:space="preserve">Tulos</w:t>
      </w:r>
    </w:p>
    <w:p>
      <w:r>
        <w:t xml:space="preserve">käytetään käärityn säikeen saamiseen </w:t>
      </w:r>
    </w:p>
    <w:p>
      <w:r>
        <w:rPr>
          <w:b/>
        </w:rPr>
        <w:t xml:space="preserve">Esimerkki 1.1389</w:t>
      </w:r>
    </w:p>
    <w:p>
      <w:r>
        <w:t xml:space="preserve">Liitu poistaa kaikki rasvatahrat.</w:t>
      </w:r>
    </w:p>
    <w:p>
      <w:r>
        <w:rPr>
          <w:b/>
        </w:rPr>
        <w:t xml:space="preserve">Tulos</w:t>
      </w:r>
    </w:p>
    <w:p>
      <w:r>
        <w:t xml:space="preserve">hankaa tahra yksinkertaisesti liidulla ja heitä se normaalisti pesuun.</w:t>
      </w:r>
    </w:p>
    <w:p>
      <w:r>
        <w:rPr>
          <w:b/>
        </w:rPr>
        <w:t xml:space="preserve">Esimerkki 1.1390</w:t>
      </w:r>
    </w:p>
    <w:p>
      <w:r>
        <w:t xml:space="preserve">Miten muodostetaan suuri pää oluen päälle, kun sitä kaadetaan hanasta?</w:t>
      </w:r>
    </w:p>
    <w:p>
      <w:r>
        <w:rPr>
          <w:b/>
        </w:rPr>
        <w:t xml:space="preserve">Tulos</w:t>
      </w:r>
    </w:p>
    <w:p>
      <w:r>
        <w:t xml:space="preserve">Kaada suoraan alaspäin lasin pohjaan, kallista sitten sivuttain ja täytä hitaasti.</w:t>
      </w:r>
    </w:p>
    <w:p>
      <w:r>
        <w:rPr>
          <w:b/>
        </w:rPr>
        <w:t xml:space="preserve">Esimerkki 1.1391</w:t>
      </w:r>
    </w:p>
    <w:p>
      <w:r>
        <w:t xml:space="preserve">Miten irrotat sirpaleen?</w:t>
      </w:r>
    </w:p>
    <w:p>
      <w:r>
        <w:rPr>
          <w:b/>
        </w:rPr>
        <w:t xml:space="preserve">Tulos</w:t>
      </w:r>
    </w:p>
    <w:p>
      <w:r>
        <w:t xml:space="preserve">Päällystä liuska-alue oliiviöljyllä, hiero aluetta kevyesti kädelläsi, ja liuska liukuu suoraan ulos.</w:t>
      </w:r>
    </w:p>
    <w:p>
      <w:r>
        <w:rPr>
          <w:b/>
        </w:rPr>
        <w:t xml:space="preserve">Esimerkki 1.1392</w:t>
      </w:r>
    </w:p>
    <w:p>
      <w:r>
        <w:t xml:space="preserve">Tehdä oma nuotiopaikka,</w:t>
      </w:r>
    </w:p>
    <w:p>
      <w:r>
        <w:rPr>
          <w:b/>
        </w:rPr>
        <w:t xml:space="preserve">Tulos</w:t>
      </w:r>
    </w:p>
    <w:p>
      <w:r>
        <w:t xml:space="preserve">tyhjennä tila ja täytä se sitten lialla tai soralla. Rakenna tilan ympärille este kivistä, tiilistä tai jostain muusta vastaavasta ja aseta sitten puut ja sytykkeet keskelle.</w:t>
      </w:r>
    </w:p>
    <w:p>
      <w:r>
        <w:rPr>
          <w:b/>
        </w:rPr>
        <w:t xml:space="preserve">Esimerkki 1.1393</w:t>
      </w:r>
    </w:p>
    <w:p>
      <w:r>
        <w:t xml:space="preserve">Muuttaa kangaskengät vedenpitäviksi kengiksi.</w:t>
      </w:r>
    </w:p>
    <w:p>
      <w:r>
        <w:rPr>
          <w:b/>
        </w:rPr>
        <w:t xml:space="preserve">Tulos</w:t>
      </w:r>
    </w:p>
    <w:p>
      <w:r>
        <w:t xml:space="preserve">Jos haluat muuttaa kangaskengät vedenpitäviksi, tarvitset vain mehiläisvahaa ja föönin. Levitä mehiläisvahaa koko kenkien päälle. Sulata mehiläisvaha seuraavaksi puhalluskuivaimella, kunnes sitä ei enää näy.</w:t>
      </w:r>
    </w:p>
    <w:p>
      <w:r>
        <w:rPr>
          <w:b/>
        </w:rPr>
        <w:t xml:space="preserve">Esimerkki 1.1394</w:t>
      </w:r>
    </w:p>
    <w:p>
      <w:r>
        <w:t xml:space="preserve">miten tallennat kuvan puhelimeesi?</w:t>
      </w:r>
    </w:p>
    <w:p>
      <w:r>
        <w:rPr>
          <w:b/>
        </w:rPr>
        <w:t xml:space="preserve">Tulos</w:t>
      </w:r>
    </w:p>
    <w:p>
      <w:r>
        <w:t xml:space="preserve">Pidä kuvaa alhaalla, kunnes näyttöön tulee tallennusvaihtoehto, ja napsauta sitä.</w:t>
      </w:r>
    </w:p>
    <w:p>
      <w:r>
        <w:rPr>
          <w:b/>
        </w:rPr>
        <w:t xml:space="preserve">Esimerkki 1.1395</w:t>
      </w:r>
    </w:p>
    <w:p>
      <w:r>
        <w:t xml:space="preserve">Pihtien oikea käyttö.</w:t>
      </w:r>
    </w:p>
    <w:p>
      <w:r>
        <w:rPr>
          <w:b/>
        </w:rPr>
        <w:t xml:space="preserve">Tulos</w:t>
      </w:r>
    </w:p>
    <w:p>
      <w:r>
        <w:t xml:space="preserve">Tartu pihdeillä kiinni juuttuneeseen esineeseen, tartu sitten pihdeistä tiukasti kiinni ja vedä.</w:t>
      </w:r>
    </w:p>
    <w:p>
      <w:r>
        <w:rPr>
          <w:b/>
        </w:rPr>
        <w:t xml:space="preserve">Esimerkki 1.1396</w:t>
      </w:r>
    </w:p>
    <w:p>
      <w:r>
        <w:t xml:space="preserve">tehdä helppoja pikkuleipäkeksejä</w:t>
      </w:r>
    </w:p>
    <w:p>
      <w:r>
        <w:rPr>
          <w:b/>
        </w:rPr>
        <w:t xml:space="preserve">Tulos</w:t>
      </w:r>
    </w:p>
    <w:p>
      <w:r>
        <w:t xml:space="preserve">1 kuppi ( 8oz/240g)) voita, huoneenlämpöistä 1/2 kuppi (2oz/60g)) tomusokeria, siivilöity 2 kupillista (10oz/300g)) jauhoja Ohjeet Kuumenna uuni 180oC:een ja vuoraa leivinpelti pergamenttipaperilla.    Sekoita pehmeä voi ja sokeri suuressa kulhossa sähkövatkaimella kevyeksi ja kuohkeaksi.    Lisää jauhot ja sekoita, kunnes taikina on juuri ja juuri kasassa.    Käännä taikina tomusokerilla tomutetulle pöydälle ja kaulitse se varovasti pitkäksi kaksi kertaa kaksi tuumaa suureksi pötköksi.    Kääri keksitaikina muovikelmuun ja anna jähmettyä jääkaapissa 30 minuuttia.    Kun taikina on jähmettynyt, viipaloi keksit 3/4 tuuman paksuisiksi pyöryköiksi. Aseta kukin kierros leivonta-alustalle ja paista 16-18 minuuttia tai kunnes ne ovat juuri ja juuri kullanruskeita.    Anna jäähtyä hieman ennen siirtämistä jäähdytystelineelle.    Kun keksit ovat jäähtyneet, niitä voi säilyttää ilmatiiviissä astiassa jopa 3 päivää.</w:t>
      </w:r>
    </w:p>
    <w:p>
      <w:r>
        <w:rPr>
          <w:b/>
        </w:rPr>
        <w:t xml:space="preserve">Esimerkki 1.1397</w:t>
      </w:r>
    </w:p>
    <w:p>
      <w:r>
        <w:t xml:space="preserve">Makeuttaa keto pannukakut</w:t>
      </w:r>
    </w:p>
    <w:p>
      <w:r>
        <w:rPr>
          <w:b/>
        </w:rPr>
        <w:t xml:space="preserve">Tulos</w:t>
      </w:r>
    </w:p>
    <w:p>
      <w:r>
        <w:t xml:space="preserve">lisää kuiviin aineisiin 1 rkl ksylitolimakeutusainetta tai muuta sokeria korvaavaa ainetta.</w:t>
      </w:r>
    </w:p>
    <w:p>
      <w:r>
        <w:rPr>
          <w:b/>
        </w:rPr>
        <w:t xml:space="preserve">Esimerkki 1.1398</w:t>
      </w:r>
    </w:p>
    <w:p>
      <w:r>
        <w:t xml:space="preserve">Estä hiusväritahrat.</w:t>
      </w:r>
    </w:p>
    <w:p>
      <w:r>
        <w:rPr>
          <w:b/>
        </w:rPr>
        <w:t xml:space="preserve">Tulos</w:t>
      </w:r>
    </w:p>
    <w:p>
      <w:r>
        <w:t xml:space="preserve">Levitä vaseliinia hiusrajaan.</w:t>
      </w:r>
    </w:p>
    <w:p>
      <w:r>
        <w:rPr>
          <w:b/>
        </w:rPr>
        <w:t xml:space="preserve">Esimerkki 1.1399</w:t>
      </w:r>
    </w:p>
    <w:p>
      <w:r>
        <w:t xml:space="preserve">Miten ruuvin tai mutterin päästä poistetaan ruoste?</w:t>
      </w:r>
    </w:p>
    <w:p>
      <w:r>
        <w:rPr>
          <w:b/>
        </w:rPr>
        <w:t xml:space="preserve">Tulos</w:t>
      </w:r>
    </w:p>
    <w:p>
      <w:r>
        <w:t xml:space="preserve">Kaada Coca Cola päälle, anna vaikuttaa muutaman minuutin ajan, puhdista sitten pois, toista, kunnes ruuvi on poistettu ruuvin pään urista.</w:t>
      </w:r>
    </w:p>
    <w:p>
      <w:r>
        <w:rPr>
          <w:b/>
        </w:rPr>
        <w:t xml:space="preserve">Esimerkki 1.1400</w:t>
      </w:r>
    </w:p>
    <w:p>
      <w:r>
        <w:t xml:space="preserve">hikinauha</w:t>
      </w:r>
    </w:p>
    <w:p>
      <w:r>
        <w:rPr>
          <w:b/>
        </w:rPr>
        <w:t xml:space="preserve">Tulos</w:t>
      </w:r>
    </w:p>
    <w:p>
      <w:r>
        <w:t xml:space="preserve">voi suojata ihoa kuumana</w:t>
      </w:r>
    </w:p>
    <w:p>
      <w:r>
        <w:rPr>
          <w:b/>
        </w:rPr>
        <w:t xml:space="preserve">Esimerkki 1.1401</w:t>
      </w:r>
    </w:p>
    <w:p>
      <w:r>
        <w:t xml:space="preserve">Ensisijaisen ajoneuvon konepellin avaaminen.</w:t>
      </w:r>
    </w:p>
    <w:p>
      <w:r>
        <w:rPr>
          <w:b/>
        </w:rPr>
        <w:t xml:space="preserve">Tulos</w:t>
      </w:r>
    </w:p>
    <w:p>
      <w:r>
        <w:t xml:space="preserve">Avaa konepelti painamalla auton sisäpuolella olevaa painiketta. Tunnustele sitten kädelläsi salpaa avatun konepellin alta, jotta se menee kokonaan ylös.</w:t>
      </w:r>
    </w:p>
    <w:p>
      <w:r>
        <w:rPr>
          <w:b/>
        </w:rPr>
        <w:t xml:space="preserve">Esimerkki 1.1402</w:t>
      </w:r>
    </w:p>
    <w:p>
      <w:r>
        <w:t xml:space="preserve">miten DIY rasvanerotin grilliä varten</w:t>
      </w:r>
    </w:p>
    <w:p>
      <w:r>
        <w:rPr>
          <w:b/>
        </w:rPr>
        <w:t xml:space="preserve">Tulos</w:t>
      </w:r>
    </w:p>
    <w:p>
      <w:r>
        <w:t xml:space="preserve">aseta kertakäyttöinen piirakkavuoka tai itse tehty, raskaasta foliosta valmistettu vuoka sytyttämättömän polttimen päälle ritilän alle, jotta valumat saadaan talteen.</w:t>
      </w:r>
    </w:p>
    <w:p>
      <w:r>
        <w:rPr>
          <w:b/>
        </w:rPr>
        <w:t xml:space="preserve">Esimerkki 1.1403</w:t>
      </w:r>
    </w:p>
    <w:p>
      <w:r>
        <w:t xml:space="preserve">Miten liitän monitorin tietokoneen torniin?</w:t>
      </w:r>
    </w:p>
    <w:p>
      <w:r>
        <w:rPr>
          <w:b/>
        </w:rPr>
        <w:t xml:space="preserve">Tulos</w:t>
      </w:r>
    </w:p>
    <w:p>
      <w:r>
        <w:t xml:space="preserve">Kytke DVI- tai HDMI-kaapelin toinen pää näyttöön ja toinen pää tietokonetornin vastaavaan porttiin.</w:t>
      </w:r>
    </w:p>
    <w:p>
      <w:r>
        <w:rPr>
          <w:b/>
        </w:rPr>
        <w:t xml:space="preserve">Esimerkki 1.1404</w:t>
      </w:r>
    </w:p>
    <w:p>
      <w:r>
        <w:t xml:space="preserve">Sadonkorjuu kotipuutarhasta.</w:t>
      </w:r>
    </w:p>
    <w:p>
      <w:r>
        <w:rPr>
          <w:b/>
        </w:rPr>
        <w:t xml:space="preserve">Tulos</w:t>
      </w:r>
    </w:p>
    <w:p>
      <w:r>
        <w:t xml:space="preserve">Leikkaa kasvit sen mukaan, missä tuotteet tuotetaan. Kasvista riippuen voit leikata yhä lähemmäs juurta, mutta älä poista kasvin juuria, sillä voit kasvattaa lisää.</w:t>
      </w:r>
    </w:p>
    <w:p>
      <w:r>
        <w:rPr>
          <w:b/>
        </w:rPr>
        <w:t xml:space="preserve">Esimerkki 1.1405</w:t>
      </w:r>
    </w:p>
    <w:p>
      <w:r>
        <w:t xml:space="preserve">Kiillottaa herkkiä pintoja.</w:t>
      </w:r>
    </w:p>
    <w:p>
      <w:r>
        <w:rPr>
          <w:b/>
        </w:rPr>
        <w:t xml:space="preserve">Tulos</w:t>
      </w:r>
    </w:p>
    <w:p>
      <w:r>
        <w:t xml:space="preserve">Käytä sukkahousuja pölyn pyyhkimiseen.</w:t>
      </w:r>
    </w:p>
    <w:p>
      <w:r>
        <w:rPr>
          <w:b/>
        </w:rPr>
        <w:t xml:space="preserve">Esimerkki 1.1406</w:t>
      </w:r>
    </w:p>
    <w:p>
      <w:r>
        <w:t xml:space="preserve">Mikä on trapetsin pinta-alan löytämisen kaava?</w:t>
      </w:r>
    </w:p>
    <w:p>
      <w:r>
        <w:rPr>
          <w:b/>
        </w:rPr>
        <w:t xml:space="preserve">Tulos</w:t>
      </w:r>
    </w:p>
    <w:p>
      <w:r>
        <w:t xml:space="preserve">Jos haluat laskea puolisuunnikkaan pinta-alan, jaa se suorakulmioon ja kahteen kolmioon alla esitetyllä tavalla. Yhdistä nyt kolmion päät niin, että puolisuunnikas jakautuu kolmioon ja suorakulmioon. Kolmion pohja on kahden yhdensuuntaisen sivun pituuksien erotus. Eli a - b</w:t>
      </w:r>
    </w:p>
    <w:p>
      <w:r>
        <w:rPr>
          <w:b/>
        </w:rPr>
        <w:t xml:space="preserve">Esimerkki 1.1407</w:t>
      </w:r>
    </w:p>
    <w:p>
      <w:r>
        <w:t xml:space="preserve">Miten paperilautasesta tehty luuranko ripustetaan?</w:t>
      </w:r>
    </w:p>
    <w:p>
      <w:r>
        <w:rPr>
          <w:b/>
        </w:rPr>
        <w:t xml:space="preserve">Tulos</w:t>
      </w:r>
    </w:p>
    <w:p>
      <w:r>
        <w:t xml:space="preserve">Etsi paikka, johon haluat kiinnittää sen seinään, kiinnitä teippi luurankosi pään takaosaan ja paina se seinään.</w:t>
      </w:r>
    </w:p>
    <w:p>
      <w:r>
        <w:rPr>
          <w:b/>
        </w:rPr>
        <w:t xml:space="preserve">Esimerkki 1.1408</w:t>
      </w:r>
    </w:p>
    <w:p>
      <w:r>
        <w:t xml:space="preserve">miten hygienisoida WC-harja?</w:t>
      </w:r>
    </w:p>
    <w:p>
      <w:r>
        <w:rPr>
          <w:b/>
        </w:rPr>
        <w:t xml:space="preserve">Tulos</w:t>
      </w:r>
    </w:p>
    <w:p>
      <w:r>
        <w:t xml:space="preserve">liota sitä ämpärissä kuumaa saippuavettä, johon on pirskotettu valkaisuainetta.</w:t>
      </w:r>
    </w:p>
    <w:p>
      <w:r>
        <w:rPr>
          <w:b/>
        </w:rPr>
        <w:t xml:space="preserve">Esimerkki 1.1409</w:t>
      </w:r>
    </w:p>
    <w:p>
      <w:r>
        <w:t xml:space="preserve">Paras naula jokaiseen kattotyömaan ylityskohtaan</w:t>
      </w:r>
    </w:p>
    <w:p>
      <w:r>
        <w:rPr>
          <w:b/>
        </w:rPr>
        <w:t xml:space="preserve">Tulos</w:t>
      </w:r>
    </w:p>
    <w:p>
      <w:r>
        <w:t xml:space="preserve">160 millimetrin naulan käyttö jokaisessa risteyksessä on parasta.</w:t>
      </w:r>
    </w:p>
    <w:p>
      <w:r>
        <w:rPr>
          <w:b/>
        </w:rPr>
        <w:t xml:space="preserve">Esimerkki 1.1410</w:t>
      </w:r>
    </w:p>
    <w:p>
      <w:r>
        <w:t xml:space="preserve">Miten valmistetaan kangas kaavasta vaatteiden valmistusta varten.</w:t>
      </w:r>
    </w:p>
    <w:p>
      <w:r>
        <w:rPr>
          <w:b/>
        </w:rPr>
        <w:t xml:space="preserve">Tulos</w:t>
      </w:r>
    </w:p>
    <w:p>
      <w:r>
        <w:t xml:space="preserve">Jäljennä vaatteiden kaavat toiselle paperiarkille, ota tarvittaessa huomioon saumanvarat, kiinnitä kankaaseen ja leikkaa pois.</w:t>
      </w:r>
    </w:p>
    <w:p>
      <w:r>
        <w:rPr>
          <w:b/>
        </w:rPr>
        <w:t xml:space="preserve">Esimerkki 1.1411</w:t>
      </w:r>
    </w:p>
    <w:p>
      <w:r>
        <w:t xml:space="preserve">Poista paahdettu paprika liedellä.</w:t>
      </w:r>
    </w:p>
    <w:p>
      <w:r>
        <w:rPr>
          <w:b/>
        </w:rPr>
        <w:t xml:space="preserve">Tulos</w:t>
      </w:r>
    </w:p>
    <w:p>
      <w:r>
        <w:t xml:space="preserve">Laita paahdetut paprikat kannelliseen kattilaan, jossa on vettä. Kuumenna kattila ja anna höyryn muodostua. Kuoret irtoavat paprikoista.</w:t>
      </w:r>
    </w:p>
    <w:p>
      <w:r>
        <w:rPr>
          <w:b/>
        </w:rPr>
        <w:t xml:space="preserve">Esimerkki 1.1412</w:t>
      </w:r>
    </w:p>
    <w:p>
      <w:r>
        <w:t xml:space="preserve">Paista perunat täydellisesti ranskalaisia perunoita varten.</w:t>
      </w:r>
    </w:p>
    <w:p>
      <w:r>
        <w:rPr>
          <w:b/>
        </w:rPr>
        <w:t xml:space="preserve">Tulos</w:t>
      </w:r>
    </w:p>
    <w:p>
      <w:r>
        <w:t xml:space="preserve">Laita leikatut perunat öljyyn paistumaan rapeiksi ja raikkaiksi!</w:t>
      </w:r>
    </w:p>
    <w:p>
      <w:r>
        <w:rPr>
          <w:b/>
        </w:rPr>
        <w:t xml:space="preserve">Esimerkki 1.1413</w:t>
      </w:r>
    </w:p>
    <w:p>
      <w:r>
        <w:t xml:space="preserve">Jos haluat kypsentää kuoret ilman täytettä, jotta ne säilyttävät muotonsa.</w:t>
      </w:r>
    </w:p>
    <w:p>
      <w:r>
        <w:rPr>
          <w:b/>
        </w:rPr>
        <w:t xml:space="preserve">Tulos</w:t>
      </w:r>
    </w:p>
    <w:p>
      <w:r>
        <w:t xml:space="preserve">Laita kuivatut pavut kuoreen, jotta voit poistaa ne myöhemmin.</w:t>
      </w:r>
    </w:p>
    <w:p>
      <w:r>
        <w:rPr>
          <w:b/>
        </w:rPr>
        <w:t xml:space="preserve">Esimerkki 1.1414</w:t>
      </w:r>
    </w:p>
    <w:p>
      <w:r>
        <w:t xml:space="preserve">Miten lauta leikataan?</w:t>
      </w:r>
    </w:p>
    <w:p>
      <w:r>
        <w:rPr>
          <w:b/>
        </w:rPr>
        <w:t xml:space="preserve">Tulos</w:t>
      </w:r>
    </w:p>
    <w:p>
      <w:r>
        <w:t xml:space="preserve">Ensin mittaat mittanauhalla, sitten merkitset sen kynällä ja lopuksi leikkaat vannesahalla merkin kohdalle.</w:t>
      </w:r>
    </w:p>
    <w:p>
      <w:r>
        <w:rPr>
          <w:b/>
        </w:rPr>
        <w:t xml:space="preserve">Esimerkki 1.1415</w:t>
      </w:r>
    </w:p>
    <w:p>
      <w:r>
        <w:t xml:space="preserve">Kotitekoinen hehkutikku</w:t>
      </w:r>
    </w:p>
    <w:p>
      <w:r>
        <w:rPr>
          <w:b/>
        </w:rPr>
        <w:t xml:space="preserve">Tulos</w:t>
      </w:r>
    </w:p>
    <w:p>
      <w:r>
        <w:t xml:space="preserve">jätä 1/4 mountain dew pulloon. lisää pieni määrä ruokasoodaa ja 3 kuppia peroksidia. Laita kansi kiinni ja ravista.</w:t>
      </w:r>
    </w:p>
    <w:p>
      <w:r>
        <w:rPr>
          <w:b/>
        </w:rPr>
        <w:t xml:space="preserve">Esimerkki 1.1416</w:t>
      </w:r>
    </w:p>
    <w:p>
      <w:r>
        <w:t xml:space="preserve">Miten käyttää kölninöljyä?</w:t>
      </w:r>
    </w:p>
    <w:p>
      <w:r>
        <w:rPr>
          <w:b/>
        </w:rPr>
        <w:t xml:space="preserve">Tulos</w:t>
      </w:r>
    </w:p>
    <w:p>
      <w:r>
        <w:t xml:space="preserve">Irrota korkki tuotteesta. Suihkuta tuotetta varovasti kaulan etuosaan.</w:t>
      </w:r>
    </w:p>
    <w:p>
      <w:r>
        <w:rPr>
          <w:b/>
        </w:rPr>
        <w:t xml:space="preserve">Esimerkki 1.1417</w:t>
      </w:r>
    </w:p>
    <w:p>
      <w:r>
        <w:t xml:space="preserve">rock</w:t>
      </w:r>
    </w:p>
    <w:p>
      <w:r>
        <w:rPr>
          <w:b/>
        </w:rPr>
        <w:t xml:space="preserve">Tulos</w:t>
      </w:r>
    </w:p>
    <w:p>
      <w:r>
        <w:t xml:space="preserve">voi mennä hihaani </w:t>
      </w:r>
    </w:p>
    <w:p>
      <w:r>
        <w:rPr>
          <w:b/>
        </w:rPr>
        <w:t xml:space="preserve">Esimerkki 1.1418</w:t>
      </w:r>
    </w:p>
    <w:p>
      <w:r>
        <w:t xml:space="preserve">Tee nopea ja likainen lyhty</w:t>
      </w:r>
    </w:p>
    <w:p>
      <w:r>
        <w:rPr>
          <w:b/>
        </w:rPr>
        <w:t xml:space="preserve">Tulos</w:t>
      </w:r>
    </w:p>
    <w:p>
      <w:r>
        <w:t xml:space="preserve">Laita älypuhelin taskulampputilaan, aseta se pöydälle ja aseta sitten vesipullo puhelimen päälle, jotta saat tilapäisen lyhdyn.</w:t>
      </w:r>
    </w:p>
    <w:p>
      <w:r>
        <w:rPr>
          <w:b/>
        </w:rPr>
        <w:t xml:space="preserve">Esimerkki 1.1419</w:t>
      </w:r>
    </w:p>
    <w:p>
      <w:r>
        <w:t xml:space="preserve">hallitsija</w:t>
      </w:r>
    </w:p>
    <w:p>
      <w:r>
        <w:rPr>
          <w:b/>
        </w:rPr>
        <w:t xml:space="preserve">Tulos</w:t>
      </w:r>
    </w:p>
    <w:p>
      <w:r>
        <w:t xml:space="preserve">voi mitata paperia helposti</w:t>
      </w:r>
    </w:p>
    <w:p>
      <w:r>
        <w:rPr>
          <w:b/>
        </w:rPr>
        <w:t xml:space="preserve">Esimerkki 1.1420</w:t>
      </w:r>
    </w:p>
    <w:p>
      <w:r>
        <w:t xml:space="preserve">miten asetat paikan päivälliselle?</w:t>
      </w:r>
    </w:p>
    <w:p>
      <w:r>
        <w:rPr>
          <w:b/>
        </w:rPr>
        <w:t xml:space="preserve">Tulos</w:t>
      </w:r>
    </w:p>
    <w:p>
      <w:r>
        <w:t xml:space="preserve">laita lautanen ja ruokailuvälineet.</w:t>
      </w:r>
    </w:p>
    <w:p>
      <w:r>
        <w:rPr>
          <w:b/>
        </w:rPr>
        <w:t xml:space="preserve">Esimerkki 1.1421</w:t>
      </w:r>
    </w:p>
    <w:p>
      <w:r>
        <w:t xml:space="preserve">Yksi haluaa sisustaa lapsensa huoneen Star Wars -varusteilla.</w:t>
      </w:r>
    </w:p>
    <w:p>
      <w:r>
        <w:rPr>
          <w:b/>
        </w:rPr>
        <w:t xml:space="preserve">Tulos</w:t>
      </w:r>
    </w:p>
    <w:p>
      <w:r>
        <w:t xml:space="preserve">Pitäisi tehdä valosapelilamppu.</w:t>
      </w:r>
    </w:p>
    <w:p>
      <w:r>
        <w:rPr>
          <w:b/>
        </w:rPr>
        <w:t xml:space="preserve">Esimerkki 1.1422</w:t>
      </w:r>
    </w:p>
    <w:p>
      <w:r>
        <w:t xml:space="preserve">Puhdistaa huurtuneen peilin ja pitää huurun poissa parin viikon ajan.</w:t>
      </w:r>
    </w:p>
    <w:p>
      <w:r>
        <w:rPr>
          <w:b/>
        </w:rPr>
        <w:t xml:space="preserve">Tulos</w:t>
      </w:r>
    </w:p>
    <w:p>
      <w:r>
        <w:t xml:space="preserve">levitä peiliin perinteistä partavaahtoa ja pyyhi se paperipyyhkeellä.</w:t>
      </w:r>
    </w:p>
    <w:p>
      <w:r>
        <w:rPr>
          <w:b/>
        </w:rPr>
        <w:t xml:space="preserve">Esimerkki 1.1423</w:t>
      </w:r>
    </w:p>
    <w:p>
      <w:r>
        <w:t xml:space="preserve">Saa viimeistellyn puun näyttämään kiiltävältä.</w:t>
      </w:r>
    </w:p>
    <w:p>
      <w:r>
        <w:rPr>
          <w:b/>
        </w:rPr>
        <w:t xml:space="preserve">Tulos</w:t>
      </w:r>
    </w:p>
    <w:p>
      <w:r>
        <w:t xml:space="preserve">Levitä 1-3 kerrosta kirkaslakkaa valmiiseen puuhun.</w:t>
      </w:r>
    </w:p>
    <w:p>
      <w:r>
        <w:rPr>
          <w:b/>
        </w:rPr>
        <w:t xml:space="preserve">Esimerkki 1.1424</w:t>
      </w:r>
    </w:p>
    <w:p>
      <w:r>
        <w:t xml:space="preserve">Ota perhekuva 10 henkilön kanssa.</w:t>
      </w:r>
    </w:p>
    <w:p>
      <w:r>
        <w:rPr>
          <w:b/>
        </w:rPr>
        <w:t xml:space="preserve">Tulos</w:t>
      </w:r>
    </w:p>
    <w:p>
      <w:r>
        <w:t xml:space="preserve">Pyydä ihmisiä tulemaan puistoon ja ota heistä kuva puhelimellasi.</w:t>
      </w:r>
    </w:p>
    <w:p>
      <w:r>
        <w:rPr>
          <w:b/>
        </w:rPr>
        <w:t xml:space="preserve">Esimerkki 1.1425</w:t>
      </w:r>
    </w:p>
    <w:p>
      <w:r>
        <w:t xml:space="preserve">Miten kahvinkeitin puhdistetaan.</w:t>
      </w:r>
    </w:p>
    <w:p>
      <w:r>
        <w:rPr>
          <w:b/>
        </w:rPr>
        <w:t xml:space="preserve">Tulos</w:t>
      </w:r>
    </w:p>
    <w:p>
      <w:r>
        <w:t xml:space="preserve">Täytä vesisäiliö puoliksi vedellä ja puoliksi valkoviinietikalla ja käynnistä laite. Toista sitten pelkällä vedellä ja pese karahvi ja kori kuumalla saippuavedellä.</w:t>
      </w:r>
    </w:p>
    <w:p>
      <w:r>
        <w:rPr>
          <w:b/>
        </w:rPr>
        <w:t xml:space="preserve">Esimerkki 1.1426</w:t>
      </w:r>
    </w:p>
    <w:p>
      <w:r>
        <w:t xml:space="preserve">Tee käsivarren rintareppu.</w:t>
      </w:r>
    </w:p>
    <w:p>
      <w:r>
        <w:rPr>
          <w:b/>
        </w:rPr>
        <w:t xml:space="preserve">Tulos</w:t>
      </w:r>
    </w:p>
    <w:p>
      <w:r>
        <w:t xml:space="preserve">Leikkaa lakana suuriksi neliöiksi ja sido käsivarren ympärille.</w:t>
      </w:r>
    </w:p>
    <w:p>
      <w:r>
        <w:rPr>
          <w:b/>
        </w:rPr>
        <w:t xml:space="preserve">Esimerkki 1.1427</w:t>
      </w:r>
    </w:p>
    <w:p>
      <w:r>
        <w:t xml:space="preserve">Perunakakut</w:t>
      </w:r>
    </w:p>
    <w:p>
      <w:r>
        <w:rPr>
          <w:b/>
        </w:rPr>
        <w:t xml:space="preserve">Tulos</w:t>
      </w:r>
    </w:p>
    <w:p>
      <w:r>
        <w:t xml:space="preserve">Lisää perunasoseeseen voi, jauhot ja muna ja sekoita, kunnes siitä tulee taikina. Vaivaa taikina ja leikkaa taikinasta ympyröitä. Laita ne pannulle, jossa on öljyä, ja paista ne käännellen, jotta molemmat puolet ruskistuvat.</w:t>
      </w:r>
    </w:p>
    <w:p>
      <w:r>
        <w:rPr>
          <w:b/>
        </w:rPr>
        <w:t xml:space="preserve">Esimerkki 1.1428</w:t>
      </w:r>
    </w:p>
    <w:p>
      <w:r>
        <w:t xml:space="preserve">Kuinka poistaa kumihanskat helposti</w:t>
      </w:r>
    </w:p>
    <w:p>
      <w:r>
        <w:rPr>
          <w:b/>
        </w:rPr>
        <w:t xml:space="preserve">Tulos</w:t>
      </w:r>
    </w:p>
    <w:p>
      <w:r>
        <w:t xml:space="preserve">Laita kylmää vettä hanasta.Laita hansikkaat kädet juoksevan kylmän veden alle. Vedä käsineet pois.</w:t>
      </w:r>
    </w:p>
    <w:p>
      <w:r>
        <w:rPr>
          <w:b/>
        </w:rPr>
        <w:t xml:space="preserve">Esimerkki 1.1429</w:t>
      </w:r>
    </w:p>
    <w:p>
      <w:r>
        <w:t xml:space="preserve">Poistaa hiukset tukkeutuneesta viemäristä,</w:t>
      </w:r>
    </w:p>
    <w:p>
      <w:r>
        <w:rPr>
          <w:b/>
        </w:rPr>
        <w:t xml:space="preserve">Tulos</w:t>
      </w:r>
    </w:p>
    <w:p>
      <w:r>
        <w:t xml:space="preserve">Käytä taittamatonta paperiliitintä sen irrottamiseen.</w:t>
      </w:r>
    </w:p>
    <w:p>
      <w:r>
        <w:rPr>
          <w:b/>
        </w:rPr>
        <w:t xml:space="preserve">Esimerkki 1.1430</w:t>
      </w:r>
    </w:p>
    <w:p>
      <w:r>
        <w:t xml:space="preserve">Tee muotoiltuja inserttejä kakkuihin</w:t>
      </w:r>
    </w:p>
    <w:p>
      <w:r>
        <w:rPr>
          <w:b/>
        </w:rPr>
        <w:t xml:space="preserve">Tulos</w:t>
      </w:r>
    </w:p>
    <w:p>
      <w:r>
        <w:t xml:space="preserve">Ota kakkuvuoka ja leikkaa muotoja piparileikkurilla, aseta kakku vuoan keskelle ja täytä taikinalla.</w:t>
      </w:r>
    </w:p>
    <w:p>
      <w:r>
        <w:rPr>
          <w:b/>
        </w:rPr>
        <w:t xml:space="preserve">Esimerkki 1.1431</w:t>
      </w:r>
    </w:p>
    <w:p>
      <w:r>
        <w:t xml:space="preserve">Miten tehdä yksinkertainen lasinen ominaisuus synteettiselle kasville?</w:t>
      </w:r>
    </w:p>
    <w:p>
      <w:r>
        <w:rPr>
          <w:b/>
        </w:rPr>
        <w:t xml:space="preserve">Tulos</w:t>
      </w:r>
    </w:p>
    <w:p>
      <w:r>
        <w:t xml:space="preserve">Aseta kasvi puulaatikkoon ja käännä sitten suuri muuripurkki kasvin päälle, kiedo joitakin nauhoja pohjaan.</w:t>
      </w:r>
    </w:p>
    <w:p>
      <w:r>
        <w:rPr>
          <w:b/>
        </w:rPr>
        <w:t xml:space="preserve">Esimerkki 1.1432</w:t>
      </w:r>
    </w:p>
    <w:p>
      <w:r>
        <w:t xml:space="preserve">Liikuntarutiinin luominen</w:t>
      </w:r>
    </w:p>
    <w:p>
      <w:r>
        <w:rPr>
          <w:b/>
        </w:rPr>
        <w:t xml:space="preserve">Tulos</w:t>
      </w:r>
    </w:p>
    <w:p>
      <w:r>
        <w:t xml:space="preserve">Sisällytä voimaharjoittelua vähintään 2 päivänä viikossa.</w:t>
      </w:r>
    </w:p>
    <w:p>
      <w:r>
        <w:rPr>
          <w:b/>
        </w:rPr>
        <w:t xml:space="preserve">Esimerkki 1.1433</w:t>
      </w:r>
    </w:p>
    <w:p>
      <w:r>
        <w:t xml:space="preserve">Puhdistaaksesi jätesäiliön.</w:t>
      </w:r>
    </w:p>
    <w:p>
      <w:r>
        <w:rPr>
          <w:b/>
        </w:rPr>
        <w:t xml:space="preserve">Tulos</w:t>
      </w:r>
    </w:p>
    <w:p>
      <w:r>
        <w:t xml:space="preserve">Hienonna kerran kuukaudessa kymmenkunta jääpalaa roskakoriin. Jää teroittaa teriä ja poistaa viemäriin jäänyttä rasvaa.</w:t>
      </w:r>
    </w:p>
    <w:p>
      <w:r>
        <w:rPr>
          <w:b/>
        </w:rPr>
        <w:t xml:space="preserve">Esimerkki 1.1434</w:t>
      </w:r>
    </w:p>
    <w:p>
      <w:r>
        <w:t xml:space="preserve">Miten pahvista voi tehdä vedenkestävää?</w:t>
      </w:r>
    </w:p>
    <w:p>
      <w:r>
        <w:rPr>
          <w:b/>
        </w:rPr>
        <w:t xml:space="preserve">Tulos</w:t>
      </w:r>
    </w:p>
    <w:p>
      <w:r>
        <w:t xml:space="preserve">Peitä pahvi muovikalvolla tai muovisilla ruokapusseilla.</w:t>
      </w:r>
    </w:p>
    <w:p>
      <w:r>
        <w:rPr>
          <w:b/>
        </w:rPr>
        <w:t xml:space="preserve">Esimerkki 1.1435</w:t>
      </w:r>
    </w:p>
    <w:p>
      <w:r>
        <w:t xml:space="preserve">miten maksat kaupunkibussimatkan?</w:t>
      </w:r>
    </w:p>
    <w:p>
      <w:r>
        <w:rPr>
          <w:b/>
        </w:rPr>
        <w:t xml:space="preserve">Tulos</w:t>
      </w:r>
    </w:p>
    <w:p>
      <w:r>
        <w:t xml:space="preserve">laita kolikkoautomaattiin vaihtorahaa tai seteleitä dollaripesään.</w:t>
      </w:r>
    </w:p>
    <w:p>
      <w:r>
        <w:rPr>
          <w:b/>
        </w:rPr>
        <w:t xml:space="preserve">Esimerkki 1.1436</w:t>
      </w:r>
    </w:p>
    <w:p>
      <w:r>
        <w:t xml:space="preserve">Koristeet, joiden kokoamiseen tarvitaan ainakin teippiä, nitoja ja ilmapumppu.</w:t>
      </w:r>
    </w:p>
    <w:p>
      <w:r>
        <w:rPr>
          <w:b/>
        </w:rPr>
        <w:t xml:space="preserve">Tulos</w:t>
      </w:r>
    </w:p>
    <w:p>
      <w:r>
        <w:t xml:space="preserve">Joskus esimerkistä on apua ja joskus ei.</w:t>
      </w:r>
    </w:p>
    <w:p>
      <w:r>
        <w:rPr>
          <w:b/>
        </w:rPr>
        <w:t xml:space="preserve">Esimerkki 1.1437</w:t>
      </w:r>
    </w:p>
    <w:p>
      <w:r>
        <w:t xml:space="preserve">Mitä työkalua voin käyttää kupariputken purseenpoistoon, kun työskentelen putkijuottoprojektin parissa?</w:t>
      </w:r>
    </w:p>
    <w:p>
      <w:r>
        <w:rPr>
          <w:b/>
        </w:rPr>
        <w:t xml:space="preserve">Tulos</w:t>
      </w:r>
    </w:p>
    <w:p>
      <w:r>
        <w:t xml:space="preserve">Voit käyttää monitoimityökalua, kynähammastinta tai terävää yleiskäyttöön tarkoitettua veistä.</w:t>
      </w:r>
    </w:p>
    <w:p>
      <w:r>
        <w:rPr>
          <w:b/>
        </w:rPr>
        <w:t xml:space="preserve">Esimerkki 1.1438</w:t>
      </w:r>
    </w:p>
    <w:p>
      <w:r>
        <w:t xml:space="preserve">Miten järjestät rahaklipsin?</w:t>
      </w:r>
    </w:p>
    <w:p>
      <w:r>
        <w:rPr>
          <w:b/>
        </w:rPr>
        <w:t xml:space="preserve">Tulos</w:t>
      </w:r>
    </w:p>
    <w:p>
      <w:r>
        <w:t xml:space="preserve">poista kaikki rahaklipsistä;taita kaikki paperiset setelit kahtia; työnnä setelit klipsiin; työnnä luottokortit taitettujen seteleiden sisään.</w:t>
      </w:r>
    </w:p>
    <w:p>
      <w:r>
        <w:rPr>
          <w:b/>
        </w:rPr>
        <w:t xml:space="preserve">Esimerkki 1.1439</w:t>
      </w:r>
    </w:p>
    <w:p>
      <w:r>
        <w:t xml:space="preserve">miten wifi kytketään pois päältä?</w:t>
      </w:r>
    </w:p>
    <w:p>
      <w:r>
        <w:rPr>
          <w:b/>
        </w:rPr>
        <w:t xml:space="preserve">Tulos</w:t>
      </w:r>
    </w:p>
    <w:p>
      <w:r>
        <w:t xml:space="preserve">irrota reititin pistorasiasta, jotta yhteyttä ei enää ole.</w:t>
      </w:r>
    </w:p>
    <w:p>
      <w:r>
        <w:rPr>
          <w:b/>
        </w:rPr>
        <w:t xml:space="preserve">Esimerkki 1.1440</w:t>
      </w:r>
    </w:p>
    <w:p>
      <w:r>
        <w:t xml:space="preserve">Aarteenetsintätoiminnan tekeminen juhlia varten,</w:t>
      </w:r>
    </w:p>
    <w:p>
      <w:r>
        <w:rPr>
          <w:b/>
        </w:rPr>
        <w:t xml:space="preserve">Tulos</w:t>
      </w:r>
    </w:p>
    <w:p>
      <w:r>
        <w:t xml:space="preserve">Järjestä jokainen pysäkki, joka johtaa loppupalkintoon, ja keksi sitten hauskoja vihjeitä, jotka johtavat kuhunkin pysäkkiin.</w:t>
      </w:r>
    </w:p>
    <w:p>
      <w:r>
        <w:rPr>
          <w:b/>
        </w:rPr>
        <w:t xml:space="preserve">Esimerkki 1.1441</w:t>
      </w:r>
    </w:p>
    <w:p>
      <w:r>
        <w:t xml:space="preserve">nahanhoitoaine</w:t>
      </w:r>
    </w:p>
    <w:p>
      <w:r>
        <w:rPr>
          <w:b/>
        </w:rPr>
        <w:t xml:space="preserve">Tulos</w:t>
      </w:r>
    </w:p>
    <w:p>
      <w:r>
        <w:t xml:space="preserve">voi suojata nahkapussia halkeilulta</w:t>
      </w:r>
    </w:p>
    <w:p>
      <w:r>
        <w:rPr>
          <w:b/>
        </w:rPr>
        <w:t xml:space="preserve">Esimerkki 1.1442</w:t>
      </w:r>
    </w:p>
    <w:p>
      <w:r>
        <w:t xml:space="preserve">miten tehdä punaisia papuja ja riisiä</w:t>
      </w:r>
    </w:p>
    <w:p>
      <w:r>
        <w:rPr>
          <w:b/>
        </w:rPr>
        <w:t xml:space="preserve">Tulos</w:t>
      </w:r>
    </w:p>
    <w:p>
      <w:r>
        <w:t xml:space="preserve">Kuullota 1 hienonnettua sipulia, paprikaa ja valkosipulinkynttä sekä 1 rkl tomaattipastaa kasviöljyssä kattilassa keskilämmöllä 5 minuuttia. Lisää 3 1/2 kuppia vettä, 2 kuppia muunnettua riisiä ja 1 tl jauhettua juustokumiinia ja kosher-suolaa. Kuumenna kiehuvaksi. Vähennä lämpöä pienemmälle, peitä ja keitä, kunnes riisi on pehmeää, 20 minuuttia. Sekoita joukkoon kaksi 14,5 tuuman tölkkiä punaisia papuja (huuhdeltu).</w:t>
      </w:r>
    </w:p>
    <w:p>
      <w:r>
        <w:rPr>
          <w:b/>
        </w:rPr>
        <w:t xml:space="preserve">Esimerkki 1.1443</w:t>
      </w:r>
    </w:p>
    <w:p>
      <w:r>
        <w:t xml:space="preserve">Miten voit tarkistaa, onko lapsellasi kuumetta.</w:t>
      </w:r>
    </w:p>
    <w:p>
      <w:r>
        <w:rPr>
          <w:b/>
        </w:rPr>
        <w:t xml:space="preserve">Tulos</w:t>
      </w:r>
    </w:p>
    <w:p>
      <w:r>
        <w:t xml:space="preserve">Aseta lämpömittari suuhun tai kainaloon. Odota noin 30 sekuntia. Jos lämpömittari näyttää yli 99 astetta, hänellä on kuumetta.</w:t>
      </w:r>
    </w:p>
    <w:p>
      <w:r>
        <w:rPr>
          <w:b/>
        </w:rPr>
        <w:t xml:space="preserve">Esimerkki 1.1444</w:t>
      </w:r>
    </w:p>
    <w:p>
      <w:r>
        <w:t xml:space="preserve">miten laitat viehätysvoimia viehätysvoima rannekoru?</w:t>
      </w:r>
    </w:p>
    <w:p>
      <w:r>
        <w:rPr>
          <w:b/>
        </w:rPr>
        <w:t xml:space="preserve">Tulos</w:t>
      </w:r>
    </w:p>
    <w:p>
      <w:r>
        <w:t xml:space="preserve">Käytä kiinnitysklipsiä viehätysvoimien kiinnittämiseen rannekoruun.</w:t>
      </w:r>
    </w:p>
    <w:p>
      <w:r>
        <w:rPr>
          <w:b/>
        </w:rPr>
        <w:t xml:space="preserve">Esimerkki 1.1445</w:t>
      </w:r>
    </w:p>
    <w:p>
      <w:r>
        <w:t xml:space="preserve">Puukappaleen peittäminen maalausta varten</w:t>
      </w:r>
    </w:p>
    <w:p>
      <w:r>
        <w:rPr>
          <w:b/>
        </w:rPr>
        <w:t xml:space="preserve">Tulos</w:t>
      </w:r>
    </w:p>
    <w:p>
      <w:r>
        <w:t xml:space="preserve">Teippaa maalarinteipillä varovasti maalaukselta suojattavat alueet.</w:t>
      </w:r>
    </w:p>
    <w:p>
      <w:r>
        <w:rPr>
          <w:b/>
        </w:rPr>
        <w:t xml:space="preserve">Esimerkki 1.1446</w:t>
      </w:r>
    </w:p>
    <w:p>
      <w:r>
        <w:t xml:space="preserve">Miten kiinnitän irronneen silmälasivarren?</w:t>
      </w:r>
    </w:p>
    <w:p>
      <w:r>
        <w:rPr>
          <w:b/>
        </w:rPr>
        <w:t xml:space="preserve">Tulos</w:t>
      </w:r>
    </w:p>
    <w:p>
      <w:r>
        <w:t xml:space="preserve">Kohdista silmälasivarsi lenkkiin ja pujota pieni paperiliitin reikään ja taita, kunnes se on kiinnitetty.</w:t>
      </w:r>
    </w:p>
    <w:p>
      <w:r>
        <w:rPr>
          <w:b/>
        </w:rPr>
        <w:t xml:space="preserve">Esimerkki 1.1447</w:t>
      </w:r>
    </w:p>
    <w:p>
      <w:r>
        <w:t xml:space="preserve">Saat rypyt pois vaatteista nopeasti.</w:t>
      </w:r>
    </w:p>
    <w:p>
      <w:r>
        <w:rPr>
          <w:b/>
        </w:rPr>
        <w:t xml:space="preserve">Tulos</w:t>
      </w:r>
    </w:p>
    <w:p>
      <w:r>
        <w:t xml:space="preserve">Heitä vaatteet kuivausrumpuun 5-10 minuutiksi muutaman jääkuution kanssa.</w:t>
      </w:r>
    </w:p>
    <w:p>
      <w:r>
        <w:rPr>
          <w:b/>
        </w:rPr>
        <w:t xml:space="preserve">Esimerkki 1.1448</w:t>
      </w:r>
    </w:p>
    <w:p>
      <w:r>
        <w:t xml:space="preserve">pitää keittiö siistinä ruoanlaiton aikana</w:t>
      </w:r>
    </w:p>
    <w:p>
      <w:r>
        <w:rPr>
          <w:b/>
        </w:rPr>
        <w:t xml:space="preserve">Tulos</w:t>
      </w:r>
    </w:p>
    <w:p>
      <w:r>
        <w:t xml:space="preserve">clean as you go</w:t>
      </w:r>
    </w:p>
    <w:p>
      <w:r>
        <w:rPr>
          <w:b/>
        </w:rPr>
        <w:t xml:space="preserve">Esimerkki 1.1449</w:t>
      </w:r>
    </w:p>
    <w:p>
      <w:r>
        <w:t xml:space="preserve">Miten puhdistaa valkoiset lenkkarit helposti?</w:t>
      </w:r>
    </w:p>
    <w:p>
      <w:r>
        <w:rPr>
          <w:b/>
        </w:rPr>
        <w:t xml:space="preserve">Tulos</w:t>
      </w:r>
    </w:p>
    <w:p>
      <w:r>
        <w:t xml:space="preserve">Hiero kenkiin maissitärkkelyksen ja veden seosta, kun se on kuivunut, hankaa se pois hammasharjalla ja huuhtele sitten vedellä ja saippualla.</w:t>
      </w:r>
    </w:p>
    <w:p>
      <w:r>
        <w:rPr>
          <w:b/>
        </w:rPr>
        <w:t xml:space="preserve">Esimerkki 1.1450</w:t>
      </w:r>
    </w:p>
    <w:p>
      <w:r>
        <w:t xml:space="preserve">Poista haju kuivikelaatikosta.</w:t>
      </w:r>
    </w:p>
    <w:p>
      <w:r>
        <w:rPr>
          <w:b/>
        </w:rPr>
        <w:t xml:space="preserve">Tulos</w:t>
      </w:r>
    </w:p>
    <w:p>
      <w:r>
        <w:t xml:space="preserve">Ripottele kuivia teelehtiä pentulaatikkoon.</w:t>
      </w:r>
    </w:p>
    <w:p>
      <w:r>
        <w:rPr>
          <w:b/>
        </w:rPr>
        <w:t xml:space="preserve">Esimerkki 1.1451</w:t>
      </w:r>
    </w:p>
    <w:p>
      <w:r>
        <w:t xml:space="preserve">Lämmittää talosi ilman, että sähkö maksaa liikaa,</w:t>
      </w:r>
    </w:p>
    <w:p>
      <w:r>
        <w:rPr>
          <w:b/>
        </w:rPr>
        <w:t xml:space="preserve">Tulos</w:t>
      </w:r>
    </w:p>
    <w:p>
      <w:r>
        <w:t xml:space="preserve">lämmittää hellaa lämmitysjärjestelmän sijaan.</w:t>
      </w:r>
    </w:p>
    <w:p>
      <w:r>
        <w:rPr>
          <w:b/>
        </w:rPr>
        <w:t xml:space="preserve">Esimerkki 1.1452</w:t>
      </w:r>
    </w:p>
    <w:p>
      <w:r>
        <w:t xml:space="preserve">miten palloa pyöritetään?</w:t>
      </w:r>
    </w:p>
    <w:p>
      <w:r>
        <w:rPr>
          <w:b/>
        </w:rPr>
        <w:t xml:space="preserve">Tulos</w:t>
      </w:r>
    </w:p>
    <w:p>
      <w:r>
        <w:t xml:space="preserve">työnnä sitä eteenpäin, kun se on maassa.</w:t>
      </w:r>
    </w:p>
    <w:p>
      <w:r>
        <w:rPr>
          <w:b/>
        </w:rPr>
        <w:t xml:space="preserve">Esimerkki 1.1453</w:t>
      </w:r>
    </w:p>
    <w:p>
      <w:r>
        <w:t xml:space="preserve">Miten voin korjata veitsen, joka on tylsä tai jonka terä on lohjennut?</w:t>
      </w:r>
    </w:p>
    <w:p>
      <w:r>
        <w:rPr>
          <w:b/>
        </w:rPr>
        <w:t xml:space="preserve">Tulos</w:t>
      </w:r>
    </w:p>
    <w:p>
      <w:r>
        <w:t xml:space="preserve">Aseta veitsi hiomakivellä 20 asteen kulmaan kiveen ja vedä sitä takaisin itseäsi kohti leikkaavalla liikkeellä, kun siirrät veistä alaspäin. Toista 6-8 kertaa veitsen molemmille puolille.</w:t>
      </w:r>
    </w:p>
    <w:p>
      <w:r>
        <w:rPr>
          <w:b/>
        </w:rPr>
        <w:t xml:space="preserve">Esimerkki 1.1454</w:t>
      </w:r>
    </w:p>
    <w:p>
      <w:r>
        <w:t xml:space="preserve">Miten ompeluneula pujotetaan.</w:t>
      </w:r>
    </w:p>
    <w:p>
      <w:r>
        <w:rPr>
          <w:b/>
        </w:rPr>
        <w:t xml:space="preserve">Tulos</w:t>
      </w:r>
    </w:p>
    <w:p>
      <w:r>
        <w:t xml:space="preserve">Valitse lanka, leikkaa pää terävillä saksilla, pidä neulaa ylhäällä niin, että näet silmäkuopan, työnnä lanka silmäkuopan läpi, vedä toinen puoli ulos, vedä niin paljon, että langan päät kohtaavat, ja tee solmu.</w:t>
      </w:r>
    </w:p>
    <w:p>
      <w:r>
        <w:rPr>
          <w:b/>
        </w:rPr>
        <w:t xml:space="preserve">Esimerkki 1.1455</w:t>
      </w:r>
    </w:p>
    <w:p>
      <w:r>
        <w:t xml:space="preserve">Puhdistaa lian ja rasvan valkoisesta maalista,</w:t>
      </w:r>
    </w:p>
    <w:p>
      <w:r>
        <w:rPr>
          <w:b/>
        </w:rPr>
        <w:t xml:space="preserve">Tulos</w:t>
      </w:r>
    </w:p>
    <w:p>
      <w:r>
        <w:t xml:space="preserve">suihkuta alueelle valkaisuainesuihketta ja hankaa alue.</w:t>
      </w:r>
    </w:p>
    <w:p>
      <w:r>
        <w:rPr>
          <w:b/>
        </w:rPr>
        <w:t xml:space="preserve">Esimerkki 1.1456</w:t>
      </w:r>
    </w:p>
    <w:p>
      <w:r>
        <w:t xml:space="preserve">Miten voit auttaa kasvin juurtumista nopeammin karsimalla?</w:t>
      </w:r>
    </w:p>
    <w:p>
      <w:r>
        <w:rPr>
          <w:b/>
        </w:rPr>
        <w:t xml:space="preserve">Tulos</w:t>
      </w:r>
    </w:p>
    <w:p>
      <w:r>
        <w:t xml:space="preserve">Leikkaa leikkauksen alaosasta kaikki lehdet pois, jotta se on pelkkä varsi, jonka voi laittaa uuteen multaan.</w:t>
      </w:r>
    </w:p>
    <w:p>
      <w:r>
        <w:rPr>
          <w:b/>
        </w:rPr>
        <w:t xml:space="preserve">Esimerkki 1.1457</w:t>
      </w:r>
    </w:p>
    <w:p>
      <w:r>
        <w:t xml:space="preserve">pitää korvakorua kiinni ilman takapuolta</w:t>
      </w:r>
    </w:p>
    <w:p>
      <w:r>
        <w:rPr>
          <w:b/>
        </w:rPr>
        <w:t xml:space="preserve">Tulos</w:t>
      </w:r>
    </w:p>
    <w:p>
      <w:r>
        <w:t xml:space="preserve">repäise pyyhekumi lyijykynästä ja työnnä pylväs siihen, jolloin korvakoru on kiinni.</w:t>
      </w:r>
    </w:p>
    <w:p>
      <w:r>
        <w:rPr>
          <w:b/>
        </w:rPr>
        <w:t xml:space="preserve">Esimerkki 1.1458</w:t>
      </w:r>
    </w:p>
    <w:p>
      <w:r>
        <w:t xml:space="preserve">Tuottaa luonnossa tietyn väristä väriainetta,</w:t>
      </w:r>
    </w:p>
    <w:p>
      <w:r>
        <w:rPr>
          <w:b/>
        </w:rPr>
        <w:t xml:space="preserve">Tulos</w:t>
      </w:r>
    </w:p>
    <w:p>
      <w:r>
        <w:t xml:space="preserve">purista kukat ja vesi yhteen, jotta saat kukan värin mukaisen väriaineen.</w:t>
      </w:r>
    </w:p>
    <w:p>
      <w:r>
        <w:rPr>
          <w:b/>
        </w:rPr>
        <w:t xml:space="preserve">Esimerkki 1.1459</w:t>
      </w:r>
    </w:p>
    <w:p>
      <w:r>
        <w:t xml:space="preserve">miten pehmentää ruskeaa sokeria</w:t>
      </w:r>
    </w:p>
    <w:p>
      <w:r>
        <w:rPr>
          <w:b/>
        </w:rPr>
        <w:t xml:space="preserve">Tulos</w:t>
      </w:r>
    </w:p>
    <w:p>
      <w:r>
        <w:t xml:space="preserve">laita pala kuivaa leipää pussiin yön yli.</w:t>
      </w:r>
    </w:p>
    <w:p>
      <w:r>
        <w:rPr>
          <w:b/>
        </w:rPr>
        <w:t xml:space="preserve">Esimerkki 1.1460</w:t>
      </w:r>
    </w:p>
    <w:p>
      <w:r>
        <w:t xml:space="preserve">Miten voit kiinnittää paperiliittimen muovipussiin?</w:t>
      </w:r>
    </w:p>
    <w:p>
      <w:r>
        <w:rPr>
          <w:b/>
        </w:rPr>
        <w:t xml:space="preserve">Tulos</w:t>
      </w:r>
    </w:p>
    <w:p>
      <w:r>
        <w:t xml:space="preserve">Avaa paperiliittimen ulompi osa ja puhkaise sillä pussi sinetin yläpuolelta.  Syötä paperiliitin läpi, kunnes pussi on keskellä.</w:t>
      </w:r>
    </w:p>
    <w:p>
      <w:r>
        <w:rPr>
          <w:b/>
        </w:rPr>
        <w:t xml:space="preserve">Esimerkki 1.1461</w:t>
      </w:r>
    </w:p>
    <w:p>
      <w:r>
        <w:t xml:space="preserve">korvakoru</w:t>
      </w:r>
    </w:p>
    <w:p>
      <w:r>
        <w:rPr>
          <w:b/>
        </w:rPr>
        <w:t xml:space="preserve">Tulos</w:t>
      </w:r>
    </w:p>
    <w:p>
      <w:r>
        <w:t xml:space="preserve">voi repiä käärepaperia, jos sitä raahataan sen yli.</w:t>
      </w:r>
    </w:p>
    <w:p>
      <w:r>
        <w:rPr>
          <w:b/>
        </w:rPr>
        <w:t xml:space="preserve">Esimerkki 1.1462</w:t>
      </w:r>
    </w:p>
    <w:p>
      <w:r>
        <w:t xml:space="preserve">Tehdä leija,</w:t>
      </w:r>
    </w:p>
    <w:p>
      <w:r>
        <w:rPr>
          <w:b/>
        </w:rPr>
        <w:t xml:space="preserve">Tulos</w:t>
      </w:r>
    </w:p>
    <w:p>
      <w:r>
        <w:t xml:space="preserve">sido kaksi tikkua yhteen kuin risti, venytä paperia sen päälle ja liimaa se paikalleen, lisää pala materiaalia pyrstöksi, lisää naru, josta pitää kiinni, ja lennätä sitä.</w:t>
      </w:r>
    </w:p>
    <w:p>
      <w:r>
        <w:rPr>
          <w:b/>
        </w:rPr>
        <w:t xml:space="preserve">Esimerkki 1.1463</w:t>
      </w:r>
    </w:p>
    <w:p>
      <w:r>
        <w:t xml:space="preserve">Paranna juoksumuotoa.</w:t>
      </w:r>
    </w:p>
    <w:p>
      <w:r>
        <w:rPr>
          <w:b/>
        </w:rPr>
        <w:t xml:space="preserve">Tulos</w:t>
      </w:r>
    </w:p>
    <w:p>
      <w:r>
        <w:t xml:space="preserve">Yritä juosta hiljaa jäljitelläksesi oikeaa muotoa.</w:t>
      </w:r>
    </w:p>
    <w:p>
      <w:r>
        <w:rPr>
          <w:b/>
        </w:rPr>
        <w:t xml:space="preserve">Esimerkki 1.1464</w:t>
      </w:r>
    </w:p>
    <w:p>
      <w:r>
        <w:t xml:space="preserve">kompakti</w:t>
      </w:r>
    </w:p>
    <w:p>
      <w:r>
        <w:rPr>
          <w:b/>
        </w:rPr>
        <w:t xml:space="preserve">Tulos</w:t>
      </w:r>
    </w:p>
    <w:p>
      <w:r>
        <w:t xml:space="preserve">voi murskata auton </w:t>
      </w:r>
    </w:p>
    <w:p>
      <w:r>
        <w:rPr>
          <w:b/>
        </w:rPr>
        <w:t xml:space="preserve">Esimerkki 1.1465</w:t>
      </w:r>
    </w:p>
    <w:p>
      <w:r>
        <w:t xml:space="preserve">miten desinfioida keittiön sieni?</w:t>
      </w:r>
    </w:p>
    <w:p>
      <w:r>
        <w:rPr>
          <w:b/>
        </w:rPr>
        <w:t xml:space="preserve">Tulos</w:t>
      </w:r>
    </w:p>
    <w:p>
      <w:r>
        <w:t xml:space="preserve">liota viisi minuuttia litrassa vettä ja 3 ruokalusikallista valkaisuainetta.</w:t>
      </w:r>
    </w:p>
    <w:p>
      <w:r>
        <w:rPr>
          <w:b/>
        </w:rPr>
        <w:t xml:space="preserve">Esimerkki 1.1466</w:t>
      </w:r>
    </w:p>
    <w:p>
      <w:r>
        <w:t xml:space="preserve">miten suklaa sulatetaan</w:t>
      </w:r>
    </w:p>
    <w:p>
      <w:r>
        <w:rPr>
          <w:b/>
        </w:rPr>
        <w:t xml:space="preserve">Tulos</w:t>
      </w:r>
    </w:p>
    <w:p>
      <w:r>
        <w:t xml:space="preserve">Laita hienonnettu suklaa kattilan yläosaan tai kuumuutta kestävään kulhoon, joka on asetettu kiehuvan veden päälle (ei kattilaan); keitä välillä sekoittaen, kunnes se on sulanut, 2-3 minuuttia.</w:t>
      </w:r>
    </w:p>
    <w:p>
      <w:r>
        <w:rPr>
          <w:b/>
        </w:rPr>
        <w:t xml:space="preserve">Esimerkki 1.1467</w:t>
      </w:r>
    </w:p>
    <w:p>
      <w:r>
        <w:t xml:space="preserve">Miten voin nukkua yöni rauhallisemmin?</w:t>
      </w:r>
    </w:p>
    <w:p>
      <w:r>
        <w:rPr>
          <w:b/>
        </w:rPr>
        <w:t xml:space="preserve">Tulos</w:t>
      </w:r>
    </w:p>
    <w:p>
      <w:r>
        <w:t xml:space="preserve">Kuuntele rauhoittavaa tai meditaatiomusiikkia ennen nukkumaanmenoa.</w:t>
      </w:r>
    </w:p>
    <w:p>
      <w:r>
        <w:rPr>
          <w:b/>
        </w:rPr>
        <w:t xml:space="preserve">Esimerkki 1.1468</w:t>
      </w:r>
    </w:p>
    <w:p>
      <w:r>
        <w:t xml:space="preserve">Miten sinut erotetaan koripallossa?</w:t>
      </w:r>
    </w:p>
    <w:p>
      <w:r>
        <w:rPr>
          <w:b/>
        </w:rPr>
        <w:t xml:space="preserve">Tulos</w:t>
      </w:r>
    </w:p>
    <w:p>
      <w:r>
        <w:t xml:space="preserve">Ansaitse flagrant 2 -virhe tai 2 teknistä virhettä.</w:t>
      </w:r>
    </w:p>
    <w:p>
      <w:r>
        <w:rPr>
          <w:b/>
        </w:rPr>
        <w:t xml:space="preserve">Esimerkki 1.1469</w:t>
      </w:r>
    </w:p>
    <w:p>
      <w:r>
        <w:t xml:space="preserve">Saadaksesi parhaan tarjouksen huvipuistoissa,</w:t>
      </w:r>
    </w:p>
    <w:p>
      <w:r>
        <w:rPr>
          <w:b/>
        </w:rPr>
        <w:t xml:space="preserve">Tulos</w:t>
      </w:r>
    </w:p>
    <w:p>
      <w:r>
        <w:t xml:space="preserve">Osta kausikortti, niin voit käydä koko kesän yhdellä alennetulla hinnalla.</w:t>
      </w:r>
    </w:p>
    <w:p>
      <w:r>
        <w:rPr>
          <w:b/>
        </w:rPr>
        <w:t xml:space="preserve">Esimerkki 1.1470</w:t>
      </w:r>
    </w:p>
    <w:p>
      <w:r>
        <w:t xml:space="preserve">Paremman ruoan valitseminen terveellistä ruokavaliota varten</w:t>
      </w:r>
    </w:p>
    <w:p>
      <w:r>
        <w:rPr>
          <w:b/>
        </w:rPr>
        <w:t xml:space="preserve">Tulos</w:t>
      </w:r>
    </w:p>
    <w:p>
      <w:r>
        <w:t xml:space="preserve">Valtion terveys- ja elintarvikevirastot voivat olla hyvä lähde yleisten ravitsemusohjeiden saamiseksi.</w:t>
      </w:r>
    </w:p>
    <w:p>
      <w:r>
        <w:rPr>
          <w:b/>
        </w:rPr>
        <w:t xml:space="preserve">Esimerkki 1.1471</w:t>
      </w:r>
    </w:p>
    <w:p>
      <w:r>
        <w:t xml:space="preserve">Kuvion tekeminen marimban näppäimille,</w:t>
      </w:r>
    </w:p>
    <w:p>
      <w:r>
        <w:rPr>
          <w:b/>
        </w:rPr>
        <w:t xml:space="preserve">Tulos</w:t>
      </w:r>
    </w:p>
    <w:p>
      <w:r>
        <w:t xml:space="preserve">mittaa ne ja leikkaa ne jäykälle alustalle, kuten vaahtomuoville tai pahville.</w:t>
      </w:r>
    </w:p>
    <w:p>
      <w:r>
        <w:rPr>
          <w:b/>
        </w:rPr>
        <w:t xml:space="preserve">Esimerkki 1.1472</w:t>
      </w:r>
    </w:p>
    <w:p>
      <w:r>
        <w:t xml:space="preserve">Tuolin selkänojan luominen,</w:t>
      </w:r>
    </w:p>
    <w:p>
      <w:r>
        <w:rPr>
          <w:b/>
        </w:rPr>
        <w:t xml:space="preserve">Tulos</w:t>
      </w:r>
    </w:p>
    <w:p>
      <w:r>
        <w:t xml:space="preserve">Leikkaa kaksi vanerinpalaa mittojen mukaan ja hio reunat pyöreiksi. Värjää halutessasi.</w:t>
      </w:r>
    </w:p>
    <w:p>
      <w:r>
        <w:rPr>
          <w:b/>
        </w:rPr>
        <w:t xml:space="preserve">Esimerkki 1.1473</w:t>
      </w:r>
    </w:p>
    <w:p>
      <w:r>
        <w:t xml:space="preserve">Opi kirjoittamaan runoja.</w:t>
      </w:r>
    </w:p>
    <w:p>
      <w:r>
        <w:rPr>
          <w:b/>
        </w:rPr>
        <w:t xml:space="preserve">Tulos</w:t>
      </w:r>
    </w:p>
    <w:p>
      <w:r>
        <w:t xml:space="preserve">Mene kirjastoon ja lainaa runokirja ja katso, mitä haluat lukea ja kirjoittaa. Mieti idea, josta haluaisit kirjoittaa, ja harjoittele sitä.</w:t>
      </w:r>
    </w:p>
    <w:p>
      <w:r>
        <w:rPr>
          <w:b/>
        </w:rPr>
        <w:t xml:space="preserve">Esimerkki 1.1474</w:t>
      </w:r>
    </w:p>
    <w:p>
      <w:r>
        <w:t xml:space="preserve">miten pelaatte hippaa?</w:t>
      </w:r>
    </w:p>
    <w:p>
      <w:r>
        <w:rPr>
          <w:b/>
        </w:rPr>
        <w:t xml:space="preserve">Tulos</w:t>
      </w:r>
    </w:p>
    <w:p>
      <w:r>
        <w:t xml:space="preserve">juokse jonkun perässä, kunnes napautat häntä, ja juokse sitten hänen luotaan, jotta hän ei voi napauttaa sinua.</w:t>
      </w:r>
    </w:p>
    <w:p>
      <w:r>
        <w:rPr>
          <w:b/>
        </w:rPr>
        <w:t xml:space="preserve">Esimerkki 1.1475</w:t>
      </w:r>
    </w:p>
    <w:p>
      <w:r>
        <w:t xml:space="preserve">Miten tehdä mekko muodossa</w:t>
      </w:r>
    </w:p>
    <w:p>
      <w:r>
        <w:rPr>
          <w:b/>
        </w:rPr>
        <w:t xml:space="preserve">Tulos</w:t>
      </w:r>
    </w:p>
    <w:p>
      <w:r>
        <w:t xml:space="preserve">Käytä oman koon ja muodon mukaan leikattua pahvia, teippaa täytettä etu- ja takapuolelle niin, että se on sinun näköisesi. peitä se kokonaan omilla vaatteillasi ja sido ylä- ja alapuolelta.</w:t>
      </w:r>
    </w:p>
    <w:p>
      <w:r>
        <w:rPr>
          <w:b/>
        </w:rPr>
        <w:t xml:space="preserve">Esimerkki 1.1476</w:t>
      </w:r>
    </w:p>
    <w:p>
      <w:r>
        <w:t xml:space="preserve">Rasvan tukkiman lavuaarin puhdistamiseen,</w:t>
      </w:r>
    </w:p>
    <w:p>
      <w:r>
        <w:rPr>
          <w:b/>
        </w:rPr>
        <w:t xml:space="preserve">Tulos</w:t>
      </w:r>
    </w:p>
    <w:p>
      <w:r>
        <w:t xml:space="preserve">kaada siihen Liquid Plumberia ja odota, että se valuu.</w:t>
      </w:r>
    </w:p>
    <w:p>
      <w:r>
        <w:rPr>
          <w:b/>
        </w:rPr>
        <w:t xml:space="preserve">Esimerkki 1.1477</w:t>
      </w:r>
    </w:p>
    <w:p>
      <w:r>
        <w:t xml:space="preserve">Terässoljen muokkaaminen uudelleen.</w:t>
      </w:r>
    </w:p>
    <w:p>
      <w:r>
        <w:rPr>
          <w:b/>
        </w:rPr>
        <w:t xml:space="preserve">Tulos</w:t>
      </w:r>
    </w:p>
    <w:p>
      <w:r>
        <w:t xml:space="preserve">Lämmitä solki ja kuumenna sitten vasaralla muotoillaksesi sen uudelleen.</w:t>
      </w:r>
    </w:p>
    <w:p>
      <w:r>
        <w:rPr>
          <w:b/>
        </w:rPr>
        <w:t xml:space="preserve">Esimerkki 1.1478</w:t>
      </w:r>
    </w:p>
    <w:p>
      <w:r>
        <w:t xml:space="preserve">miten tehdä punajuurisalaattia</w:t>
      </w:r>
    </w:p>
    <w:p>
      <w:r>
        <w:rPr>
          <w:b/>
        </w:rPr>
        <w:t xml:space="preserve">Tulos</w:t>
      </w:r>
    </w:p>
    <w:p>
      <w:r>
        <w:t xml:space="preserve">Sekoita 6 hienonnettua keitettyä punajuurta 1/2 kupillista hienonnettuja pistaasipähkinöitä ja persiljaa sekä 1/4 kupillista sherry-etikkaa ja oliiviöljyä; mausta suolalla. Lisää päälle murennettua vuohenjuustoa.</w:t>
      </w:r>
    </w:p>
    <w:p>
      <w:r>
        <w:rPr>
          <w:b/>
        </w:rPr>
        <w:t xml:space="preserve">Esimerkki 1.1479</w:t>
      </w:r>
    </w:p>
    <w:p>
      <w:r>
        <w:t xml:space="preserve">Lähettää lapsi kotiin lentokoneella ilman sinua,</w:t>
      </w:r>
    </w:p>
    <w:p>
      <w:r>
        <w:rPr>
          <w:b/>
        </w:rPr>
        <w:t xml:space="preserve">Tulos</w:t>
      </w:r>
    </w:p>
    <w:p>
      <w:r>
        <w:t xml:space="preserve">lentoemännän on oltava heidän mukanaan.</w:t>
      </w:r>
    </w:p>
    <w:p>
      <w:r>
        <w:rPr>
          <w:b/>
        </w:rPr>
        <w:t xml:space="preserve">Esimerkki 1.1480</w:t>
      </w:r>
    </w:p>
    <w:p>
      <w:r>
        <w:t xml:space="preserve">Paranna lävistävä haava.</w:t>
      </w:r>
    </w:p>
    <w:p>
      <w:r>
        <w:rPr>
          <w:b/>
        </w:rPr>
        <w:t xml:space="preserve">Tulos</w:t>
      </w:r>
    </w:p>
    <w:p>
      <w:r>
        <w:t xml:space="preserve">Käytä suuvettä infektioiden välttämiseksi.</w:t>
      </w:r>
    </w:p>
    <w:p>
      <w:r>
        <w:rPr>
          <w:b/>
        </w:rPr>
        <w:t xml:space="preserve">Esimerkki 1.1481</w:t>
      </w:r>
    </w:p>
    <w:p>
      <w:r>
        <w:t xml:space="preserve">Säilytetään limutölkkejä kierrätystä varten.</w:t>
      </w:r>
    </w:p>
    <w:p>
      <w:r>
        <w:rPr>
          <w:b/>
        </w:rPr>
        <w:t xml:space="preserve">Tulos</w:t>
      </w:r>
    </w:p>
    <w:p>
      <w:r>
        <w:t xml:space="preserve">Puhdista tölkit ja säilytä ne turvallisessa paikassa.</w:t>
      </w:r>
    </w:p>
    <w:p>
      <w:r>
        <w:rPr>
          <w:b/>
        </w:rPr>
        <w:t xml:space="preserve">Esimerkki 1.1482</w:t>
      </w:r>
    </w:p>
    <w:p>
      <w:r>
        <w:t xml:space="preserve">Miten voin estää lakanoiden liukumisen patjasta?</w:t>
      </w:r>
    </w:p>
    <w:p>
      <w:r>
        <w:rPr>
          <w:b/>
        </w:rPr>
        <w:t xml:space="preserve">Tulos</w:t>
      </w:r>
    </w:p>
    <w:p>
      <w:r>
        <w:t xml:space="preserve">Käytä hakaneuloja lakanan kaikkiin neljään kulmaan ja kiinnitä se patjaan.</w:t>
      </w:r>
    </w:p>
    <w:p>
      <w:r>
        <w:rPr>
          <w:b/>
        </w:rPr>
        <w:t xml:space="preserve">Esimerkki 1.1483</w:t>
      </w:r>
    </w:p>
    <w:p>
      <w:r>
        <w:t xml:space="preserve">miten sinä kukoistat?</w:t>
      </w:r>
    </w:p>
    <w:p>
      <w:r>
        <w:rPr>
          <w:b/>
        </w:rPr>
        <w:t xml:space="preserve">Tulos</w:t>
      </w:r>
    </w:p>
    <w:p>
      <w:r>
        <w:t xml:space="preserve">kasvaa ihmisenä.</w:t>
      </w:r>
    </w:p>
    <w:p>
      <w:r>
        <w:rPr>
          <w:b/>
        </w:rPr>
        <w:t xml:space="preserve">Esimerkki 1.1484</w:t>
      </w:r>
    </w:p>
    <w:p>
      <w:r>
        <w:t xml:space="preserve">Kääri jatkojohto siististi.</w:t>
      </w:r>
    </w:p>
    <w:p>
      <w:r>
        <w:rPr>
          <w:b/>
        </w:rPr>
        <w:t xml:space="preserve">Tulos</w:t>
      </w:r>
    </w:p>
    <w:p>
      <w:r>
        <w:t xml:space="preserve">Kiedo naru käden ja kyynärpään ympärille.</w:t>
      </w:r>
    </w:p>
    <w:p>
      <w:r>
        <w:rPr>
          <w:b/>
        </w:rPr>
        <w:t xml:space="preserve">Esimerkki 1.1485</w:t>
      </w:r>
    </w:p>
    <w:p>
      <w:r>
        <w:t xml:space="preserve">miten teroittaa värikynä</w:t>
      </w:r>
    </w:p>
    <w:p>
      <w:r>
        <w:rPr>
          <w:b/>
        </w:rPr>
        <w:t xml:space="preserve">Tulos</w:t>
      </w:r>
    </w:p>
    <w:p>
      <w:r>
        <w:t xml:space="preserve">aseta värikynä teroittimeen ja pyöräytä se nopeasti. älä mene liian pitkälle syödäksesi koko värikynää.</w:t>
      </w:r>
    </w:p>
    <w:p>
      <w:r>
        <w:rPr>
          <w:b/>
        </w:rPr>
        <w:t xml:space="preserve">Esimerkki 1.1486</w:t>
      </w:r>
    </w:p>
    <w:p>
      <w:r>
        <w:t xml:space="preserve">Paperimassan tekeminen ilman käsillä olevaa liimaa,</w:t>
      </w:r>
    </w:p>
    <w:p>
      <w:r>
        <w:rPr>
          <w:b/>
        </w:rPr>
        <w:t xml:space="preserve">Tulos</w:t>
      </w:r>
    </w:p>
    <w:p>
      <w:r>
        <w:t xml:space="preserve">sekoita jauhot ja hieman vettä, kunnes se on liimamaista.</w:t>
      </w:r>
    </w:p>
    <w:p>
      <w:r>
        <w:rPr>
          <w:b/>
        </w:rPr>
        <w:t xml:space="preserve">Esimerkki 1.1487</w:t>
      </w:r>
    </w:p>
    <w:p>
      <w:r>
        <w:t xml:space="preserve">Tuomarit</w:t>
      </w:r>
    </w:p>
    <w:p>
      <w:r>
        <w:rPr>
          <w:b/>
        </w:rPr>
        <w:t xml:space="preserve">Tulos</w:t>
      </w:r>
    </w:p>
    <w:p>
      <w:r>
        <w:t xml:space="preserve">voi pyyhkiä rikosrekisterin </w:t>
      </w:r>
    </w:p>
    <w:p>
      <w:r>
        <w:rPr>
          <w:b/>
        </w:rPr>
        <w:t xml:space="preserve">Esimerkki 1.1488</w:t>
      </w:r>
    </w:p>
    <w:p>
      <w:r>
        <w:t xml:space="preserve">miten nikon b500:n objektiivi peitetään, kun se on pois päältä?</w:t>
      </w:r>
    </w:p>
    <w:p>
      <w:r>
        <w:rPr>
          <w:b/>
        </w:rPr>
        <w:t xml:space="preserve">Tulos</w:t>
      </w:r>
    </w:p>
    <w:p>
      <w:r>
        <w:t xml:space="preserve">aseta kansi sen päälle.</w:t>
      </w:r>
    </w:p>
    <w:p>
      <w:r>
        <w:rPr>
          <w:b/>
        </w:rPr>
        <w:t xml:space="preserve">Esimerkki 1.1489</w:t>
      </w:r>
    </w:p>
    <w:p>
      <w:r>
        <w:t xml:space="preserve">Miten tehdään paikkamatto.</w:t>
      </w:r>
    </w:p>
    <w:p>
      <w:r>
        <w:rPr>
          <w:b/>
        </w:rPr>
        <w:t xml:space="preserve">Tulos</w:t>
      </w:r>
    </w:p>
    <w:p>
      <w:r>
        <w:t xml:space="preserve">Leikkaa kangas ja vanu pois. Leikkaa sitten 2 kangaspalaa, jotka ovat 14 tuumaa korkeita ja 19 tuumaa leveitä. Leikkaa seuraavaksi 1 pala puuvillaa, joka on 13 tuumaa korkea ja 18 tuumaa leveä. Aseta vanu kahden kankaanpalasen väliin. Silitysrauta kangaspalojen molemmilta puolilta sulattaaksesi vanun paikalleen. Tikkaa alustat yhteen. Piirrä viivoittimella ja katoavalla tussikynällä suoria viivoja 45 asteen kulmassa molempiin suuntiin. Ompele kaikkia merkittyjä viivoja pitkin.</w:t>
      </w:r>
    </w:p>
    <w:p>
      <w:r>
        <w:rPr>
          <w:b/>
        </w:rPr>
        <w:t xml:space="preserve">Esimerkki 1.1490</w:t>
      </w:r>
    </w:p>
    <w:p>
      <w:r>
        <w:t xml:space="preserve">miten muovinen allas tyhjennetään?</w:t>
      </w:r>
    </w:p>
    <w:p>
      <w:r>
        <w:rPr>
          <w:b/>
        </w:rPr>
        <w:t xml:space="preserve">Tulos</w:t>
      </w:r>
    </w:p>
    <w:p>
      <w:r>
        <w:t xml:space="preserve">käännä se ympäri.</w:t>
      </w:r>
    </w:p>
    <w:p>
      <w:r>
        <w:rPr>
          <w:b/>
        </w:rPr>
        <w:t xml:space="preserve">Esimerkki 1.1491</w:t>
      </w:r>
    </w:p>
    <w:p>
      <w:r>
        <w:t xml:space="preserve">miten suljen veden vessastani?</w:t>
      </w:r>
    </w:p>
    <w:p>
      <w:r>
        <w:rPr>
          <w:b/>
        </w:rPr>
        <w:t xml:space="preserve">Tulos</w:t>
      </w:r>
    </w:p>
    <w:p>
      <w:r>
        <w:t xml:space="preserve">Kumarru ja katso vessan taakse. Etsi sisään tulevat letkut ja käännä nuppia myötäpäivään, kunnes se on tiukasti kiinni. tämä pysäyttää veden virtauksen</w:t>
      </w:r>
    </w:p>
    <w:p>
      <w:r>
        <w:rPr>
          <w:b/>
        </w:rPr>
        <w:t xml:space="preserve">Esimerkki 1.1492</w:t>
      </w:r>
    </w:p>
    <w:p>
      <w:r>
        <w:t xml:space="preserve">Jos yrityksessä on koko ajan "nyt palkataan" -kyltti, pitäisikö minun hakea sinne?</w:t>
      </w:r>
    </w:p>
    <w:p>
      <w:r>
        <w:rPr>
          <w:b/>
        </w:rPr>
        <w:t xml:space="preserve">Tulos</w:t>
      </w:r>
    </w:p>
    <w:p>
      <w:r>
        <w:t xml:space="preserve">Se ei ole totta, sillä kyltin olemassaoloon on syy, eikä se johdu siitä, että heillä on hyvät edut.</w:t>
      </w:r>
    </w:p>
    <w:p>
      <w:r>
        <w:rPr>
          <w:b/>
        </w:rPr>
        <w:t xml:space="preserve">Esimerkki 1.1493</w:t>
      </w:r>
    </w:p>
    <w:p>
      <w:r>
        <w:t xml:space="preserve">miten käytät airpodeja?</w:t>
      </w:r>
    </w:p>
    <w:p>
      <w:r>
        <w:rPr>
          <w:b/>
        </w:rPr>
        <w:t xml:space="preserve">Tulos</w:t>
      </w:r>
    </w:p>
    <w:p>
      <w:r>
        <w:t xml:space="preserve">aseta ne korviin kuten tavalliset kuulokkeet.</w:t>
      </w:r>
    </w:p>
    <w:p>
      <w:r>
        <w:rPr>
          <w:b/>
        </w:rPr>
        <w:t xml:space="preserve">Esimerkki 1.1494</w:t>
      </w:r>
    </w:p>
    <w:p>
      <w:r>
        <w:t xml:space="preserve">Miten valmistelet teräsputkea hitsausta varten muotoon pöydän rakentamista varten?</w:t>
      </w:r>
    </w:p>
    <w:p>
      <w:r>
        <w:rPr>
          <w:b/>
        </w:rPr>
        <w:t xml:space="preserve">Tulos</w:t>
      </w:r>
    </w:p>
    <w:p>
      <w:r>
        <w:t xml:space="preserve">Teräsputki on puhdistettava. Kaada rasvanpoistoainetta paperipyyhkeisiin, kunnes ne ovat kylläisiä. Pyyhi teräsputkea kyllästetyillä pyyhkeillä, kunnes teräsputkesta ei enää irtoa rasvaa.</w:t>
      </w:r>
    </w:p>
    <w:p>
      <w:r>
        <w:rPr>
          <w:b/>
        </w:rPr>
        <w:t xml:space="preserve">Esimerkki 1.1495</w:t>
      </w:r>
    </w:p>
    <w:p>
      <w:r>
        <w:t xml:space="preserve">Kypsennä useita hot dogeja kerralla.</w:t>
      </w:r>
    </w:p>
    <w:p>
      <w:r>
        <w:rPr>
          <w:b/>
        </w:rPr>
        <w:t xml:space="preserve">Tulos</w:t>
      </w:r>
    </w:p>
    <w:p>
      <w:r>
        <w:t xml:space="preserve">Kypsennä ne kattilassa.</w:t>
      </w:r>
    </w:p>
    <w:p>
      <w:r>
        <w:rPr>
          <w:b/>
        </w:rPr>
        <w:t xml:space="preserve">Esimerkki 1.1496</w:t>
      </w:r>
    </w:p>
    <w:p>
      <w:r>
        <w:t xml:space="preserve">Miten saan popcornista hieman makeampaa, kun teen sitä itse?</w:t>
      </w:r>
    </w:p>
    <w:p>
      <w:r>
        <w:rPr>
          <w:b/>
        </w:rPr>
        <w:t xml:space="preserve">Tulos</w:t>
      </w:r>
    </w:p>
    <w:p>
      <w:r>
        <w:t xml:space="preserve">Lisää hieman sokeria popcornipataan, kun lisäät suolan.</w:t>
      </w:r>
    </w:p>
    <w:p>
      <w:r>
        <w:rPr>
          <w:b/>
        </w:rPr>
        <w:t xml:space="preserve">Esimerkki 1.1497</w:t>
      </w:r>
    </w:p>
    <w:p>
      <w:r>
        <w:t xml:space="preserve">Kenen puoleen kääntyä, kun on masentunut?</w:t>
      </w:r>
    </w:p>
    <w:p>
      <w:r>
        <w:rPr>
          <w:b/>
        </w:rPr>
        <w:t xml:space="preserve">Tulos</w:t>
      </w:r>
    </w:p>
    <w:p>
      <w:r>
        <w:t xml:space="preserve">Kannattaa kääntyä psykiatrin puoleen.</w:t>
      </w:r>
    </w:p>
    <w:p>
      <w:r>
        <w:rPr>
          <w:b/>
        </w:rPr>
        <w:t xml:space="preserve">Esimerkki 1.1498</w:t>
      </w:r>
    </w:p>
    <w:p>
      <w:r>
        <w:t xml:space="preserve">Estääksesi juustoisen jalapenoleivän tarttumisen pannuun, jossa se kypsennetään.</w:t>
      </w:r>
    </w:p>
    <w:p>
      <w:r>
        <w:rPr>
          <w:b/>
        </w:rPr>
        <w:t xml:space="preserve">Tulos</w:t>
      </w:r>
    </w:p>
    <w:p>
      <w:r>
        <w:t xml:space="preserve">Öljyä kevyesti pannu tai vuoka, jossa aiot paistaa leivän.</w:t>
      </w:r>
    </w:p>
    <w:p>
      <w:r>
        <w:rPr>
          <w:b/>
        </w:rPr>
        <w:t xml:space="preserve">Esimerkki 1.1499</w:t>
      </w:r>
    </w:p>
    <w:p>
      <w:r>
        <w:t xml:space="preserve">Miten valmistelen piirakkavuoan, kun teen karamelli-browniepiirakkaa?</w:t>
      </w:r>
    </w:p>
    <w:p>
      <w:r>
        <w:rPr>
          <w:b/>
        </w:rPr>
        <w:t xml:space="preserve">Tulos</w:t>
      </w:r>
    </w:p>
    <w:p>
      <w:r>
        <w:t xml:space="preserve">Valmistele piirakkavuoka rasvaamalla se ja aseta siihen valmiiksi tehty piirakkavuoka.</w:t>
      </w:r>
    </w:p>
    <w:p>
      <w:r>
        <w:rPr>
          <w:b/>
        </w:rPr>
        <w:t xml:space="preserve">Esimerkki 1.1500</w:t>
      </w:r>
    </w:p>
    <w:p>
      <w:r>
        <w:t xml:space="preserve">Säästää tilaa ja välttää sotkua,</w:t>
      </w:r>
    </w:p>
    <w:p>
      <w:r>
        <w:rPr>
          <w:b/>
        </w:rPr>
        <w:t xml:space="preserve">Tulos</w:t>
      </w:r>
    </w:p>
    <w:p>
      <w:r>
        <w:t xml:space="preserve">lahjoittaa tai muuten hankkiutua eroon jostakin tavarasta aina, kun haluat ostaa uuden tavaran.</w:t>
      </w:r>
    </w:p>
    <w:p>
      <w:r>
        <w:rPr>
          <w:b/>
        </w:rPr>
        <w:t xml:space="preserve">Esimerkki 1.1501</w:t>
      </w:r>
    </w:p>
    <w:p>
      <w:r>
        <w:t xml:space="preserve">Syötä porakoneeseen virta.</w:t>
      </w:r>
    </w:p>
    <w:p>
      <w:r>
        <w:rPr>
          <w:b/>
        </w:rPr>
        <w:t xml:space="preserve">Tulos</w:t>
      </w:r>
    </w:p>
    <w:p>
      <w:r>
        <w:t xml:space="preserve">Varmista, että olet kytkenyt akun, kunnes se ilmoittaa täyteen ladatuksi.</w:t>
      </w:r>
    </w:p>
    <w:p>
      <w:r>
        <w:rPr>
          <w:b/>
        </w:rPr>
        <w:t xml:space="preserve">Esimerkki 1.1502</w:t>
      </w:r>
    </w:p>
    <w:p>
      <w:r>
        <w:t xml:space="preserve">miten jäähdytät ruokaa suullasi?</w:t>
      </w:r>
    </w:p>
    <w:p>
      <w:r>
        <w:rPr>
          <w:b/>
        </w:rPr>
        <w:t xml:space="preserve">Tulos</w:t>
      </w:r>
    </w:p>
    <w:p>
      <w:r>
        <w:t xml:space="preserve">puhalla siihen.</w:t>
      </w:r>
    </w:p>
    <w:p>
      <w:r>
        <w:rPr>
          <w:b/>
        </w:rPr>
        <w:t xml:space="preserve">Esimerkki 1.1503</w:t>
      </w:r>
    </w:p>
    <w:p>
      <w:r>
        <w:t xml:space="preserve">Miten käsitellä suhdelukuja oman Gatoraden valmistamiseksi?</w:t>
      </w:r>
    </w:p>
    <w:p>
      <w:r>
        <w:rPr>
          <w:b/>
        </w:rPr>
        <w:t xml:space="preserve">Tulos</w:t>
      </w:r>
    </w:p>
    <w:p>
      <w:r>
        <w:t xml:space="preserve">Lue Gatorade-sekoituksen etiketti. Yksi pakkaus on tarkoitettu kahteen litraan vettä. Kahdessa litrassa on 8 kuppia, joten kerro kaikki ainesosat 8:lla.</w:t>
      </w:r>
    </w:p>
    <w:p>
      <w:r>
        <w:rPr>
          <w:b/>
        </w:rPr>
        <w:t xml:space="preserve">Esimerkki 1.1504</w:t>
      </w:r>
    </w:p>
    <w:p>
      <w:r>
        <w:t xml:space="preserve">Estää sukkahousujen putoamisen,</w:t>
      </w:r>
    </w:p>
    <w:p>
      <w:r>
        <w:rPr>
          <w:b/>
        </w:rPr>
        <w:t xml:space="preserve">Tulos</w:t>
      </w:r>
    </w:p>
    <w:p>
      <w:r>
        <w:t xml:space="preserve">käytä sukkahousujen päällä myös alusvaatteita.</w:t>
      </w:r>
    </w:p>
    <w:p>
      <w:r>
        <w:rPr>
          <w:b/>
        </w:rPr>
        <w:t xml:space="preserve">Esimerkki 1.1505</w:t>
      </w:r>
    </w:p>
    <w:p>
      <w:r>
        <w:t xml:space="preserve">miten tehdä lounaissalaatti cobb salaatti</w:t>
      </w:r>
    </w:p>
    <w:p>
      <w:r>
        <w:rPr>
          <w:b/>
        </w:rPr>
        <w:t xml:space="preserve">Tulos</w:t>
      </w:r>
    </w:p>
    <w:p>
      <w:r>
        <w:t xml:space="preserve">Soseuta yhtä suuri osa majoneesia ja kirnupiimää, tulinen kastike, korianteri, sipuli, appelsiininkuori, valkosipuli ja suola. Lorauta päälle romainea, avokado- ja jicamakuutioita, appelsiinin paloja ja murennettua terävää juustoa.</w:t>
      </w:r>
    </w:p>
    <w:p>
      <w:r>
        <w:rPr>
          <w:b/>
        </w:rPr>
        <w:t xml:space="preserve">Esimerkki 1.1506</w:t>
      </w:r>
    </w:p>
    <w:p>
      <w:r>
        <w:t xml:space="preserve">Pysäyttää pastan kypsymisen</w:t>
      </w:r>
    </w:p>
    <w:p>
      <w:r>
        <w:rPr>
          <w:b/>
        </w:rPr>
        <w:t xml:space="preserve">Tulos</w:t>
      </w:r>
    </w:p>
    <w:p>
      <w:r>
        <w:t xml:space="preserve">valuta ja huuhtele nuudelit, kun ne ovat kypsiä haluttuun mureuteen asti.</w:t>
      </w:r>
    </w:p>
    <w:p>
      <w:r>
        <w:rPr>
          <w:b/>
        </w:rPr>
        <w:t xml:space="preserve">Esimerkki 1.1507</w:t>
      </w:r>
    </w:p>
    <w:p>
      <w:r>
        <w:t xml:space="preserve">Miten valmistella pannu kolminkertaista suklaakakkua varten.</w:t>
      </w:r>
    </w:p>
    <w:p>
      <w:r>
        <w:rPr>
          <w:b/>
        </w:rPr>
        <w:t xml:space="preserve">Tulos</w:t>
      </w:r>
    </w:p>
    <w:p>
      <w:r>
        <w:t xml:space="preserve">Voitele vuokavuoka rasvalla ja peitä rasva kaakaojauheella.</w:t>
      </w:r>
    </w:p>
    <w:p>
      <w:r>
        <w:rPr>
          <w:b/>
        </w:rPr>
        <w:t xml:space="preserve">Esimerkki 1.1508</w:t>
      </w:r>
    </w:p>
    <w:p>
      <w:r>
        <w:t xml:space="preserve">miten selaimessa päivitetään verkkosivuja?</w:t>
      </w:r>
    </w:p>
    <w:p>
      <w:r>
        <w:rPr>
          <w:b/>
        </w:rPr>
        <w:t xml:space="preserve">Tulos</w:t>
      </w:r>
    </w:p>
    <w:p>
      <w:r>
        <w:t xml:space="preserve">paina ympyränmuotoista painiketta, jossa on nuoli hakupalkin vieressä.</w:t>
      </w:r>
    </w:p>
    <w:p>
      <w:r>
        <w:rPr>
          <w:b/>
        </w:rPr>
        <w:t xml:space="preserve">Esimerkki 1.1509</w:t>
      </w:r>
    </w:p>
    <w:p>
      <w:r>
        <w:t xml:space="preserve">Piirustus ääriviivat</w:t>
      </w:r>
    </w:p>
    <w:p>
      <w:r>
        <w:rPr>
          <w:b/>
        </w:rPr>
        <w:t xml:space="preserve">Tulos</w:t>
      </w:r>
    </w:p>
    <w:p>
      <w:r>
        <w:t xml:space="preserve">Käytä mallia ja piirrä ääriviivat lyijykynällä kartonkiaihioon.</w:t>
      </w:r>
    </w:p>
    <w:p>
      <w:r>
        <w:rPr>
          <w:b/>
        </w:rPr>
        <w:t xml:space="preserve">Esimerkki 1.1510</w:t>
      </w:r>
    </w:p>
    <w:p>
      <w:r>
        <w:t xml:space="preserve">ilmastointiteippi syylä poisto</w:t>
      </w:r>
    </w:p>
    <w:p>
      <w:r>
        <w:rPr>
          <w:b/>
        </w:rPr>
        <w:t xml:space="preserve">Tulos</w:t>
      </w:r>
    </w:p>
    <w:p>
      <w:r>
        <w:t xml:space="preserve">Liitä pala ilmastointiteippiä syylä. Vaihda uusi pala 12 tunnin välein. Hio syylä muutaman päivän välein hohkakivellä tai hiomalaudalla.</w:t>
      </w:r>
    </w:p>
    <w:p>
      <w:r>
        <w:rPr>
          <w:b/>
        </w:rPr>
        <w:t xml:space="preserve">Esimerkki 1.1511</w:t>
      </w:r>
    </w:p>
    <w:p>
      <w:r>
        <w:t xml:space="preserve">Pienille eläimille tarkoitetun kangashangon kestävyyden lisääminen.</w:t>
      </w:r>
    </w:p>
    <w:p>
      <w:r>
        <w:rPr>
          <w:b/>
        </w:rPr>
        <w:t xml:space="preserve">Tulos</w:t>
      </w:r>
    </w:p>
    <w:p>
      <w:r>
        <w:t xml:space="preserve">Tue riippumatto vahvemmalla kankaalla, kuten farkkukankaalla.</w:t>
      </w:r>
    </w:p>
    <w:p>
      <w:r>
        <w:rPr>
          <w:b/>
        </w:rPr>
        <w:t xml:space="preserve">Esimerkki 1.1512</w:t>
      </w:r>
    </w:p>
    <w:p>
      <w:r>
        <w:t xml:space="preserve">Miten kalkki poistetaan tiilestä?</w:t>
      </w:r>
    </w:p>
    <w:p>
      <w:r>
        <w:rPr>
          <w:b/>
        </w:rPr>
        <w:t xml:space="preserve">Tulos</w:t>
      </w:r>
    </w:p>
    <w:p>
      <w:r>
        <w:t xml:space="preserve">Kostuta puhdistettavan tiilen tai betonin pinta suolahapolla ja kaada sitten ämpärin sisältö pinnalle varoen roiskeita. Anna sen vaikuttaa pinnalla 10 minuuttia. Tämän ajan kuluttua voit hieroa pintaa jäykällä harjalla tiileen tai betoniin tarttuneen lian poistamiseksi.</w:t>
      </w:r>
    </w:p>
    <w:p>
      <w:r>
        <w:rPr>
          <w:b/>
        </w:rPr>
        <w:t xml:space="preserve">Esimerkki 1.1513</w:t>
      </w:r>
    </w:p>
    <w:p>
      <w:r>
        <w:t xml:space="preserve">Miten sukat laitetaan jalkaan?</w:t>
      </w:r>
    </w:p>
    <w:p>
      <w:r>
        <w:rPr>
          <w:b/>
        </w:rPr>
        <w:t xml:space="preserve">Tulos</w:t>
      </w:r>
    </w:p>
    <w:p>
      <w:r>
        <w:t xml:space="preserve">Aseta aukko jalkaterän päälle saumat ylöspäin varpaiden päälle. Liu'uta jalkaan, kunnes se on kokonaan jalassa.</w:t>
      </w:r>
    </w:p>
    <w:p>
      <w:r>
        <w:rPr>
          <w:b/>
        </w:rPr>
        <w:t xml:space="preserve">Esimerkki 1.1514</w:t>
      </w:r>
    </w:p>
    <w:p>
      <w:r>
        <w:t xml:space="preserve">Miten poistaa maalipurseet tai pyörän ruoste?</w:t>
      </w:r>
    </w:p>
    <w:p>
      <w:r>
        <w:rPr>
          <w:b/>
        </w:rPr>
        <w:t xml:space="preserve">Tulos</w:t>
      </w:r>
    </w:p>
    <w:p>
      <w:r>
        <w:t xml:space="preserve">Voit käyttää lankaharjaa ja kyynärpäärasvaa, porakoneeseen kiinnitettyä lankaharjaa tai kulmahiomakoneeseen kiinnitettyä lankaharjaa. Kun olet puhdistanut pyörän lankaharjalla, hio pyörä ensin 300- ja sitten 500-karkealla hiekkapaperilla. Hionnan jälkeen käy koko pyörä läpi teräsvillalla, kunnes saat sileän pinnan.</w:t>
      </w:r>
    </w:p>
    <w:p>
      <w:r>
        <w:rPr>
          <w:b/>
        </w:rPr>
        <w:t xml:space="preserve">Esimerkki 1.1515</w:t>
      </w:r>
    </w:p>
    <w:p>
      <w:r>
        <w:t xml:space="preserve">Päästäksesi eroon ilmakuplista kypsennyksettömissä kekseissä, joissa on nestemäinen taikina.</w:t>
      </w:r>
    </w:p>
    <w:p>
      <w:r>
        <w:rPr>
          <w:b/>
        </w:rPr>
        <w:t xml:space="preserve">Tulos</w:t>
      </w:r>
    </w:p>
    <w:p>
      <w:r>
        <w:t xml:space="preserve">Napauta leivinpeltiä, jossa keksit ovat, työtasoa vasten.</w:t>
      </w:r>
    </w:p>
    <w:p>
      <w:r>
        <w:rPr>
          <w:b/>
        </w:rPr>
        <w:t xml:space="preserve">Esimerkki 1.1516</w:t>
      </w:r>
    </w:p>
    <w:p>
      <w:r>
        <w:t xml:space="preserve">miten painat nimesi?</w:t>
      </w:r>
    </w:p>
    <w:p>
      <w:r>
        <w:rPr>
          <w:b/>
        </w:rPr>
        <w:t xml:space="preserve">Tulos</w:t>
      </w:r>
    </w:p>
    <w:p>
      <w:r>
        <w:t xml:space="preserve">kirjoita se paperille painettuna.</w:t>
      </w:r>
    </w:p>
    <w:p>
      <w:r>
        <w:rPr>
          <w:b/>
        </w:rPr>
        <w:t xml:space="preserve">Esimerkki 1.1517</w:t>
      </w:r>
    </w:p>
    <w:p>
      <w:r>
        <w:t xml:space="preserve">Kuinka tehdä siemenetön boysenmarjasiirappi kotona.</w:t>
      </w:r>
    </w:p>
    <w:p>
      <w:r>
        <w:rPr>
          <w:b/>
        </w:rPr>
        <w:t xml:space="preserve">Tulos</w:t>
      </w:r>
    </w:p>
    <w:p>
      <w:r>
        <w:t xml:space="preserve">Keitä 2 kuppia Boysenmarjoja, tuoreita tai pakastettuja, 1/2 kupillista vettä ja 1/2 kupillista sokeria 30 min. sekoittaen, jotta ne eivät kärvistyisi keskilämmöllä liedellä. Poista ja siivilöi siemenet ennen jäähdyttämistä.</w:t>
      </w:r>
    </w:p>
    <w:p>
      <w:r>
        <w:rPr>
          <w:b/>
        </w:rPr>
        <w:t xml:space="preserve">Esimerkki 1.1518</w:t>
      </w:r>
    </w:p>
    <w:p>
      <w:r>
        <w:t xml:space="preserve">miten saan oveni saranat lopettamaan narinan?</w:t>
      </w:r>
    </w:p>
    <w:p>
      <w:r>
        <w:rPr>
          <w:b/>
        </w:rPr>
        <w:t xml:space="preserve">Tulos</w:t>
      </w:r>
    </w:p>
    <w:p>
      <w:r>
        <w:t xml:space="preserve">Voit lopettaa oven saranoiden vinkumisen levittämällä voiteluöljyä saranoiden sisäpuolelle. Jos ne vinkuvat edelleen, napauta saranoiden sisäpuolella olevat tapit ulos vasaralla ja naulalla ja päällystä ne sitten valkoisella rasvalla, moottoriöljyllä tai ruokaöljyllä.</w:t>
      </w:r>
    </w:p>
    <w:p>
      <w:r>
        <w:rPr>
          <w:b/>
        </w:rPr>
        <w:t xml:space="preserve">Esimerkki 1.1519</w:t>
      </w:r>
    </w:p>
    <w:p>
      <w:r>
        <w:t xml:space="preserve">Miten rypistät paperin.</w:t>
      </w:r>
    </w:p>
    <w:p>
      <w:r>
        <w:rPr>
          <w:b/>
        </w:rPr>
        <w:t xml:space="preserve">Tulos</w:t>
      </w:r>
    </w:p>
    <w:p>
      <w:r>
        <w:t xml:space="preserve">Taita paperi ja paina sitä alaspäin, jotta syntyy taitos, ja rypytä paperia kynsilläsi taitteen varrella.</w:t>
      </w:r>
    </w:p>
    <w:p>
      <w:r>
        <w:rPr>
          <w:b/>
        </w:rPr>
        <w:t xml:space="preserve">Esimerkki 1.1520</w:t>
      </w:r>
    </w:p>
    <w:p>
      <w:r>
        <w:t xml:space="preserve">miten voit tarkastella menneiden vuosien muistoja sovelluksessa?</w:t>
      </w:r>
    </w:p>
    <w:p>
      <w:r>
        <w:rPr>
          <w:b/>
        </w:rPr>
        <w:t xml:space="preserve">Tulos</w:t>
      </w:r>
    </w:p>
    <w:p>
      <w:r>
        <w:t xml:space="preserve">rekisteröidy timehop-sovellukseen.</w:t>
      </w:r>
    </w:p>
    <w:p>
      <w:r>
        <w:rPr>
          <w:b/>
        </w:rPr>
        <w:t xml:space="preserve">Esimerkki 1.1521</w:t>
      </w:r>
    </w:p>
    <w:p>
      <w:r>
        <w:t xml:space="preserve">Miten voin avata kokispurkin?</w:t>
      </w:r>
    </w:p>
    <w:p>
      <w:r>
        <w:rPr>
          <w:b/>
        </w:rPr>
        <w:t xml:space="preserve">Tulos</w:t>
      </w:r>
    </w:p>
    <w:p>
      <w:r>
        <w:t xml:space="preserve">Liu'uta kynsilläsi tai voiveitsellä vaakasuoraan tölkin yläosan ja kielekkeen väliin ja vedä sitä itseäsi kohti, kunnes reiän tiiviste on murtunut ja limsat ovat näkyvissä.</w:t>
      </w:r>
    </w:p>
    <w:p>
      <w:r>
        <w:rPr>
          <w:b/>
        </w:rPr>
        <w:t xml:space="preserve">Esimerkki 1.1522</w:t>
      </w:r>
    </w:p>
    <w:p>
      <w:r>
        <w:t xml:space="preserve">Vähentää kuivan ihon punoitusta.</w:t>
      </w:r>
    </w:p>
    <w:p>
      <w:r>
        <w:rPr>
          <w:b/>
        </w:rPr>
        <w:t xml:space="preserve">Tulos</w:t>
      </w:r>
    </w:p>
    <w:p>
      <w:r>
        <w:t xml:space="preserve">Pidä voide jääkaapissa ennen käyttöä.</w:t>
      </w:r>
    </w:p>
    <w:p>
      <w:r>
        <w:rPr>
          <w:b/>
        </w:rPr>
        <w:t xml:space="preserve">Esimerkki 1.1523</w:t>
      </w:r>
    </w:p>
    <w:p>
      <w:r>
        <w:t xml:space="preserve">Voit suojata tarran sen jälkeen, kun olet kirjoittanut siihen, seuraavasti</w:t>
      </w:r>
    </w:p>
    <w:p>
      <w:r>
        <w:rPr>
          <w:b/>
        </w:rPr>
        <w:t xml:space="preserve">Tulos</w:t>
      </w:r>
    </w:p>
    <w:p>
      <w:r>
        <w:t xml:space="preserve">Levitä kirkaslakkaa</w:t>
      </w:r>
    </w:p>
    <w:p>
      <w:r>
        <w:rPr>
          <w:b/>
        </w:rPr>
        <w:t xml:space="preserve">Esimerkki 1.1524</w:t>
      </w:r>
    </w:p>
    <w:p>
      <w:r>
        <w:t xml:space="preserve">Saadaksesi työpaikan.</w:t>
      </w:r>
    </w:p>
    <w:p>
      <w:r>
        <w:rPr>
          <w:b/>
        </w:rPr>
        <w:t xml:space="preserve">Tulos</w:t>
      </w:r>
    </w:p>
    <w:p>
      <w:r>
        <w:t xml:space="preserve">Palkkaa joku tekemään saatekirjeesi ja ansioluettelosi. Harjoittele haastatteluja! Tee parhaasi haastattelussa.</w:t>
      </w:r>
    </w:p>
    <w:p>
      <w:r>
        <w:rPr>
          <w:b/>
        </w:rPr>
        <w:t xml:space="preserve">Esimerkki 1.1525</w:t>
      </w:r>
    </w:p>
    <w:p>
      <w:r>
        <w:t xml:space="preserve">Voit kastella kasveja seuraavasti</w:t>
      </w:r>
    </w:p>
    <w:p>
      <w:r>
        <w:rPr>
          <w:b/>
        </w:rPr>
        <w:t xml:space="preserve">Tulos</w:t>
      </w:r>
    </w:p>
    <w:p>
      <w:r>
        <w:t xml:space="preserve">Kaada vettä kasvit peittävään multaan.</w:t>
      </w:r>
    </w:p>
    <w:p>
      <w:r>
        <w:rPr>
          <w:b/>
        </w:rPr>
        <w:t xml:space="preserve">Esimerkki 1.1526</w:t>
      </w:r>
    </w:p>
    <w:p>
      <w:r>
        <w:t xml:space="preserve">Tee sydänliikuntaa ilman juoksemista.</w:t>
      </w:r>
    </w:p>
    <w:p>
      <w:r>
        <w:rPr>
          <w:b/>
        </w:rPr>
        <w:t xml:space="preserve">Tulos</w:t>
      </w:r>
    </w:p>
    <w:p>
      <w:r>
        <w:t xml:space="preserve">Käytä hyppynarua 15 minuutin ajan.</w:t>
      </w:r>
    </w:p>
    <w:p>
      <w:r>
        <w:rPr>
          <w:b/>
        </w:rPr>
        <w:t xml:space="preserve">Esimerkki 1.1527</w:t>
      </w:r>
    </w:p>
    <w:p>
      <w:r>
        <w:t xml:space="preserve">miten leikata pulloja juoma-astioita varten</w:t>
      </w:r>
    </w:p>
    <w:p>
      <w:r>
        <w:rPr>
          <w:b/>
        </w:rPr>
        <w:t xml:space="preserve">Tulos</w:t>
      </w:r>
    </w:p>
    <w:p>
      <w:r>
        <w:t xml:space="preserve">liota narunpätkä alkoholiin, kiedo se pullon ympärille halutulta korkeudelta ja sido kiinni. Sytytä naru tuleen ja anna palaa hetki, ennen kuin kastat sen kylmään veteen. napauta lujasti jäykkää pintaa vasten. hio reunat kevyellä hiekkapaperilla.</w:t>
      </w:r>
    </w:p>
    <w:p>
      <w:r>
        <w:rPr>
          <w:b/>
        </w:rPr>
        <w:t xml:space="preserve">Esimerkki 1.1528</w:t>
      </w:r>
    </w:p>
    <w:p>
      <w:r>
        <w:t xml:space="preserve">miten tehdä selventävä shampoo</w:t>
      </w:r>
    </w:p>
    <w:p>
      <w:r>
        <w:rPr>
          <w:b/>
        </w:rPr>
        <w:t xml:space="preserve">Tulos</w:t>
      </w:r>
    </w:p>
    <w:p>
      <w:r>
        <w:t xml:space="preserve">sekoita kolme ruokalusikallista ruokasoodaa tuoppiin vettä. ravista ja kaada hiuksiin ja pese.</w:t>
      </w:r>
    </w:p>
    <w:p>
      <w:r>
        <w:rPr>
          <w:b/>
        </w:rPr>
        <w:t xml:space="preserve">Esimerkki 1.1529</w:t>
      </w:r>
    </w:p>
    <w:p>
      <w:r>
        <w:t xml:space="preserve">Saat vihannekset kasvamaan paremmin puutarhassasi.</w:t>
      </w:r>
    </w:p>
    <w:p>
      <w:r>
        <w:rPr>
          <w:b/>
        </w:rPr>
        <w:t xml:space="preserve">Tulos</w:t>
      </w:r>
    </w:p>
    <w:p>
      <w:r>
        <w:t xml:space="preserve">Suihkuta niihin lannoitetta, niin ne kasvavat suuremmiksi.</w:t>
      </w:r>
    </w:p>
    <w:p>
      <w:r>
        <w:rPr>
          <w:b/>
        </w:rPr>
        <w:t xml:space="preserve">Esimerkki 1.1530</w:t>
      </w:r>
    </w:p>
    <w:p>
      <w:r>
        <w:t xml:space="preserve">laskin</w:t>
      </w:r>
    </w:p>
    <w:p>
      <w:r>
        <w:rPr>
          <w:b/>
        </w:rPr>
        <w:t xml:space="preserve">Tulos</w:t>
      </w:r>
    </w:p>
    <w:p>
      <w:r>
        <w:t xml:space="preserve">voidaan käyttää verojen valmisteluun </w:t>
      </w:r>
    </w:p>
    <w:p>
      <w:r>
        <w:rPr>
          <w:b/>
        </w:rPr>
        <w:t xml:space="preserve">Esimerkki 1.1531</w:t>
      </w:r>
    </w:p>
    <w:p>
      <w:r>
        <w:t xml:space="preserve">Muotojen leikkaaminen nahasta,</w:t>
      </w:r>
    </w:p>
    <w:p>
      <w:r>
        <w:rPr>
          <w:b/>
        </w:rPr>
        <w:t xml:space="preserve">Tulos</w:t>
      </w:r>
    </w:p>
    <w:p>
      <w:r>
        <w:t xml:space="preserve">ajaa nahka laserin alle.</w:t>
      </w:r>
    </w:p>
    <w:p>
      <w:r>
        <w:rPr>
          <w:b/>
        </w:rPr>
        <w:t xml:space="preserve">Esimerkki 1.1532</w:t>
      </w:r>
    </w:p>
    <w:p>
      <w:r>
        <w:t xml:space="preserve">Kuinka tehdä makeaa kalakastiketta kevätkääryleitä varten.</w:t>
      </w:r>
    </w:p>
    <w:p>
      <w:r>
        <w:rPr>
          <w:b/>
        </w:rPr>
        <w:t xml:space="preserve">Tulos</w:t>
      </w:r>
    </w:p>
    <w:p>
      <w:r>
        <w:t xml:space="preserve">Murskaa valkosipuli ja lisää kulhoon. Lisää lämmin vesi, kalakastike, sitruunamehu ja sokeri. Sekoita kaikki keskenään. Lisää chiliä maun mukaan.</w:t>
      </w:r>
    </w:p>
    <w:p>
      <w:r>
        <w:rPr>
          <w:b/>
        </w:rPr>
        <w:t xml:space="preserve">Esimerkki 1.1533</w:t>
      </w:r>
    </w:p>
    <w:p>
      <w:r>
        <w:t xml:space="preserve">Mitä työkaluja ja osia tarvitaan kynttilän valmistamiseen lasipullosta?</w:t>
      </w:r>
    </w:p>
    <w:p>
      <w:r>
        <w:rPr>
          <w:b/>
        </w:rPr>
        <w:t xml:space="preserve">Tulos</w:t>
      </w:r>
    </w:p>
    <w:p>
      <w:r>
        <w:t xml:space="preserve">Työkalut:            Pullon Scoring Jig Juotosrauta Sakset Kaksoiskattilan osat: Pullon Scoring Jig Juotosrauta Sakset Kaksoiskattilan osat: Pullon Scoring Jig Juotosrauta Juotosrauta Sakset Kaksoiskattilan osat: Pullon Scoring Jig            Kynttilänvarsi Vaha Värikynä</w:t>
      </w:r>
    </w:p>
    <w:p>
      <w:r>
        <w:rPr>
          <w:b/>
        </w:rPr>
        <w:t xml:space="preserve">Esimerkki 1.1534</w:t>
      </w:r>
    </w:p>
    <w:p>
      <w:r>
        <w:t xml:space="preserve">miten käytät kuulokesovitinta iphoneen?</w:t>
      </w:r>
    </w:p>
    <w:p>
      <w:r>
        <w:rPr>
          <w:b/>
        </w:rPr>
        <w:t xml:space="preserve">Tulos</w:t>
      </w:r>
    </w:p>
    <w:p>
      <w:r>
        <w:t xml:space="preserve">liitä sovitin puhelimeen ja kuulokkeisiin.</w:t>
      </w:r>
    </w:p>
    <w:p>
      <w:r>
        <w:rPr>
          <w:b/>
        </w:rPr>
        <w:t xml:space="preserve">Esimerkki 1.1535</w:t>
      </w:r>
    </w:p>
    <w:p>
      <w:r>
        <w:t xml:space="preserve">Voit leikata kasvot tekokurpitsasta seuraavasti</w:t>
      </w:r>
    </w:p>
    <w:p>
      <w:r>
        <w:rPr>
          <w:b/>
        </w:rPr>
        <w:t xml:space="preserve">Tulos</w:t>
      </w:r>
    </w:p>
    <w:p>
      <w:r>
        <w:t xml:space="preserve">Käytä kuumaa veistä kasvojen leikkaamiseen</w:t>
      </w:r>
    </w:p>
    <w:p>
      <w:r>
        <w:rPr>
          <w:b/>
        </w:rPr>
        <w:t xml:space="preserve">Esimerkki 1.1536</w:t>
      </w:r>
    </w:p>
    <w:p>
      <w:r>
        <w:t xml:space="preserve">Miten appelsiineista voi tehdä rasvanpoistoaineen?</w:t>
      </w:r>
    </w:p>
    <w:p>
      <w:r>
        <w:rPr>
          <w:b/>
        </w:rPr>
        <w:t xml:space="preserve">Tulos</w:t>
      </w:r>
    </w:p>
    <w:p>
      <w:r>
        <w:t xml:space="preserve">Täytä lasiastia appelsiininkuorilla. Kaada etikkaa kuorien päälle ja sulje purkki. Jätä purkki pimeään paikkaan viikoksi.</w:t>
      </w:r>
    </w:p>
    <w:p>
      <w:r>
        <w:rPr>
          <w:b/>
        </w:rPr>
        <w:t xml:space="preserve">Esimerkki 1.1537</w:t>
      </w:r>
    </w:p>
    <w:p>
      <w:r>
        <w:t xml:space="preserve">Miten kastan ilmapallot suklaaseen, jotta voin tehdä ilmapalloihin kastettuja suklaakulhoja?</w:t>
      </w:r>
    </w:p>
    <w:p>
      <w:r>
        <w:rPr>
          <w:b/>
        </w:rPr>
        <w:t xml:space="preserve">Tulos</w:t>
      </w:r>
    </w:p>
    <w:p>
      <w:r>
        <w:t xml:space="preserve">Varmista, että suklaa ei ole liian lämmintä, jos se on vielä todella lämmintä, anna sen olla hetki. Ota nyt ilmapallo ja työnnä se varovasti suoraan suklaaseen ja nosta se sitten suoraan ylös. Aseta se seuraavaksi yhden pyöreän suklaapohjan päälle. Viimeistele nyt loput. Kun kaikki on kastettu ja asetettu, jäähdytä niitä jääkaapissa vähintään 30 minuuttia, jolloin suklaa ehtii jähmettyä kunnolla.</w:t>
      </w:r>
    </w:p>
    <w:p>
      <w:r>
        <w:rPr>
          <w:b/>
        </w:rPr>
        <w:t xml:space="preserve">Esimerkki 1.1538</w:t>
      </w:r>
    </w:p>
    <w:p>
      <w:r>
        <w:t xml:space="preserve">pitää housut suorina</w:t>
      </w:r>
    </w:p>
    <w:p>
      <w:r>
        <w:rPr>
          <w:b/>
        </w:rPr>
        <w:t xml:space="preserve">Tulos</w:t>
      </w:r>
    </w:p>
    <w:p>
      <w:r>
        <w:t xml:space="preserve">älä istu alas</w:t>
      </w:r>
    </w:p>
    <w:p>
      <w:r>
        <w:rPr>
          <w:b/>
        </w:rPr>
        <w:t xml:space="preserve">Esimerkki 1.1539</w:t>
      </w:r>
    </w:p>
    <w:p>
      <w:r>
        <w:t xml:space="preserve">miten estät taikinan tarttumisen pannuun?</w:t>
      </w:r>
    </w:p>
    <w:p>
      <w:r>
        <w:rPr>
          <w:b/>
        </w:rPr>
        <w:t xml:space="preserve">Tulos</w:t>
      </w:r>
    </w:p>
    <w:p>
      <w:r>
        <w:t xml:space="preserve">suihkuta ruoka-ainesuihketta pannulle ennen taikinan asettamista.</w:t>
      </w:r>
    </w:p>
    <w:p>
      <w:r>
        <w:rPr>
          <w:b/>
        </w:rPr>
        <w:t xml:space="preserve">Esimerkki 1.1540</w:t>
      </w:r>
    </w:p>
    <w:p>
      <w:r>
        <w:t xml:space="preserve">Jäljittää kuvio pahvinpalalle,</w:t>
      </w:r>
    </w:p>
    <w:p>
      <w:r>
        <w:rPr>
          <w:b/>
        </w:rPr>
        <w:t xml:space="preserve">Tulos</w:t>
      </w:r>
    </w:p>
    <w:p>
      <w:r>
        <w:t xml:space="preserve">aseta kuvio pahvin päälle ja piirrä sen ympärille teräväkärkisellä tussilla.</w:t>
      </w:r>
    </w:p>
    <w:p>
      <w:r>
        <w:rPr>
          <w:b/>
        </w:rPr>
        <w:t xml:space="preserve">Esimerkki 1.1541</w:t>
      </w:r>
    </w:p>
    <w:p>
      <w:r>
        <w:t xml:space="preserve">Miten saan raejuuston ja smetanan säilymään pidempään?</w:t>
      </w:r>
    </w:p>
    <w:p>
      <w:r>
        <w:rPr>
          <w:b/>
        </w:rPr>
        <w:t xml:space="preserve">Tulos</w:t>
      </w:r>
    </w:p>
    <w:p>
      <w:r>
        <w:t xml:space="preserve">Aseta astia jääkaappiin ylösalaisin.</w:t>
      </w:r>
    </w:p>
    <w:p>
      <w:r>
        <w:rPr>
          <w:b/>
        </w:rPr>
        <w:t xml:space="preserve">Esimerkki 1.1542</w:t>
      </w:r>
    </w:p>
    <w:p>
      <w:r>
        <w:t xml:space="preserve">Naarmujen pyyhkiminen aurinkolaseista.</w:t>
      </w:r>
    </w:p>
    <w:p>
      <w:r>
        <w:rPr>
          <w:b/>
        </w:rPr>
        <w:t xml:space="preserve">Tulos</w:t>
      </w:r>
    </w:p>
    <w:p>
      <w:r>
        <w:t xml:space="preserve">Levitä pieni määrä hammastahnaa pehmeään liinaan ja hiero se sitten aurinkolaseihin. Huuhtele vedellä.</w:t>
      </w:r>
    </w:p>
    <w:p>
      <w:r>
        <w:rPr>
          <w:b/>
        </w:rPr>
        <w:t xml:space="preserve">Esimerkki 1.1543</w:t>
      </w:r>
    </w:p>
    <w:p>
      <w:r>
        <w:t xml:space="preserve">Mikä on paras tapa tarkistaa, ettei vauvan maito ole liian kuumaa?</w:t>
      </w:r>
    </w:p>
    <w:p>
      <w:r>
        <w:rPr>
          <w:b/>
        </w:rPr>
        <w:t xml:space="preserve">Tulos</w:t>
      </w:r>
    </w:p>
    <w:p>
      <w:r>
        <w:t xml:space="preserve">Ripottele muutama tippa ranteesi sisäpuolelle lämpötilan tarkistamiseksi.</w:t>
      </w:r>
    </w:p>
    <w:p>
      <w:r>
        <w:rPr>
          <w:b/>
        </w:rPr>
        <w:t xml:space="preserve">Esimerkki 1.1544</w:t>
      </w:r>
    </w:p>
    <w:p>
      <w:r>
        <w:t xml:space="preserve">Avata suolakurkkupurkki, kun se on jumissa.</w:t>
      </w:r>
    </w:p>
    <w:p>
      <w:r>
        <w:rPr>
          <w:b/>
        </w:rPr>
        <w:t xml:space="preserve">Tulos</w:t>
      </w:r>
    </w:p>
    <w:p>
      <w:r>
        <w:t xml:space="preserve">Ota paita ja tartu kanteen, kun kierrät. Tämä saa sen löystymään ja irtoamaan.</w:t>
      </w:r>
    </w:p>
    <w:p>
      <w:r>
        <w:rPr>
          <w:b/>
        </w:rPr>
        <w:t xml:space="preserve">Esimerkki 1.1545</w:t>
      </w:r>
    </w:p>
    <w:p>
      <w:r>
        <w:t xml:space="preserve">Paista pihvi puolikypsäksi</w:t>
      </w:r>
    </w:p>
    <w:p>
      <w:r>
        <w:rPr>
          <w:b/>
        </w:rPr>
        <w:t xml:space="preserve">Tulos</w:t>
      </w:r>
    </w:p>
    <w:p>
      <w:r>
        <w:t xml:space="preserve">laita öljyä paistinpannuun, lisää pihvi, mausta pihvi, anna kypsyä 2-3 minuuttia, käännä ja mausta uudelleen, kun olet kypsynyt 1-2 minuuttia, leikkaa pihvi, vedä haarukalla pois pannulta, kun se on sisältä vaaleanpunertava (ei täysin kypsää).</w:t>
      </w:r>
    </w:p>
    <w:p>
      <w:r>
        <w:rPr>
          <w:b/>
        </w:rPr>
        <w:t xml:space="preserve">Esimerkki 1.1546</w:t>
      </w:r>
    </w:p>
    <w:p>
      <w:r>
        <w:t xml:space="preserve">luoda kierrätetty pullonkorkkikukka</w:t>
      </w:r>
    </w:p>
    <w:p>
      <w:r>
        <w:rPr>
          <w:b/>
        </w:rPr>
        <w:t xml:space="preserve">Tulos</w:t>
      </w:r>
    </w:p>
    <w:p>
      <w:r>
        <w:t xml:space="preserve">Käytä epoksiliimaa ja kierrä tölkin kannen reunaa ja kiinnitä kukin pullonkorkin terälehti kanteen. Kiinnitä tavallinen kansi tölkin keskelle.</w:t>
      </w:r>
    </w:p>
    <w:p>
      <w:r>
        <w:rPr>
          <w:b/>
        </w:rPr>
        <w:t xml:space="preserve">Esimerkki 1.1547</w:t>
      </w:r>
    </w:p>
    <w:p>
      <w:r>
        <w:t xml:space="preserve">lattiat</w:t>
      </w:r>
    </w:p>
    <w:p>
      <w:r>
        <w:rPr>
          <w:b/>
        </w:rPr>
        <w:t xml:space="preserve">Tulos</w:t>
      </w:r>
    </w:p>
    <w:p>
      <w:r>
        <w:t xml:space="preserve">mahtuu helposti tuoleihin</w:t>
      </w:r>
    </w:p>
    <w:p>
      <w:r>
        <w:rPr>
          <w:b/>
        </w:rPr>
        <w:t xml:space="preserve">Esimerkki 1.1548</w:t>
      </w:r>
    </w:p>
    <w:p>
      <w:r>
        <w:t xml:space="preserve">Poista naulat lankuista.</w:t>
      </w:r>
    </w:p>
    <w:p>
      <w:r>
        <w:rPr>
          <w:b/>
        </w:rPr>
        <w:t xml:space="preserve">Tulos</w:t>
      </w:r>
    </w:p>
    <w:p>
      <w:r>
        <w:t xml:space="preserve">Vasaroi nauloja hieman ulos toiselta puolelta ja irrota se sitten kynsikahvalla.</w:t>
      </w:r>
    </w:p>
    <w:p>
      <w:r>
        <w:rPr>
          <w:b/>
        </w:rPr>
        <w:t xml:space="preserve">Esimerkki 1.1549</w:t>
      </w:r>
    </w:p>
    <w:p>
      <w:r>
        <w:t xml:space="preserve">Miten estää puuvartaiden palaminen grillissä.</w:t>
      </w:r>
    </w:p>
    <w:p>
      <w:r>
        <w:rPr>
          <w:b/>
        </w:rPr>
        <w:t xml:space="preserve">Tulos</w:t>
      </w:r>
    </w:p>
    <w:p>
      <w:r>
        <w:t xml:space="preserve">Liota niitä vedessä 24 tuntia ennen käyttöä.</w:t>
      </w:r>
    </w:p>
    <w:p>
      <w:r>
        <w:rPr>
          <w:b/>
        </w:rPr>
        <w:t xml:space="preserve">Esimerkki 1.1550</w:t>
      </w:r>
    </w:p>
    <w:p>
      <w:r>
        <w:t xml:space="preserve">Suojaudu siivouskemikaaleilta</w:t>
      </w:r>
    </w:p>
    <w:p>
      <w:r>
        <w:rPr>
          <w:b/>
        </w:rPr>
        <w:t xml:space="preserve">Tulos</w:t>
      </w:r>
    </w:p>
    <w:p>
      <w:r>
        <w:t xml:space="preserve">Käytä suojalaseja, käsineitä, vanhoja vaatteita tai haalaria ja sadekenkiä.</w:t>
      </w:r>
    </w:p>
    <w:p>
      <w:r>
        <w:rPr>
          <w:b/>
        </w:rPr>
        <w:t xml:space="preserve">Esimerkki 1.1551</w:t>
      </w:r>
    </w:p>
    <w:p>
      <w:r>
        <w:t xml:space="preserve">Voit vahvistaa kansiopahviprojektin reunoja seuraavasti</w:t>
      </w:r>
    </w:p>
    <w:p>
      <w:r>
        <w:rPr>
          <w:b/>
        </w:rPr>
        <w:t xml:space="preserve">Tulos</w:t>
      </w:r>
    </w:p>
    <w:p>
      <w:r>
        <w:t xml:space="preserve">Käytä sähköteippiä niiden vahvistamiseen</w:t>
      </w:r>
    </w:p>
    <w:p>
      <w:r>
        <w:rPr>
          <w:b/>
        </w:rPr>
        <w:t xml:space="preserve">Esimerkki 1.1552</w:t>
      </w:r>
    </w:p>
    <w:p>
      <w:r>
        <w:t xml:space="preserve">Rauhoittaa vatsaa ottamatta aspiriinia,</w:t>
      </w:r>
    </w:p>
    <w:p>
      <w:r>
        <w:rPr>
          <w:b/>
        </w:rPr>
        <w:t xml:space="preserve">Tulos</w:t>
      </w:r>
    </w:p>
    <w:p>
      <w:r>
        <w:t xml:space="preserve">syö kymmenen tai kaksitoista mantelia koon mukaan.</w:t>
      </w:r>
    </w:p>
    <w:p>
      <w:r>
        <w:rPr>
          <w:b/>
        </w:rPr>
        <w:t xml:space="preserve">Esimerkki 1.1553</w:t>
      </w:r>
    </w:p>
    <w:p>
      <w:r>
        <w:t xml:space="preserve">Jos haluat puhdistaa metalliosan ruostumatta sitä, voit käyttää seuraavia keinoja</w:t>
      </w:r>
    </w:p>
    <w:p>
      <w:r>
        <w:rPr>
          <w:b/>
        </w:rPr>
        <w:t xml:space="preserve">Tulos</w:t>
      </w:r>
    </w:p>
    <w:p>
      <w:r>
        <w:t xml:space="preserve">Käytä öljypohjaista puhdistusliuosta</w:t>
      </w:r>
    </w:p>
    <w:p>
      <w:r>
        <w:rPr>
          <w:b/>
        </w:rPr>
        <w:t xml:space="preserve">Esimerkki 1.1554</w:t>
      </w:r>
    </w:p>
    <w:p>
      <w:r>
        <w:t xml:space="preserve">Miten astia pestään?</w:t>
      </w:r>
    </w:p>
    <w:p>
      <w:r>
        <w:rPr>
          <w:b/>
        </w:rPr>
        <w:t xml:space="preserve">Tulos</w:t>
      </w:r>
    </w:p>
    <w:p>
      <w:r>
        <w:t xml:space="preserve">Laita tiskiainetta sienelle, kostuta se ja purista sitä käsilläsi, kunnes saippua vaahtoaa. Pyyhi ja hankaa astia sienellä kaikilta puolilta ja huuhtele se sitten huolellisesti vedellä ja kuivaa.</w:t>
      </w:r>
    </w:p>
    <w:p>
      <w:r>
        <w:rPr>
          <w:b/>
        </w:rPr>
        <w:t xml:space="preserve">Esimerkki 1.1555</w:t>
      </w:r>
    </w:p>
    <w:p>
      <w:r>
        <w:t xml:space="preserve">miten pitää pasta tarttumasta kiinni</w:t>
      </w:r>
    </w:p>
    <w:p>
      <w:r>
        <w:rPr>
          <w:b/>
        </w:rPr>
        <w:t xml:space="preserve">Tulos</w:t>
      </w:r>
    </w:p>
    <w:p>
      <w:r>
        <w:t xml:space="preserve">Kiehauta vesi, johon on lisätty oliiviöljyä ja suolaa, jotta pasta ei tartu kiinni.</w:t>
      </w:r>
    </w:p>
    <w:p>
      <w:r>
        <w:rPr>
          <w:b/>
        </w:rPr>
        <w:t xml:space="preserve">Esimerkki 1.1556</w:t>
      </w:r>
    </w:p>
    <w:p>
      <w:r>
        <w:t xml:space="preserve">miten päästä eroon hikka?</w:t>
      </w:r>
    </w:p>
    <w:p>
      <w:r>
        <w:rPr>
          <w:b/>
        </w:rPr>
        <w:t xml:space="preserve">Tulos</w:t>
      </w:r>
    </w:p>
    <w:p>
      <w:r>
        <w:t xml:space="preserve">Pidätä hengitystäsi ja nielaise kolme kertaa.</w:t>
      </w:r>
    </w:p>
    <w:p>
      <w:r>
        <w:rPr>
          <w:b/>
        </w:rPr>
        <w:t xml:space="preserve">Esimerkki 1.1557</w:t>
      </w:r>
    </w:p>
    <w:p>
      <w:r>
        <w:t xml:space="preserve">Miten suodatan meriveden?</w:t>
      </w:r>
    </w:p>
    <w:p>
      <w:r>
        <w:rPr>
          <w:b/>
        </w:rPr>
        <w:t xml:space="preserve">Tulos</w:t>
      </w:r>
    </w:p>
    <w:p>
      <w:r>
        <w:t xml:space="preserve">Valitse paikka matalasta märästä tasaisesta hiekasta ja kaiva kaivanto. varmista, että kaivannon keskellä on kumpu, jonka keskellä on pieni reikä. Aseta tuulitakki reiän päälle. Aseta sitten vedenpitävä purje kaivannon päälle ja laita kivi keskelle, jotta saat keskipainon.  Kaada merivettä purjeen päälle. Kun aurinko osuu rantaan, purjeen sisällä oleva vesi yrittää haihtua. Purje on vedenpitävä, joten vesi kerääntyy purjeen alle kondenssivedeksi. Pisarat kasvavat ja painuvat päivän mittaan, ja ne putoavat kohti keskiosaa. Tämä vesi valuu alas vedenpitävästä tuulitakista tehtyyn kulhoon.</w:t>
      </w:r>
    </w:p>
    <w:p>
      <w:r>
        <w:rPr>
          <w:b/>
        </w:rPr>
        <w:t xml:space="preserve">Esimerkki 1.1558</w:t>
      </w:r>
    </w:p>
    <w:p>
      <w:r>
        <w:t xml:space="preserve">miten saat itsesi oksentamaan?</w:t>
      </w:r>
    </w:p>
    <w:p>
      <w:r>
        <w:rPr>
          <w:b/>
        </w:rPr>
        <w:t xml:space="preserve">Tulos</w:t>
      </w:r>
    </w:p>
    <w:p>
      <w:r>
        <w:t xml:space="preserve">työnnä sormi suusi takaosaan laukaistaksesi nielemisrefleksin.</w:t>
      </w:r>
    </w:p>
    <w:p>
      <w:r>
        <w:rPr>
          <w:b/>
        </w:rPr>
        <w:t xml:space="preserve">Esimerkki 1.1559</w:t>
      </w:r>
    </w:p>
    <w:p>
      <w:r>
        <w:t xml:space="preserve">Olen kuullut, että koirat ovat allergisia suklaalle, onko tämä totta?</w:t>
      </w:r>
    </w:p>
    <w:p>
      <w:r>
        <w:rPr>
          <w:b/>
        </w:rPr>
        <w:t xml:space="preserve">Tulos</w:t>
      </w:r>
    </w:p>
    <w:p>
      <w:r>
        <w:t xml:space="preserve">Suklaan tiedetään aiheuttavan koirille paljon ongelmia, kuten hyperaktiivisuutta, vatsakramppeja, jopa lihaskouristuksia, sisäisiä verenvuotoja ja sydänkohtauksia. Suklaariippuvaisten ei kannata jakaa suklaata fidon kanssa.</w:t>
      </w:r>
    </w:p>
    <w:p>
      <w:r>
        <w:rPr>
          <w:b/>
        </w:rPr>
        <w:t xml:space="preserve">Esimerkki 1.1560</w:t>
      </w:r>
    </w:p>
    <w:p>
      <w:r>
        <w:t xml:space="preserve">miten puhdistaa riisuttu moottoripyörän istuimen pohja</w:t>
      </w:r>
    </w:p>
    <w:p>
      <w:r>
        <w:rPr>
          <w:b/>
        </w:rPr>
        <w:t xml:space="preserve">Tulos</w:t>
      </w:r>
    </w:p>
    <w:p>
      <w:r>
        <w:t xml:space="preserve">Puhdista riisuttu istuimen pohja hiomakoneella.</w:t>
      </w:r>
    </w:p>
    <w:p>
      <w:r>
        <w:rPr>
          <w:b/>
        </w:rPr>
        <w:t xml:space="preserve">Esimerkki 1.1561</w:t>
      </w:r>
    </w:p>
    <w:p>
      <w:r>
        <w:t xml:space="preserve">Mitä tulostusvärien himmeneminen tulostuksessa tarkoittaa tulostimelle?</w:t>
      </w:r>
    </w:p>
    <w:p>
      <w:r>
        <w:rPr>
          <w:b/>
        </w:rPr>
        <w:t xml:space="preserve">Tulos</w:t>
      </w:r>
    </w:p>
    <w:p>
      <w:r>
        <w:t xml:space="preserve">Se osoittaa, että muste on loppumassa ja että on aika vaihtaa värikasetti.</w:t>
      </w:r>
    </w:p>
    <w:p>
      <w:r>
        <w:rPr>
          <w:b/>
        </w:rPr>
        <w:t xml:space="preserve">Esimerkki 1.1562</w:t>
      </w:r>
    </w:p>
    <w:p>
      <w:r>
        <w:t xml:space="preserve">Tee lääkeannostelija lapsille.</w:t>
      </w:r>
    </w:p>
    <w:p>
      <w:r>
        <w:rPr>
          <w:b/>
        </w:rPr>
        <w:t xml:space="preserve">Tulos</w:t>
      </w:r>
    </w:p>
    <w:p>
      <w:r>
        <w:t xml:space="preserve">Laita muoviruisku pullon nännin läpi.</w:t>
      </w:r>
    </w:p>
    <w:p>
      <w:r>
        <w:rPr>
          <w:b/>
        </w:rPr>
        <w:t xml:space="preserve">Esimerkki 1.1563</w:t>
      </w:r>
    </w:p>
    <w:p>
      <w:r>
        <w:t xml:space="preserve">miten peset lieden levyn?</w:t>
      </w:r>
    </w:p>
    <w:p>
      <w:r>
        <w:rPr>
          <w:b/>
        </w:rPr>
        <w:t xml:space="preserve">Tulos</w:t>
      </w:r>
    </w:p>
    <w:p>
      <w:r>
        <w:t xml:space="preserve">ota se pois ja pese se lavuaarissa.</w:t>
      </w:r>
    </w:p>
    <w:p>
      <w:r>
        <w:rPr>
          <w:b/>
        </w:rPr>
        <w:t xml:space="preserve">Esimerkki 1.1564</w:t>
      </w:r>
    </w:p>
    <w:p>
      <w:r>
        <w:t xml:space="preserve">kortit</w:t>
      </w:r>
    </w:p>
    <w:p>
      <w:r>
        <w:rPr>
          <w:b/>
        </w:rPr>
        <w:t xml:space="preserve">Tulos</w:t>
      </w:r>
    </w:p>
    <w:p>
      <w:r>
        <w:t xml:space="preserve">liukuu helposti oven alta</w:t>
      </w:r>
    </w:p>
    <w:p>
      <w:r>
        <w:rPr>
          <w:b/>
        </w:rPr>
        <w:t xml:space="preserve">Esimerkki 1.1565</w:t>
      </w:r>
    </w:p>
    <w:p>
      <w:r>
        <w:t xml:space="preserve">Miten kakku hajotetaan kakkupaloja varten?</w:t>
      </w:r>
    </w:p>
    <w:p>
      <w:r>
        <w:rPr>
          <w:b/>
        </w:rPr>
        <w:t xml:space="preserve">Tulos</w:t>
      </w:r>
    </w:p>
    <w:p>
      <w:r>
        <w:t xml:space="preserve">Voit laittaa kakun raskaaseen vetoketjulliseen pussiin ja hajottaa sen siinä. Haluamme, että murut ovat melko hienoja.</w:t>
      </w:r>
    </w:p>
    <w:p>
      <w:r>
        <w:rPr>
          <w:b/>
        </w:rPr>
        <w:t xml:space="preserve">Esimerkki 1.1566</w:t>
      </w:r>
    </w:p>
    <w:p>
      <w:r>
        <w:t xml:space="preserve">Puhdista kehon haju ilman deodoranttia.</w:t>
      </w:r>
    </w:p>
    <w:p>
      <w:r>
        <w:rPr>
          <w:b/>
        </w:rPr>
        <w:t xml:space="preserve">Tulos</w:t>
      </w:r>
    </w:p>
    <w:p>
      <w:r>
        <w:t xml:space="preserve">Hiero appelsiiniviipaleita käsivarsien alle.</w:t>
      </w:r>
    </w:p>
    <w:p>
      <w:r>
        <w:rPr>
          <w:b/>
        </w:rPr>
        <w:t xml:space="preserve">Esimerkki 1.1567</w:t>
      </w:r>
    </w:p>
    <w:p>
      <w:r>
        <w:t xml:space="preserve">Miten voin tykätä kuvasta Instagramissa?</w:t>
      </w:r>
    </w:p>
    <w:p>
      <w:r>
        <w:rPr>
          <w:b/>
        </w:rPr>
        <w:t xml:space="preserve">Tulos</w:t>
      </w:r>
    </w:p>
    <w:p>
      <w:r>
        <w:t xml:space="preserve">Kaksoisnapauta kuvaa tykätäksesi.</w:t>
      </w:r>
    </w:p>
    <w:p>
      <w:r>
        <w:rPr>
          <w:b/>
        </w:rPr>
        <w:t xml:space="preserve">Esimerkki 1.1568</w:t>
      </w:r>
    </w:p>
    <w:p>
      <w:r>
        <w:t xml:space="preserve">Miten vessapaperi kiinnitetään lasipurkkiin?</w:t>
      </w:r>
    </w:p>
    <w:p>
      <w:r>
        <w:rPr>
          <w:b/>
        </w:rPr>
        <w:t xml:space="preserve">Tulos</w:t>
      </w:r>
    </w:p>
    <w:p>
      <w:r>
        <w:t xml:space="preserve">Paina pala kaksipuolista teippiä lasipurkkiin ja paina sitten wc-paperi teipin päälle.</w:t>
      </w:r>
    </w:p>
    <w:p>
      <w:r>
        <w:rPr>
          <w:b/>
        </w:rPr>
        <w:t xml:space="preserve">Esimerkki 1.1569</w:t>
      </w:r>
    </w:p>
    <w:p>
      <w:r>
        <w:t xml:space="preserve">Miten poistaa hiukset kylpyhuoneen lavuaarista?</w:t>
      </w:r>
    </w:p>
    <w:p>
      <w:r>
        <w:rPr>
          <w:b/>
        </w:rPr>
        <w:t xml:space="preserve">Tulos</w:t>
      </w:r>
    </w:p>
    <w:p>
      <w:r>
        <w:t xml:space="preserve">Käytä ohuita pitkiä metallitikkuja tai -sauvoja poimiaksesi hiukset varovasti pesualtaasta.</w:t>
      </w:r>
    </w:p>
    <w:p>
      <w:r>
        <w:rPr>
          <w:b/>
        </w:rPr>
        <w:t xml:space="preserve">Esimerkki 1.1570</w:t>
      </w:r>
    </w:p>
    <w:p>
      <w:r>
        <w:t xml:space="preserve">Kuinka tarkistaa jääkaapin tiiviste.</w:t>
      </w:r>
    </w:p>
    <w:p>
      <w:r>
        <w:rPr>
          <w:b/>
        </w:rPr>
        <w:t xml:space="preserve">Tulos</w:t>
      </w:r>
    </w:p>
    <w:p>
      <w:r>
        <w:t xml:space="preserve">Lika voi haitata tiivisteen tiiviyttä, joten puhdista tiiviste säännöllisesti kostealla sienellä. Testaa tiiviste sulkemalla jääkaappi dollarin setelin päälle ja yrittämällä sitten vetää sen ulos. Jos seteli liukuu helposti ulos, voi olla aika tilata valmistajalta uusi tiiviste.</w:t>
      </w:r>
    </w:p>
    <w:p>
      <w:r>
        <w:rPr>
          <w:b/>
        </w:rPr>
        <w:t xml:space="preserve">Esimerkki 1.1571</w:t>
      </w:r>
    </w:p>
    <w:p>
      <w:r>
        <w:t xml:space="preserve">Miten voin tehdä kengänsuojia kotona?</w:t>
      </w:r>
    </w:p>
    <w:p>
      <w:r>
        <w:rPr>
          <w:b/>
        </w:rPr>
        <w:t xml:space="preserve">Tulos</w:t>
      </w:r>
    </w:p>
    <w:p>
      <w:r>
        <w:t xml:space="preserve">Käytä vanhaa muovista ostoskassia.</w:t>
      </w:r>
    </w:p>
    <w:p>
      <w:r>
        <w:rPr>
          <w:b/>
        </w:rPr>
        <w:t xml:space="preserve">Esimerkki 1.1572</w:t>
      </w:r>
    </w:p>
    <w:p>
      <w:r>
        <w:t xml:space="preserve">Miten voin ansaita rahaa kotona helposti?</w:t>
      </w:r>
    </w:p>
    <w:p>
      <w:r>
        <w:rPr>
          <w:b/>
        </w:rPr>
        <w:t xml:space="preserve">Tulos</w:t>
      </w:r>
    </w:p>
    <w:p>
      <w:r>
        <w:t xml:space="preserve">Rekisteröidy Neilsen-luokituksiin, he haluavat, että sinulla on sovellus selaimessasi, ja antavat sinulle 50 dollaria vuodessa, jos sallit sen.</w:t>
      </w:r>
    </w:p>
    <w:p>
      <w:r>
        <w:rPr>
          <w:b/>
        </w:rPr>
        <w:t xml:space="preserve">Esimerkki 1.1573</w:t>
      </w:r>
    </w:p>
    <w:p>
      <w:r>
        <w:t xml:space="preserve">miten tehdä dulce de leche petits fours -leivonnaisia</w:t>
      </w:r>
    </w:p>
    <w:p>
      <w:r>
        <w:rPr>
          <w:b/>
        </w:rPr>
        <w:t xml:space="preserve">Tulos</w:t>
      </w:r>
    </w:p>
    <w:p>
      <w:r>
        <w:t xml:space="preserve">Viipaloi sulatettu pakastekakku (kuoret poistettu) pituussuunnassa 1/4 tuuman paksuudelta. Pinoaa 3 viipaletta päällekkäin ja laita niiden väliin dulce de leche. Toista lopuilla kakuilla. Leikkaa kolmioiksi; kasta jokaisen puoli sulatettuun valkosuklaaseen ja tomusta kaakaojauheella. Jäähdytä, kunnes ne ovat jähmettyneet.</w:t>
      </w:r>
    </w:p>
    <w:p>
      <w:r>
        <w:rPr>
          <w:b/>
        </w:rPr>
        <w:t xml:space="preserve">Esimerkki 1.1574</w:t>
      </w:r>
    </w:p>
    <w:p>
      <w:r>
        <w:t xml:space="preserve">miten sopeudut johonkin</w:t>
      </w:r>
    </w:p>
    <w:p>
      <w:r>
        <w:rPr>
          <w:b/>
        </w:rPr>
        <w:t xml:space="preserve">Tulos</w:t>
      </w:r>
    </w:p>
    <w:p>
      <w:r>
        <w:t xml:space="preserve">tottua siihen</w:t>
      </w:r>
    </w:p>
    <w:p>
      <w:r>
        <w:rPr>
          <w:b/>
        </w:rPr>
        <w:t xml:space="preserve">Esimerkki 1.1575</w:t>
      </w:r>
    </w:p>
    <w:p>
      <w:r>
        <w:t xml:space="preserve">Marinoi raaka liha.</w:t>
      </w:r>
    </w:p>
    <w:p>
      <w:r>
        <w:rPr>
          <w:b/>
        </w:rPr>
        <w:t xml:space="preserve">Tulos</w:t>
      </w:r>
    </w:p>
    <w:p>
      <w:r>
        <w:t xml:space="preserve">Laita mausteet ja raaka liha ruokapussiin, pidä pussi kiinni ja ravista.</w:t>
      </w:r>
    </w:p>
    <w:p>
      <w:r>
        <w:rPr>
          <w:b/>
        </w:rPr>
        <w:t xml:space="preserve">Esimerkki 1.1576</w:t>
      </w:r>
    </w:p>
    <w:p>
      <w:r>
        <w:t xml:space="preserve">Kasvojen meikkaaminen lateksinaamioon</w:t>
      </w:r>
    </w:p>
    <w:p>
      <w:r>
        <w:rPr>
          <w:b/>
        </w:rPr>
        <w:t xml:space="preserve">Tulos</w:t>
      </w:r>
    </w:p>
    <w:p>
      <w:r>
        <w:t xml:space="preserve">levitä tavallinen meikkivoide ja läpikuultava puuteri sormilla tai meikkisienellä, suihkuta kevyesti meikin päälle kiinnityssuihketta.</w:t>
      </w:r>
    </w:p>
    <w:p>
      <w:r>
        <w:rPr>
          <w:b/>
        </w:rPr>
        <w:t xml:space="preserve">Esimerkki 1.1577</w:t>
      </w:r>
    </w:p>
    <w:p>
      <w:r>
        <w:t xml:space="preserve">Kuinka tehdä suklaa-macadamiajäätelöä kotona ilman jäätelöpakastinta.</w:t>
      </w:r>
    </w:p>
    <w:p>
      <w:r>
        <w:rPr>
          <w:b/>
        </w:rPr>
        <w:t xml:space="preserve">Tulos</w:t>
      </w:r>
    </w:p>
    <w:p>
      <w:r>
        <w:t xml:space="preserve">Yhdistä keskikokoisessa sekoituskulhossa 4 kuppia jäähdytettyä kermavaahtoa, 14 unssin tölkki makeutettua tiivistettyä maitoa ja 1 16 unssin tölkki suklaanmakuista siirappia (kuten Hershey's).  Vatkaa sähkövatkaimella, kunnes muodostuu pehmeitä piikkejä.  Taita joukkoon 3/4 kupillista Macadamiapähkinöitä (joko puolitettuina tai karkeasti pilkottuina) Siirrä seos 8x8x2 tuuman vuokaan.  Pakasta noin 8 tuntia, kunnes se on kiinteää. Tarjoile milloin tahansa 8 tunnin pakastuksen jälkeen.</w:t>
      </w:r>
    </w:p>
    <w:p>
      <w:r>
        <w:rPr>
          <w:b/>
        </w:rPr>
        <w:t xml:space="preserve">Esimerkki 1.1578</w:t>
      </w:r>
    </w:p>
    <w:p>
      <w:r>
        <w:t xml:space="preserve">Kun teet kotitekoisen kädenlämmittimen, mikä on hyvä materiaali pussiin?</w:t>
      </w:r>
    </w:p>
    <w:p>
      <w:r>
        <w:rPr>
          <w:b/>
        </w:rPr>
        <w:t xml:space="preserve">Tulos</w:t>
      </w:r>
    </w:p>
    <w:p>
      <w:r>
        <w:t xml:space="preserve">Pussissa oleva keittämätön riisi lämpenee 30 sekunnin kuluttua mikroaaltouunissa ja pysyy lämpimänä 30 minuuttia.</w:t>
      </w:r>
    </w:p>
    <w:p>
      <w:r>
        <w:rPr>
          <w:b/>
        </w:rPr>
        <w:t xml:space="preserve">Esimerkki 1.1579</w:t>
      </w:r>
    </w:p>
    <w:p>
      <w:r>
        <w:t xml:space="preserve">Betoni</w:t>
      </w:r>
    </w:p>
    <w:p>
      <w:r>
        <w:rPr>
          <w:b/>
        </w:rPr>
        <w:t xml:space="preserve">Tulos</w:t>
      </w:r>
    </w:p>
    <w:p>
      <w:r>
        <w:t xml:space="preserve">tiivistää savupiipun </w:t>
      </w:r>
    </w:p>
    <w:p>
      <w:r>
        <w:rPr>
          <w:b/>
        </w:rPr>
        <w:t xml:space="preserve">Esimerkki 1.1580</w:t>
      </w:r>
    </w:p>
    <w:p>
      <w:r>
        <w:t xml:space="preserve">Tuhkan puhdistamiseen bongista,</w:t>
      </w:r>
    </w:p>
    <w:p>
      <w:r>
        <w:rPr>
          <w:b/>
        </w:rPr>
        <w:t xml:space="preserve">Tulos</w:t>
      </w:r>
    </w:p>
    <w:p>
      <w:r>
        <w:t xml:space="preserve">hankaa se pesualkoholilla ja harjalla.</w:t>
      </w:r>
    </w:p>
    <w:p>
      <w:r>
        <w:rPr>
          <w:b/>
        </w:rPr>
        <w:t xml:space="preserve">Esimerkki 1.1581</w:t>
      </w:r>
    </w:p>
    <w:p>
      <w:r>
        <w:t xml:space="preserve">Kuinka korkealle äänenvaimentimet pitäisi ripustaa äänityshuoneessa?</w:t>
      </w:r>
    </w:p>
    <w:p>
      <w:r>
        <w:rPr>
          <w:b/>
        </w:rPr>
        <w:t xml:space="preserve">Tulos</w:t>
      </w:r>
    </w:p>
    <w:p>
      <w:r>
        <w:t xml:space="preserve">Äänenvaimentimet kannattaa ripustaa alueelle, johon äänesi heijastuu, jotta vaimentimet vaimentavat äänen.</w:t>
      </w:r>
    </w:p>
    <w:p>
      <w:r>
        <w:rPr>
          <w:b/>
        </w:rPr>
        <w:t xml:space="preserve">Esimerkki 1.1582</w:t>
      </w:r>
    </w:p>
    <w:p>
      <w:r>
        <w:t xml:space="preserve">Missä on paras paikka pysähtyä ja kysyä vanhanaikaisia ohjeita ilman GPS:ää?</w:t>
      </w:r>
    </w:p>
    <w:p>
      <w:r>
        <w:rPr>
          <w:b/>
        </w:rPr>
        <w:t xml:space="preserve">Tulos</w:t>
      </w:r>
    </w:p>
    <w:p>
      <w:r>
        <w:t xml:space="preserve">Etsi paikallinen pizzeria, joka tarjoaa toimitusta.  He tietävät, mikä on paras tapa päästä sinne, minne olet menossa.</w:t>
      </w:r>
    </w:p>
    <w:p>
      <w:r>
        <w:rPr>
          <w:b/>
        </w:rPr>
        <w:t xml:space="preserve">Esimerkki 1.1583</w:t>
      </w:r>
    </w:p>
    <w:p>
      <w:r>
        <w:t xml:space="preserve">Miten voit kehittää tavan, joka tekee mahdottomaksi hukata bensatankin korkin?</w:t>
      </w:r>
    </w:p>
    <w:p>
      <w:r>
        <w:rPr>
          <w:b/>
        </w:rPr>
        <w:t xml:space="preserve">Tulos</w:t>
      </w:r>
    </w:p>
    <w:p>
      <w:r>
        <w:t xml:space="preserve">Kun pumppaat bensiiniä, kun olet ruuvaillut kannen irti autosi säiliöstä, aseta kansi aukkoon, jossa pumpun suutin roikkuu, jolloin sinun on pakko nähdä kansi ennen suuttimen ripustamista.</w:t>
      </w:r>
    </w:p>
    <w:p>
      <w:r>
        <w:rPr>
          <w:b/>
        </w:rPr>
        <w:t xml:space="preserve">Esimerkki 1.1584</w:t>
      </w:r>
    </w:p>
    <w:p>
      <w:r>
        <w:t xml:space="preserve">Miten paistat pihvin ja sen kypsäksi?</w:t>
      </w:r>
    </w:p>
    <w:p>
      <w:r>
        <w:rPr>
          <w:b/>
        </w:rPr>
        <w:t xml:space="preserve">Tulos</w:t>
      </w:r>
    </w:p>
    <w:p>
      <w:r>
        <w:t xml:space="preserve">Laita pannulle öljyä, lisää pihvi, suolaa ja pippuroi se, kypsennä vain pari minuuttia, pistele sitä haarukalla ja käännä se, suolaa ja pippuroi se, kypsennä vielä noin kaksi minuuttia ja se on valmis.</w:t>
      </w:r>
    </w:p>
    <w:p>
      <w:r>
        <w:rPr>
          <w:b/>
        </w:rPr>
        <w:t xml:space="preserve">Esimerkki 1.1585</w:t>
      </w:r>
    </w:p>
    <w:p>
      <w:r>
        <w:t xml:space="preserve">Voittaaksesi relekilpailun,</w:t>
      </w:r>
    </w:p>
    <w:p>
      <w:r>
        <w:rPr>
          <w:b/>
        </w:rPr>
        <w:t xml:space="preserve">Tulos</w:t>
      </w:r>
    </w:p>
    <w:p>
      <w:r>
        <w:t xml:space="preserve">koko joukkueen on saavutettava kokonaiskilpailun ensimmäinen sija, riippumatta yksilösuorituksesta.</w:t>
      </w:r>
    </w:p>
    <w:p>
      <w:r>
        <w:rPr>
          <w:b/>
        </w:rPr>
        <w:t xml:space="preserve">Esimerkki 1.1586</w:t>
      </w:r>
    </w:p>
    <w:p>
      <w:r>
        <w:t xml:space="preserve">mansikan kuoriminen siististi.</w:t>
      </w:r>
    </w:p>
    <w:p>
      <w:r>
        <w:rPr>
          <w:b/>
        </w:rPr>
        <w:t xml:space="preserve">Tulos</w:t>
      </w:r>
    </w:p>
    <w:p>
      <w:r>
        <w:t xml:space="preserve">Ota juomapilli ja työnnä se mansikan kapeasta päästä ylöspäin.</w:t>
      </w:r>
    </w:p>
    <w:p>
      <w:r>
        <w:rPr>
          <w:b/>
        </w:rPr>
        <w:t xml:space="preserve">Esimerkki 1.1587</w:t>
      </w:r>
    </w:p>
    <w:p>
      <w:r>
        <w:t xml:space="preserve">miten keilaat?</w:t>
      </w:r>
    </w:p>
    <w:p>
      <w:r>
        <w:rPr>
          <w:b/>
        </w:rPr>
        <w:t xml:space="preserve">Tulos</w:t>
      </w:r>
    </w:p>
    <w:p>
      <w:r>
        <w:t xml:space="preserve">heittää keilapalloa radalla tähdäten keiloihin.</w:t>
      </w:r>
    </w:p>
    <w:p>
      <w:r>
        <w:rPr>
          <w:b/>
        </w:rPr>
        <w:t xml:space="preserve">Esimerkki 1.1588</w:t>
      </w:r>
    </w:p>
    <w:p>
      <w:r>
        <w:t xml:space="preserve">miten saat aikuisten hampaat?</w:t>
      </w:r>
    </w:p>
    <w:p>
      <w:r>
        <w:rPr>
          <w:b/>
        </w:rPr>
        <w:t xml:space="preserve">Tulos</w:t>
      </w:r>
    </w:p>
    <w:p>
      <w:r>
        <w:t xml:space="preserve">anna maitohampaiden pudota ja aikuisten hampaat kasvavat.</w:t>
      </w:r>
    </w:p>
    <w:p>
      <w:r>
        <w:rPr>
          <w:b/>
        </w:rPr>
        <w:t xml:space="preserve">Esimerkki 1.1589</w:t>
      </w:r>
    </w:p>
    <w:p>
      <w:r>
        <w:t xml:space="preserve">Miten voin järjestää ruuvit, mutterit ja pienet tavarat autotallissani?</w:t>
      </w:r>
    </w:p>
    <w:p>
      <w:r>
        <w:rPr>
          <w:b/>
        </w:rPr>
        <w:t xml:space="preserve">Tulos</w:t>
      </w:r>
    </w:p>
    <w:p>
      <w:r>
        <w:t xml:space="preserve">Käytä vanhaa muffinssivuokaa ja merkitse tavarat teipillä jokaiseen lokeroon, jotta ne on helppo löytää.</w:t>
      </w:r>
    </w:p>
    <w:p>
      <w:r>
        <w:rPr>
          <w:b/>
        </w:rPr>
        <w:t xml:space="preserve">Esimerkki 1.1590</w:t>
      </w:r>
    </w:p>
    <w:p>
      <w:r>
        <w:t xml:space="preserve">Miten poistan kermavaahdon kakun kyljestä, jos se irtoaa?</w:t>
      </w:r>
    </w:p>
    <w:p>
      <w:r>
        <w:rPr>
          <w:b/>
        </w:rPr>
        <w:t xml:space="preserve">Tulos</w:t>
      </w:r>
    </w:p>
    <w:p>
      <w:r>
        <w:t xml:space="preserve">Poista kermavaahto kakkutelineestä kostealla liinalla.</w:t>
      </w:r>
    </w:p>
    <w:p>
      <w:r>
        <w:rPr>
          <w:b/>
        </w:rPr>
        <w:t xml:space="preserve">Esimerkki 1.1591</w:t>
      </w:r>
    </w:p>
    <w:p>
      <w:r>
        <w:t xml:space="preserve">Koristeellisten, aaltoilevien viivojen piirtäminen kuorrutteeseen</w:t>
      </w:r>
    </w:p>
    <w:p>
      <w:r>
        <w:rPr>
          <w:b/>
        </w:rPr>
        <w:t xml:space="preserve">Tulos</w:t>
      </w:r>
    </w:p>
    <w:p>
      <w:r>
        <w:t xml:space="preserve">Käytä hammastikkua ja vedä useita viivoja kastikkeesta ulkoreunaan.</w:t>
      </w:r>
    </w:p>
    <w:p>
      <w:r>
        <w:rPr>
          <w:b/>
        </w:rPr>
        <w:t xml:space="preserve">Esimerkki 1.1592</w:t>
      </w:r>
    </w:p>
    <w:p>
      <w:r>
        <w:t xml:space="preserve">miten soveltaa hiusnaamio</w:t>
      </w:r>
    </w:p>
    <w:p>
      <w:r>
        <w:rPr>
          <w:b/>
        </w:rPr>
        <w:t xml:space="preserve">Tulos</w:t>
      </w:r>
    </w:p>
    <w:p>
      <w:r>
        <w:t xml:space="preserve">Kostuta hiukset. Päällystä hiukset hiusnaamiolla.Anna naamion vaikuttaa kaksikymmentä minuuttia.Huuhtele naamio pois ja pese hiukset normaalisti.</w:t>
      </w:r>
    </w:p>
    <w:p>
      <w:r>
        <w:rPr>
          <w:b/>
        </w:rPr>
        <w:t xml:space="preserve">Esimerkki 1.1593</w:t>
      </w:r>
    </w:p>
    <w:p>
      <w:r>
        <w:t xml:space="preserve">Laajentaa vinyylilevyn keskellä olevaa reikää.</w:t>
      </w:r>
    </w:p>
    <w:p>
      <w:r>
        <w:rPr>
          <w:b/>
        </w:rPr>
        <w:t xml:space="preserve">Tulos</w:t>
      </w:r>
    </w:p>
    <w:p>
      <w:r>
        <w:t xml:space="preserve">Kuumenna keskusta sytyttimellä.</w:t>
      </w:r>
    </w:p>
    <w:p>
      <w:r>
        <w:rPr>
          <w:b/>
        </w:rPr>
        <w:t xml:space="preserve">Esimerkki 1.1594</w:t>
      </w:r>
    </w:p>
    <w:p>
      <w:r>
        <w:t xml:space="preserve">Miten voin leikata kissan kynnet?</w:t>
      </w:r>
    </w:p>
    <w:p>
      <w:r>
        <w:rPr>
          <w:b/>
        </w:rPr>
        <w:t xml:space="preserve">Tulos</w:t>
      </w:r>
    </w:p>
    <w:p>
      <w:r>
        <w:t xml:space="preserve">Käytä ihmisen kynsileikkureita.</w:t>
      </w:r>
    </w:p>
    <w:p>
      <w:r>
        <w:rPr>
          <w:b/>
        </w:rPr>
        <w:t xml:space="preserve">Esimerkki 1.1595</w:t>
      </w:r>
    </w:p>
    <w:p>
      <w:r>
        <w:t xml:space="preserve">Miten suihku oikein</w:t>
      </w:r>
    </w:p>
    <w:p>
      <w:r>
        <w:rPr>
          <w:b/>
        </w:rPr>
        <w:t xml:space="preserve">Tulos</w:t>
      </w:r>
    </w:p>
    <w:p>
      <w:r>
        <w:t xml:space="preserve">Mene siihen, hiero saippuaa päällesi ja huuhtele pois...</w:t>
      </w:r>
    </w:p>
    <w:p>
      <w:r>
        <w:rPr>
          <w:b/>
        </w:rPr>
        <w:t xml:space="preserve">Esimerkki 1.1596</w:t>
      </w:r>
    </w:p>
    <w:p>
      <w:r>
        <w:t xml:space="preserve">Auttaa poistamaan huonekalujen matolle jättämät jäljet,</w:t>
      </w:r>
    </w:p>
    <w:p>
      <w:r>
        <w:rPr>
          <w:b/>
        </w:rPr>
        <w:t xml:space="preserve">Tulos</w:t>
      </w:r>
    </w:p>
    <w:p>
      <w:r>
        <w:t xml:space="preserve">jätä jääpaloja kohtiin, jotka ovat painautuneet.</w:t>
      </w:r>
    </w:p>
    <w:p>
      <w:r>
        <w:rPr>
          <w:b/>
        </w:rPr>
        <w:t xml:space="preserve">Esimerkki 1.1597</w:t>
      </w:r>
    </w:p>
    <w:p>
      <w:r>
        <w:t xml:space="preserve">Mansikanvarsien poistaminen.</w:t>
      </w:r>
    </w:p>
    <w:p>
      <w:r>
        <w:rPr>
          <w:b/>
        </w:rPr>
        <w:t xml:space="preserve">Tulos</w:t>
      </w:r>
    </w:p>
    <w:p>
      <w:r>
        <w:t xml:space="preserve">Työnnä vain olki mansikan yläosan läpi, ja koko mansikan keskusta putoaa ulos.</w:t>
      </w:r>
    </w:p>
    <w:p>
      <w:r>
        <w:rPr>
          <w:b/>
        </w:rPr>
        <w:t xml:space="preserve">Esimerkki 1.1598</w:t>
      </w:r>
    </w:p>
    <w:p>
      <w:r>
        <w:t xml:space="preserve">Avataan hyppyrengas ketjupaitaa varten.</w:t>
      </w:r>
    </w:p>
    <w:p>
      <w:r>
        <w:rPr>
          <w:b/>
        </w:rPr>
        <w:t xml:space="preserve">Tulos</w:t>
      </w:r>
    </w:p>
    <w:p>
      <w:r>
        <w:t xml:space="preserve">Tartu sormuksen molempiin päihin pihdeillä ja vedä sormus auki.Kierrä niin, että molemmat päät irtoavat toisistaan ja pysyvät auki.</w:t>
      </w:r>
    </w:p>
    <w:p>
      <w:r>
        <w:rPr>
          <w:b/>
        </w:rPr>
        <w:t xml:space="preserve">Esimerkki 1.1599</w:t>
      </w:r>
    </w:p>
    <w:p>
      <w:r>
        <w:t xml:space="preserve">Kunnostetaan muoviset aurinkokennot niin, että ne voivat latautua täysin.</w:t>
      </w:r>
    </w:p>
    <w:p>
      <w:r>
        <w:rPr>
          <w:b/>
        </w:rPr>
        <w:t xml:space="preserve">Tulos</w:t>
      </w:r>
    </w:p>
    <w:p>
      <w:r>
        <w:t xml:space="preserve">Puhdista muovisen aurinkokennon pinta värjäytymien ja sameuden poistamiseksi autojen ajovalojen kunnostusaineella ja pehmeällä liinalla.</w:t>
      </w:r>
    </w:p>
    <w:p>
      <w:r>
        <w:rPr>
          <w:b/>
        </w:rPr>
        <w:t xml:space="preserve">Esimerkki 1.1600</w:t>
      </w:r>
    </w:p>
    <w:p>
      <w:r>
        <w:t xml:space="preserve">käyttää voiteluainetta renkaan irrottamiseen</w:t>
      </w:r>
    </w:p>
    <w:p>
      <w:r>
        <w:rPr>
          <w:b/>
        </w:rPr>
        <w:t xml:space="preserve">Tulos</w:t>
      </w:r>
    </w:p>
    <w:p>
      <w:r>
        <w:t xml:space="preserve">Kierrä sormusta sormen ympäri pari kertaa ja suihkuta tai hiero lisää voiteluainetta. Vedä sormus varovasti irti sormesta, liikuttele sitä edestakaisin ja käännä sitä tarpeen mukaan.</w:t>
      </w:r>
    </w:p>
    <w:p>
      <w:r>
        <w:rPr>
          <w:b/>
        </w:rPr>
        <w:t xml:space="preserve">Esimerkki 1.1601</w:t>
      </w:r>
    </w:p>
    <w:p>
      <w:r>
        <w:t xml:space="preserve">Miten luodaan käden muotti.</w:t>
      </w:r>
    </w:p>
    <w:p>
      <w:r>
        <w:rPr>
          <w:b/>
        </w:rPr>
        <w:t xml:space="preserve">Tulos</w:t>
      </w:r>
    </w:p>
    <w:p>
      <w:r>
        <w:t xml:space="preserve">Kaada muotiliuos maaliämpäriin. Laita käsi liuokseen, kunnes se on kokonaan veden alla.</w:t>
      </w:r>
    </w:p>
    <w:p>
      <w:r>
        <w:rPr>
          <w:b/>
        </w:rPr>
        <w:t xml:space="preserve">Esimerkki 1.1602</w:t>
      </w:r>
    </w:p>
    <w:p>
      <w:r>
        <w:t xml:space="preserve">Irrota pop-pullon korkki, joka on juuttunut kiinni</w:t>
      </w:r>
    </w:p>
    <w:p>
      <w:r>
        <w:rPr>
          <w:b/>
        </w:rPr>
        <w:t xml:space="preserve">Tulos</w:t>
      </w:r>
    </w:p>
    <w:p>
      <w:r>
        <w:t xml:space="preserve">Juoksuta pop-pulloa kuuman veden alla 5 minuutin ajan, jotta kansi irtoaa, poista pesualtaasta, kuivaa paperipyyhkeellä, tartu korkkiin kädelläsi ja kierrä.</w:t>
      </w:r>
    </w:p>
    <w:p>
      <w:r>
        <w:rPr>
          <w:b/>
        </w:rPr>
        <w:t xml:space="preserve">Esimerkki 1.1603</w:t>
      </w:r>
    </w:p>
    <w:p>
      <w:r>
        <w:t xml:space="preserve">Styroksin palojen leikkaaminen läpi</w:t>
      </w:r>
    </w:p>
    <w:p>
      <w:r>
        <w:rPr>
          <w:b/>
        </w:rPr>
        <w:t xml:space="preserve">Tulos</w:t>
      </w:r>
    </w:p>
    <w:p>
      <w:r>
        <w:t xml:space="preserve">Helpoin tapa leikata styroksia on käyttää drimmel-työkalua.</w:t>
      </w:r>
    </w:p>
    <w:p>
      <w:r>
        <w:rPr>
          <w:b/>
        </w:rPr>
        <w:t xml:space="preserve">Esimerkki 1.1604</w:t>
      </w:r>
    </w:p>
    <w:p>
      <w:r>
        <w:t xml:space="preserve">miten imetään jotain?</w:t>
      </w:r>
    </w:p>
    <w:p>
      <w:r>
        <w:rPr>
          <w:b/>
        </w:rPr>
        <w:t xml:space="preserve">Tulos</w:t>
      </w:r>
    </w:p>
    <w:p>
      <w:r>
        <w:t xml:space="preserve">lorauta sitä kielelläsi ja ikenilläsi.</w:t>
      </w:r>
    </w:p>
    <w:p>
      <w:r>
        <w:rPr>
          <w:b/>
        </w:rPr>
        <w:t xml:space="preserve">Esimerkki 1.1605</w:t>
      </w:r>
    </w:p>
    <w:p>
      <w:r>
        <w:t xml:space="preserve">miten vankilasta pääsee ehdonalaiseen vapauteen?</w:t>
      </w:r>
    </w:p>
    <w:p>
      <w:r>
        <w:rPr>
          <w:b/>
        </w:rPr>
        <w:t xml:space="preserve">Tulos</w:t>
      </w:r>
    </w:p>
    <w:p>
      <w:r>
        <w:t xml:space="preserve">käyttäytyä hyvin ja istua puolet ajasta.</w:t>
      </w:r>
    </w:p>
    <w:p>
      <w:r>
        <w:rPr>
          <w:b/>
        </w:rPr>
        <w:t xml:space="preserve">Esimerkki 1.1606</w:t>
      </w:r>
    </w:p>
    <w:p>
      <w:r>
        <w:t xml:space="preserve">Lisätään suklaata ja karamellia kuumaan maitoon ja kermaan.</w:t>
      </w:r>
    </w:p>
    <w:p>
      <w:r>
        <w:rPr>
          <w:b/>
        </w:rPr>
        <w:t xml:space="preserve">Tulos</w:t>
      </w:r>
    </w:p>
    <w:p>
      <w:r>
        <w:t xml:space="preserve">Pilko suklaa pieniksi paloiksi. Kiehauta maito ja kerma miedolla - keskilämmöllä. Kun seos alkaa kiehua, ota pois liedeltä ja lisää suklaa ja kinuskikastike.</w:t>
      </w:r>
    </w:p>
    <w:p>
      <w:r>
        <w:rPr>
          <w:b/>
        </w:rPr>
        <w:t xml:space="preserve">Esimerkki 1.1607</w:t>
      </w:r>
    </w:p>
    <w:p>
      <w:r>
        <w:t xml:space="preserve">miten joku nimetään?</w:t>
      </w:r>
    </w:p>
    <w:p>
      <w:r>
        <w:rPr>
          <w:b/>
        </w:rPr>
        <w:t xml:space="preserve">Tulos</w:t>
      </w:r>
    </w:p>
    <w:p>
      <w:r>
        <w:t xml:space="preserve">anna heille otsikko.</w:t>
      </w:r>
    </w:p>
    <w:p>
      <w:r>
        <w:rPr>
          <w:b/>
        </w:rPr>
        <w:t xml:space="preserve">Esimerkki 1.1608</w:t>
      </w:r>
    </w:p>
    <w:p>
      <w:r>
        <w:t xml:space="preserve">Enchiladakastikkeen tekeminen.</w:t>
      </w:r>
    </w:p>
    <w:p>
      <w:r>
        <w:rPr>
          <w:b/>
        </w:rPr>
        <w:t xml:space="preserve">Tulos</w:t>
      </w:r>
    </w:p>
    <w:p>
      <w:r>
        <w:t xml:space="preserve">Laita kuoritut tomaatit, paprikat, sipuli, valkosipuli ja korianteri tehosekoittimeen ja sekoita joukkoon hieman vettä.</w:t>
      </w:r>
    </w:p>
    <w:p>
      <w:r>
        <w:rPr>
          <w:b/>
        </w:rPr>
        <w:t xml:space="preserve">Esimerkki 1.1609</w:t>
      </w:r>
    </w:p>
    <w:p>
      <w:r>
        <w:t xml:space="preserve">Voit kiinnittää pahvilaatikon läpät seuraavasti</w:t>
      </w:r>
    </w:p>
    <w:p>
      <w:r>
        <w:rPr>
          <w:b/>
        </w:rPr>
        <w:t xml:space="preserve">Tulos</w:t>
      </w:r>
    </w:p>
    <w:p>
      <w:r>
        <w:t xml:space="preserve">Pidä ne alhaalla ilmastointiteipillä</w:t>
      </w:r>
    </w:p>
    <w:p>
      <w:r>
        <w:rPr>
          <w:b/>
        </w:rPr>
        <w:t xml:space="preserve">Esimerkki 1.1610</w:t>
      </w:r>
    </w:p>
    <w:p>
      <w:r>
        <w:t xml:space="preserve">Miten teet korvakoruja?</w:t>
      </w:r>
    </w:p>
    <w:p>
      <w:r>
        <w:rPr>
          <w:b/>
        </w:rPr>
        <w:t xml:space="preserve">Tulos</w:t>
      </w:r>
    </w:p>
    <w:p>
      <w:r>
        <w:t xml:space="preserve">Työnnä pitkän quilling-kaistaleen toinen pää uritettuun työkaluun ja aloita rullaaminen haluttuun kokoon asti. Kiinnitä pää liimapisaralla. Levitä liimaa siveltimellä koko kappaleen ympärille, jotta se pysyy vakaana. Aseta korvakorukoukku ja sinulla on ainutlaatuinen uusi korvakorupari.</w:t>
      </w:r>
    </w:p>
    <w:p>
      <w:r>
        <w:rPr>
          <w:b/>
        </w:rPr>
        <w:t xml:space="preserve">Esimerkki 1.1611</w:t>
      </w:r>
    </w:p>
    <w:p>
      <w:r>
        <w:t xml:space="preserve">Teetä haudutetaan lämmittämättä sitä suoraan</w:t>
      </w:r>
    </w:p>
    <w:p>
      <w:r>
        <w:rPr>
          <w:b/>
        </w:rPr>
        <w:t xml:space="preserve">Tulos</w:t>
      </w:r>
    </w:p>
    <w:p>
      <w:r>
        <w:t xml:space="preserve">Aseta purkki kuumaan aurinkoon muutamaksi tunniksi, jotta tee voi hautua.</w:t>
      </w:r>
    </w:p>
    <w:p>
      <w:r>
        <w:rPr>
          <w:b/>
        </w:rPr>
        <w:t xml:space="preserve">Esimerkki 1.1612</w:t>
      </w:r>
    </w:p>
    <w:p>
      <w:r>
        <w:t xml:space="preserve">Miten puuta höylätään olutmukia varten?</w:t>
      </w:r>
    </w:p>
    <w:p>
      <w:r>
        <w:rPr>
          <w:b/>
        </w:rPr>
        <w:t xml:space="preserve">Tulos</w:t>
      </w:r>
    </w:p>
    <w:p>
      <w:r>
        <w:t xml:space="preserve">Jotta aihio voidaan onttouttaa, se on asennettava ruuvipuristimeen. Leikkaa aihion päähän tappi neliskanttityökalulla ja leikkaa se sitten alaleikkaamalla kielekkeeksi, jotta se sopii ruuvipuristimeen. Ota aihio pois sorvista ja asenna ruuvipesä päätyyn ja laita kielekkeellinen tappi ruuvipesään ja lukitse se kiinni.</w:t>
      </w:r>
    </w:p>
    <w:p>
      <w:r>
        <w:rPr>
          <w:b/>
        </w:rPr>
        <w:t xml:space="preserve">Esimerkki 1.1613</w:t>
      </w:r>
    </w:p>
    <w:p>
      <w:r>
        <w:t xml:space="preserve">lapio</w:t>
      </w:r>
    </w:p>
    <w:p>
      <w:r>
        <w:rPr>
          <w:b/>
        </w:rPr>
        <w:t xml:space="preserve">Tulos</w:t>
      </w:r>
    </w:p>
    <w:p>
      <w:r>
        <w:t xml:space="preserve">voi helposti puhkaista folion läpi</w:t>
      </w:r>
    </w:p>
    <w:p>
      <w:r>
        <w:rPr>
          <w:b/>
        </w:rPr>
        <w:t xml:space="preserve">Esimerkki 1.1614</w:t>
      </w:r>
    </w:p>
    <w:p>
      <w:r>
        <w:t xml:space="preserve">Miten irrotan oven saranoistaan?</w:t>
      </w:r>
    </w:p>
    <w:p>
      <w:r>
        <w:rPr>
          <w:b/>
        </w:rPr>
        <w:t xml:space="preserve">Tulos</w:t>
      </w:r>
    </w:p>
    <w:p>
      <w:r>
        <w:t xml:space="preserve">Irrota saranatapit rei'ittäjällä.</w:t>
      </w:r>
    </w:p>
    <w:p>
      <w:r>
        <w:rPr>
          <w:b/>
        </w:rPr>
        <w:t xml:space="preserve">Esimerkki 1.1615</w:t>
      </w:r>
    </w:p>
    <w:p>
      <w:r>
        <w:t xml:space="preserve">Jalkapallotaitojen parantaminen</w:t>
      </w:r>
    </w:p>
    <w:p>
      <w:r>
        <w:rPr>
          <w:b/>
        </w:rPr>
        <w:t xml:space="preserve">Tulos</w:t>
      </w:r>
    </w:p>
    <w:p>
      <w:r>
        <w:t xml:space="preserve">Harjoittele lyhyiden dribblejen hallintaa, kun juokset kovaa vauhtia heikon puolen jalalla.</w:t>
      </w:r>
    </w:p>
    <w:p>
      <w:r>
        <w:rPr>
          <w:b/>
        </w:rPr>
        <w:t xml:space="preserve">Esimerkki 1.1616</w:t>
      </w:r>
    </w:p>
    <w:p>
      <w:r>
        <w:t xml:space="preserve">Tilan paras mahdollinen hyödyntäminen pakkaamisen aikana,</w:t>
      </w:r>
    </w:p>
    <w:p>
      <w:r>
        <w:rPr>
          <w:b/>
        </w:rPr>
        <w:t xml:space="preserve">Tulos</w:t>
      </w:r>
    </w:p>
    <w:p>
      <w:r>
        <w:t xml:space="preserve">rullaa kukin vaatekappale tiukasti kokoon sen sijaan, että taittelisit sen.</w:t>
      </w:r>
    </w:p>
    <w:p>
      <w:r>
        <w:rPr>
          <w:b/>
        </w:rPr>
        <w:t xml:space="preserve">Esimerkki 1.1617</w:t>
      </w:r>
    </w:p>
    <w:p>
      <w:r>
        <w:t xml:space="preserve">miten tehdä glögiboolia hibiskus booliin</w:t>
      </w:r>
    </w:p>
    <w:p>
      <w:r>
        <w:rPr>
          <w:b/>
        </w:rPr>
        <w:t xml:space="preserve">Tulos</w:t>
      </w:r>
    </w:p>
    <w:p>
      <w:r>
        <w:t xml:space="preserve">Hauduta 2 kuppia kuivattua hibiskusta, 8 kuppia vettä, 1 kuppi sokeria, 6 neilikkaa, 2 kanelitankoa, 1 tl vaniljaa ja ripaus muskottipähkinää kattilassa 30 minuuttia. Siivilöi. Tarjoile kanelitankojen kanssa.</w:t>
      </w:r>
    </w:p>
    <w:p>
      <w:r>
        <w:rPr>
          <w:b/>
        </w:rPr>
        <w:t xml:space="preserve">Esimerkki 1.1618</w:t>
      </w:r>
    </w:p>
    <w:p>
      <w:r>
        <w:t xml:space="preserve">Pidä kynät järjestyksessä työpöydälläsi</w:t>
      </w:r>
    </w:p>
    <w:p>
      <w:r>
        <w:rPr>
          <w:b/>
        </w:rPr>
        <w:t xml:space="preserve">Tulos</w:t>
      </w:r>
    </w:p>
    <w:p>
      <w:r>
        <w:t xml:space="preserve">voit käyttää kuppia niiden asettamiseen.</w:t>
      </w:r>
    </w:p>
    <w:p>
      <w:r>
        <w:rPr>
          <w:b/>
        </w:rPr>
        <w:t xml:space="preserve">Esimerkki 1.1619</w:t>
      </w:r>
    </w:p>
    <w:p>
      <w:r>
        <w:t xml:space="preserve">Tyhjän 2 litran soodapullon valmisteleminen kasviastiana käytettäväksi.</w:t>
      </w:r>
    </w:p>
    <w:p>
      <w:r>
        <w:rPr>
          <w:b/>
        </w:rPr>
        <w:t xml:space="preserve">Tulos</w:t>
      </w:r>
    </w:p>
    <w:p>
      <w:r>
        <w:t xml:space="preserve">Puhdista soodapullo vedellä ja leikkaa se kahtia. Poraa pullon pohjaan reikiä, jotta vesi pääsee valumaan ulos.</w:t>
      </w:r>
    </w:p>
    <w:p>
      <w:r>
        <w:rPr>
          <w:b/>
        </w:rPr>
        <w:t xml:space="preserve">Esimerkki 1.1620</w:t>
      </w:r>
    </w:p>
    <w:p>
      <w:r>
        <w:t xml:space="preserve">Pakosarjan vaihtaminen.</w:t>
      </w:r>
    </w:p>
    <w:p>
      <w:r>
        <w:rPr>
          <w:b/>
        </w:rPr>
        <w:t xml:space="preserve">Tulos</w:t>
      </w:r>
    </w:p>
    <w:p>
      <w:r>
        <w:t xml:space="preserve">Paikanna jakoputki, ota tarvittavat yläosat pois, kuten ilmansuodatin, irrota ruuvit, jotka pitävät jakoputkea alhaalla, käytä epoksia siveltimellä uuden jakoputken tiivisteen päälle ja aseta se vanhan jakoputken paikalle, väännä pultit 120lbs:iin, laita ilmansuodatin takaisin.</w:t>
      </w:r>
    </w:p>
    <w:p>
      <w:r>
        <w:rPr>
          <w:b/>
        </w:rPr>
        <w:t xml:space="preserve">Esimerkki 1.1621</w:t>
      </w:r>
    </w:p>
    <w:p>
      <w:r>
        <w:t xml:space="preserve">Pidentää mausteiden käyttöikää.</w:t>
      </w:r>
    </w:p>
    <w:p>
      <w:r>
        <w:rPr>
          <w:b/>
        </w:rPr>
        <w:t xml:space="preserve">Tulos</w:t>
      </w:r>
    </w:p>
    <w:p>
      <w:r>
        <w:t xml:space="preserve">Säilytä viileässä, pimeässä paikassa.</w:t>
      </w:r>
    </w:p>
    <w:p>
      <w:r>
        <w:rPr>
          <w:b/>
        </w:rPr>
        <w:t xml:space="preserve">Esimerkki 1.1622</w:t>
      </w:r>
    </w:p>
    <w:p>
      <w:r>
        <w:t xml:space="preserve">Kuinka tehdä sokerinen kasvokuorinta.</w:t>
      </w:r>
    </w:p>
    <w:p>
      <w:r>
        <w:rPr>
          <w:b/>
        </w:rPr>
        <w:t xml:space="preserve">Tulos</w:t>
      </w:r>
    </w:p>
    <w:p>
      <w:r>
        <w:t xml:space="preserve">Ota 1 tl orgaanista ruokosokeria, 2 tippaa vettä ja 1-2 tippaa appelsiini-, sitruuna-, laventeli- tai teepuuöljyä. Yhdistä kaikki ainekset pienessä kulhossa. Hiero kuorinta puhtaisiin kasvoihin varovasti sormenpäilläsi. Varo välttämästä silmiä. Poista huuhtelemalla viileällä vedellä ja taputtele kuivaksi puhtaalla pyyhkeellä. Lisää tarvittaessa kerros öljyä kosteusvoiteeksi.</w:t>
      </w:r>
    </w:p>
    <w:p>
      <w:r>
        <w:rPr>
          <w:b/>
        </w:rPr>
        <w:t xml:space="preserve">Esimerkki 1.1623</w:t>
      </w:r>
    </w:p>
    <w:p>
      <w:r>
        <w:t xml:space="preserve">Kun teen pekonipannukakkuja, milloin lisään pekonin?</w:t>
      </w:r>
    </w:p>
    <w:p>
      <w:r>
        <w:rPr>
          <w:b/>
        </w:rPr>
        <w:t xml:space="preserve">Tulos</w:t>
      </w:r>
    </w:p>
    <w:p>
      <w:r>
        <w:t xml:space="preserve">Kun olet sekoittanut pannukakkutaikinan, dippaa pekoni suoraan taikinaan.</w:t>
      </w:r>
    </w:p>
    <w:p>
      <w:r>
        <w:rPr>
          <w:b/>
        </w:rPr>
        <w:t xml:space="preserve">Esimerkki 1.1624</w:t>
      </w:r>
    </w:p>
    <w:p>
      <w:r>
        <w:t xml:space="preserve">miten tehdä keltainen trio</w:t>
      </w:r>
    </w:p>
    <w:p>
      <w:r>
        <w:rPr>
          <w:b/>
        </w:rPr>
        <w:t xml:space="preserve">Tulos</w:t>
      </w:r>
    </w:p>
    <w:p>
      <w:r>
        <w:t xml:space="preserve">Leikkaa maissin tähkät irti ja paista ne oliiviöljyssä keltakurpitsaviipaleiden kanssa. Sekoita joukkoon keltaisia viinirypäleetomaatteja, basilikaa, suolaa ja pippuria.</w:t>
      </w:r>
    </w:p>
    <w:p>
      <w:r>
        <w:rPr>
          <w:b/>
        </w:rPr>
        <w:t xml:space="preserve">Esimerkki 1.1625</w:t>
      </w:r>
    </w:p>
    <w:p>
      <w:r>
        <w:t xml:space="preserve">miten nestettä levitetään?</w:t>
      </w:r>
    </w:p>
    <w:p>
      <w:r>
        <w:rPr>
          <w:b/>
        </w:rPr>
        <w:t xml:space="preserve">Tulos</w:t>
      </w:r>
    </w:p>
    <w:p>
      <w:r>
        <w:t xml:space="preserve">hiero sitä kaikkialle.</w:t>
      </w:r>
    </w:p>
    <w:p>
      <w:r>
        <w:rPr>
          <w:b/>
        </w:rPr>
        <w:t xml:space="preserve">Esimerkki 1.1626</w:t>
      </w:r>
    </w:p>
    <w:p>
      <w:r>
        <w:t xml:space="preserve">iso pressu</w:t>
      </w:r>
    </w:p>
    <w:p>
      <w:r>
        <w:rPr>
          <w:b/>
        </w:rPr>
        <w:t xml:space="preserve">Tulos</w:t>
      </w:r>
    </w:p>
    <w:p>
      <w:r>
        <w:t xml:space="preserve">voi kattaa auton </w:t>
      </w:r>
    </w:p>
    <w:p>
      <w:r>
        <w:rPr>
          <w:b/>
        </w:rPr>
        <w:t xml:space="preserve">Esimerkki 1.1627</w:t>
      </w:r>
    </w:p>
    <w:p>
      <w:r>
        <w:t xml:space="preserve">Miten kutsut fuzzia</w:t>
      </w:r>
    </w:p>
    <w:p>
      <w:r>
        <w:rPr>
          <w:b/>
        </w:rPr>
        <w:t xml:space="preserve">Tulos</w:t>
      </w:r>
    </w:p>
    <w:p>
      <w:r>
        <w:t xml:space="preserve">soita hätänumeroon</w:t>
      </w:r>
    </w:p>
    <w:p>
      <w:r>
        <w:rPr>
          <w:b/>
        </w:rPr>
        <w:t xml:space="preserve">Esimerkki 1.1628</w:t>
      </w:r>
    </w:p>
    <w:p>
      <w:r>
        <w:t xml:space="preserve">Miten järjestän naapuruston siivouksen</w:t>
      </w:r>
    </w:p>
    <w:p>
      <w:r>
        <w:rPr>
          <w:b/>
        </w:rPr>
        <w:t xml:space="preserve">Tulos</w:t>
      </w:r>
    </w:p>
    <w:p>
      <w:r>
        <w:t xml:space="preserve">Teippaa julisteet ympäri naapurustoa, joissa on päivämäärä ja kellonaika, jolloin siivous on tehtävä.</w:t>
      </w:r>
    </w:p>
    <w:p>
      <w:r>
        <w:rPr>
          <w:b/>
        </w:rPr>
        <w:t xml:space="preserve">Esimerkki 1.1629</w:t>
      </w:r>
    </w:p>
    <w:p>
      <w:r>
        <w:t xml:space="preserve">Kokin veitsi</w:t>
      </w:r>
    </w:p>
    <w:p>
      <w:r>
        <w:rPr>
          <w:b/>
        </w:rPr>
        <w:t xml:space="preserve">Tulos</w:t>
      </w:r>
    </w:p>
    <w:p>
      <w:r>
        <w:t xml:space="preserve">vesimelonin kuoriminen nopeasti</w:t>
      </w:r>
    </w:p>
    <w:p>
      <w:r>
        <w:rPr>
          <w:b/>
        </w:rPr>
        <w:t xml:space="preserve">Esimerkki 1.1630</w:t>
      </w:r>
    </w:p>
    <w:p>
      <w:r>
        <w:t xml:space="preserve">Miten puukko työnnetään polttopuupölkkyyn, jotta se voidaan halkaista veitsellä?</w:t>
      </w:r>
    </w:p>
    <w:p>
      <w:r>
        <w:rPr>
          <w:b/>
        </w:rPr>
        <w:t xml:space="preserve">Tulos</w:t>
      </w:r>
    </w:p>
    <w:p>
      <w:r>
        <w:t xml:space="preserve">Aseta veitsi pystyssä olevan tukin päälle niin, että terä on alaspäin puuta vasten. Napauta terän selkärankaa toisen tukin avulla lujasti, kunnes terä on painunut noin ¼ tuuman syvyyteen tukkiin.</w:t>
      </w:r>
    </w:p>
    <w:p>
      <w:r>
        <w:rPr>
          <w:b/>
        </w:rPr>
        <w:t xml:space="preserve">Esimerkki 1.1631</w:t>
      </w:r>
    </w:p>
    <w:p>
      <w:r>
        <w:t xml:space="preserve">Käytä vanhoja perunoita ja tee lisää.</w:t>
      </w:r>
    </w:p>
    <w:p>
      <w:r>
        <w:rPr>
          <w:b/>
        </w:rPr>
        <w:t xml:space="preserve">Tulos</w:t>
      </w:r>
    </w:p>
    <w:p>
      <w:r>
        <w:t xml:space="preserve">Ota iso ruukku ja täytä se 1/3:lla multaa. Istuta vanhat perunasi ja täytä sitten loput multaa. Kastele huolellisesti ja katso, miten ne kasvavat.</w:t>
      </w:r>
    </w:p>
    <w:p>
      <w:r>
        <w:rPr>
          <w:b/>
        </w:rPr>
        <w:t xml:space="preserve">Esimerkki 1.1632</w:t>
      </w:r>
    </w:p>
    <w:p>
      <w:r>
        <w:t xml:space="preserve">miten puhdistaa autotallin lattia</w:t>
      </w:r>
    </w:p>
    <w:p>
      <w:r>
        <w:rPr>
          <w:b/>
        </w:rPr>
        <w:t xml:space="preserve">Tulos</w:t>
      </w:r>
    </w:p>
    <w:p>
      <w:r>
        <w:t xml:space="preserve">Poista ulkobetoniin kasvanut sammal tai juuret. Suihkuta betoni. Peitä lattia pölyttämällä puhdistusainetta. Hankaa lattia.    Huuhtele betoni puhtaalla vedellä.</w:t>
      </w:r>
    </w:p>
    <w:p>
      <w:r>
        <w:rPr>
          <w:b/>
        </w:rPr>
        <w:t xml:space="preserve">Esimerkki 1.1633</w:t>
      </w:r>
    </w:p>
    <w:p>
      <w:r>
        <w:t xml:space="preserve">Miten pienet kolhut (kuten puulattia) voidaan korjata ja kunnostaa?</w:t>
      </w:r>
    </w:p>
    <w:p>
      <w:r>
        <w:rPr>
          <w:b/>
        </w:rPr>
        <w:t xml:space="preserve">Tulos</w:t>
      </w:r>
    </w:p>
    <w:p>
      <w:r>
        <w:t xml:space="preserve">Laita hieman vettä lommoon, aseta kostea pyyhe sen päälle, kuumenna silitysrauta (kuten vaatetusrauta) ja siirrä sitä pyyhkeen yli ympyröittäin painamalla sitä alaspäin muutaman minuutin ajan. Lämmön ja veden pitäisi nesteyttää puu, jolloin se pullistuu takaisin.</w:t>
      </w:r>
    </w:p>
    <w:p>
      <w:r>
        <w:rPr>
          <w:b/>
        </w:rPr>
        <w:t xml:space="preserve">Esimerkki 1.1634</w:t>
      </w:r>
    </w:p>
    <w:p>
      <w:r>
        <w:t xml:space="preserve">Miten koristelen kheerin sen jälkeen, kun se on kypsennetty?</w:t>
      </w:r>
    </w:p>
    <w:p>
      <w:r>
        <w:rPr>
          <w:b/>
        </w:rPr>
        <w:t xml:space="preserve">Tulos</w:t>
      </w:r>
    </w:p>
    <w:p>
      <w:r>
        <w:t xml:space="preserve">Koristele kheer pähkinöillä ja sahramilla ja syö joko kuumana tai jäähdytettynä.</w:t>
      </w:r>
    </w:p>
    <w:p>
      <w:r>
        <w:rPr>
          <w:b/>
        </w:rPr>
        <w:t xml:space="preserve">Esimerkki 1.1635</w:t>
      </w:r>
    </w:p>
    <w:p>
      <w:r>
        <w:t xml:space="preserve">kuinka kauan kananmunia pitäisi keittää, jotta niistä tulisi täydellisiä kovaksi keitettyjä kananmunia?</w:t>
      </w:r>
    </w:p>
    <w:p>
      <w:r>
        <w:rPr>
          <w:b/>
        </w:rPr>
        <w:t xml:space="preserve">Tulos</w:t>
      </w:r>
    </w:p>
    <w:p>
      <w:r>
        <w:t xml:space="preserve">Keitä 6-7 minuuttia keskilämmöllä, jotta saat täydelliset kovaksi keitetyt munat.</w:t>
      </w:r>
    </w:p>
    <w:p>
      <w:r>
        <w:rPr>
          <w:b/>
        </w:rPr>
        <w:t xml:space="preserve">Esimerkki 1.1636</w:t>
      </w:r>
    </w:p>
    <w:p>
      <w:r>
        <w:t xml:space="preserve">Mukavan nukkumisympäristön luominen</w:t>
      </w:r>
    </w:p>
    <w:p>
      <w:r>
        <w:rPr>
          <w:b/>
        </w:rPr>
        <w:t xml:space="preserve">Tulos</w:t>
      </w:r>
    </w:p>
    <w:p>
      <w:r>
        <w:t xml:space="preserve">Investoi mukavaan patjaan.</w:t>
      </w:r>
    </w:p>
    <w:p>
      <w:r>
        <w:rPr>
          <w:b/>
        </w:rPr>
        <w:t xml:space="preserve">Esimerkki 1.1637</w:t>
      </w:r>
    </w:p>
    <w:p>
      <w:r>
        <w:t xml:space="preserve">miten puhdistaa tiskialtaan ilmastin</w:t>
      </w:r>
    </w:p>
    <w:p>
      <w:r>
        <w:rPr>
          <w:b/>
        </w:rPr>
        <w:t xml:space="preserve">Tulos</w:t>
      </w:r>
    </w:p>
    <w:p>
      <w:r>
        <w:t xml:space="preserve">Selvitä, onko ilmastin puhdistettava, vaihdettava ilmastin tai puhdistettava jokin muu osa. Tulppaa viemäri jollakin, jotta pienet osat eivät putoa ulos. jos sinulla on ulosvedettävä pää, vedä suihku-/vesisuodatinosa ulos ja ruuvaa letku irti päästä. kierrä sitä vastapäivään ja varmista, että pidät päätä ja pihtiä tiukalla otteella.    Ota pienet osat mahdollisimman hyvin irti.Kokoa kaikki osat uudelleen yhteen</w:t>
      </w:r>
    </w:p>
    <w:p>
      <w:r>
        <w:rPr>
          <w:b/>
        </w:rPr>
        <w:t xml:space="preserve">Esimerkki 1.1638</w:t>
      </w:r>
    </w:p>
    <w:p>
      <w:r>
        <w:t xml:space="preserve">Hoitaa kurkkukipua.</w:t>
      </w:r>
    </w:p>
    <w:p>
      <w:r>
        <w:rPr>
          <w:b/>
        </w:rPr>
        <w:t xml:space="preserve">Tulos</w:t>
      </w:r>
    </w:p>
    <w:p>
      <w:r>
        <w:t xml:space="preserve">Syö vaahtokarkkeja kurkun rauhoittamiseksi.</w:t>
      </w:r>
    </w:p>
    <w:p>
      <w:r>
        <w:rPr>
          <w:b/>
        </w:rPr>
        <w:t xml:space="preserve">Esimerkki 1.1639</w:t>
      </w:r>
    </w:p>
    <w:p>
      <w:r>
        <w:t xml:space="preserve">Minimoi tulehdus huuliherpes.</w:t>
      </w:r>
    </w:p>
    <w:p>
      <w:r>
        <w:rPr>
          <w:b/>
        </w:rPr>
        <w:t xml:space="preserve">Tulos</w:t>
      </w:r>
    </w:p>
    <w:p>
      <w:r>
        <w:t xml:space="preserve">Käytä jääveteen kastettua liinaa kipeään kohtaan.</w:t>
      </w:r>
    </w:p>
    <w:p>
      <w:r>
        <w:rPr>
          <w:b/>
        </w:rPr>
        <w:t xml:space="preserve">Esimerkki 1.1640</w:t>
      </w:r>
    </w:p>
    <w:p>
      <w:r>
        <w:t xml:space="preserve">Miten voin jäähdyttää juomat nopeammin?</w:t>
      </w:r>
    </w:p>
    <w:p>
      <w:r>
        <w:rPr>
          <w:b/>
        </w:rPr>
        <w:t xml:space="preserve">Tulos</w:t>
      </w:r>
    </w:p>
    <w:p>
      <w:r>
        <w:t xml:space="preserve">Kääri kosteaan paperipyyhkeeseen ennen pakastimeen laittamista.</w:t>
      </w:r>
    </w:p>
    <w:p>
      <w:r>
        <w:rPr>
          <w:b/>
        </w:rPr>
        <w:t xml:space="preserve">Esimerkki 1.1641</w:t>
      </w:r>
    </w:p>
    <w:p>
      <w:r>
        <w:t xml:space="preserve">Miten estää purkkeja tarttumasta toisiinsa?</w:t>
      </w:r>
    </w:p>
    <w:p>
      <w:r>
        <w:rPr>
          <w:b/>
        </w:rPr>
        <w:t xml:space="preserve">Tulos</w:t>
      </w:r>
    </w:p>
    <w:p>
      <w:r>
        <w:t xml:space="preserve">Hiero jokainen karhu maissitärkkelyksellä, ennen kuin laitat ne pussiin.</w:t>
      </w:r>
    </w:p>
    <w:p>
      <w:r>
        <w:rPr>
          <w:b/>
        </w:rPr>
        <w:t xml:space="preserve">Esimerkki 1.1642</w:t>
      </w:r>
    </w:p>
    <w:p>
      <w:r>
        <w:t xml:space="preserve">Miten määritetään, missä muoto alkaa ja päättyy, jotta voidaan tehdä veitsi rautapalaan.</w:t>
      </w:r>
    </w:p>
    <w:p>
      <w:r>
        <w:rPr>
          <w:b/>
        </w:rPr>
        <w:t xml:space="preserve">Tulos</w:t>
      </w:r>
    </w:p>
    <w:p>
      <w:r>
        <w:t xml:space="preserve">Piirrä veitsen muoto rautaan ennen kuin leikkaat tai hiot rautaa.</w:t>
      </w:r>
    </w:p>
    <w:p>
      <w:r>
        <w:rPr>
          <w:b/>
        </w:rPr>
        <w:t xml:space="preserve">Esimerkki 1.1643</w:t>
      </w:r>
    </w:p>
    <w:p>
      <w:r>
        <w:t xml:space="preserve">Videonauhurin kellon asettaminen.</w:t>
      </w:r>
    </w:p>
    <w:p>
      <w:r>
        <w:rPr>
          <w:b/>
        </w:rPr>
        <w:t xml:space="preserve">Tulos</w:t>
      </w:r>
    </w:p>
    <w:p>
      <w:r>
        <w:t xml:space="preserve">Siirry valikkoon ja etsi kelloasetus. Syötä nykyinen kellonaika ja päivämäärä.</w:t>
      </w:r>
    </w:p>
    <w:p>
      <w:r>
        <w:rPr>
          <w:b/>
        </w:rPr>
        <w:t xml:space="preserve">Esimerkki 1.1644</w:t>
      </w:r>
    </w:p>
    <w:p>
      <w:r>
        <w:t xml:space="preserve">Valmistele jalapenot juustoista jalapenoleipää varten.</w:t>
      </w:r>
    </w:p>
    <w:p>
      <w:r>
        <w:rPr>
          <w:b/>
        </w:rPr>
        <w:t xml:space="preserve">Tulos</w:t>
      </w:r>
    </w:p>
    <w:p>
      <w:r>
        <w:t xml:space="preserve">Avaa jalapenopurkki ja valuta kaikki neste.</w:t>
      </w:r>
    </w:p>
    <w:p>
      <w:r>
        <w:rPr>
          <w:b/>
        </w:rPr>
        <w:t xml:space="preserve">Esimerkki 1.1645</w:t>
      </w:r>
    </w:p>
    <w:p>
      <w:r>
        <w:t xml:space="preserve">Pitääksesi pizzapohjan mikroaaltouunissa pureskeltavaksi</w:t>
      </w:r>
    </w:p>
    <w:p>
      <w:r>
        <w:rPr>
          <w:b/>
        </w:rPr>
        <w:t xml:space="preserve">Tulos</w:t>
      </w:r>
    </w:p>
    <w:p>
      <w:r>
        <w:t xml:space="preserve">Laita pieni lasi vettä mikroaaltouuniin, kun lämmität pizzaa.</w:t>
      </w:r>
    </w:p>
    <w:p>
      <w:r>
        <w:rPr>
          <w:b/>
        </w:rPr>
        <w:t xml:space="preserve">Esimerkki 1.1646</w:t>
      </w:r>
    </w:p>
    <w:p>
      <w:r>
        <w:t xml:space="preserve">Jääkaapin etusäleikön puhdistaminen</w:t>
      </w:r>
    </w:p>
    <w:p>
      <w:r>
        <w:rPr>
          <w:b/>
        </w:rPr>
        <w:t xml:space="preserve">Tulos</w:t>
      </w:r>
    </w:p>
    <w:p>
      <w:r>
        <w:t xml:space="preserve">Irrota se jääkaapista ja pese se vedellä letkuliitännästä.</w:t>
      </w:r>
    </w:p>
    <w:p>
      <w:r>
        <w:rPr>
          <w:b/>
        </w:rPr>
        <w:t xml:space="preserve">Esimerkki 1.1647</w:t>
      </w:r>
    </w:p>
    <w:p>
      <w:r>
        <w:t xml:space="preserve">Voittaa kilpailu Nascarissa,</w:t>
      </w:r>
    </w:p>
    <w:p>
      <w:r>
        <w:rPr>
          <w:b/>
        </w:rPr>
        <w:t xml:space="preserve">Tulos</w:t>
      </w:r>
    </w:p>
    <w:p>
      <w:r>
        <w:t xml:space="preserve">saat ajoneuvosi ylittämään maaliviivan ennen muita ajoneuvoja viimeisellä kierroksella.</w:t>
      </w:r>
    </w:p>
    <w:p>
      <w:r>
        <w:rPr>
          <w:b/>
        </w:rPr>
        <w:t xml:space="preserve">Esimerkki 1.1648</w:t>
      </w:r>
    </w:p>
    <w:p>
      <w:r>
        <w:t xml:space="preserve">säästää rahaa jäissä ja pitää ruoan kylmänä pidempään.</w:t>
      </w:r>
    </w:p>
    <w:p>
      <w:r>
        <w:rPr>
          <w:b/>
        </w:rPr>
        <w:t xml:space="preserve">Tulos</w:t>
      </w:r>
    </w:p>
    <w:p>
      <w:r>
        <w:t xml:space="preserve">Täytä puhtaat, tyhjät maitotölkit vedellä ja pakasta se ennen leirimatkalle lähtöä. Lisää kannut kylmälaukkuun</w:t>
      </w:r>
    </w:p>
    <w:p>
      <w:r>
        <w:rPr>
          <w:b/>
        </w:rPr>
        <w:t xml:space="preserve">Esimerkki 1.1649</w:t>
      </w:r>
    </w:p>
    <w:p>
      <w:r>
        <w:t xml:space="preserve">Miten voit käyttää banaaninkuoria hampaita?</w:t>
      </w:r>
    </w:p>
    <w:p>
      <w:r>
        <w:rPr>
          <w:b/>
        </w:rPr>
        <w:t xml:space="preserve">Tulos</w:t>
      </w:r>
    </w:p>
    <w:p>
      <w:r>
        <w:t xml:space="preserve">Yksinkertaisesti kuori kypsä banaani, ja hiero hampaita sisäpuolella kuori noin kaksi minuuttia. Kolmen viikon kuluttua hampaasi ovat valkaistuneet. Banaanin kuori voi toimia hellävaraisena kuorinta-aineena hampaille.</w:t>
      </w:r>
    </w:p>
    <w:p>
      <w:r>
        <w:rPr>
          <w:b/>
        </w:rPr>
        <w:t xml:space="preserve">Esimerkki 1.1650</w:t>
      </w:r>
    </w:p>
    <w:p>
      <w:r>
        <w:t xml:space="preserve">Mitä tapahtuu sen jälkeen, kun laitan sitruunamehun siirappiin, kun teen kuukakkuja?</w:t>
      </w:r>
    </w:p>
    <w:p>
      <w:r>
        <w:rPr>
          <w:b/>
        </w:rPr>
        <w:t xml:space="preserve">Tulos</w:t>
      </w:r>
    </w:p>
    <w:p>
      <w:r>
        <w:t xml:space="preserve">Sitruunan happo pysäyttää siirapin karamellisoitumisen ja reagoi myös liuoksen kanssa muuttaen sen käänteiseksi siirapiksi. Tästä eteenpäin sinun ei tarvitse sekoittaa liuosta lastalla. Kiehauta noin 30-40 minuuttia.</w:t>
      </w:r>
    </w:p>
    <w:p>
      <w:r>
        <w:rPr>
          <w:b/>
        </w:rPr>
        <w:t xml:space="preserve">Esimerkki 1.1651</w:t>
      </w:r>
    </w:p>
    <w:p>
      <w:r>
        <w:t xml:space="preserve">Kiinnitä suihkuverho renkaisiin</w:t>
      </w:r>
    </w:p>
    <w:p>
      <w:r>
        <w:rPr>
          <w:b/>
        </w:rPr>
        <w:t xml:space="preserve">Tulos</w:t>
      </w:r>
    </w:p>
    <w:p>
      <w:r>
        <w:t xml:space="preserve">Pujota rengas verhon reikään ja sulje rengas tiukasti.</w:t>
      </w:r>
    </w:p>
    <w:p>
      <w:r>
        <w:rPr>
          <w:b/>
        </w:rPr>
        <w:t xml:space="preserve">Esimerkki 1.1652</w:t>
      </w:r>
    </w:p>
    <w:p>
      <w:r>
        <w:t xml:space="preserve">Voit poistaa lian kuormalavalta ennen sen uudelleenkäyttöä seuraavasti</w:t>
      </w:r>
    </w:p>
    <w:p>
      <w:r>
        <w:rPr>
          <w:b/>
        </w:rPr>
        <w:t xml:space="preserve">Tulos</w:t>
      </w:r>
    </w:p>
    <w:p>
      <w:r>
        <w:t xml:space="preserve">Käytä teräsharjaa koko kuormalavalla lian poistamiseksi.</w:t>
      </w:r>
    </w:p>
    <w:p>
      <w:r>
        <w:rPr>
          <w:b/>
        </w:rPr>
        <w:t xml:space="preserve">Esimerkki 1.1653</w:t>
      </w:r>
    </w:p>
    <w:p>
      <w:r>
        <w:t xml:space="preserve">Miten tehdä banaanilastuja</w:t>
      </w:r>
    </w:p>
    <w:p>
      <w:r>
        <w:rPr>
          <w:b/>
        </w:rPr>
        <w:t xml:space="preserve">Tulos</w:t>
      </w:r>
    </w:p>
    <w:p>
      <w:r>
        <w:t xml:space="preserve">Banaanilastut voidaan valmistaa viipaloimalla banaanit vaakasuoraan tasaisen paksuiksi ja asettamalla ne tarjottimille, jotka asetetaan kuivausrumpuun, kunnes banaanit ovat kuivia.</w:t>
      </w:r>
    </w:p>
    <w:p>
      <w:r>
        <w:rPr>
          <w:b/>
        </w:rPr>
        <w:t xml:space="preserve">Esimerkki 1.1654</w:t>
      </w:r>
    </w:p>
    <w:p>
      <w:r>
        <w:t xml:space="preserve">käteinen</w:t>
      </w:r>
    </w:p>
    <w:p>
      <w:r>
        <w:rPr>
          <w:b/>
        </w:rPr>
        <w:t xml:space="preserve">Tulos</w:t>
      </w:r>
    </w:p>
    <w:p>
      <w:r>
        <w:t xml:space="preserve">on tallennettu taskuun </w:t>
      </w:r>
    </w:p>
    <w:p>
      <w:r>
        <w:rPr>
          <w:b/>
        </w:rPr>
        <w:t xml:space="preserve">Esimerkki 1.1655</w:t>
      </w:r>
    </w:p>
    <w:p>
      <w:r>
        <w:t xml:space="preserve">miten ehdotat jotakin?</w:t>
      </w:r>
    </w:p>
    <w:p>
      <w:r>
        <w:rPr>
          <w:b/>
        </w:rPr>
        <w:t xml:space="preserve">Tulos</w:t>
      </w:r>
    </w:p>
    <w:p>
      <w:r>
        <w:t xml:space="preserve">ilmoittaa siitä ihmisryhmän edessä.</w:t>
      </w:r>
    </w:p>
    <w:p>
      <w:r>
        <w:rPr>
          <w:b/>
        </w:rPr>
        <w:t xml:space="preserve">Esimerkki 1.1656</w:t>
      </w:r>
    </w:p>
    <w:p>
      <w:r>
        <w:t xml:space="preserve">Miten opettaa lapselle vastuullisuutta?</w:t>
      </w:r>
    </w:p>
    <w:p>
      <w:r>
        <w:rPr>
          <w:b/>
        </w:rPr>
        <w:t xml:space="preserve">Tulos</w:t>
      </w:r>
    </w:p>
    <w:p>
      <w:r>
        <w:t xml:space="preserve">Hanki koira ja opeta lapselle, mitä koira tarvitsee, ja anna lapsen ottaa vastuu ajan mittaan itse.</w:t>
      </w:r>
    </w:p>
    <w:p>
      <w:r>
        <w:rPr>
          <w:b/>
        </w:rPr>
        <w:t xml:space="preserve">Esimerkki 1.1657</w:t>
      </w:r>
    </w:p>
    <w:p>
      <w:r>
        <w:t xml:space="preserve">Kuinka monta kiloa on yhdessä kivessä?</w:t>
      </w:r>
    </w:p>
    <w:p>
      <w:r>
        <w:rPr>
          <w:b/>
        </w:rPr>
        <w:t xml:space="preserve">Tulos</w:t>
      </w:r>
    </w:p>
    <w:p>
      <w:r>
        <w:t xml:space="preserve">Yhdessä kivessä on 14 kiloa.</w:t>
      </w:r>
    </w:p>
    <w:p>
      <w:r>
        <w:rPr>
          <w:b/>
        </w:rPr>
        <w:t xml:space="preserve">Esimerkki 1.1658</w:t>
      </w:r>
    </w:p>
    <w:p>
      <w:r>
        <w:t xml:space="preserve">Suojaa lasikupit siirrettäessä.</w:t>
      </w:r>
    </w:p>
    <w:p>
      <w:r>
        <w:rPr>
          <w:b/>
        </w:rPr>
        <w:t xml:space="preserve">Tulos</w:t>
      </w:r>
    </w:p>
    <w:p>
      <w:r>
        <w:t xml:space="preserve">Säilytä kupit sukissa.</w:t>
      </w:r>
    </w:p>
    <w:p>
      <w:r>
        <w:rPr>
          <w:b/>
        </w:rPr>
        <w:t xml:space="preserve">Esimerkki 1.1659</w:t>
      </w:r>
    </w:p>
    <w:p>
      <w:r>
        <w:t xml:space="preserve">Miten Scrabblen kirjainlaatoista voi tehdä koristeita.</w:t>
      </w:r>
    </w:p>
    <w:p>
      <w:r>
        <w:rPr>
          <w:b/>
        </w:rPr>
        <w:t xml:space="preserve">Tulos</w:t>
      </w:r>
    </w:p>
    <w:p>
      <w:r>
        <w:t xml:space="preserve">Vanhoista Scrabble-peleistä saaduista kirjainlaatoista voi tehdä persoonallisia joulukoristeita lahjoiksi; valitse vain laatat, joissa lukee henkilön nimi, liimaa laatat laattapidikkeeseen, liimaa koristenauha ripustimeksi ja lahja on valmis.</w:t>
      </w:r>
    </w:p>
    <w:p>
      <w:r>
        <w:rPr>
          <w:b/>
        </w:rPr>
        <w:t xml:space="preserve">Esimerkki 1.1660</w:t>
      </w:r>
    </w:p>
    <w:p>
      <w:r>
        <w:t xml:space="preserve">Voit leimata kuvion voikeksitaikinaan.</w:t>
      </w:r>
    </w:p>
    <w:p>
      <w:r>
        <w:rPr>
          <w:b/>
        </w:rPr>
        <w:t xml:space="preserve">Tulos</w:t>
      </w:r>
    </w:p>
    <w:p>
      <w:r>
        <w:t xml:space="preserve">Paina kuvio taikinan päälle ja leikkaa jokainen taikina 6 cm:n leivosleikkurilla.</w:t>
      </w:r>
    </w:p>
    <w:p>
      <w:r>
        <w:rPr>
          <w:b/>
        </w:rPr>
        <w:t xml:space="preserve">Esimerkki 1.1661</w:t>
      </w:r>
    </w:p>
    <w:p>
      <w:r>
        <w:t xml:space="preserve">Kuinka nauttia sinkkuna olemisesta</w:t>
      </w:r>
    </w:p>
    <w:p>
      <w:r>
        <w:rPr>
          <w:b/>
        </w:rPr>
        <w:t xml:space="preserve">Tulos</w:t>
      </w:r>
    </w:p>
    <w:p>
      <w:r>
        <w:t xml:space="preserve">Käytä vapaa-aikasi, jonka muuten saattaisit viettää toisen kumppanisi kanssa, ja opettele uusi taito!</w:t>
      </w:r>
    </w:p>
    <w:p>
      <w:r>
        <w:rPr>
          <w:b/>
        </w:rPr>
        <w:t xml:space="preserve">Esimerkki 1.1662</w:t>
      </w:r>
    </w:p>
    <w:p>
      <w:r>
        <w:t xml:space="preserve">Miten veloitan joltakulta</w:t>
      </w:r>
    </w:p>
    <w:p>
      <w:r>
        <w:rPr>
          <w:b/>
        </w:rPr>
        <w:t xml:space="preserve">Tulos</w:t>
      </w:r>
    </w:p>
    <w:p>
      <w:r>
        <w:t xml:space="preserve">Katso kohdettasi ja juokse niin nopeasti kuin pystyt suoraan kohti.</w:t>
      </w:r>
    </w:p>
    <w:p>
      <w:r>
        <w:rPr>
          <w:b/>
        </w:rPr>
        <w:t xml:space="preserve">Esimerkki 1.1663</w:t>
      </w:r>
    </w:p>
    <w:p>
      <w:r>
        <w:t xml:space="preserve">pitää ötökät loitolla nuotiosta</w:t>
      </w:r>
    </w:p>
    <w:p>
      <w:r>
        <w:rPr>
          <w:b/>
        </w:rPr>
        <w:t xml:space="preserve">Tulos</w:t>
      </w:r>
    </w:p>
    <w:p>
      <w:r>
        <w:t xml:space="preserve">Ad sage leirinuotiolle.</w:t>
      </w:r>
    </w:p>
    <w:p>
      <w:r>
        <w:rPr>
          <w:b/>
        </w:rPr>
        <w:t xml:space="preserve">Esimerkki 1.1664</w:t>
      </w:r>
    </w:p>
    <w:p>
      <w:r>
        <w:t xml:space="preserve">Estää mehujen valumisen roskapussista,</w:t>
      </w:r>
    </w:p>
    <w:p>
      <w:r>
        <w:rPr>
          <w:b/>
        </w:rPr>
        <w:t xml:space="preserve">Tulos</w:t>
      </w:r>
    </w:p>
    <w:p>
      <w:r>
        <w:t xml:space="preserve">laita sanomalehteä roskapussin pohjalle imeyttämään valumia.</w:t>
      </w:r>
    </w:p>
    <w:p>
      <w:r>
        <w:rPr>
          <w:b/>
        </w:rPr>
        <w:t xml:space="preserve">Esimerkki 1.1665</w:t>
      </w:r>
    </w:p>
    <w:p>
      <w:r>
        <w:t xml:space="preserve">Miten voin vertailla halpoja lentolippuja useilla verkkosivustoilla?</w:t>
      </w:r>
    </w:p>
    <w:p>
      <w:r>
        <w:rPr>
          <w:b/>
        </w:rPr>
        <w:t xml:space="preserve">Tulos</w:t>
      </w:r>
    </w:p>
    <w:p>
      <w:r>
        <w:t xml:space="preserve">Aggregaattorisivustot ovat hyvä työkalu, koska ne pystyvät näyttämään useita verkkosivustovertailuja yhdellä verkkosivulla useiden verkkosivujen sijaan. Kirjoita matkakohteesi ja matkustuspäivämäärät verkkosivulle tarvittaviin kohtiin ja napsauta painiketta, jotta aggregaattorisivusto tekee hakuja puolestasi. Kun se on valmis, voit vertailla tuloksia ja valita haluamasi vaihtoehdon ja varata sen.</w:t>
      </w:r>
    </w:p>
    <w:p>
      <w:r>
        <w:rPr>
          <w:b/>
        </w:rPr>
        <w:t xml:space="preserve">Esimerkki 1.1666</w:t>
      </w:r>
    </w:p>
    <w:p>
      <w:r>
        <w:t xml:space="preserve">miten keilapallo kaadetaan?</w:t>
      </w:r>
    </w:p>
    <w:p>
      <w:r>
        <w:rPr>
          <w:b/>
        </w:rPr>
        <w:t xml:space="preserve">Tulos</w:t>
      </w:r>
    </w:p>
    <w:p>
      <w:r>
        <w:t xml:space="preserve">Lyö sitä niin kovaa, että se kaatuu.</w:t>
      </w:r>
    </w:p>
    <w:p>
      <w:r>
        <w:rPr>
          <w:b/>
        </w:rPr>
        <w:t xml:space="preserve">Esimerkki 1.1667</w:t>
      </w:r>
    </w:p>
    <w:p>
      <w:r>
        <w:t xml:space="preserve">miten suosikkisähköpostia voi käyttää Yahoossa?</w:t>
      </w:r>
    </w:p>
    <w:p>
      <w:r>
        <w:rPr>
          <w:b/>
        </w:rPr>
        <w:t xml:space="preserve">Tulos</w:t>
      </w:r>
    </w:p>
    <w:p>
      <w:r>
        <w:t xml:space="preserve">paina tähtinäppäintä sen sähköpostin vieressä, jonka haluat suosikiksi.</w:t>
      </w:r>
    </w:p>
    <w:p>
      <w:r>
        <w:rPr>
          <w:b/>
        </w:rPr>
        <w:t xml:space="preserve">Esimerkki 1.1668</w:t>
      </w:r>
    </w:p>
    <w:p>
      <w:r>
        <w:t xml:space="preserve">Opettaa lasta sitomaan kenkänsä</w:t>
      </w:r>
    </w:p>
    <w:p>
      <w:r>
        <w:rPr>
          <w:b/>
        </w:rPr>
        <w:t xml:space="preserve">Tulos</w:t>
      </w:r>
    </w:p>
    <w:p>
      <w:r>
        <w:t xml:space="preserve">Pyydä heitä katsomaan youtubea, lukemaan kirjoja ja harjoittelemaan.</w:t>
      </w:r>
    </w:p>
    <w:p>
      <w:r>
        <w:rPr>
          <w:b/>
        </w:rPr>
        <w:t xml:space="preserve">Esimerkki 1.1669</w:t>
      </w:r>
    </w:p>
    <w:p>
      <w:r>
        <w:t xml:space="preserve">Jotta kypärä ei istu liian tiukasti, kun olet mallintanut sen pääsi koon mukaan.</w:t>
      </w:r>
    </w:p>
    <w:p>
      <w:r>
        <w:rPr>
          <w:b/>
        </w:rPr>
        <w:t xml:space="preserve">Tulos</w:t>
      </w:r>
    </w:p>
    <w:p>
      <w:r>
        <w:t xml:space="preserve">Tee vain yksi kerros paperimassasta sisäpuolelle.</w:t>
      </w:r>
    </w:p>
    <w:p>
      <w:r>
        <w:rPr>
          <w:b/>
        </w:rPr>
        <w:t xml:space="preserve">Esimerkki 1.1670</w:t>
      </w:r>
    </w:p>
    <w:p>
      <w:r>
        <w:t xml:space="preserve">Mitä sinun pitäisi tehdä kivun lopettamiseksi, kun hyytelökala on pistänyt sinua?</w:t>
      </w:r>
    </w:p>
    <w:p>
      <w:r>
        <w:rPr>
          <w:b/>
        </w:rPr>
        <w:t xml:space="preserve">Tulos</w:t>
      </w:r>
    </w:p>
    <w:p>
      <w:r>
        <w:t xml:space="preserve">Hiero haavaan vodkaa, se vaimentaa kipua.</w:t>
      </w:r>
    </w:p>
    <w:p>
      <w:r>
        <w:rPr>
          <w:b/>
        </w:rPr>
        <w:t xml:space="preserve">Esimerkki 1.1671</w:t>
      </w:r>
    </w:p>
    <w:p>
      <w:r>
        <w:t xml:space="preserve">miten käytät päiväkirjaa?</w:t>
      </w:r>
    </w:p>
    <w:p>
      <w:r>
        <w:rPr>
          <w:b/>
        </w:rPr>
        <w:t xml:space="preserve">Tulos</w:t>
      </w:r>
    </w:p>
    <w:p>
      <w:r>
        <w:t xml:space="preserve">kirjoita joka päivä yksi merkintä päiväkirjaan ja jatka sitä, kunnes kirjoitettavaa ei enää ole.</w:t>
      </w:r>
    </w:p>
    <w:p>
      <w:r>
        <w:rPr>
          <w:b/>
        </w:rPr>
        <w:t xml:space="preserve">Esimerkki 1.1672</w:t>
      </w:r>
    </w:p>
    <w:p>
      <w:r>
        <w:t xml:space="preserve">Hio puu 80-hiomapaperilla.</w:t>
      </w:r>
    </w:p>
    <w:p>
      <w:r>
        <w:rPr>
          <w:b/>
        </w:rPr>
        <w:t xml:space="preserve">Tulos</w:t>
      </w:r>
    </w:p>
    <w:p>
      <w:r>
        <w:t xml:space="preserve">Tämä on karkearakeista hiekkapaperia, joten se karhentaa puuta. Katso tarkkaan pöytää ja huomioi sen puun raidat eli puun juonteet. Käy läpi koko pinta, myös pöydän alaosa ja jalat.</w:t>
      </w:r>
    </w:p>
    <w:p>
      <w:r>
        <w:rPr>
          <w:b/>
        </w:rPr>
        <w:t xml:space="preserve">Esimerkki 1.1673</w:t>
      </w:r>
    </w:p>
    <w:p>
      <w:r>
        <w:t xml:space="preserve">Miten voin varmistaa, että palohälyttimeni toimii?</w:t>
      </w:r>
    </w:p>
    <w:p>
      <w:r>
        <w:rPr>
          <w:b/>
        </w:rPr>
        <w:t xml:space="preserve">Tulos</w:t>
      </w:r>
    </w:p>
    <w:p>
      <w:r>
        <w:t xml:space="preserve">Paina sormillasi käynnistyspainiketta, kunnes se piippaa varmistaaksesi, että se toimii.</w:t>
      </w:r>
    </w:p>
    <w:p>
      <w:r>
        <w:rPr>
          <w:b/>
        </w:rPr>
        <w:t xml:space="preserve">Esimerkki 1.1674</w:t>
      </w:r>
    </w:p>
    <w:p>
      <w:r>
        <w:t xml:space="preserve">Miten määrittelen kaistakokoni, jotta saan täydellisen kokoiset rintaliivit?</w:t>
      </w:r>
    </w:p>
    <w:p>
      <w:r>
        <w:rPr>
          <w:b/>
        </w:rPr>
        <w:t xml:space="preserve">Tulos</w:t>
      </w:r>
    </w:p>
    <w:p>
      <w:r>
        <w:t xml:space="preserve">Kun sinulla on rintaliivit päällä, käytä mittanauhaa ja mittaa vartalosi ympäri suoraan rintakehän alta, jotta saat täydellisen mitan.</w:t>
      </w:r>
    </w:p>
    <w:p>
      <w:r>
        <w:rPr>
          <w:b/>
        </w:rPr>
        <w:t xml:space="preserve">Esimerkki 1.1675</w:t>
      </w:r>
    </w:p>
    <w:p>
      <w:r>
        <w:t xml:space="preserve">Parantaa hiusten rakennetta luonnollisesti,</w:t>
      </w:r>
    </w:p>
    <w:p>
      <w:r>
        <w:rPr>
          <w:b/>
        </w:rPr>
        <w:t xml:space="preserve">Tulos</w:t>
      </w:r>
    </w:p>
    <w:p>
      <w:r>
        <w:t xml:space="preserve">päällystä hiukset avokadolla ja huuhtele ne sitten pois.</w:t>
      </w:r>
    </w:p>
    <w:p>
      <w:r>
        <w:rPr>
          <w:b/>
        </w:rPr>
        <w:t xml:space="preserve">Esimerkki 1.1676</w:t>
      </w:r>
    </w:p>
    <w:p>
      <w:r>
        <w:t xml:space="preserve">miten käytät etch a sketchiä?</w:t>
      </w:r>
    </w:p>
    <w:p>
      <w:r>
        <w:rPr>
          <w:b/>
        </w:rPr>
        <w:t xml:space="preserve">Tulos</w:t>
      </w:r>
    </w:p>
    <w:p>
      <w:r>
        <w:t xml:space="preserve">käännä sen alaosassa olevia nuppia luodaksesi piirroksia etunäyttöön.</w:t>
      </w:r>
    </w:p>
    <w:p>
      <w:r>
        <w:rPr>
          <w:b/>
        </w:rPr>
        <w:t xml:space="preserve">Esimerkki 1.1677</w:t>
      </w:r>
    </w:p>
    <w:p>
      <w:r>
        <w:t xml:space="preserve">Miten astutte teetä?</w:t>
      </w:r>
    </w:p>
    <w:p>
      <w:r>
        <w:rPr>
          <w:b/>
        </w:rPr>
        <w:t xml:space="preserve">Tulos</w:t>
      </w:r>
    </w:p>
    <w:p>
      <w:r>
        <w:t xml:space="preserve">Laita teepussi mukiin, kaada kiehuvaa vettä mukiin ja odota 4-5 minuuttia.</w:t>
      </w:r>
    </w:p>
    <w:p>
      <w:r>
        <w:rPr>
          <w:b/>
        </w:rPr>
        <w:t xml:space="preserve">Esimerkki 1.1678</w:t>
      </w:r>
    </w:p>
    <w:p>
      <w:r>
        <w:t xml:space="preserve">miten tummennat hiusten juuret?</w:t>
      </w:r>
    </w:p>
    <w:p>
      <w:r>
        <w:rPr>
          <w:b/>
        </w:rPr>
        <w:t xml:space="preserve">Tulos</w:t>
      </w:r>
    </w:p>
    <w:p>
      <w:r>
        <w:t xml:space="preserve">värjätä juuret</w:t>
      </w:r>
    </w:p>
    <w:p>
      <w:r>
        <w:rPr>
          <w:b/>
        </w:rPr>
        <w:t xml:space="preserve">Esimerkki 1.1679</w:t>
      </w:r>
    </w:p>
    <w:p>
      <w:r>
        <w:t xml:space="preserve">Entä jos Netflixissä on sarja, jonka haluan nähdä, mutta heillä ei ole kyseistä elokuvaa?</w:t>
      </w:r>
    </w:p>
    <w:p>
      <w:r>
        <w:rPr>
          <w:b/>
        </w:rPr>
        <w:t xml:space="preserve">Tulos</w:t>
      </w:r>
    </w:p>
    <w:p>
      <w:r>
        <w:t xml:space="preserve">Netflixissä on lähetyssivu, ja voit pyytää ohjelmia, joita ei ole saatavilla siellä, ja jos he löytävät ohjelman, he ilmoittavat siitä sinulle, he ottavat asian vakavasti.</w:t>
      </w:r>
    </w:p>
    <w:p>
      <w:r>
        <w:rPr>
          <w:b/>
        </w:rPr>
        <w:t xml:space="preserve">Esimerkki 1.1680</w:t>
      </w:r>
    </w:p>
    <w:p>
      <w:r>
        <w:t xml:space="preserve">Perunan paistaminen,</w:t>
      </w:r>
    </w:p>
    <w:p>
      <w:r>
        <w:rPr>
          <w:b/>
        </w:rPr>
        <w:t xml:space="preserve">Tulos</w:t>
      </w:r>
    </w:p>
    <w:p>
      <w:r>
        <w:t xml:space="preserve">kääri peruna alumiinifolioon, puhkaise siihen reikiä ja laita se sitten uuniin 400 asteeseen, kunnes se on kypsää.</w:t>
      </w:r>
    </w:p>
    <w:p>
      <w:r>
        <w:rPr>
          <w:b/>
        </w:rPr>
        <w:t xml:space="preserve">Esimerkki 1.1681</w:t>
      </w:r>
    </w:p>
    <w:p>
      <w:r>
        <w:t xml:space="preserve">Pennulleen halutaan kevyt puku.</w:t>
      </w:r>
    </w:p>
    <w:p>
      <w:r>
        <w:rPr>
          <w:b/>
        </w:rPr>
        <w:t xml:space="preserve">Tulos</w:t>
      </w:r>
    </w:p>
    <w:p>
      <w:r>
        <w:t xml:space="preserve">On syytä harkita siipiä.</w:t>
      </w:r>
    </w:p>
    <w:p>
      <w:r>
        <w:rPr>
          <w:b/>
        </w:rPr>
        <w:t xml:space="preserve">Esimerkki 1.1682</w:t>
      </w:r>
    </w:p>
    <w:p>
      <w:r>
        <w:t xml:space="preserve">Mistä tiedät, ovatko vaatteesi likaiset.</w:t>
      </w:r>
    </w:p>
    <w:p>
      <w:r>
        <w:rPr>
          <w:b/>
        </w:rPr>
        <w:t xml:space="preserve">Tulos</w:t>
      </w:r>
    </w:p>
    <w:p>
      <w:r>
        <w:t xml:space="preserve">Katsomalla, onko niissä tahroja tai haisevatko ne pahalta.</w:t>
      </w:r>
    </w:p>
    <w:p>
      <w:r>
        <w:rPr>
          <w:b/>
        </w:rPr>
        <w:t xml:space="preserve">Esimerkki 1.1683</w:t>
      </w:r>
    </w:p>
    <w:p>
      <w:r>
        <w:t xml:space="preserve">Miten voin saada kaksi kertaa enemmän mehua sitruunoista, appelsiineista tai limeistä?</w:t>
      </w:r>
    </w:p>
    <w:p>
      <w:r>
        <w:rPr>
          <w:b/>
        </w:rPr>
        <w:t xml:space="preserve">Tulos</w:t>
      </w:r>
    </w:p>
    <w:p>
      <w:r>
        <w:t xml:space="preserve">Mikroaaltouunita näitä sitrushedelmiä 15 sekunnin ajan ennen kuin mehustat ne.</w:t>
      </w:r>
    </w:p>
    <w:p>
      <w:r>
        <w:rPr>
          <w:b/>
        </w:rPr>
        <w:t xml:space="preserve">Esimerkki 1.1684</w:t>
      </w:r>
    </w:p>
    <w:p>
      <w:r>
        <w:t xml:space="preserve">miten autat vauvaa hyppäämään?</w:t>
      </w:r>
    </w:p>
    <w:p>
      <w:r>
        <w:rPr>
          <w:b/>
        </w:rPr>
        <w:t xml:space="preserve">Tulos</w:t>
      </w:r>
    </w:p>
    <w:p>
      <w:r>
        <w:t xml:space="preserve">aseta ne puseroon.</w:t>
      </w:r>
    </w:p>
    <w:p>
      <w:r>
        <w:rPr>
          <w:b/>
        </w:rPr>
        <w:t xml:space="preserve">Esimerkki 1.1685</w:t>
      </w:r>
    </w:p>
    <w:p>
      <w:r>
        <w:t xml:space="preserve">Kaada haihdutettu maito kulhoon,</w:t>
      </w:r>
    </w:p>
    <w:p>
      <w:r>
        <w:rPr>
          <w:b/>
        </w:rPr>
        <w:t xml:space="preserve">Tulos</w:t>
      </w:r>
    </w:p>
    <w:p>
      <w:r>
        <w:t xml:space="preserve">kädessäsi, anna nesteen tippua varovasti kulhoon ja kaada sitä samalla, kunnes tölkki on tyhjä.</w:t>
      </w:r>
    </w:p>
    <w:p>
      <w:r>
        <w:rPr>
          <w:b/>
        </w:rPr>
        <w:t xml:space="preserve">Esimerkki 1.1686</w:t>
      </w:r>
    </w:p>
    <w:p>
      <w:r>
        <w:t xml:space="preserve">Tee siistejä kuvioita banaaneihin</w:t>
      </w:r>
    </w:p>
    <w:p>
      <w:r>
        <w:rPr>
          <w:b/>
        </w:rPr>
        <w:t xml:space="preserve">Tulos</w:t>
      </w:r>
    </w:p>
    <w:p>
      <w:r>
        <w:t xml:space="preserve">Piirrä hammastikulla varovasti banaaninkuoreen. Viestit ja kuviot toimivat hyvin. Varmista, ettet puhkaise kuorta, vaan raaputa vain ulkokuori. Jäljet ruskistuvat ja niistä näkyy kuvio.</w:t>
      </w:r>
    </w:p>
    <w:p>
      <w:r>
        <w:rPr>
          <w:b/>
        </w:rPr>
        <w:t xml:space="preserve">Esimerkki 1.1687</w:t>
      </w:r>
    </w:p>
    <w:p>
      <w:r>
        <w:t xml:space="preserve">Selvitä, onko 6-sivuinen kuutio reilu.</w:t>
      </w:r>
    </w:p>
    <w:p>
      <w:r>
        <w:rPr>
          <w:b/>
        </w:rPr>
        <w:t xml:space="preserve">Tulos</w:t>
      </w:r>
    </w:p>
    <w:p>
      <w:r>
        <w:t xml:space="preserve">Heitä noppaa 1000 kertaa.  Merkitse jokainen heitto muistiin.  Selvitä, esiintyikö jokin numero tai numerot useammin, laskemalla yhteen, kuinka monta kertaa jokin numero esiintyi.</w:t>
      </w:r>
    </w:p>
    <w:p>
      <w:r>
        <w:rPr>
          <w:b/>
        </w:rPr>
        <w:t xml:space="preserve">Esimerkki 1.1688</w:t>
      </w:r>
    </w:p>
    <w:p>
      <w:r>
        <w:t xml:space="preserve">Sulattaa lihan nopeasti.</w:t>
      </w:r>
    </w:p>
    <w:p>
      <w:r>
        <w:rPr>
          <w:b/>
        </w:rPr>
        <w:t xml:space="preserve">Tulos</w:t>
      </w:r>
    </w:p>
    <w:p>
      <w:r>
        <w:t xml:space="preserve">Kuumenna vettä kattilassa, kunnes se on 140-asteista, ja sammuta sitten poltin. Laita liha elintarvikesäilytyspussiin ja aseta se kuumaan veteen. Kananlihan sulattaminen kestää noin 10 minuuttia ja muiden palojen sulattaminen noin 12 minuuttia.</w:t>
      </w:r>
    </w:p>
    <w:p>
      <w:r>
        <w:rPr>
          <w:b/>
        </w:rPr>
        <w:t xml:space="preserve">Esimerkki 1.1689</w:t>
      </w:r>
    </w:p>
    <w:p>
      <w:r>
        <w:t xml:space="preserve">Miten puhdistaa likainen pankkikorttiliuska niin, että se toimii tehokkaasti?</w:t>
      </w:r>
    </w:p>
    <w:p>
      <w:r>
        <w:rPr>
          <w:b/>
        </w:rPr>
        <w:t xml:space="preserve">Tulos</w:t>
      </w:r>
    </w:p>
    <w:p>
      <w:r>
        <w:t xml:space="preserve">Hiero liuska ensin puuvillakankaalla ja hankaa sitten lika liuskalla varovasti pois pyyhekumin avulla.</w:t>
      </w:r>
    </w:p>
    <w:p>
      <w:r>
        <w:rPr>
          <w:b/>
        </w:rPr>
        <w:t xml:space="preserve">Esimerkki 1.1690</w:t>
      </w:r>
    </w:p>
    <w:p>
      <w:r>
        <w:t xml:space="preserve">Käytä pesukonetta.</w:t>
      </w:r>
    </w:p>
    <w:p>
      <w:r>
        <w:rPr>
          <w:b/>
        </w:rPr>
        <w:t xml:space="preserve">Tulos</w:t>
      </w:r>
    </w:p>
    <w:p>
      <w:r>
        <w:t xml:space="preserve">Kerää kaikki likaiset vaatteet ja laita ne pesukoneeseen. Sulje ovi ja avaa pesuainelokero. Lisää 1/2 kupillista vaatteiden pesuainetta ja käynnistä kone painamalla painiketta.</w:t>
      </w:r>
    </w:p>
    <w:p>
      <w:r>
        <w:rPr>
          <w:b/>
        </w:rPr>
        <w:t xml:space="preserve">Esimerkki 1.1691</w:t>
      </w:r>
    </w:p>
    <w:p>
      <w:r>
        <w:t xml:space="preserve">miten viipaloida pieniä hedelmiä</w:t>
      </w:r>
    </w:p>
    <w:p>
      <w:r>
        <w:rPr>
          <w:b/>
        </w:rPr>
        <w:t xml:space="preserve">Tulos</w:t>
      </w:r>
    </w:p>
    <w:p>
      <w:r>
        <w:t xml:space="preserve">Käytä munaleikkuria pienten hedelmien, kuten kiivien, leikkaamiseen.</w:t>
      </w:r>
    </w:p>
    <w:p>
      <w:r>
        <w:rPr>
          <w:b/>
        </w:rPr>
        <w:t xml:space="preserve">Esimerkki 1.1692</w:t>
      </w:r>
    </w:p>
    <w:p>
      <w:r>
        <w:t xml:space="preserve">Kiintolevyn asentaminen tietokoneeseen.</w:t>
      </w:r>
    </w:p>
    <w:p>
      <w:r>
        <w:rPr>
          <w:b/>
        </w:rPr>
        <w:t xml:space="preserve">Tulos</w:t>
      </w:r>
    </w:p>
    <w:p>
      <w:r>
        <w:t xml:space="preserve">Kiinnitä kiintolevy kunnolla oikeaan paikkaan kotelossa. Vie sitten SATA-kaapeli emolevyltä kiintolevylle ja virtajohto virtalähteestä kiintolevylle.</w:t>
      </w:r>
    </w:p>
    <w:p>
      <w:r>
        <w:rPr>
          <w:b/>
        </w:rPr>
        <w:t xml:space="preserve">Esimerkki 1.1693</w:t>
      </w:r>
    </w:p>
    <w:p>
      <w:r>
        <w:t xml:space="preserve">Miten hehkulamppu vaihdetaan turvallisesti.</w:t>
      </w:r>
    </w:p>
    <w:p>
      <w:r>
        <w:rPr>
          <w:b/>
        </w:rPr>
        <w:t xml:space="preserve">Tulos</w:t>
      </w:r>
    </w:p>
    <w:p>
      <w:r>
        <w:t xml:space="preserve">Katkaise virta. Älä koskaan yritä vaihtaa hehkulamppua, jos virta on vielä kytkettynä. Anna lampun jäähtyä ennen irrottamista. Kun lamppu on irrotettu, kierrä uusi lamppu paikalleen.</w:t>
      </w:r>
    </w:p>
    <w:p>
      <w:r>
        <w:rPr>
          <w:b/>
        </w:rPr>
        <w:t xml:space="preserve">Esimerkki 1.1694</w:t>
      </w:r>
    </w:p>
    <w:p>
      <w:r>
        <w:t xml:space="preserve">miten tarkistat, onko kakku valmis?</w:t>
      </w:r>
    </w:p>
    <w:p>
      <w:r>
        <w:rPr>
          <w:b/>
        </w:rPr>
        <w:t xml:space="preserve">Tulos</w:t>
      </w:r>
    </w:p>
    <w:p>
      <w:r>
        <w:t xml:space="preserve">tökkää sitä hammastikulla.</w:t>
      </w:r>
    </w:p>
    <w:p>
      <w:r>
        <w:rPr>
          <w:b/>
        </w:rPr>
        <w:t xml:space="preserve">Esimerkki 1.1695</w:t>
      </w:r>
    </w:p>
    <w:p>
      <w:r>
        <w:t xml:space="preserve">miten coupen itsemurhaovet avataan?</w:t>
      </w:r>
    </w:p>
    <w:p>
      <w:r>
        <w:rPr>
          <w:b/>
        </w:rPr>
        <w:t xml:space="preserve">Tulos</w:t>
      </w:r>
    </w:p>
    <w:p>
      <w:r>
        <w:t xml:space="preserve">avaa ensin auton etuovet ja sitten takaovet.</w:t>
      </w:r>
    </w:p>
    <w:p>
      <w:r>
        <w:rPr>
          <w:b/>
        </w:rPr>
        <w:t xml:space="preserve">Esimerkki 1.1696</w:t>
      </w:r>
    </w:p>
    <w:p>
      <w:r>
        <w:t xml:space="preserve">Miten erotat keltuaisen munanvalkuaisesta?</w:t>
      </w:r>
    </w:p>
    <w:p>
      <w:r>
        <w:rPr>
          <w:b/>
        </w:rPr>
        <w:t xml:space="preserve">Tulos</w:t>
      </w:r>
    </w:p>
    <w:p>
      <w:r>
        <w:t xml:space="preserve">Halkaise muna ja halkaise kuori kahtia.  Siirrä keltuainen varovasti edestakaisin kuoren puolikkaiden välillä, kunnes valkuainen on poistettu.</w:t>
      </w:r>
    </w:p>
    <w:p>
      <w:r>
        <w:rPr>
          <w:b/>
        </w:rPr>
        <w:t xml:space="preserve">Esimerkki 1.1697</w:t>
      </w:r>
    </w:p>
    <w:p>
      <w:r>
        <w:t xml:space="preserve">miten jotain rakennetaan uudelleen?</w:t>
      </w:r>
    </w:p>
    <w:p>
      <w:r>
        <w:rPr>
          <w:b/>
        </w:rPr>
        <w:t xml:space="preserve">Tulos</w:t>
      </w:r>
    </w:p>
    <w:p>
      <w:r>
        <w:t xml:space="preserve">rakentaa sen uudelleen.</w:t>
      </w:r>
    </w:p>
    <w:p>
      <w:r>
        <w:rPr>
          <w:b/>
        </w:rPr>
        <w:t xml:space="preserve">Esimerkki 1.1698</w:t>
      </w:r>
    </w:p>
    <w:p>
      <w:r>
        <w:t xml:space="preserve">Lyö pesäpalloa pesäpallomailalla.</w:t>
      </w:r>
    </w:p>
    <w:p>
      <w:r>
        <w:rPr>
          <w:b/>
        </w:rPr>
        <w:t xml:space="preserve">Tulos</w:t>
      </w:r>
    </w:p>
    <w:p>
      <w:r>
        <w:t xml:space="preserve">Pidä maila pystyssä käsilläsi, astu kohti pesäpalloa ja heilauta mailaa pesäpallon suuntaan, jotta saat kosketuksen ja lähetät pesäpallon vastakkaiseen suuntaan.</w:t>
      </w:r>
    </w:p>
    <w:p>
      <w:r>
        <w:rPr>
          <w:b/>
        </w:rPr>
        <w:t xml:space="preserve">Esimerkki 1.1699</w:t>
      </w:r>
    </w:p>
    <w:p>
      <w:r>
        <w:t xml:space="preserve">Kuinka pestä vaatteet oikein pesukoneessa.</w:t>
      </w:r>
    </w:p>
    <w:p>
      <w:r>
        <w:rPr>
          <w:b/>
        </w:rPr>
        <w:t xml:space="preserve">Tulos</w:t>
      </w:r>
    </w:p>
    <w:p>
      <w:r>
        <w:t xml:space="preserve">Erottele ensin valkoiset vaatteet väreistä ja laita ne sitten pesukoneeseen. Käännä pesukone käynnistämään vesi ja kaada pesuaine.</w:t>
      </w:r>
    </w:p>
    <w:p>
      <w:r>
        <w:rPr>
          <w:b/>
        </w:rPr>
        <w:t xml:space="preserve">Esimerkki 1.1700</w:t>
      </w:r>
    </w:p>
    <w:p>
      <w:r>
        <w:t xml:space="preserve">Kiinnitä kori pyörän runkoon.</w:t>
      </w:r>
    </w:p>
    <w:p>
      <w:r>
        <w:rPr>
          <w:b/>
        </w:rPr>
        <w:t xml:space="preserve">Tulos</w:t>
      </w:r>
    </w:p>
    <w:p>
      <w:r>
        <w:t xml:space="preserve">Jos haluat kiinnittää korin pyörän runkoon, käytä metallilankaa ja kierrä se korin läpi ja tiukasti rungon ympärille.</w:t>
      </w:r>
    </w:p>
    <w:p>
      <w:r>
        <w:rPr>
          <w:b/>
        </w:rPr>
        <w:t xml:space="preserve">Esimerkki 1.1701</w:t>
      </w:r>
    </w:p>
    <w:p>
      <w:r>
        <w:t xml:space="preserve">tiilet</w:t>
      </w:r>
    </w:p>
    <w:p>
      <w:r>
        <w:rPr>
          <w:b/>
        </w:rPr>
        <w:t xml:space="preserve">Tulos</w:t>
      </w:r>
    </w:p>
    <w:p>
      <w:r>
        <w:t xml:space="preserve">on talon rakentamista varten </w:t>
      </w:r>
    </w:p>
    <w:p>
      <w:r>
        <w:rPr>
          <w:b/>
        </w:rPr>
        <w:t xml:space="preserve">Esimerkki 1.1702</w:t>
      </w:r>
    </w:p>
    <w:p>
      <w:r>
        <w:t xml:space="preserve">Voit piilottaa viestin kirjaimet, joita et halua lukea,</w:t>
      </w:r>
    </w:p>
    <w:p>
      <w:r>
        <w:rPr>
          <w:b/>
        </w:rPr>
        <w:t xml:space="preserve">Tulos</w:t>
      </w:r>
    </w:p>
    <w:p>
      <w:r>
        <w:t xml:space="preserve">piirtää satunnaisia kirjaimia ja numeroita jokaisen kirjaimen päälle.</w:t>
      </w:r>
    </w:p>
    <w:p>
      <w:r>
        <w:rPr>
          <w:b/>
        </w:rPr>
        <w:t xml:space="preserve">Esimerkki 1.1703</w:t>
      </w:r>
    </w:p>
    <w:p>
      <w:r>
        <w:t xml:space="preserve">miten pitää taikina maistumasta kuin raaka taikina</w:t>
      </w:r>
    </w:p>
    <w:p>
      <w:r>
        <w:rPr>
          <w:b/>
        </w:rPr>
        <w:t xml:space="preserve">Tulos</w:t>
      </w:r>
    </w:p>
    <w:p>
      <w:r>
        <w:t xml:space="preserve">käytä jauhojen sijasta tomusokeria keksitaikinan kaulimisessa.</w:t>
      </w:r>
    </w:p>
    <w:p>
      <w:r>
        <w:rPr>
          <w:b/>
        </w:rPr>
        <w:t xml:space="preserve">Esimerkki 1.1704</w:t>
      </w:r>
    </w:p>
    <w:p>
      <w:r>
        <w:t xml:space="preserve">Miten saan roskakorin sulkeutumaan, kun se on täynnä?</w:t>
      </w:r>
    </w:p>
    <w:p>
      <w:r>
        <w:rPr>
          <w:b/>
        </w:rPr>
        <w:t xml:space="preserve">Tulos</w:t>
      </w:r>
    </w:p>
    <w:p>
      <w:r>
        <w:t xml:space="preserve">Paina roskiksen sisältö alaspäin vatkaimella.</w:t>
      </w:r>
    </w:p>
    <w:p>
      <w:r>
        <w:rPr>
          <w:b/>
        </w:rPr>
        <w:t xml:space="preserve">Esimerkki 1.1705</w:t>
      </w:r>
    </w:p>
    <w:p>
      <w:r>
        <w:t xml:space="preserve">miten baarissa annetaan tippiä?</w:t>
      </w:r>
    </w:p>
    <w:p>
      <w:r>
        <w:rPr>
          <w:b/>
        </w:rPr>
        <w:t xml:space="preserve">Tulos</w:t>
      </w:r>
    </w:p>
    <w:p>
      <w:r>
        <w:t xml:space="preserve">aseta kärki viimeisen lasin alle.</w:t>
      </w:r>
    </w:p>
    <w:p>
      <w:r>
        <w:rPr>
          <w:b/>
        </w:rPr>
        <w:t xml:space="preserve">Esimerkki 1.1706</w:t>
      </w:r>
    </w:p>
    <w:p>
      <w:r>
        <w:t xml:space="preserve">Välttääkseen väärennettyjen sekkien huijaukset yritysten tulisi sen sijaan tehdä seuraavat toimet</w:t>
      </w:r>
    </w:p>
    <w:p>
      <w:r>
        <w:rPr>
          <w:b/>
        </w:rPr>
        <w:t xml:space="preserve">Tulos</w:t>
      </w:r>
    </w:p>
    <w:p>
      <w:r>
        <w:t xml:space="preserve">pyydä käteistä tai korttia ja kieltäydy maksamasta shekkejä.</w:t>
      </w:r>
    </w:p>
    <w:p>
      <w:r>
        <w:rPr>
          <w:b/>
        </w:rPr>
        <w:t xml:space="preserve">Esimerkki 1.1707</w:t>
      </w:r>
    </w:p>
    <w:p>
      <w:r>
        <w:t xml:space="preserve">miten lakaistaan lattia?</w:t>
      </w:r>
    </w:p>
    <w:p>
      <w:r>
        <w:rPr>
          <w:b/>
        </w:rPr>
        <w:t xml:space="preserve">Tulos</w:t>
      </w:r>
    </w:p>
    <w:p>
      <w:r>
        <w:t xml:space="preserve">harjaa luuta lattialla ja laita kaikki roskat yhteen kasaan.</w:t>
      </w:r>
    </w:p>
    <w:p>
      <w:r>
        <w:rPr>
          <w:b/>
        </w:rPr>
        <w:t xml:space="preserve">Esimerkki 1.1708</w:t>
      </w:r>
    </w:p>
    <w:p>
      <w:r>
        <w:t xml:space="preserve">Miten teen karamellia syötäväksi nutellamoussen kanssa?</w:t>
      </w:r>
    </w:p>
    <w:p>
      <w:r>
        <w:rPr>
          <w:b/>
        </w:rPr>
        <w:t xml:space="preserve">Tulos</w:t>
      </w:r>
    </w:p>
    <w:p>
      <w:r>
        <w:t xml:space="preserve">Kaada sokeri kattilaan ja anna sen karamellisoitua keskilämmöllä. Älä sekoita sitä, ennen kuin sokeri on täysin liuennut. Kaada karamelli pergamenttipaperin päälle. Anna sen jäähtyä ja hienonna se sitten morttelissa tai tehosekoittimella, kunnes se on kuin jauhetta.</w:t>
      </w:r>
    </w:p>
    <w:p>
      <w:r>
        <w:rPr>
          <w:b/>
        </w:rPr>
        <w:t xml:space="preserve">Esimerkki 1.1709</w:t>
      </w:r>
    </w:p>
    <w:p>
      <w:r>
        <w:t xml:space="preserve">Paras tapa pyörittää lieriömäistä esinettä.</w:t>
      </w:r>
    </w:p>
    <w:p>
      <w:r>
        <w:rPr>
          <w:b/>
        </w:rPr>
        <w:t xml:space="preserve">Tulos</w:t>
      </w:r>
    </w:p>
    <w:p>
      <w:r>
        <w:t xml:space="preserve">Sylinterimäisen esineen pyörittämiseen tarvitaan kahden käden eikä yhden käden käyttöä.</w:t>
      </w:r>
    </w:p>
    <w:p>
      <w:r>
        <w:rPr>
          <w:b/>
        </w:rPr>
        <w:t xml:space="preserve">Esimerkki 1.1710</w:t>
      </w:r>
    </w:p>
    <w:p>
      <w:r>
        <w:t xml:space="preserve">Vasarat</w:t>
      </w:r>
    </w:p>
    <w:p>
      <w:r>
        <w:rPr>
          <w:b/>
        </w:rPr>
        <w:t xml:space="preserve">Tulos</w:t>
      </w:r>
    </w:p>
    <w:p>
      <w:r>
        <w:t xml:space="preserve">voivat olla avaruudessa käytettäviä välineitä </w:t>
      </w:r>
    </w:p>
    <w:p>
      <w:r>
        <w:rPr>
          <w:b/>
        </w:rPr>
        <w:t xml:space="preserve">Esimerkki 1.1711</w:t>
      </w:r>
    </w:p>
    <w:p>
      <w:r>
        <w:t xml:space="preserve">Tehdä aurinkomekko vanhoista miesten pukupaidoista -</w:t>
      </w:r>
    </w:p>
    <w:p>
      <w:r>
        <w:rPr>
          <w:b/>
        </w:rPr>
        <w:t xml:space="preserve">Tulos</w:t>
      </w:r>
    </w:p>
    <w:p>
      <w:r>
        <w:t xml:space="preserve">Leikkaa yhdestä paidasta kaulus ja käsivarret pois, jolloin jäljelle jää vain keskikohta, kiinnitä toinen leikattu keskikohta ja ompele toiseen keskikohtaan, jolloin syntyy mekon hameosa. Käytä paidan käsivarsia hihnojen luomiseen, jotta mekko pysyy olkapäillä.</w:t>
      </w:r>
    </w:p>
    <w:p>
      <w:r>
        <w:rPr>
          <w:b/>
        </w:rPr>
        <w:t xml:space="preserve">Esimerkki 1.1712</w:t>
      </w:r>
    </w:p>
    <w:p>
      <w:r>
        <w:t xml:space="preserve">Miten liimaa laminaattipalat yhteen kitaran poiminnaksi ?</w:t>
      </w:r>
    </w:p>
    <w:p>
      <w:r>
        <w:rPr>
          <w:b/>
        </w:rPr>
        <w:t xml:space="preserve">Tulos</w:t>
      </w:r>
    </w:p>
    <w:p>
      <w:r>
        <w:t xml:space="preserve">Levitä superliimaa pintaan kumihanskat kädessäsi cocktailtikulla tai muulla uhrautuvalla välineellä. Kun koko pinta on peitetty, aseta nopeasti seuraava puukerros päälle, kohdista ja purista tai paina yhteen.</w:t>
      </w:r>
    </w:p>
    <w:p>
      <w:r>
        <w:rPr>
          <w:b/>
        </w:rPr>
        <w:t xml:space="preserve">Esimerkki 1.1713</w:t>
      </w:r>
    </w:p>
    <w:p>
      <w:r>
        <w:t xml:space="preserve">Vähennä kypsennysaikaa.</w:t>
      </w:r>
    </w:p>
    <w:p>
      <w:r>
        <w:rPr>
          <w:b/>
        </w:rPr>
        <w:t xml:space="preserve">Tulos</w:t>
      </w:r>
    </w:p>
    <w:p>
      <w:r>
        <w:t xml:space="preserve">Aseta huoneenlämpöön 20 minuutiksi ennen kypsennystä.</w:t>
      </w:r>
    </w:p>
    <w:p>
      <w:r>
        <w:rPr>
          <w:b/>
        </w:rPr>
        <w:t xml:space="preserve">Esimerkki 1.1714</w:t>
      </w:r>
    </w:p>
    <w:p>
      <w:r>
        <w:t xml:space="preserve">miten valmistut lukiosta?</w:t>
      </w:r>
    </w:p>
    <w:p>
      <w:r>
        <w:rPr>
          <w:b/>
        </w:rPr>
        <w:t xml:space="preserve">Tulos</w:t>
      </w:r>
    </w:p>
    <w:p>
      <w:r>
        <w:t xml:space="preserve">saada kaikki tarvittavat opintopisteet valmistumista varten.</w:t>
      </w:r>
    </w:p>
    <w:p>
      <w:r>
        <w:rPr>
          <w:b/>
        </w:rPr>
        <w:t xml:space="preserve">Esimerkki 1.1715</w:t>
      </w:r>
    </w:p>
    <w:p>
      <w:r>
        <w:t xml:space="preserve">Mistä tietää, onko henkilö vainoaja?</w:t>
      </w:r>
    </w:p>
    <w:p>
      <w:r>
        <w:rPr>
          <w:b/>
        </w:rPr>
        <w:t xml:space="preserve">Tulos</w:t>
      </w:r>
    </w:p>
    <w:p>
      <w:r>
        <w:t xml:space="preserve">Jos hän seuraa sinua ei-toivotusti, hän on ahdistelija.</w:t>
      </w:r>
    </w:p>
    <w:p>
      <w:r>
        <w:rPr>
          <w:b/>
        </w:rPr>
        <w:t xml:space="preserve">Esimerkki 1.1716</w:t>
      </w:r>
    </w:p>
    <w:p>
      <w:r>
        <w:t xml:space="preserve">Kolikon keskipisteen voi löytää seuraavasti</w:t>
      </w:r>
    </w:p>
    <w:p>
      <w:r>
        <w:rPr>
          <w:b/>
        </w:rPr>
        <w:t xml:space="preserve">Tulos</w:t>
      </w:r>
    </w:p>
    <w:p>
      <w:r>
        <w:t xml:space="preserve">Käytä viivoitinta</w:t>
      </w:r>
    </w:p>
    <w:p>
      <w:r>
        <w:rPr>
          <w:b/>
        </w:rPr>
        <w:t xml:space="preserve">Esimerkki 1.1717</w:t>
      </w:r>
    </w:p>
    <w:p>
      <w:r>
        <w:t xml:space="preserve">Voit pitää puuvillatinderin suojassa vedeltä seuraavasti</w:t>
      </w:r>
    </w:p>
    <w:p>
      <w:r>
        <w:rPr>
          <w:b/>
        </w:rPr>
        <w:t xml:space="preserve">Tulos</w:t>
      </w:r>
    </w:p>
    <w:p>
      <w:r>
        <w:t xml:space="preserve">Laita se muovipilliin ja sulje sen molemmat puolet vedeltä suojaamiseksi.</w:t>
      </w:r>
    </w:p>
    <w:p>
      <w:r>
        <w:rPr>
          <w:b/>
        </w:rPr>
        <w:t xml:space="preserve">Esimerkki 1.1718</w:t>
      </w:r>
    </w:p>
    <w:p>
      <w:r>
        <w:t xml:space="preserve">miten leikitään kurkistusleikkiä?</w:t>
      </w:r>
    </w:p>
    <w:p>
      <w:r>
        <w:rPr>
          <w:b/>
        </w:rPr>
        <w:t xml:space="preserve">Tulos</w:t>
      </w:r>
    </w:p>
    <w:p>
      <w:r>
        <w:t xml:space="preserve">piilota silmäsi käsilläsi ja liikuta niitä samalla, kun sanot "kurkistus"!</w:t>
      </w:r>
    </w:p>
    <w:p>
      <w:r>
        <w:rPr>
          <w:b/>
        </w:rPr>
        <w:t xml:space="preserve">Esimerkki 1.1719</w:t>
      </w:r>
    </w:p>
    <w:p>
      <w:r>
        <w:t xml:space="preserve">Päästäksesi eroon hiiritartunnasta kotona,</w:t>
      </w:r>
    </w:p>
    <w:p>
      <w:r>
        <w:rPr>
          <w:b/>
        </w:rPr>
        <w:t xml:space="preserve">Tulos</w:t>
      </w:r>
    </w:p>
    <w:p>
      <w:r>
        <w:t xml:space="preserve">aseta hiirenloukkuja piilotettuihin tiloihin ja käytä rotanmyrkytettyä ruokaa.</w:t>
      </w:r>
    </w:p>
    <w:p>
      <w:r>
        <w:rPr>
          <w:b/>
        </w:rPr>
        <w:t xml:space="preserve">Esimerkki 1.1720</w:t>
      </w:r>
    </w:p>
    <w:p>
      <w:r>
        <w:t xml:space="preserve">Miten estää hikitahrat</w:t>
      </w:r>
    </w:p>
    <w:p>
      <w:r>
        <w:rPr>
          <w:b/>
        </w:rPr>
        <w:t xml:space="preserve">Tulos</w:t>
      </w:r>
    </w:p>
    <w:p>
      <w:r>
        <w:t xml:space="preserve">Pese paidat useammin. Jos peset paidat päivittäin, ennen kuin tahra ehtii kiinnittyä, paidat eivät tahriudu.</w:t>
      </w:r>
    </w:p>
    <w:p>
      <w:r>
        <w:rPr>
          <w:b/>
        </w:rPr>
        <w:t xml:space="preserve">Esimerkki 1.1721</w:t>
      </w:r>
    </w:p>
    <w:p>
      <w:r>
        <w:t xml:space="preserve">Miten television äänenvoimakkuutta voi lisätä kaukosäätimellä?</w:t>
      </w:r>
    </w:p>
    <w:p>
      <w:r>
        <w:rPr>
          <w:b/>
        </w:rPr>
        <w:t xml:space="preserve">Tulos</w:t>
      </w:r>
    </w:p>
    <w:p>
      <w:r>
        <w:t xml:space="preserve">Pidä kaukosäädintä kohti televisiota, etsi kaukosäätimestä äänenvoimakkuuden säätötoiminnot ja paina painiketta, joka lisää äänenvoimakkuutta.</w:t>
      </w:r>
    </w:p>
    <w:p>
      <w:r>
        <w:rPr>
          <w:b/>
        </w:rPr>
        <w:t xml:space="preserve">Esimerkki 1.1722</w:t>
      </w:r>
    </w:p>
    <w:p>
      <w:r>
        <w:t xml:space="preserve">Miten saada muna hehkumaan pimeässä?</w:t>
      </w:r>
    </w:p>
    <w:p>
      <w:r>
        <w:rPr>
          <w:b/>
        </w:rPr>
        <w:t xml:space="preserve">Tulos</w:t>
      </w:r>
    </w:p>
    <w:p>
      <w:r>
        <w:t xml:space="preserve">Jätä muna etikkaan 24 tunniksi ja vedä se sen jälkeen ulos pestäväksi puhtaalla vedellä.</w:t>
      </w:r>
    </w:p>
    <w:p>
      <w:r>
        <w:rPr>
          <w:b/>
        </w:rPr>
        <w:t xml:space="preserve">Esimerkki 1.1723</w:t>
      </w:r>
    </w:p>
    <w:p>
      <w:r>
        <w:t xml:space="preserve">Kun maalaat huonetta - miten voit varata pienen määrän maalia korjauksia varten?</w:t>
      </w:r>
    </w:p>
    <w:p>
      <w:r>
        <w:rPr>
          <w:b/>
        </w:rPr>
        <w:t xml:space="preserve">Tulos</w:t>
      </w:r>
    </w:p>
    <w:p>
      <w:r>
        <w:t xml:space="preserve">Käytä pientä vauvanruokapulloa ja laita siihen maalia myöhempää käyttöä varten.</w:t>
      </w:r>
    </w:p>
    <w:p>
      <w:r>
        <w:rPr>
          <w:b/>
        </w:rPr>
        <w:t xml:space="preserve">Esimerkki 1.1724</w:t>
      </w:r>
    </w:p>
    <w:p>
      <w:r>
        <w:t xml:space="preserve">miten teet meikin rajauksen?</w:t>
      </w:r>
    </w:p>
    <w:p>
      <w:r>
        <w:rPr>
          <w:b/>
        </w:rPr>
        <w:t xml:space="preserve">Tulos</w:t>
      </w:r>
    </w:p>
    <w:p>
      <w:r>
        <w:t xml:space="preserve">sekoita se kasvoillesi.</w:t>
      </w:r>
    </w:p>
    <w:p>
      <w:r>
        <w:rPr>
          <w:b/>
        </w:rPr>
        <w:t xml:space="preserve">Esimerkki 1.1725</w:t>
      </w:r>
    </w:p>
    <w:p>
      <w:r>
        <w:t xml:space="preserve">Erottele pienet laitteiston osat kokoonpanon aikana.</w:t>
      </w:r>
    </w:p>
    <w:p>
      <w:r>
        <w:rPr>
          <w:b/>
        </w:rPr>
        <w:t xml:space="preserve">Tulos</w:t>
      </w:r>
    </w:p>
    <w:p>
      <w:r>
        <w:t xml:space="preserve">Järjestä osat tyhjään kananmunapakkaukseen.</w:t>
      </w:r>
    </w:p>
    <w:p>
      <w:r>
        <w:rPr>
          <w:b/>
        </w:rPr>
        <w:t xml:space="preserve">Esimerkki 1.1726</w:t>
      </w:r>
    </w:p>
    <w:p>
      <w:r>
        <w:t xml:space="preserve">Kuinka kasvattaa tomaatteja ruukuissa.</w:t>
      </w:r>
    </w:p>
    <w:p>
      <w:r>
        <w:rPr>
          <w:b/>
        </w:rPr>
        <w:t xml:space="preserve">Tulos</w:t>
      </w:r>
    </w:p>
    <w:p>
      <w:r>
        <w:t xml:space="preserve">Käytä suurta ruukkua tai astiaa, jonka pohjassa on salaojitusreikiä, täytä löysällä, hyvin valuvalla mullalla, kasvata 1 kasvi ruukkua kohti, käytä löysää, hyvin valuvaa multaa. ...    Istuta yksi tomaattikasvi ruukkua kohti. Aseta ruukku aurinkoiselle paikalle, jossa on 6-8 tuntia täyttä aurinkoa päivässä, ja pidä multa kosteana.</w:t>
      </w:r>
    </w:p>
    <w:p>
      <w:r>
        <w:rPr>
          <w:b/>
        </w:rPr>
        <w:t xml:space="preserve">Esimerkki 1.1727</w:t>
      </w:r>
    </w:p>
    <w:p>
      <w:r>
        <w:t xml:space="preserve">Miten hiotaan puupalaa?</w:t>
      </w:r>
    </w:p>
    <w:p>
      <w:r>
        <w:rPr>
          <w:b/>
        </w:rPr>
        <w:t xml:space="preserve">Tulos</w:t>
      </w:r>
    </w:p>
    <w:p>
      <w:r>
        <w:t xml:space="preserve">Puu asetetaan alustalle, sitten otetaan hiomapaperin pala ja hierotaan sitä puuta edestakaisin.</w:t>
      </w:r>
    </w:p>
    <w:p>
      <w:r>
        <w:rPr>
          <w:b/>
        </w:rPr>
        <w:t xml:space="preserve">Esimerkki 1.1728</w:t>
      </w:r>
    </w:p>
    <w:p>
      <w:r>
        <w:t xml:space="preserve">ämpäri</w:t>
      </w:r>
    </w:p>
    <w:p>
      <w:r>
        <w:rPr>
          <w:b/>
        </w:rPr>
        <w:t xml:space="preserve">Tulos</w:t>
      </w:r>
    </w:p>
    <w:p>
      <w:r>
        <w:t xml:space="preserve">voi pitää maalia </w:t>
      </w:r>
    </w:p>
    <w:p>
      <w:r>
        <w:rPr>
          <w:b/>
        </w:rPr>
        <w:t xml:space="preserve">Esimerkki 1.1729</w:t>
      </w:r>
    </w:p>
    <w:p>
      <w:r>
        <w:t xml:space="preserve">Miten voin saada halpaa pizzaa?</w:t>
      </w:r>
    </w:p>
    <w:p>
      <w:r>
        <w:rPr>
          <w:b/>
        </w:rPr>
        <w:t xml:space="preserve">Tulos</w:t>
      </w:r>
    </w:p>
    <w:p>
      <w:r>
        <w:t xml:space="preserve">Jos käytät tarjouskoodia 9ANY Pizza hut verkossa voit saada minkä tahansa pizzan sieltä 9 dollarilla.</w:t>
      </w:r>
    </w:p>
    <w:p>
      <w:r>
        <w:rPr>
          <w:b/>
        </w:rPr>
        <w:t xml:space="preserve">Esimerkki 1.1730</w:t>
      </w:r>
    </w:p>
    <w:p>
      <w:r>
        <w:t xml:space="preserve">Miten voin tehdä lankapallon?</w:t>
      </w:r>
    </w:p>
    <w:p>
      <w:r>
        <w:rPr>
          <w:b/>
        </w:rPr>
        <w:t xml:space="preserve">Tulos</w:t>
      </w:r>
    </w:p>
    <w:p>
      <w:r>
        <w:t xml:space="preserve">Solmi langan toinen pää lyijykynän ympärille ja kääri se kokoon.</w:t>
      </w:r>
    </w:p>
    <w:p>
      <w:r>
        <w:rPr>
          <w:b/>
        </w:rPr>
        <w:t xml:space="preserve">Esimerkki 1.1731</w:t>
      </w:r>
    </w:p>
    <w:p>
      <w:r>
        <w:t xml:space="preserve">Miten ostereita syödään?</w:t>
      </w:r>
    </w:p>
    <w:p>
      <w:r>
        <w:rPr>
          <w:b/>
        </w:rPr>
        <w:t xml:space="preserve">Tulos</w:t>
      </w:r>
    </w:p>
    <w:p>
      <w:r>
        <w:t xml:space="preserve">Ota pieni haarukka ja liikuta osteria sen nestetäytteisessä puolikuoressa varmistaaksesi, että se on irronnut. Laske sitten haarukka alas, nosta kuori ylös ja nielaise osteri alas leveästä päästä - se on aerodynaamisempi tapa. Pureskele osteri yksi tai kaksi kertaa ennen kuin nielet sen.</w:t>
      </w:r>
    </w:p>
    <w:p>
      <w:r>
        <w:rPr>
          <w:b/>
        </w:rPr>
        <w:t xml:space="preserve">Esimerkki 1.1732</w:t>
      </w:r>
    </w:p>
    <w:p>
      <w:r>
        <w:t xml:space="preserve">miten pääset kotiin instagram-sovelluksessa?</w:t>
      </w:r>
    </w:p>
    <w:p>
      <w:r>
        <w:rPr>
          <w:b/>
        </w:rPr>
        <w:t xml:space="preserve">Tulos</w:t>
      </w:r>
    </w:p>
    <w:p>
      <w:r>
        <w:t xml:space="preserve">klikkaa minkä tahansa sivun vasemmassa alareunassa olevaa taloa.</w:t>
      </w:r>
    </w:p>
    <w:p>
      <w:r>
        <w:rPr>
          <w:b/>
        </w:rPr>
        <w:t xml:space="preserve">Esimerkki 1.1733</w:t>
      </w:r>
    </w:p>
    <w:p>
      <w:r>
        <w:t xml:space="preserve">Nahan liimaaminen kansilevyihin</w:t>
      </w:r>
    </w:p>
    <w:p>
      <w:r>
        <w:rPr>
          <w:b/>
        </w:rPr>
        <w:t xml:space="preserve">Tulos</w:t>
      </w:r>
    </w:p>
    <w:p>
      <w:r>
        <w:t xml:space="preserve">Levitä nahkaliimaa nahkaan ja insertteihin painamalla nahka ja insertit sen jälkeen tiukasti yhteen.</w:t>
      </w:r>
    </w:p>
    <w:p>
      <w:r>
        <w:rPr>
          <w:b/>
        </w:rPr>
        <w:t xml:space="preserve">Esimerkki 1.1734</w:t>
      </w:r>
    </w:p>
    <w:p>
      <w:r>
        <w:t xml:space="preserve">Mustikoiden peseminen,</w:t>
      </w:r>
    </w:p>
    <w:p>
      <w:r>
        <w:rPr>
          <w:b/>
        </w:rPr>
        <w:t xml:space="preserve">Tulos</w:t>
      </w:r>
    </w:p>
    <w:p>
      <w:r>
        <w:t xml:space="preserve">laita ne lavuaariin ja juoksuta vettä niiden yli korissa.</w:t>
      </w:r>
    </w:p>
    <w:p>
      <w:r>
        <w:rPr>
          <w:b/>
        </w:rPr>
        <w:t xml:space="preserve">Esimerkki 1.1735</w:t>
      </w:r>
    </w:p>
    <w:p>
      <w:r>
        <w:t xml:space="preserve">Kypsennä makaroni ja juusto kokonaan uunissa</w:t>
      </w:r>
    </w:p>
    <w:p>
      <w:r>
        <w:rPr>
          <w:b/>
        </w:rPr>
        <w:t xml:space="preserve">Tulos</w:t>
      </w:r>
    </w:p>
    <w:p>
      <w:r>
        <w:t xml:space="preserve">paista 428 asteessa 20 - 25 minuuttia</w:t>
      </w:r>
    </w:p>
    <w:p>
      <w:r>
        <w:rPr>
          <w:b/>
        </w:rPr>
        <w:t xml:space="preserve">Esimerkki 1.1736</w:t>
      </w:r>
    </w:p>
    <w:p>
      <w:r>
        <w:t xml:space="preserve">Miten annan virtaa LED-rannekkeelleni?</w:t>
      </w:r>
    </w:p>
    <w:p>
      <w:r>
        <w:rPr>
          <w:b/>
        </w:rPr>
        <w:t xml:space="preserve">Tulos</w:t>
      </w:r>
    </w:p>
    <w:p>
      <w:r>
        <w:t xml:space="preserve">Liitä rannekkeesi 3,7 V / 100 mA litiumioni-polymeeriakkuun.</w:t>
      </w:r>
    </w:p>
    <w:p>
      <w:r>
        <w:rPr>
          <w:b/>
        </w:rPr>
        <w:t xml:space="preserve">Esimerkki 1.1737</w:t>
      </w:r>
    </w:p>
    <w:p>
      <w:r>
        <w:t xml:space="preserve">Miten voin uudistaa mustan nahkatakkini, joka näyttää tylsältä ja harmaalta?</w:t>
      </w:r>
    </w:p>
    <w:p>
      <w:r>
        <w:rPr>
          <w:b/>
        </w:rPr>
        <w:t xml:space="preserve">Tulos</w:t>
      </w:r>
    </w:p>
    <w:p>
      <w:r>
        <w:t xml:space="preserve">Pyyhi se ensin hieman kostealla liinalla ja kuivaa se kokonaan pyyhkeellä, jotta nahka ei vääntyile. Sen jälkeen voit käyttää kevyesti nahkakiillotusaineita tai kengänkiillotusaineita, jotta takki näyttää paremmalta.</w:t>
      </w:r>
    </w:p>
    <w:p>
      <w:r>
        <w:rPr>
          <w:b/>
        </w:rPr>
        <w:t xml:space="preserve">Esimerkki 1.1738</w:t>
      </w:r>
    </w:p>
    <w:p>
      <w:r>
        <w:t xml:space="preserve">Miten voin avata tiukan avaimenperän satuttamatta sormiani tai kynsiäni?</w:t>
      </w:r>
    </w:p>
    <w:p>
      <w:r>
        <w:rPr>
          <w:b/>
        </w:rPr>
        <w:t xml:space="preserve">Tulos</w:t>
      </w:r>
    </w:p>
    <w:p>
      <w:r>
        <w:t xml:space="preserve">Käytä niitinpoistolaitetta ja työnnä poistolaitteen kärjet renkaan sidottujen osien väliin, jotta voit leventää sitä niin paljon, että voit lisätä tai vähentää avaimen.</w:t>
      </w:r>
    </w:p>
    <w:p>
      <w:r>
        <w:rPr>
          <w:b/>
        </w:rPr>
        <w:t xml:space="preserve">Esimerkki 1.1739</w:t>
      </w:r>
    </w:p>
    <w:p>
      <w:r>
        <w:t xml:space="preserve">Miten varmistat, että pekoni on kypsää.</w:t>
      </w:r>
    </w:p>
    <w:p>
      <w:r>
        <w:rPr>
          <w:b/>
        </w:rPr>
        <w:t xml:space="preserve">Tulos</w:t>
      </w:r>
    </w:p>
    <w:p>
      <w:r>
        <w:t xml:space="preserve">Kun olet ottanut pekonin pannulta haarukalla, aseta se paperipyyhkeelle, joka on lautasella jäähtymässä. Jäähdyttyäsi haukkaa pekonia. Sen pitäisi olla rapeaa, mutta ei liian kovaa pureskeltavaa.</w:t>
      </w:r>
    </w:p>
    <w:p>
      <w:r>
        <w:rPr>
          <w:b/>
        </w:rPr>
        <w:t xml:space="preserve">Esimerkki 1.1740</w:t>
      </w:r>
    </w:p>
    <w:p>
      <w:r>
        <w:t xml:space="preserve">miten estää värien haalistuminen pesussa</w:t>
      </w:r>
    </w:p>
    <w:p>
      <w:r>
        <w:rPr>
          <w:b/>
        </w:rPr>
        <w:t xml:space="preserve">Tulos</w:t>
      </w:r>
    </w:p>
    <w:p>
      <w:r>
        <w:t xml:space="preserve">pese vaatteet nurinpäin ja viileällä</w:t>
      </w:r>
    </w:p>
    <w:p>
      <w:r>
        <w:rPr>
          <w:b/>
        </w:rPr>
        <w:t xml:space="preserve">Esimerkki 1.1741</w:t>
      </w:r>
    </w:p>
    <w:p>
      <w:r>
        <w:t xml:space="preserve">Miten paita kuivataan niin, ettei se menetä muotoaan?</w:t>
      </w:r>
    </w:p>
    <w:p>
      <w:r>
        <w:rPr>
          <w:b/>
        </w:rPr>
        <w:t xml:space="preserve">Tulos</w:t>
      </w:r>
    </w:p>
    <w:p>
      <w:r>
        <w:t xml:space="preserve">Kun olet pessyt paidan, ripusta se henkariin ja aseta se ulos kuivumaan.</w:t>
      </w:r>
    </w:p>
    <w:p>
      <w:r>
        <w:rPr>
          <w:b/>
        </w:rPr>
        <w:t xml:space="preserve">Esimerkki 1.1742</w:t>
      </w:r>
    </w:p>
    <w:p>
      <w:r>
        <w:t xml:space="preserve">Pidä ruoka lämpimänä tailgateja varten.</w:t>
      </w:r>
    </w:p>
    <w:p>
      <w:r>
        <w:rPr>
          <w:b/>
        </w:rPr>
        <w:t xml:space="preserve">Tulos</w:t>
      </w:r>
    </w:p>
    <w:p>
      <w:r>
        <w:t xml:space="preserve">Säilytä elintarvikkeita kylmälaukussa ilman jäätä.</w:t>
      </w:r>
    </w:p>
    <w:p>
      <w:r>
        <w:rPr>
          <w:b/>
        </w:rPr>
        <w:t xml:space="preserve">Esimerkki 1.1743</w:t>
      </w:r>
    </w:p>
    <w:p>
      <w:r>
        <w:t xml:space="preserve">Miten voin suojata auton oveni naarmuuntumiselta ja lohkeilulta autotallin seinissä?</w:t>
      </w:r>
    </w:p>
    <w:p>
      <w:r>
        <w:rPr>
          <w:b/>
        </w:rPr>
        <w:t xml:space="preserve">Tulos</w:t>
      </w:r>
    </w:p>
    <w:p>
      <w:r>
        <w:t xml:space="preserve">Lisää vaahtomuovinen altaan nuudeli seinään, johon auton ovi voisi osua ruuveilla tai kaksipuolisella teipillä.</w:t>
      </w:r>
    </w:p>
    <w:p>
      <w:r>
        <w:rPr>
          <w:b/>
        </w:rPr>
        <w:t xml:space="preserve">Esimerkki 1.1744</w:t>
      </w:r>
    </w:p>
    <w:p>
      <w:r>
        <w:t xml:space="preserve">Kuinka puhdistaa peili</w:t>
      </w:r>
    </w:p>
    <w:p>
      <w:r>
        <w:rPr>
          <w:b/>
        </w:rPr>
        <w:t xml:space="preserve">Tulos</w:t>
      </w:r>
    </w:p>
    <w:p>
      <w:r>
        <w:t xml:space="preserve">Windexin ja paperipyyhkeiden tai sanomalehden avulla.</w:t>
      </w:r>
    </w:p>
    <w:p>
      <w:r>
        <w:rPr>
          <w:b/>
        </w:rPr>
        <w:t xml:space="preserve">Esimerkki 1.1745</w:t>
      </w:r>
    </w:p>
    <w:p>
      <w:r>
        <w:t xml:space="preserve">Missä voin säilyttää tuoreita hedelmiä tiskillä?</w:t>
      </w:r>
    </w:p>
    <w:p>
      <w:r>
        <w:rPr>
          <w:b/>
        </w:rPr>
        <w:t xml:space="preserve">Tulos</w:t>
      </w:r>
    </w:p>
    <w:p>
      <w:r>
        <w:t xml:space="preserve">Ota siivilä, huuhtele hedelmät siinä, aseta se sitten lautasen päälle, jotta jäljelle jäänyt vesi saadaan talteen, ja laita se tiskipöydälle.</w:t>
      </w:r>
    </w:p>
    <w:p>
      <w:r>
        <w:rPr>
          <w:b/>
        </w:rPr>
        <w:t xml:space="preserve">Esimerkki 1.1746</w:t>
      </w:r>
    </w:p>
    <w:p>
      <w:r>
        <w:t xml:space="preserve">maustetun riisipilafin valmistaminen</w:t>
      </w:r>
    </w:p>
    <w:p>
      <w:r>
        <w:rPr>
          <w:b/>
        </w:rPr>
        <w:t xml:space="preserve">Tulos</w:t>
      </w:r>
    </w:p>
    <w:p>
      <w:r>
        <w:t xml:space="preserve">Tee paistettua riisipilafia, korvaa laakerinlehdet 1 katkaistulla kanelitangolla, 4 viipaleella tuoretta inkivääriä ja 3 leveällä sitruunankuorisuikaleella; hävitä ne ennen tarjoilua.</w:t>
      </w:r>
    </w:p>
    <w:p>
      <w:r>
        <w:rPr>
          <w:b/>
        </w:rPr>
        <w:t xml:space="preserve">Esimerkki 1.1747</w:t>
      </w:r>
    </w:p>
    <w:p>
      <w:r>
        <w:t xml:space="preserve">Miten suunnitella teltta kirjain merkki</w:t>
      </w:r>
    </w:p>
    <w:p>
      <w:r>
        <w:rPr>
          <w:b/>
        </w:rPr>
        <w:t xml:space="preserve">Tulos</w:t>
      </w:r>
    </w:p>
    <w:p>
      <w:r>
        <w:t xml:space="preserve">Suunnittele Google Sketchin avulla, miltä haluat markiisin näyttävän.</w:t>
      </w:r>
    </w:p>
    <w:p>
      <w:r>
        <w:rPr>
          <w:b/>
        </w:rPr>
        <w:t xml:space="preserve">Esimerkki 1.1748</w:t>
      </w:r>
    </w:p>
    <w:p>
      <w:r>
        <w:t xml:space="preserve">Miten kutoa vyö.</w:t>
      </w:r>
    </w:p>
    <w:p>
      <w:r>
        <w:rPr>
          <w:b/>
        </w:rPr>
        <w:t xml:space="preserve">Tulos</w:t>
      </w:r>
    </w:p>
    <w:p>
      <w:r>
        <w:t xml:space="preserve">Katkaise lanka, kunnes sinulla on 24 säiettä.  Kiedo ne sitten kynän ympärille. Vie ensimmäinen lanka muiden lankojen alle ja päälle. Kun vedät seuraavan langan läpi, edellinen lanka menee sen yli. Lopulta näet viistoraidat.  Kun olet saanut toisen puoliskon valmiiksi ja olet valmis irrottamaan kynän tai lankakerän, se on käännettävä eikä käännettävä ympäri.  Näin saat saman kuvion muuttamatta kutomissuuntaasi. Kun olet valmis, voit punoa päät.</w:t>
      </w:r>
    </w:p>
    <w:p>
      <w:r>
        <w:rPr>
          <w:b/>
        </w:rPr>
        <w:t xml:space="preserve">Esimerkki 1.1749</w:t>
      </w:r>
    </w:p>
    <w:p>
      <w:r>
        <w:t xml:space="preserve">Miten sammal istutetaan.</w:t>
      </w:r>
    </w:p>
    <w:p>
      <w:r>
        <w:rPr>
          <w:b/>
        </w:rPr>
        <w:t xml:space="preserve">Tulos</w:t>
      </w:r>
    </w:p>
    <w:p>
      <w:r>
        <w:t xml:space="preserve">Ota sammal ja aseta se tukevasti ruukkumullan sisään painamalla sitä juuri sen verran, että juuret pääsevät mullan alle. Pakkaa varovasti multaa sammaleen ympärille, jotta se pysyy paikallaan.</w:t>
      </w:r>
    </w:p>
    <w:p>
      <w:r>
        <w:rPr>
          <w:b/>
        </w:rPr>
        <w:t xml:space="preserve">Esimerkki 1.1750</w:t>
      </w:r>
    </w:p>
    <w:p>
      <w:r>
        <w:t xml:space="preserve">Viihdyttää lapsia ilman elektroniikkaa,</w:t>
      </w:r>
    </w:p>
    <w:p>
      <w:r>
        <w:rPr>
          <w:b/>
        </w:rPr>
        <w:t xml:space="preserve">Tulos</w:t>
      </w:r>
    </w:p>
    <w:p>
      <w:r>
        <w:t xml:space="preserve">pidä sen sijaan pukeutumispäivä.</w:t>
      </w:r>
    </w:p>
    <w:p>
      <w:r>
        <w:rPr>
          <w:b/>
        </w:rPr>
        <w:t xml:space="preserve">Esimerkki 1.1751</w:t>
      </w:r>
    </w:p>
    <w:p>
      <w:r>
        <w:t xml:space="preserve">miten syljet?</w:t>
      </w:r>
    </w:p>
    <w:p>
      <w:r>
        <w:rPr>
          <w:b/>
        </w:rPr>
        <w:t xml:space="preserve">Tulos</w:t>
      </w:r>
    </w:p>
    <w:p>
      <w:r>
        <w:t xml:space="preserve">ampua sylkeä suustasi.</w:t>
      </w:r>
    </w:p>
    <w:p>
      <w:r>
        <w:rPr>
          <w:b/>
        </w:rPr>
        <w:t xml:space="preserve">Esimerkki 1.1752</w:t>
      </w:r>
    </w:p>
    <w:p>
      <w:r>
        <w:t xml:space="preserve">miten leikataan jotain?</w:t>
      </w:r>
    </w:p>
    <w:p>
      <w:r>
        <w:rPr>
          <w:b/>
        </w:rPr>
        <w:t xml:space="preserve">Tulos</w:t>
      </w:r>
    </w:p>
    <w:p>
      <w:r>
        <w:t xml:space="preserve">leikkaa vain kärki pois.</w:t>
      </w:r>
    </w:p>
    <w:p>
      <w:r>
        <w:rPr>
          <w:b/>
        </w:rPr>
        <w:t xml:space="preserve">Esimerkki 1.1753</w:t>
      </w:r>
    </w:p>
    <w:p>
      <w:r>
        <w:t xml:space="preserve">Miten voit tehdä helppoa seinätaidetta sisustukseen?</w:t>
      </w:r>
    </w:p>
    <w:p>
      <w:r>
        <w:rPr>
          <w:b/>
        </w:rPr>
        <w:t xml:space="preserve">Tulos</w:t>
      </w:r>
    </w:p>
    <w:p>
      <w:r>
        <w:t xml:space="preserve">Leikkaa kartonkipaperista mieleisesi kuvio ja maalaa akryylimaalilla yksinkertaisen taideteoksen tekemistä varten.</w:t>
      </w:r>
    </w:p>
    <w:p>
      <w:r>
        <w:rPr>
          <w:b/>
        </w:rPr>
        <w:t xml:space="preserve">Esimerkki 1.1754</w:t>
      </w:r>
    </w:p>
    <w:p>
      <w:r>
        <w:t xml:space="preserve">Miten luoda anti-allergeeninen pölynimuri.</w:t>
      </w:r>
    </w:p>
    <w:p>
      <w:r>
        <w:rPr>
          <w:b/>
        </w:rPr>
        <w:t xml:space="preserve">Tulos</w:t>
      </w:r>
    </w:p>
    <w:p>
      <w:r>
        <w:t xml:space="preserve">Päätä ensin, haluatko tehdä pussillisen vai pussittoman mallin, päätä sitten, haluatko tehdä pysty- vai säiliömallin, ja mieti lopuksi, minkä tyyppisiä allergeeneja haluat estää ja käsitellä niitä sopivilla suodatinlaitteilla.</w:t>
      </w:r>
    </w:p>
    <w:p>
      <w:r>
        <w:rPr>
          <w:b/>
        </w:rPr>
        <w:t xml:space="preserve">Esimerkki 1.1755</w:t>
      </w:r>
    </w:p>
    <w:p>
      <w:r>
        <w:t xml:space="preserve">Tee kaurapuuroa.</w:t>
      </w:r>
    </w:p>
    <w:p>
      <w:r>
        <w:rPr>
          <w:b/>
        </w:rPr>
        <w:t xml:space="preserve">Tulos</w:t>
      </w:r>
    </w:p>
    <w:p>
      <w:r>
        <w:t xml:space="preserve">Avaa paketti kaurahiutaleita, sekoita kiehuvaan veteen ja anna vaikuttaa pari minuuttia. Lisää hyvin vähän maitoa ja hieman ruskeaa sokeria.</w:t>
      </w:r>
    </w:p>
    <w:p>
      <w:r>
        <w:rPr>
          <w:b/>
        </w:rPr>
        <w:t xml:space="preserve">Esimerkki 1.1756</w:t>
      </w:r>
    </w:p>
    <w:p>
      <w:r>
        <w:t xml:space="preserve">Miten puhdistan golfmailasarjani puut?</w:t>
      </w:r>
    </w:p>
    <w:p>
      <w:r>
        <w:rPr>
          <w:b/>
        </w:rPr>
        <w:t xml:space="preserve">Tulos</w:t>
      </w:r>
    </w:p>
    <w:p>
      <w:r>
        <w:t xml:space="preserve">Älä koskaan upota puita veteen, vaan upota ne pikemminkin ja kuivaa ne kuivalla liinalla.</w:t>
      </w:r>
    </w:p>
    <w:p>
      <w:r>
        <w:rPr>
          <w:b/>
        </w:rPr>
        <w:t xml:space="preserve">Esimerkki 1.1757</w:t>
      </w:r>
    </w:p>
    <w:p>
      <w:r>
        <w:t xml:space="preserve">Miten pääsen eroon pöydän vesijäljistä?</w:t>
      </w:r>
    </w:p>
    <w:p>
      <w:r>
        <w:rPr>
          <w:b/>
        </w:rPr>
        <w:t xml:space="preserve">Tulos</w:t>
      </w:r>
    </w:p>
    <w:p>
      <w:r>
        <w:t xml:space="preserve">Hiero merkkiin hieman hammastahnaa, anna sen kuivua ja hankaa se sitten pois rievulla.</w:t>
      </w:r>
    </w:p>
    <w:p>
      <w:r>
        <w:rPr>
          <w:b/>
        </w:rPr>
        <w:t xml:space="preserve">Esimerkki 1.1758</w:t>
      </w:r>
    </w:p>
    <w:p>
      <w:r>
        <w:t xml:space="preserve">miten tehdä hasselpähkinä brownies</w:t>
      </w:r>
    </w:p>
    <w:p>
      <w:r>
        <w:rPr>
          <w:b/>
        </w:rPr>
        <w:t xml:space="preserve">Tulos</w:t>
      </w:r>
    </w:p>
    <w:p>
      <w:r>
        <w:t xml:space="preserve">Murskaa 26 vaniljavohvelia ja 1 hylsy suklaakeksejä tehosekoittimessa. Lisää 3/4 kupillista purkkiin purkitettua dulce de lecheä, 8 unssia sulatettua katkeransuloista suklaata ja 1/4 kupillista hienonnettuja paahdettuja hasselpähkinöitä; sekoita tasaiseksi. Painele voilla voideltuun, foliolla vuorattuun 8 tuuman neliön muotoiseen vuokaan. Painele 1/4 kupillista lisää pähkinöitä päälle. Jäähdytä, kunnes se on kiinteä, ja leikkaa sitten neliöiksi.</w:t>
      </w:r>
    </w:p>
    <w:p>
      <w:r>
        <w:rPr>
          <w:b/>
        </w:rPr>
        <w:t xml:space="preserve">Esimerkki 1.1759</w:t>
      </w:r>
    </w:p>
    <w:p>
      <w:r>
        <w:t xml:space="preserve">Leikkaa romanitomaatti tasaisiksi paloiksi.</w:t>
      </w:r>
    </w:p>
    <w:p>
      <w:r>
        <w:rPr>
          <w:b/>
        </w:rPr>
        <w:t xml:space="preserve">Tulos</w:t>
      </w:r>
    </w:p>
    <w:p>
      <w:r>
        <w:t xml:space="preserve">Neljännes tomaatista ja leikkaa viipaleet ensin pystysuoraan ja sitten vaakasuoraan.</w:t>
      </w:r>
    </w:p>
    <w:p>
      <w:r>
        <w:rPr>
          <w:b/>
        </w:rPr>
        <w:t xml:space="preserve">Esimerkki 1.1760</w:t>
      </w:r>
    </w:p>
    <w:p>
      <w:r>
        <w:t xml:space="preserve">Mistä ostaa Linux-lisenssejä?</w:t>
      </w:r>
    </w:p>
    <w:p>
      <w:r>
        <w:rPr>
          <w:b/>
        </w:rPr>
        <w:t xml:space="preserve">Tulos</w:t>
      </w:r>
    </w:p>
    <w:p>
      <w:r>
        <w:t xml:space="preserve">Linuxilla ei ole lisenssejä, Linux-versiot ovat ilmaisia.</w:t>
      </w:r>
    </w:p>
    <w:p>
      <w:r>
        <w:rPr>
          <w:b/>
        </w:rPr>
        <w:t xml:space="preserve">Esimerkki 1.1761</w:t>
      </w:r>
    </w:p>
    <w:p>
      <w:r>
        <w:t xml:space="preserve">pullo</w:t>
      </w:r>
    </w:p>
    <w:p>
      <w:r>
        <w:rPr>
          <w:b/>
        </w:rPr>
        <w:t xml:space="preserve">Tulos</w:t>
      </w:r>
    </w:p>
    <w:p>
      <w:r>
        <w:t xml:space="preserve">sen sisällä voi olla ketsuppia</w:t>
      </w:r>
    </w:p>
    <w:p>
      <w:r>
        <w:rPr>
          <w:b/>
        </w:rPr>
        <w:t xml:space="preserve">Esimerkki 1.1762</w:t>
      </w:r>
    </w:p>
    <w:p>
      <w:r>
        <w:t xml:space="preserve">Kuinka tehdä Vanilla Confetti Fantasy -fudgea kotona.</w:t>
      </w:r>
    </w:p>
    <w:p>
      <w:r>
        <w:rPr>
          <w:b/>
        </w:rPr>
        <w:t xml:space="preserve">Tulos</w:t>
      </w:r>
    </w:p>
    <w:p>
      <w:r>
        <w:t xml:space="preserve">Kiehauta seosta 5 minuuttia jatkuvasti sekoittaen.  Ota pois liedeltä ja sekoita 12 unssin valkosuklaalastut, kunnes ne ovat sulaneet ja sekoittuneet perusteellisesti. Vatkaa joukkoon 1 7 unssin vaahtokarkkikermapurkki ja 1/4 kupillista Confetti Sprinklesiä.    Siirrä fudge voideltuun 8 x 13 tuuman vuokaan ja anna jäähtyä ennen kuin lisäät pinnalle lisää ripottelua ja leikkaat neliöiksi.</w:t>
      </w:r>
    </w:p>
    <w:p>
      <w:r>
        <w:rPr>
          <w:b/>
        </w:rPr>
        <w:t xml:space="preserve">Esimerkki 1.1763</w:t>
      </w:r>
    </w:p>
    <w:p>
      <w:r>
        <w:t xml:space="preserve">Tehdä bambu säleikkö runko</w:t>
      </w:r>
    </w:p>
    <w:p>
      <w:r>
        <w:rPr>
          <w:b/>
        </w:rPr>
        <w:t xml:space="preserve">Tulos</w:t>
      </w:r>
    </w:p>
    <w:p>
      <w:r>
        <w:t xml:space="preserve">Aseta bambu neliön muotoon ja sido juuttinaru hyvin tiukasti yli ja alle niin, että tikut vetävät toisiaan vasten. Solmi sitten narun pää alkuun tukevalla solmulla. Tee tämä kaikille neljälle kulmalle.</w:t>
      </w:r>
    </w:p>
    <w:p>
      <w:r>
        <w:rPr>
          <w:b/>
        </w:rPr>
        <w:t xml:space="preserve">Esimerkki 1.1764</w:t>
      </w:r>
    </w:p>
    <w:p>
      <w:r>
        <w:t xml:space="preserve">Miten lanka saadaan vieheen läpi?</w:t>
      </w:r>
    </w:p>
    <w:p>
      <w:r>
        <w:rPr>
          <w:b/>
        </w:rPr>
        <w:t xml:space="preserve">Tulos</w:t>
      </w:r>
    </w:p>
    <w:p>
      <w:r>
        <w:t xml:space="preserve">Pujota lanka pitkän neulan läpi ja lävistä viehe ja työnnä neula läpi.</w:t>
      </w:r>
    </w:p>
    <w:p>
      <w:r>
        <w:rPr>
          <w:b/>
        </w:rPr>
        <w:t xml:space="preserve">Esimerkki 1.1765</w:t>
      </w:r>
    </w:p>
    <w:p>
      <w:r>
        <w:t xml:space="preserve">Miten voin puhdistaa tehosekoittimen nopeasti ilman pesua?</w:t>
      </w:r>
    </w:p>
    <w:p>
      <w:r>
        <w:rPr>
          <w:b/>
        </w:rPr>
        <w:t xml:space="preserve">Tulos</w:t>
      </w:r>
    </w:p>
    <w:p>
      <w:r>
        <w:t xml:space="preserve">Laita jäitä, vettä ja puoli kupillista ruokasoodaa tehosekoittimeen ja soseuta 3 minuutin ajan.</w:t>
      </w:r>
    </w:p>
    <w:p>
      <w:r>
        <w:rPr>
          <w:b/>
        </w:rPr>
        <w:t xml:space="preserve">Esimerkki 1.1766</w:t>
      </w:r>
    </w:p>
    <w:p>
      <w:r>
        <w:t xml:space="preserve">miten tehdä kreikkalainen kurkkusalaatti</w:t>
      </w:r>
    </w:p>
    <w:p>
      <w:r>
        <w:rPr>
          <w:b/>
        </w:rPr>
        <w:t xml:space="preserve">Tulos</w:t>
      </w:r>
    </w:p>
    <w:p>
      <w:r>
        <w:t xml:space="preserve">Sekoita punasipuliviipaleet, hienonnettu kurkku, kalamata-oliivin puolikkaat, tilli ja feta. Sekoita joukkoon oliiviöljyä ja sitruunamehua; mausta suolalla ja pippurilla.</w:t>
      </w:r>
    </w:p>
    <w:p>
      <w:r>
        <w:rPr>
          <w:b/>
        </w:rPr>
        <w:t xml:space="preserve">Esimerkki 1.1767</w:t>
      </w:r>
    </w:p>
    <w:p>
      <w:r>
        <w:t xml:space="preserve">Kuinka valmistaa kalaa helppoihin lohifileisiin alle 10 minuutissa?</w:t>
      </w:r>
    </w:p>
    <w:p>
      <w:r>
        <w:rPr>
          <w:b/>
        </w:rPr>
        <w:t xml:space="preserve">Tulos</w:t>
      </w:r>
    </w:p>
    <w:p>
      <w:r>
        <w:t xml:space="preserve">Pidä kalaa lavuaarin päällä ja hiero sitä kevyesti ohuella kerroksella maissitärkkelystä. Ravista kalaa kevyesti ylimääräisen maissitärkkelyksen poistamiseksi; tämän on tarkoitus olla erittäin ohut kerros. Maissitärkkelys auttaa sulkemaan kosteuden kalaan ja auttaa muodostamaan hieman rapean ulkopinnan.  Pudota kala nahkapuoli alaspäin pannulle ja kypsennä keskikovalla lämmöllä.</w:t>
      </w:r>
    </w:p>
    <w:p>
      <w:r>
        <w:rPr>
          <w:b/>
        </w:rPr>
        <w:t xml:space="preserve">Esimerkki 1.1768</w:t>
      </w:r>
    </w:p>
    <w:p>
      <w:r>
        <w:t xml:space="preserve">Voit yhdistää pieniä nestemääriä seuraavasti</w:t>
      </w:r>
    </w:p>
    <w:p>
      <w:r>
        <w:rPr>
          <w:b/>
        </w:rPr>
        <w:t xml:space="preserve">Tulos</w:t>
      </w:r>
    </w:p>
    <w:p>
      <w:r>
        <w:t xml:space="preserve">Sekoita ne shottilasissa</w:t>
      </w:r>
    </w:p>
    <w:p>
      <w:r>
        <w:rPr>
          <w:b/>
        </w:rPr>
        <w:t xml:space="preserve">Esimerkki 1.1769</w:t>
      </w:r>
    </w:p>
    <w:p>
      <w:r>
        <w:t xml:space="preserve">Tee pop cornia.</w:t>
      </w:r>
    </w:p>
    <w:p>
      <w:r>
        <w:rPr>
          <w:b/>
        </w:rPr>
        <w:t xml:space="preserve">Tulos</w:t>
      </w:r>
    </w:p>
    <w:p>
      <w:r>
        <w:t xml:space="preserve">Kuumenna öljy pannulla ja lisää maissinjyviä. kypsennä, kunnes ne alkavat paukkua, peitä ja kypsennä loppuun.</w:t>
      </w:r>
    </w:p>
    <w:p>
      <w:r>
        <w:rPr>
          <w:b/>
        </w:rPr>
        <w:t xml:space="preserve">Esimerkki 1.1770</w:t>
      </w:r>
    </w:p>
    <w:p>
      <w:r>
        <w:t xml:space="preserve">miten auton kattoluukku avataan?</w:t>
      </w:r>
    </w:p>
    <w:p>
      <w:r>
        <w:rPr>
          <w:b/>
        </w:rPr>
        <w:t xml:space="preserve">Tulos</w:t>
      </w:r>
    </w:p>
    <w:p>
      <w:r>
        <w:t xml:space="preserve">paina nappia avataksesi sen katolla.</w:t>
      </w:r>
    </w:p>
    <w:p>
      <w:r>
        <w:rPr>
          <w:b/>
        </w:rPr>
        <w:t xml:space="preserve">Esimerkki 1.1771</w:t>
      </w:r>
    </w:p>
    <w:p>
      <w:r>
        <w:t xml:space="preserve">mitä käytetään likaiseen martiniin oliivisuolaliuoksen sijasta?</w:t>
      </w:r>
    </w:p>
    <w:p>
      <w:r>
        <w:rPr>
          <w:b/>
        </w:rPr>
        <w:t xml:space="preserve">Tulos</w:t>
      </w:r>
    </w:p>
    <w:p>
      <w:r>
        <w:t xml:space="preserve">käytä suolakurkkumehua tai jalapenomehua.</w:t>
      </w:r>
    </w:p>
    <w:p>
      <w:r>
        <w:rPr>
          <w:b/>
        </w:rPr>
        <w:t xml:space="preserve">Esimerkki 1.1772</w:t>
      </w:r>
    </w:p>
    <w:p>
      <w:r>
        <w:t xml:space="preserve">Estää liimattuja helmiä liukumasta lasisesta viinipullosta.</w:t>
      </w:r>
    </w:p>
    <w:p>
      <w:r>
        <w:rPr>
          <w:b/>
        </w:rPr>
        <w:t xml:space="preserve">Tulos</w:t>
      </w:r>
    </w:p>
    <w:p>
      <w:r>
        <w:t xml:space="preserve">Kun helmet on liimattu viinipulloon, aseta teippi helmien päälle 24 tunniksi ja poista teippi.</w:t>
      </w:r>
    </w:p>
    <w:p>
      <w:r>
        <w:rPr>
          <w:b/>
        </w:rPr>
        <w:t xml:space="preserve">Esimerkki 1.1773</w:t>
      </w:r>
    </w:p>
    <w:p>
      <w:r>
        <w:t xml:space="preserve">Kuinka tyhjentää roskakori</w:t>
      </w:r>
    </w:p>
    <w:p>
      <w:r>
        <w:rPr>
          <w:b/>
        </w:rPr>
        <w:t xml:space="preserve">Tulos</w:t>
      </w:r>
    </w:p>
    <w:p>
      <w:r>
        <w:t xml:space="preserve">Jos laukussa on kiristysnyörejä, kahvoja tai muuta tarttumakohdetta, vedä niistä varovasti, jotta sisältö ei valuisi sivujen yli.</w:t>
      </w:r>
    </w:p>
    <w:p>
      <w:r>
        <w:rPr>
          <w:b/>
        </w:rPr>
        <w:t xml:space="preserve">Esimerkki 1.1774</w:t>
      </w:r>
    </w:p>
    <w:p>
      <w:r>
        <w:t xml:space="preserve">Miten pääsen eroon migreenistä?</w:t>
      </w:r>
    </w:p>
    <w:p>
      <w:r>
        <w:rPr>
          <w:b/>
        </w:rPr>
        <w:t xml:space="preserve">Tulos</w:t>
      </w:r>
    </w:p>
    <w:p>
      <w:r>
        <w:t xml:space="preserve">Laita kädet jääveteen ja taivuta muutaman kerran.</w:t>
      </w:r>
    </w:p>
    <w:p>
      <w:r>
        <w:rPr>
          <w:b/>
        </w:rPr>
        <w:t xml:space="preserve">Esimerkki 1.1775</w:t>
      </w:r>
    </w:p>
    <w:p>
      <w:r>
        <w:t xml:space="preserve">miten vaihdat asioita?</w:t>
      </w:r>
    </w:p>
    <w:p>
      <w:r>
        <w:rPr>
          <w:b/>
        </w:rPr>
        <w:t xml:space="preserve">Tulos</w:t>
      </w:r>
    </w:p>
    <w:p>
      <w:r>
        <w:t xml:space="preserve">korvata yksi asia toisella.</w:t>
      </w:r>
    </w:p>
    <w:p>
      <w:r>
        <w:rPr>
          <w:b/>
        </w:rPr>
        <w:t xml:space="preserve">Esimerkki 1.1776</w:t>
      </w:r>
    </w:p>
    <w:p>
      <w:r>
        <w:t xml:space="preserve">Puhdista jäännökset poranterästä</w:t>
      </w:r>
    </w:p>
    <w:p>
      <w:r>
        <w:rPr>
          <w:b/>
        </w:rPr>
        <w:t xml:space="preserve">Tulos</w:t>
      </w:r>
    </w:p>
    <w:p>
      <w:r>
        <w:t xml:space="preserve">Sekoita kulhossa 1:1-liuos pyykinpesuainetta ja vettä ja anna poranterien liota noin 10 minuuttia. Poista vedestä , kuivaa kokonaan rätillä.</w:t>
      </w:r>
    </w:p>
    <w:p>
      <w:r>
        <w:rPr>
          <w:b/>
        </w:rPr>
        <w:t xml:space="preserve">Esimerkki 1.1777</w:t>
      </w:r>
    </w:p>
    <w:p>
      <w:r>
        <w:t xml:space="preserve">miten puhdistan ikkunan raidat</w:t>
      </w:r>
    </w:p>
    <w:p>
      <w:r>
        <w:rPr>
          <w:b/>
        </w:rPr>
        <w:t xml:space="preserve">Tulos</w:t>
      </w:r>
    </w:p>
    <w:p>
      <w:r>
        <w:t xml:space="preserve">Ripottele ensin hieman ruokasoodaa pahimpiin kohtiin, yleensä nurkkiin.    Peitä ruokasooda pienellä määrällä etikkaa. ...    Anna sen vaikuttaa 5-10 minuuttia.    Palaa takaisin ja ala työstää kaikkea likaa kohti keskustaa hammasharjalla.    Kiinnitä kaikki roska paperipyyhkeeseen ja heitä se pois.</w:t>
      </w:r>
    </w:p>
    <w:p>
      <w:r>
        <w:rPr>
          <w:b/>
        </w:rPr>
        <w:t xml:space="preserve">Esimerkki 1.1778</w:t>
      </w:r>
    </w:p>
    <w:p>
      <w:r>
        <w:t xml:space="preserve">Voit tehdä uran muoviputken pituuteen seuraavasti</w:t>
      </w:r>
    </w:p>
    <w:p>
      <w:r>
        <w:rPr>
          <w:b/>
        </w:rPr>
        <w:t xml:space="preserve">Tulos</w:t>
      </w:r>
    </w:p>
    <w:p>
      <w:r>
        <w:t xml:space="preserve">Tee putkeen ura vannesahalla.</w:t>
      </w:r>
    </w:p>
    <w:p>
      <w:r>
        <w:rPr>
          <w:b/>
        </w:rPr>
        <w:t xml:space="preserve">Esimerkki 1.1779</w:t>
      </w:r>
    </w:p>
    <w:p>
      <w:r>
        <w:t xml:space="preserve">Sekoita pannukakku-kurpitsasekoitus, kunnes se on juuri ja juuri yhdistetty.</w:t>
      </w:r>
    </w:p>
    <w:p>
      <w:r>
        <w:rPr>
          <w:b/>
        </w:rPr>
        <w:t xml:space="preserve">Tulos</w:t>
      </w:r>
    </w:p>
    <w:p>
      <w:r>
        <w:t xml:space="preserve">Sekoita seos lastalla.</w:t>
      </w:r>
    </w:p>
    <w:p>
      <w:r>
        <w:rPr>
          <w:b/>
        </w:rPr>
        <w:t xml:space="preserve">Esimerkki 1.1780</w:t>
      </w:r>
    </w:p>
    <w:p>
      <w:r>
        <w:t xml:space="preserve">Miten keksi nostetaan pihdeillä?</w:t>
      </w:r>
    </w:p>
    <w:p>
      <w:r>
        <w:rPr>
          <w:b/>
        </w:rPr>
        <w:t xml:space="preserve">Tulos</w:t>
      </w:r>
    </w:p>
    <w:p>
      <w:r>
        <w:t xml:space="preserve">Tartu pihtien kahvoihin yhdellä kädellä. Siirrä pihdit niin, että niiden päät ovat keksin kummallakin puolella. Purista varovasti kahvoja, kunnes keksi on kahden pään välissä.</w:t>
      </w:r>
    </w:p>
    <w:p>
      <w:r>
        <w:rPr>
          <w:b/>
        </w:rPr>
        <w:t xml:space="preserve">Esimerkki 1.1781</w:t>
      </w:r>
    </w:p>
    <w:p>
      <w:r>
        <w:t xml:space="preserve">miten tehdä manhattan bourbon palloja</w:t>
      </w:r>
    </w:p>
    <w:p>
      <w:r>
        <w:rPr>
          <w:b/>
        </w:rPr>
        <w:t xml:space="preserve">Tulos</w:t>
      </w:r>
    </w:p>
    <w:p>
      <w:r>
        <w:t xml:space="preserve">Mikroaaltouunissa 1 kupillinen kuivattuja hapankirsikoita ja 1/4 kupillista bourbonia 3 minuuttia. Hienonna 52 vaniljarahkaa tehosekoittimessa kunnes ne ovat jauhettuja. Lisää kirsikka-bourbon-seos, 1/2 kupillista tomusokeria, 1 ruokalusikallinen tummaa maissisiirappia ja ripaus suolaa; sekoita sekaisin. Muotoile seos 1 tuuman kokoisiksi palloiksi ja pujota kukin cocktailpiikillä. Jäähdytä, kunnes ne ovat kiinteitä.</w:t>
      </w:r>
    </w:p>
    <w:p>
      <w:r>
        <w:rPr>
          <w:b/>
        </w:rPr>
        <w:t xml:space="preserve">Esimerkki 1.1782</w:t>
      </w:r>
    </w:p>
    <w:p>
      <w:r>
        <w:t xml:space="preserve">Voit nopeasti tehdä tasaisia reikiä korttipohjaan.</w:t>
      </w:r>
    </w:p>
    <w:p>
      <w:r>
        <w:rPr>
          <w:b/>
        </w:rPr>
        <w:t xml:space="preserve">Tulos</w:t>
      </w:r>
    </w:p>
    <w:p>
      <w:r>
        <w:t xml:space="preserve">Käytä paperin rei'itystä.</w:t>
      </w:r>
    </w:p>
    <w:p>
      <w:r>
        <w:rPr>
          <w:b/>
        </w:rPr>
        <w:t xml:space="preserve">Esimerkki 1.1783</w:t>
      </w:r>
    </w:p>
    <w:p>
      <w:r>
        <w:t xml:space="preserve">Miten hoitaa pentu, kun työskentelet täysipäiväisesti?</w:t>
      </w:r>
    </w:p>
    <w:p>
      <w:r>
        <w:rPr>
          <w:b/>
        </w:rPr>
        <w:t xml:space="preserve">Tulos</w:t>
      </w:r>
    </w:p>
    <w:p>
      <w:r>
        <w:t xml:space="preserve">Pennut vaativat paljon aikaa ja huomiota, ja ne voivat olla haaste kokopäivätyötä tekevälle.</w:t>
      </w:r>
    </w:p>
    <w:p>
      <w:r>
        <w:rPr>
          <w:b/>
        </w:rPr>
        <w:t xml:space="preserve">Esimerkki 1.1784</w:t>
      </w:r>
    </w:p>
    <w:p>
      <w:r>
        <w:t xml:space="preserve">Tee limaa, jota voi syödä</w:t>
      </w:r>
    </w:p>
    <w:p>
      <w:r>
        <w:rPr>
          <w:b/>
        </w:rPr>
        <w:t xml:space="preserve">Tulos</w:t>
      </w:r>
    </w:p>
    <w:p>
      <w:r>
        <w:t xml:space="preserve">Sekoita purkillinen kuorrutetta (Funfetti antaa kauniita värejä), 2/3 kupillista maitojauhetta, 1/2-1 kupillista maissitärkkelystä ja ripaus oliiviöljyä. Aloita puolella kupillisella maissitärkkelystä ja sekoita yhteen. Lisää maissitärkkelystä tarpeen mukaan, jotta saat haluamasi koostumuksen. Vaatii paljon vaivaamista, jotta se muuttuu murumaisesta liman koostumukseksi.</w:t>
      </w:r>
    </w:p>
    <w:p>
      <w:r>
        <w:rPr>
          <w:b/>
        </w:rPr>
        <w:t xml:space="preserve">Esimerkki 1.1785</w:t>
      </w:r>
    </w:p>
    <w:p>
      <w:r>
        <w:t xml:space="preserve">Tee kulmakarvojen groomer.</w:t>
      </w:r>
    </w:p>
    <w:p>
      <w:r>
        <w:rPr>
          <w:b/>
        </w:rPr>
        <w:t xml:space="preserve">Tulos</w:t>
      </w:r>
    </w:p>
    <w:p>
      <w:r>
        <w:t xml:space="preserve">Käytä hammasharjaa pölyn harjaamiseen kulmilta.</w:t>
      </w:r>
    </w:p>
    <w:p>
      <w:r>
        <w:rPr>
          <w:b/>
        </w:rPr>
        <w:t xml:space="preserve">Esimerkki 1.1786</w:t>
      </w:r>
    </w:p>
    <w:p>
      <w:r>
        <w:t xml:space="preserve">Miten teen keuhkojumppaa?</w:t>
      </w:r>
    </w:p>
    <w:p>
      <w:r>
        <w:rPr>
          <w:b/>
        </w:rPr>
        <w:t xml:space="preserve">Tulos</w:t>
      </w:r>
    </w:p>
    <w:p>
      <w:r>
        <w:t xml:space="preserve">Seiso jalat hartioiden leveydellä toisistaan, aseta kätesi lantiollesi ja ota yksi suuri askel oikealla jalalla eteenpäin varmistaen, että polvi ei mene liian pitkälle eteenpäin, eli varpaiden ohi vasen polvi laskeutuu melkein lattian tasolle vuorottele jalkoja jatkaessasi.</w:t>
      </w:r>
    </w:p>
    <w:p>
      <w:r>
        <w:rPr>
          <w:b/>
        </w:rPr>
        <w:t xml:space="preserve">Esimerkki 1.1787</w:t>
      </w:r>
    </w:p>
    <w:p>
      <w:r>
        <w:t xml:space="preserve">miten sinä juokset?</w:t>
      </w:r>
    </w:p>
    <w:p>
      <w:r>
        <w:rPr>
          <w:b/>
        </w:rPr>
        <w:t xml:space="preserve">Tulos</w:t>
      </w:r>
    </w:p>
    <w:p>
      <w:r>
        <w:t xml:space="preserve">aseta jalka toisen eteen hyvin nopeasti.</w:t>
      </w:r>
    </w:p>
    <w:p>
      <w:r>
        <w:rPr>
          <w:b/>
        </w:rPr>
        <w:t xml:space="preserve">Esimerkki 1.1788</w:t>
      </w:r>
    </w:p>
    <w:p>
      <w:r>
        <w:t xml:space="preserve">pieni säiliö</w:t>
      </w:r>
    </w:p>
    <w:p>
      <w:r>
        <w:rPr>
          <w:b/>
        </w:rPr>
        <w:t xml:space="preserve">Tulos</w:t>
      </w:r>
    </w:p>
    <w:p>
      <w:r>
        <w:t xml:space="preserve">voidaan käyttää karkkien säilyttämiseen, jos se on täydellinen.</w:t>
      </w:r>
    </w:p>
    <w:p>
      <w:r>
        <w:rPr>
          <w:b/>
        </w:rPr>
        <w:t xml:space="preserve">Esimerkki 1.1789</w:t>
      </w:r>
    </w:p>
    <w:p>
      <w:r>
        <w:t xml:space="preserve">Saadaksesi ärsyttävän kappaleen pois päästäsi.</w:t>
      </w:r>
    </w:p>
    <w:p>
      <w:r>
        <w:rPr>
          <w:b/>
        </w:rPr>
        <w:t xml:space="preserve">Tulos</w:t>
      </w:r>
    </w:p>
    <w:p>
      <w:r>
        <w:t xml:space="preserve">Pureskele purukumia.</w:t>
      </w:r>
    </w:p>
    <w:p>
      <w:r>
        <w:rPr>
          <w:b/>
        </w:rPr>
        <w:t xml:space="preserve">Esimerkki 1.1790</w:t>
      </w:r>
    </w:p>
    <w:p>
      <w:r>
        <w:t xml:space="preserve">Kiinnittää sydänlanka purkkien pohjaan, jotta se pysyy vakaana vahakynttilöitä kaadettaessa.</w:t>
      </w:r>
    </w:p>
    <w:p>
      <w:r>
        <w:rPr>
          <w:b/>
        </w:rPr>
        <w:t xml:space="preserve">Tulos</w:t>
      </w:r>
    </w:p>
    <w:p>
      <w:r>
        <w:t xml:space="preserve">Tee pieni pallo Blu Tack -liimaa ja laita se purkin keskelle pohjalle. Paina sydänlanka tiukasti Blu Tack -liimaan, sillä se on paineherkkä.</w:t>
      </w:r>
    </w:p>
    <w:p>
      <w:r>
        <w:rPr>
          <w:b/>
        </w:rPr>
        <w:t xml:space="preserve">Esimerkki 1.1791</w:t>
      </w:r>
    </w:p>
    <w:p>
      <w:r>
        <w:t xml:space="preserve">Nopeuttaa huuliherpeksen paranemista.</w:t>
      </w:r>
    </w:p>
    <w:p>
      <w:r>
        <w:rPr>
          <w:b/>
        </w:rPr>
        <w:t xml:space="preserve">Tulos</w:t>
      </w:r>
    </w:p>
    <w:p>
      <w:r>
        <w:t xml:space="preserve">Tiputa alkoholia paikkaan.</w:t>
      </w:r>
    </w:p>
    <w:p>
      <w:r>
        <w:rPr>
          <w:b/>
        </w:rPr>
        <w:t xml:space="preserve">Esimerkki 1.1792</w:t>
      </w:r>
    </w:p>
    <w:p>
      <w:r>
        <w:t xml:space="preserve">Miten tehdä lasten paperitavaroista hauskoja ja jännittäviä?</w:t>
      </w:r>
    </w:p>
    <w:p>
      <w:r>
        <w:rPr>
          <w:b/>
        </w:rPr>
        <w:t xml:space="preserve">Tulos</w:t>
      </w:r>
    </w:p>
    <w:p>
      <w:r>
        <w:t xml:space="preserve">Kääri pienet korttikasvot kyniensä päätyihin, jotta ne näyttävät söpöiltä ja hauskoilta.</w:t>
      </w:r>
    </w:p>
    <w:p>
      <w:r>
        <w:rPr>
          <w:b/>
        </w:rPr>
        <w:t xml:space="preserve">Esimerkki 1.1793</w:t>
      </w:r>
    </w:p>
    <w:p>
      <w:r>
        <w:t xml:space="preserve">Helppo kirjahylly.</w:t>
      </w:r>
    </w:p>
    <w:p>
      <w:r>
        <w:rPr>
          <w:b/>
        </w:rPr>
        <w:t xml:space="preserve">Tulos</w:t>
      </w:r>
    </w:p>
    <w:p>
      <w:r>
        <w:t xml:space="preserve">Kaksi puulautaa, 4 betonitiiltä. Aseta 2 betonitiiltä lattialle yhtä kauas toisistaan kuin lankut ovat pitkiä. Aseta yksi lankku näiden kahden tiilen päälle. Aseta seuraavat 2 betonitiiltä päälle ja aseta 2. lankku päälle. Voila, tukeva ja helppo kirjahylly.</w:t>
      </w:r>
    </w:p>
    <w:p>
      <w:r>
        <w:rPr>
          <w:b/>
        </w:rPr>
        <w:t xml:space="preserve">Esimerkki 1.1794</w:t>
      </w:r>
    </w:p>
    <w:p>
      <w:r>
        <w:t xml:space="preserve">Voit merkitä viivan metallinpalaan seuraavasti</w:t>
      </w:r>
    </w:p>
    <w:p>
      <w:r>
        <w:rPr>
          <w:b/>
        </w:rPr>
        <w:t xml:space="preserve">Tulos</w:t>
      </w:r>
    </w:p>
    <w:p>
      <w:r>
        <w:t xml:space="preserve">Tee näkyvä viiva metallinpalaan teräväkärkisellä tussilla.</w:t>
      </w:r>
    </w:p>
    <w:p>
      <w:r>
        <w:rPr>
          <w:b/>
        </w:rPr>
        <w:t xml:space="preserve">Esimerkki 1.1795</w:t>
      </w:r>
    </w:p>
    <w:p>
      <w:r>
        <w:t xml:space="preserve">miten viinipullo avataan?</w:t>
      </w:r>
    </w:p>
    <w:p>
      <w:r>
        <w:rPr>
          <w:b/>
        </w:rPr>
        <w:t xml:space="preserve">Tulos</w:t>
      </w:r>
    </w:p>
    <w:p>
      <w:r>
        <w:t xml:space="preserve">ota korkki pois yläosasta.</w:t>
      </w:r>
    </w:p>
    <w:p>
      <w:r>
        <w:rPr>
          <w:b/>
        </w:rPr>
        <w:t xml:space="preserve">Esimerkki 1.1796</w:t>
      </w:r>
    </w:p>
    <w:p>
      <w:r>
        <w:t xml:space="preserve">Miten voin pitää avaimet järjestyksessä?</w:t>
      </w:r>
    </w:p>
    <w:p>
      <w:r>
        <w:rPr>
          <w:b/>
        </w:rPr>
        <w:t xml:space="preserve">Tulos</w:t>
      </w:r>
    </w:p>
    <w:p>
      <w:r>
        <w:t xml:space="preserve">Maalaa kynsilakalla ainutlaatuinen värillinen kuvio avainten suureen osaan.</w:t>
      </w:r>
    </w:p>
    <w:p>
      <w:r>
        <w:rPr>
          <w:b/>
        </w:rPr>
        <w:t xml:space="preserve">Esimerkki 1.1797</w:t>
      </w:r>
    </w:p>
    <w:p>
      <w:r>
        <w:t xml:space="preserve">Koirankakan kerääminen ilman, että siihen tarvitsee koskea.</w:t>
      </w:r>
    </w:p>
    <w:p>
      <w:r>
        <w:rPr>
          <w:b/>
        </w:rPr>
        <w:t xml:space="preserve">Tulos</w:t>
      </w:r>
    </w:p>
    <w:p>
      <w:r>
        <w:t xml:space="preserve">Ota maitokannu, jonka leikkaat saksilla kahtia ja muutat sen kauhaksi.</w:t>
      </w:r>
    </w:p>
    <w:p>
      <w:r>
        <w:rPr>
          <w:b/>
        </w:rPr>
        <w:t xml:space="preserve">Esimerkki 1.1798</w:t>
      </w:r>
    </w:p>
    <w:p>
      <w:r>
        <w:t xml:space="preserve">Miten kiinnitetään sablooni luottokorttiin.</w:t>
      </w:r>
    </w:p>
    <w:p>
      <w:r>
        <w:rPr>
          <w:b/>
        </w:rPr>
        <w:t xml:space="preserve">Tulos</w:t>
      </w:r>
    </w:p>
    <w:p>
      <w:r>
        <w:t xml:space="preserve">Kohdista kaava luottokortin kanssa ja teippaa reunat.</w:t>
      </w:r>
    </w:p>
    <w:p>
      <w:r>
        <w:rPr>
          <w:b/>
        </w:rPr>
        <w:t xml:space="preserve">Esimerkki 1.1799</w:t>
      </w:r>
    </w:p>
    <w:p>
      <w:r>
        <w:t xml:space="preserve">Miten pihvi paistetaan?</w:t>
      </w:r>
    </w:p>
    <w:p>
      <w:r>
        <w:rPr>
          <w:b/>
        </w:rPr>
        <w:t xml:space="preserve">Tulos</w:t>
      </w:r>
    </w:p>
    <w:p>
      <w:r>
        <w:t xml:space="preserve">Aseta raaka pihvi sous vide -pussiin, lämmitä vesi ja anna sen kiehua ja paista pihvi sen jälkeen.</w:t>
      </w:r>
    </w:p>
    <w:p>
      <w:r>
        <w:rPr>
          <w:b/>
        </w:rPr>
        <w:t xml:space="preserve">Esimerkki 1.1800</w:t>
      </w:r>
    </w:p>
    <w:p>
      <w:r>
        <w:t xml:space="preserve">Sekoita leivänpalaset ja tahmea liima.</w:t>
      </w:r>
    </w:p>
    <w:p>
      <w:r>
        <w:rPr>
          <w:b/>
        </w:rPr>
        <w:t xml:space="preserve">Tulos</w:t>
      </w:r>
    </w:p>
    <w:p>
      <w:r>
        <w:t xml:space="preserve">Sekoita leipäpaloja ja tahmeaa liimaa jäätelötikulla.</w:t>
      </w:r>
    </w:p>
    <w:p>
      <w:r>
        <w:rPr>
          <w:b/>
        </w:rPr>
        <w:t xml:space="preserve">Esimerkki 1.1801</w:t>
      </w:r>
    </w:p>
    <w:p>
      <w:r>
        <w:t xml:space="preserve">Kuinka pitää huonekasvit elossa.</w:t>
      </w:r>
    </w:p>
    <w:p>
      <w:r>
        <w:rPr>
          <w:b/>
        </w:rPr>
        <w:t xml:space="preserve">Tulos</w:t>
      </w:r>
    </w:p>
    <w:p>
      <w:r>
        <w:t xml:space="preserve">Kastele niitä joka toinen päivä ja varmista, että ne saavat riittävästi auringonvaloa.</w:t>
      </w:r>
    </w:p>
    <w:p>
      <w:r>
        <w:rPr>
          <w:b/>
        </w:rPr>
        <w:t xml:space="preserve">Esimerkki 1.1802</w:t>
      </w:r>
    </w:p>
    <w:p>
      <w:r>
        <w:t xml:space="preserve">Miten puola ladataan ompelukoneeseen.</w:t>
      </w:r>
    </w:p>
    <w:p>
      <w:r>
        <w:rPr>
          <w:b/>
        </w:rPr>
        <w:t xml:space="preserve">Tulos</w:t>
      </w:r>
    </w:p>
    <w:p>
      <w:r>
        <w:t xml:space="preserve">Aseta kelattu puola sukkulaan, aseta sitten sukkula puolan koteloon ja paina, kunnes se ei enää irtoa.</w:t>
      </w:r>
    </w:p>
    <w:p>
      <w:r>
        <w:rPr>
          <w:b/>
        </w:rPr>
        <w:t xml:space="preserve">Esimerkki 1.1803</w:t>
      </w:r>
    </w:p>
    <w:p>
      <w:r>
        <w:t xml:space="preserve">Mitä materiaaleja ja työkaluja tarvitaan kuolleiden päivän naamion tekemiseen?</w:t>
      </w:r>
    </w:p>
    <w:p>
      <w:r>
        <w:rPr>
          <w:b/>
        </w:rPr>
        <w:t xml:space="preserve">Tulos</w:t>
      </w:r>
    </w:p>
    <w:p>
      <w:r>
        <w:t xml:space="preserve">Materiaalit:    Valkoinen liima (käytin Elmer'siä) Etikka Kipsipaperi Tekokukat Akryylimaali (musta ja punainen) Kuumaliima Kaupan pyyhkeet (paksut siniset paperipyyhkeet, käytin Scott-merkkisiä) Työkalut:    Sekoituskulho Lankasakset Sakset Kuumaliimapistooli Lyijykynä Mittauskupit/lusikat Pienet ja keskikokoiset maaliharjat Hiomatyyny Vaahtomuovipäätä varten</w:t>
      </w:r>
    </w:p>
    <w:p>
      <w:r>
        <w:rPr>
          <w:b/>
        </w:rPr>
        <w:t xml:space="preserve">Esimerkki 1.1804</w:t>
      </w:r>
    </w:p>
    <w:p>
      <w:r>
        <w:t xml:space="preserve">Mitä aineksia tarvitsen vadelmakuoren valmistukseen&gt;</w:t>
      </w:r>
    </w:p>
    <w:p>
      <w:r>
        <w:rPr>
          <w:b/>
        </w:rPr>
        <w:t xml:space="preserve">Tulos</w:t>
      </w:r>
    </w:p>
    <w:p>
      <w:r>
        <w:t xml:space="preserve">Vadelmakuorta varten tarvitset valkosuklaata ja vadelmia.</w:t>
      </w:r>
    </w:p>
    <w:p>
      <w:r>
        <w:rPr>
          <w:b/>
        </w:rPr>
        <w:t xml:space="preserve">Esimerkki 1.1805</w:t>
      </w:r>
    </w:p>
    <w:p>
      <w:r>
        <w:t xml:space="preserve">miten käytät kahvia?</w:t>
      </w:r>
    </w:p>
    <w:p>
      <w:r>
        <w:rPr>
          <w:b/>
        </w:rPr>
        <w:t xml:space="preserve">Tulos</w:t>
      </w:r>
    </w:p>
    <w:p>
      <w:r>
        <w:t xml:space="preserve">juoda sitä mukista.</w:t>
      </w:r>
    </w:p>
    <w:p>
      <w:r>
        <w:rPr>
          <w:b/>
        </w:rPr>
        <w:t xml:space="preserve">Esimerkki 1.1806</w:t>
      </w:r>
    </w:p>
    <w:p>
      <w:r>
        <w:t xml:space="preserve">Miten estetään epäonnistuminen, jos kakkuun kirjoitetaan jotain väärän kokoista?</w:t>
      </w:r>
    </w:p>
    <w:p>
      <w:r>
        <w:rPr>
          <w:b/>
        </w:rPr>
        <w:t xml:space="preserve">Tulos</w:t>
      </w:r>
    </w:p>
    <w:p>
      <w:r>
        <w:t xml:space="preserve">Käytä ensin hammastikkua ja kirjoita viesti, tee se oikean kokoiseksi ja levitä sitten kuorrutus päälle.</w:t>
      </w:r>
    </w:p>
    <w:p>
      <w:r>
        <w:rPr>
          <w:b/>
        </w:rPr>
        <w:t xml:space="preserve">Esimerkki 1.1807</w:t>
      </w:r>
    </w:p>
    <w:p>
      <w:r>
        <w:t xml:space="preserve">Sormen palovamman välitön hoito</w:t>
      </w:r>
    </w:p>
    <w:p>
      <w:r>
        <w:rPr>
          <w:b/>
        </w:rPr>
        <w:t xml:space="preserve">Tulos</w:t>
      </w:r>
    </w:p>
    <w:p>
      <w:r>
        <w:t xml:space="preserve">. Pidä palanutta sormea viileän juoksevan veden alla muutaman minuutin ajan.</w:t>
      </w:r>
    </w:p>
    <w:p>
      <w:r>
        <w:rPr>
          <w:b/>
        </w:rPr>
        <w:t xml:space="preserve">Esimerkki 1.1808</w:t>
      </w:r>
    </w:p>
    <w:p>
      <w:r>
        <w:t xml:space="preserve">Lisää kiiltoa cooperin ruoanlaittovälineisiin.</w:t>
      </w:r>
    </w:p>
    <w:p>
      <w:r>
        <w:rPr>
          <w:b/>
        </w:rPr>
        <w:t xml:space="preserve">Tulos</w:t>
      </w:r>
    </w:p>
    <w:p>
      <w:r>
        <w:t xml:space="preserve">Kuori iho sitruunaviipaleella, johon on ripoteltu suolaa.</w:t>
      </w:r>
    </w:p>
    <w:p>
      <w:r>
        <w:rPr>
          <w:b/>
        </w:rPr>
        <w:t xml:space="preserve">Esimerkki 1.1809</w:t>
      </w:r>
    </w:p>
    <w:p>
      <w:r>
        <w:t xml:space="preserve">Laatikon avaaminen,</w:t>
      </w:r>
    </w:p>
    <w:p>
      <w:r>
        <w:rPr>
          <w:b/>
        </w:rPr>
        <w:t xml:space="preserve">Tulos</w:t>
      </w:r>
    </w:p>
    <w:p>
      <w:r>
        <w:t xml:space="preserve">leikkaa teippi laatikon yläreunasta laatikkoleikkurilla ja vedä laatikko auki.</w:t>
      </w:r>
    </w:p>
    <w:p>
      <w:r>
        <w:rPr>
          <w:b/>
        </w:rPr>
        <w:t xml:space="preserve">Esimerkki 1.1810</w:t>
      </w:r>
    </w:p>
    <w:p>
      <w:r>
        <w:t xml:space="preserve">Tulla tietoisemmaksi toiminnan aikana,</w:t>
      </w:r>
    </w:p>
    <w:p>
      <w:r>
        <w:rPr>
          <w:b/>
        </w:rPr>
        <w:t xml:space="preserve">Tulos</w:t>
      </w:r>
    </w:p>
    <w:p>
      <w:r>
        <w:t xml:space="preserve">meditoi ja keskity kaikkeen nykyhetkessä.</w:t>
      </w:r>
    </w:p>
    <w:p>
      <w:r>
        <w:rPr>
          <w:b/>
        </w:rPr>
        <w:t xml:space="preserve">Esimerkki 1.1811</w:t>
      </w:r>
    </w:p>
    <w:p>
      <w:r>
        <w:t xml:space="preserve">Löytää öljy, joka ei ole peräisin eläimistä.</w:t>
      </w:r>
    </w:p>
    <w:p>
      <w:r>
        <w:rPr>
          <w:b/>
        </w:rPr>
        <w:t xml:space="preserve">Tulos</w:t>
      </w:r>
    </w:p>
    <w:p>
      <w:r>
        <w:t xml:space="preserve">Käytä kookosöljyä, se on 100-prosenttisesti hedelmistä.</w:t>
      </w:r>
    </w:p>
    <w:p>
      <w:r>
        <w:rPr>
          <w:b/>
        </w:rPr>
        <w:t xml:space="preserve">Esimerkki 1.1812</w:t>
      </w:r>
    </w:p>
    <w:p>
      <w:r>
        <w:t xml:space="preserve">ruuvipuristin</w:t>
      </w:r>
    </w:p>
    <w:p>
      <w:r>
        <w:rPr>
          <w:b/>
        </w:rPr>
        <w:t xml:space="preserve">Tulos</w:t>
      </w:r>
    </w:p>
    <w:p>
      <w:r>
        <w:t xml:space="preserve">voidaan käyttää vatkaamiseen, jos se asetetaan vatkaimen sisällä olevaan tikkuun.</w:t>
      </w:r>
    </w:p>
    <w:p>
      <w:r>
        <w:rPr>
          <w:b/>
        </w:rPr>
        <w:t xml:space="preserve">Esimerkki 1.1813</w:t>
      </w:r>
    </w:p>
    <w:p>
      <w:r>
        <w:t xml:space="preserve">Pehmentää luonnollisesti vaatteita pesukoneessa,</w:t>
      </w:r>
    </w:p>
    <w:p>
      <w:r>
        <w:rPr>
          <w:b/>
        </w:rPr>
        <w:t xml:space="preserve">Tulos</w:t>
      </w:r>
    </w:p>
    <w:p>
      <w:r>
        <w:t xml:space="preserve">sekoita hieman etikkaa huuhtelujakson aikana.</w:t>
      </w:r>
    </w:p>
    <w:p>
      <w:r>
        <w:rPr>
          <w:b/>
        </w:rPr>
        <w:t xml:space="preserve">Esimerkki 1.1814</w:t>
      </w:r>
    </w:p>
    <w:p>
      <w:r>
        <w:t xml:space="preserve">Huijaaminen </w:t>
      </w:r>
    </w:p>
    <w:p>
      <w:r>
        <w:rPr>
          <w:b/>
        </w:rPr>
        <w:t xml:space="preserve">Tulos</w:t>
      </w:r>
    </w:p>
    <w:p>
      <w:r>
        <w:t xml:space="preserve">voi hajottaa avioliittoja  </w:t>
      </w:r>
    </w:p>
    <w:p>
      <w:r>
        <w:rPr>
          <w:b/>
        </w:rPr>
        <w:t xml:space="preserve">Esimerkki 1.1815</w:t>
      </w:r>
    </w:p>
    <w:p>
      <w:r>
        <w:t xml:space="preserve">Ehkäise lihaskramppeja.</w:t>
      </w:r>
    </w:p>
    <w:p>
      <w:r>
        <w:rPr>
          <w:b/>
        </w:rPr>
        <w:t xml:space="preserve">Tulos</w:t>
      </w:r>
    </w:p>
    <w:p>
      <w:r>
        <w:t xml:space="preserve">Venyttele viisi minuuttia ennen nukkumaanmenoa.</w:t>
      </w:r>
    </w:p>
    <w:p>
      <w:r>
        <w:rPr>
          <w:b/>
        </w:rPr>
        <w:t xml:space="preserve">Esimerkki 1.1816</w:t>
      </w:r>
    </w:p>
    <w:p>
      <w:r>
        <w:t xml:space="preserve">Ettei lompakko katoa.</w:t>
      </w:r>
    </w:p>
    <w:p>
      <w:r>
        <w:rPr>
          <w:b/>
        </w:rPr>
        <w:t xml:space="preserve">Tulos</w:t>
      </w:r>
    </w:p>
    <w:p>
      <w:r>
        <w:t xml:space="preserve">Pidä se samassa paikassa, kun et kanna sitä mukanasi.</w:t>
      </w:r>
    </w:p>
    <w:p>
      <w:r>
        <w:rPr>
          <w:b/>
        </w:rPr>
        <w:t xml:space="preserve">Esimerkki 1.1817</w:t>
      </w:r>
    </w:p>
    <w:p>
      <w:r>
        <w:t xml:space="preserve">Miten sanotaan hyvästit ruotsiksi?</w:t>
      </w:r>
    </w:p>
    <w:p>
      <w:r>
        <w:rPr>
          <w:b/>
        </w:rPr>
        <w:t xml:space="preserve">Tulos</w:t>
      </w:r>
    </w:p>
    <w:p>
      <w:r>
        <w:t xml:space="preserve">Voit sanoa "adjo" hyvästelläksesi ruotsiksi. Kuulostaa hey-oh:lta.</w:t>
      </w:r>
    </w:p>
    <w:p>
      <w:r>
        <w:rPr>
          <w:b/>
        </w:rPr>
        <w:t xml:space="preserve">Esimerkki 1.1818</w:t>
      </w:r>
    </w:p>
    <w:p>
      <w:r>
        <w:t xml:space="preserve">Kerää ainekset riisivanukasjälkiruokaa varten, jonka voi valmistaa reppureissun aikana.</w:t>
      </w:r>
    </w:p>
    <w:p>
      <w:r>
        <w:rPr>
          <w:b/>
        </w:rPr>
        <w:t xml:space="preserve">Tulos</w:t>
      </w:r>
    </w:p>
    <w:p>
      <w:r>
        <w:t xml:space="preserve">Laita 1/3 kupillista pikariisiä, 1/2 tl kaakaojauhetta, 1 rkl maitojauhetta ja 1 1/2 rkl sokeria muovipussiin. Laita sitten 14 vaahtokarkkia, 2 rkl pekaanipähkinöitä ja 1 rkl suklaalastuja toiseen pussiin.</w:t>
      </w:r>
    </w:p>
    <w:p>
      <w:r>
        <w:rPr>
          <w:b/>
        </w:rPr>
        <w:t xml:space="preserve">Esimerkki 1.1819</w:t>
      </w:r>
    </w:p>
    <w:p>
      <w:r>
        <w:t xml:space="preserve">miten jokin repeää?</w:t>
      </w:r>
    </w:p>
    <w:p>
      <w:r>
        <w:rPr>
          <w:b/>
        </w:rPr>
        <w:t xml:space="preserve">Tulos</w:t>
      </w:r>
    </w:p>
    <w:p>
      <w:r>
        <w:t xml:space="preserve">pamauta se.</w:t>
      </w:r>
    </w:p>
    <w:p>
      <w:r>
        <w:rPr>
          <w:b/>
        </w:rPr>
        <w:t xml:space="preserve">Esimerkki 1.1820</w:t>
      </w:r>
    </w:p>
    <w:p>
      <w:r>
        <w:t xml:space="preserve">Miten voin avata suljetun kirjekuoren repimättä sitä?</w:t>
      </w:r>
    </w:p>
    <w:p>
      <w:r>
        <w:rPr>
          <w:b/>
        </w:rPr>
        <w:t xml:space="preserve">Tulos</w:t>
      </w:r>
    </w:p>
    <w:p>
      <w:r>
        <w:t xml:space="preserve">Höyrytä se auki kuuman veden höyryn avulla.</w:t>
      </w:r>
    </w:p>
    <w:p>
      <w:r>
        <w:rPr>
          <w:b/>
        </w:rPr>
        <w:t xml:space="preserve">Esimerkki 1.1821</w:t>
      </w:r>
    </w:p>
    <w:p>
      <w:r>
        <w:t xml:space="preserve">Miten saan Uberin</w:t>
      </w:r>
    </w:p>
    <w:p>
      <w:r>
        <w:rPr>
          <w:b/>
        </w:rPr>
        <w:t xml:space="preserve">Tulos</w:t>
      </w:r>
    </w:p>
    <w:p>
      <w:r>
        <w:t xml:space="preserve">Lataa sovellus, kirjoita osoitteesi ja napsauta pyyntöä.</w:t>
      </w:r>
    </w:p>
    <w:p>
      <w:r>
        <w:rPr>
          <w:b/>
        </w:rPr>
        <w:t xml:space="preserve">Esimerkki 1.1822</w:t>
      </w:r>
    </w:p>
    <w:p>
      <w:r>
        <w:t xml:space="preserve">Miten voin juosta nopeammin ja pidempään?</w:t>
      </w:r>
    </w:p>
    <w:p>
      <w:r>
        <w:rPr>
          <w:b/>
        </w:rPr>
        <w:t xml:space="preserve">Tulos</w:t>
      </w:r>
    </w:p>
    <w:p>
      <w:r>
        <w:t xml:space="preserve">Mahdollisimman hiljainen juoksu auttaa muotoa ja kestävyyttä hölkätessäsi.</w:t>
      </w:r>
    </w:p>
    <w:p>
      <w:r>
        <w:rPr>
          <w:b/>
        </w:rPr>
        <w:t xml:space="preserve">Esimerkki 1.1823</w:t>
      </w:r>
    </w:p>
    <w:p>
      <w:r>
        <w:t xml:space="preserve">miten laitat poskipunaa?</w:t>
      </w:r>
    </w:p>
    <w:p>
      <w:r>
        <w:rPr>
          <w:b/>
        </w:rPr>
        <w:t xml:space="preserve">Tulos</w:t>
      </w:r>
    </w:p>
    <w:p>
      <w:r>
        <w:t xml:space="preserve">sivele sitä poskillesi meikkipohjan päälle.</w:t>
      </w:r>
    </w:p>
    <w:p>
      <w:r>
        <w:rPr>
          <w:b/>
        </w:rPr>
        <w:t xml:space="preserve">Esimerkki 1.1824</w:t>
      </w:r>
    </w:p>
    <w:p>
      <w:r>
        <w:t xml:space="preserve">Minkälaista sahaa tarvitaan kovapuisen kuuloketelineen tekemiseen?</w:t>
      </w:r>
    </w:p>
    <w:p>
      <w:r>
        <w:rPr>
          <w:b/>
        </w:rPr>
        <w:t xml:space="preserve">Tulos</w:t>
      </w:r>
    </w:p>
    <w:p>
      <w:r>
        <w:t xml:space="preserve">Palapeli</w:t>
      </w:r>
    </w:p>
    <w:p>
      <w:r>
        <w:rPr>
          <w:b/>
        </w:rPr>
        <w:t xml:space="preserve">Esimerkki 1.1825</w:t>
      </w:r>
    </w:p>
    <w:p>
      <w:r>
        <w:t xml:space="preserve">Avata purkki, joka ei aukea kannen tiukkuuden vuoksi,</w:t>
      </w:r>
    </w:p>
    <w:p>
      <w:r>
        <w:rPr>
          <w:b/>
        </w:rPr>
        <w:t xml:space="preserve">Tulos</w:t>
      </w:r>
    </w:p>
    <w:p>
      <w:r>
        <w:t xml:space="preserve">juoksuta purkin kansi kuuman veden alla ja naputtele kantta voiveitsellä.</w:t>
      </w:r>
    </w:p>
    <w:p>
      <w:r>
        <w:rPr>
          <w:b/>
        </w:rPr>
        <w:t xml:space="preserve">Esimerkki 1.1826</w:t>
      </w:r>
    </w:p>
    <w:p>
      <w:r>
        <w:t xml:space="preserve">Kuinka ommella reikä paitaan.</w:t>
      </w:r>
    </w:p>
    <w:p>
      <w:r>
        <w:rPr>
          <w:b/>
        </w:rPr>
        <w:t xml:space="preserve">Tulos</w:t>
      </w:r>
    </w:p>
    <w:p>
      <w:r>
        <w:t xml:space="preserve">Pujota ompeluneulaan halutunvärinen lanka, solmi päähän solmu, työnnä neula materiaalin läpi reiän lähelle, mene reiän läpi alaspäin ja nouse takaisin ylös reiän vastakkaiselta puolelta, toista prosessi, kunnes reikä on suljettu, solmi lanka ja leikkaa ylimääräinen lanka.</w:t>
      </w:r>
    </w:p>
    <w:p>
      <w:r>
        <w:rPr>
          <w:b/>
        </w:rPr>
        <w:t xml:space="preserve">Esimerkki 1.1827</w:t>
      </w:r>
    </w:p>
    <w:p>
      <w:r>
        <w:t xml:space="preserve">Valita kahden sinua jahtaavan tytön välillä,</w:t>
      </w:r>
    </w:p>
    <w:p>
      <w:r>
        <w:rPr>
          <w:b/>
        </w:rPr>
        <w:t xml:space="preserve">Tulos</w:t>
      </w:r>
    </w:p>
    <w:p>
      <w:r>
        <w:t xml:space="preserve">pohdi asioita, joita kuvittelet elämääsi.</w:t>
      </w:r>
    </w:p>
    <w:p>
      <w:r>
        <w:rPr>
          <w:b/>
        </w:rPr>
        <w:t xml:space="preserve">Esimerkki 1.1828</w:t>
      </w:r>
    </w:p>
    <w:p>
      <w:r>
        <w:t xml:space="preserve">Miten tuoli saadaan mukavammaksi?</w:t>
      </w:r>
    </w:p>
    <w:p>
      <w:r>
        <w:rPr>
          <w:b/>
        </w:rPr>
        <w:t xml:space="preserve">Tulos</w:t>
      </w:r>
    </w:p>
    <w:p>
      <w:r>
        <w:t xml:space="preserve">Lisää pehmeä käsinojatuki.</w:t>
      </w:r>
    </w:p>
    <w:p>
      <w:r>
        <w:rPr>
          <w:b/>
        </w:rPr>
        <w:t xml:space="preserve">Esimerkki 1.1829</w:t>
      </w:r>
    </w:p>
    <w:p>
      <w:r>
        <w:t xml:space="preserve">tinalevy</w:t>
      </w:r>
    </w:p>
    <w:p>
      <w:r>
        <w:rPr>
          <w:b/>
        </w:rPr>
        <w:t xml:space="preserve">Tulos</w:t>
      </w:r>
    </w:p>
    <w:p>
      <w:r>
        <w:t xml:space="preserve">voi auttaa vastaanottoa televisioantenneissa</w:t>
      </w:r>
    </w:p>
    <w:p>
      <w:r>
        <w:rPr>
          <w:b/>
        </w:rPr>
        <w:t xml:space="preserve">Esimerkki 1.1830</w:t>
      </w:r>
    </w:p>
    <w:p>
      <w:r>
        <w:t xml:space="preserve">miten tehdä täydellinen hampurilaispihvi?</w:t>
      </w:r>
    </w:p>
    <w:p>
      <w:r>
        <w:rPr>
          <w:b/>
        </w:rPr>
        <w:t xml:space="preserve">Tulos</w:t>
      </w:r>
    </w:p>
    <w:p>
      <w:r>
        <w:t xml:space="preserve">paina kuoppa keskelle ja heitä ne leikkuulautaa vasten.</w:t>
      </w:r>
    </w:p>
    <w:p>
      <w:r>
        <w:rPr>
          <w:b/>
        </w:rPr>
        <w:t xml:space="preserve">Esimerkki 1.1831</w:t>
      </w:r>
    </w:p>
    <w:p>
      <w:r>
        <w:t xml:space="preserve">Kuinka annostella keksit helposti leivontaan?</w:t>
      </w:r>
    </w:p>
    <w:p>
      <w:r>
        <w:rPr>
          <w:b/>
        </w:rPr>
        <w:t xml:space="preserve">Tulos</w:t>
      </w:r>
    </w:p>
    <w:p>
      <w:r>
        <w:t xml:space="preserve">Käytä jäätelökauhaa taikinan annosteluun.</w:t>
      </w:r>
    </w:p>
    <w:p>
      <w:r>
        <w:rPr>
          <w:b/>
        </w:rPr>
        <w:t xml:space="preserve">Esimerkki 1.1832</w:t>
      </w:r>
    </w:p>
    <w:p>
      <w:r>
        <w:t xml:space="preserve">lautanen</w:t>
      </w:r>
    </w:p>
    <w:p>
      <w:r>
        <w:rPr>
          <w:b/>
        </w:rPr>
        <w:t xml:space="preserve">Tulos</w:t>
      </w:r>
    </w:p>
    <w:p>
      <w:r>
        <w:t xml:space="preserve">voi kellua bensiinillä</w:t>
      </w:r>
    </w:p>
    <w:p>
      <w:r>
        <w:rPr>
          <w:b/>
        </w:rPr>
        <w:t xml:space="preserve">Esimerkki 1.1833</w:t>
      </w:r>
    </w:p>
    <w:p>
      <w:r>
        <w:t xml:space="preserve">Metsästää hirveä.</w:t>
      </w:r>
    </w:p>
    <w:p>
      <w:r>
        <w:rPr>
          <w:b/>
        </w:rPr>
        <w:t xml:space="preserve">Tulos</w:t>
      </w:r>
    </w:p>
    <w:p>
      <w:r>
        <w:t xml:space="preserve">Kiipeä puuhun aseen kanssa ja pysy täysin hiljaa, kunnes hirvi ilmestyy, ja ammu se sitten.</w:t>
      </w:r>
    </w:p>
    <w:p>
      <w:r>
        <w:rPr>
          <w:b/>
        </w:rPr>
        <w:t xml:space="preserve">Esimerkki 1.1834</w:t>
      </w:r>
    </w:p>
    <w:p>
      <w:r>
        <w:t xml:space="preserve">miten pitää ruuvit kiinni poranterässä</w:t>
      </w:r>
    </w:p>
    <w:p>
      <w:r>
        <w:rPr>
          <w:b/>
        </w:rPr>
        <w:t xml:space="preserve">Tulos</w:t>
      </w:r>
    </w:p>
    <w:p>
      <w:r>
        <w:t xml:space="preserve">laita harvinaisten maametallien magneetti poranterään, jotta ruuvit pysyvät terässä.</w:t>
      </w:r>
    </w:p>
    <w:p>
      <w:r>
        <w:rPr>
          <w:b/>
        </w:rPr>
        <w:t xml:space="preserve">Esimerkki 1.1835</w:t>
      </w:r>
    </w:p>
    <w:p>
      <w:r>
        <w:t xml:space="preserve">Avokadon leikkaaminen koskettamatta hedelmälihaa,</w:t>
      </w:r>
    </w:p>
    <w:p>
      <w:r>
        <w:rPr>
          <w:b/>
        </w:rPr>
        <w:t xml:space="preserve">Tulos</w:t>
      </w:r>
    </w:p>
    <w:p>
      <w:r>
        <w:t xml:space="preserve">Leikkaa avokado pitkittäin kahtia ja poista kuori, leikkaa avokadon hedelmälihaan ristikkäiskuvio ja poista hedelmäliha lusikalla.</w:t>
      </w:r>
    </w:p>
    <w:p>
      <w:r>
        <w:rPr>
          <w:b/>
        </w:rPr>
        <w:t xml:space="preserve">Esimerkki 1.1836</w:t>
      </w:r>
    </w:p>
    <w:p>
      <w:r>
        <w:t xml:space="preserve">roskakori</w:t>
      </w:r>
    </w:p>
    <w:p>
      <w:r>
        <w:rPr>
          <w:b/>
        </w:rPr>
        <w:t xml:space="preserve">Tulos</w:t>
      </w:r>
    </w:p>
    <w:p>
      <w:r>
        <w:t xml:space="preserve">voidaan käyttää koripallon kiinniottamiseen </w:t>
      </w:r>
    </w:p>
    <w:p>
      <w:r>
        <w:rPr>
          <w:b/>
        </w:rPr>
        <w:t xml:space="preserve">Esimerkki 1.1837</w:t>
      </w:r>
    </w:p>
    <w:p>
      <w:r>
        <w:t xml:space="preserve">Miten tehdä ponchon huppu teltta?</w:t>
      </w:r>
    </w:p>
    <w:p>
      <w:r>
        <w:rPr>
          <w:b/>
        </w:rPr>
        <w:t xml:space="preserve">Tulos</w:t>
      </w:r>
    </w:p>
    <w:p>
      <w:r>
        <w:t xml:space="preserve">Kiinnitä silmukkapäätteiset 4 jalan narut ponchon jokaiseen kulmaan. Pujota paalut lähelle kulmia. Jos paalut eivät kestä, käytä suurta kiveä. Sido narut paaluihin 1'-2':n kohdalla. Työnnä molempien vaellussauvojen kahvat ponchon hupun sisään, jatka niitä tarpeen mukaan ja pujota toinen pää maahan. Kiinnitä seipäät kulmiin.</w:t>
      </w:r>
    </w:p>
    <w:p>
      <w:r>
        <w:rPr>
          <w:b/>
        </w:rPr>
        <w:t xml:space="preserve">Esimerkki 1.1838</w:t>
      </w:r>
    </w:p>
    <w:p>
      <w:r>
        <w:t xml:space="preserve">Miten voin asettaa sateenvarjoni terassilleni tehokkaammin?</w:t>
      </w:r>
    </w:p>
    <w:p>
      <w:r>
        <w:rPr>
          <w:b/>
        </w:rPr>
        <w:t xml:space="preserve">Tulos</w:t>
      </w:r>
    </w:p>
    <w:p>
      <w:r>
        <w:t xml:space="preserve">Kiinnitä useita sarjoja sinkittyjä putkihihnoja kannen pylväisiin tai kaiteisiin keskeisiin paikkoihin. Käytä hihnoja, joiden halkaisija on hieman laajempi kuin sateenvarjotangon halkaisija. Valitse sitten paikka ja pujota sateenvarjotanko hihnojen läpi, kunnes tangon pohja on kannella.</w:t>
      </w:r>
    </w:p>
    <w:p>
      <w:r>
        <w:rPr>
          <w:b/>
        </w:rPr>
        <w:t xml:space="preserve">Esimerkki 1.1839</w:t>
      </w:r>
    </w:p>
    <w:p>
      <w:r>
        <w:t xml:space="preserve">Määrittääksesi, kuinka lämpimästi sinun tulisi pukeutua,</w:t>
      </w:r>
    </w:p>
    <w:p>
      <w:r>
        <w:rPr>
          <w:b/>
        </w:rPr>
        <w:t xml:space="preserve">Tulos</w:t>
      </w:r>
    </w:p>
    <w:p>
      <w:r>
        <w:t xml:space="preserve">kävele etupihan ympäri ja tarkista sää.</w:t>
      </w:r>
    </w:p>
    <w:p>
      <w:r>
        <w:rPr>
          <w:b/>
        </w:rPr>
        <w:t xml:space="preserve">Esimerkki 1.1840</w:t>
      </w:r>
    </w:p>
    <w:p>
      <w:r>
        <w:t xml:space="preserve">Miten voin poistaa hajut kengistä?</w:t>
      </w:r>
    </w:p>
    <w:p>
      <w:r>
        <w:rPr>
          <w:b/>
        </w:rPr>
        <w:t xml:space="preserve">Tulos</w:t>
      </w:r>
    </w:p>
    <w:p>
      <w:r>
        <w:t xml:space="preserve">Täytä kengät vanhoilla sanomalehdillä.</w:t>
      </w:r>
    </w:p>
    <w:p>
      <w:r>
        <w:rPr>
          <w:b/>
        </w:rPr>
        <w:t xml:space="preserve">Esimerkki 1.1841</w:t>
      </w:r>
    </w:p>
    <w:p>
      <w:r>
        <w:t xml:space="preserve">Tee keittiöön siisti paikka muistiinpanoja varten.</w:t>
      </w:r>
    </w:p>
    <w:p>
      <w:r>
        <w:rPr>
          <w:b/>
        </w:rPr>
        <w:t xml:space="preserve">Tulos</w:t>
      </w:r>
    </w:p>
    <w:p>
      <w:r>
        <w:t xml:space="preserve">Käytä liitutaulumaalia keittiön seinällä kätevää muistilappua varten.</w:t>
      </w:r>
    </w:p>
    <w:p>
      <w:r>
        <w:rPr>
          <w:b/>
        </w:rPr>
        <w:t xml:space="preserve">Esimerkki 1.1842</w:t>
      </w:r>
    </w:p>
    <w:p>
      <w:r>
        <w:t xml:space="preserve">Miten voin auttaa halkeilevia huulia?</w:t>
      </w:r>
    </w:p>
    <w:p>
      <w:r>
        <w:rPr>
          <w:b/>
        </w:rPr>
        <w:t xml:space="preserve">Tulos</w:t>
      </w:r>
    </w:p>
    <w:p>
      <w:r>
        <w:t xml:space="preserve">Laita veteen liotettu vihreä teepussi niiden päälle viideksi minuutiksi.</w:t>
      </w:r>
    </w:p>
    <w:p>
      <w:r>
        <w:rPr>
          <w:b/>
        </w:rPr>
        <w:t xml:space="preserve">Esimerkki 1.1843</w:t>
      </w:r>
    </w:p>
    <w:p>
      <w:r>
        <w:t xml:space="preserve">miten esiliinaa käytetään?</w:t>
      </w:r>
    </w:p>
    <w:p>
      <w:r>
        <w:rPr>
          <w:b/>
        </w:rPr>
        <w:t xml:space="preserve">Tulos</w:t>
      </w:r>
    </w:p>
    <w:p>
      <w:r>
        <w:t xml:space="preserve">vartalosi etuosan ympäri.</w:t>
      </w:r>
    </w:p>
    <w:p>
      <w:r>
        <w:rPr>
          <w:b/>
        </w:rPr>
        <w:t xml:space="preserve">Esimerkki 1.1844</w:t>
      </w:r>
    </w:p>
    <w:p>
      <w:r>
        <w:t xml:space="preserve">miten autat vauvaa kävelemään?</w:t>
      </w:r>
    </w:p>
    <w:p>
      <w:r>
        <w:rPr>
          <w:b/>
        </w:rPr>
        <w:t xml:space="preserve">Tulos</w:t>
      </w:r>
    </w:p>
    <w:p>
      <w:r>
        <w:t xml:space="preserve">aseta heidät kävelytuoliin.</w:t>
      </w:r>
    </w:p>
    <w:p>
      <w:r>
        <w:rPr>
          <w:b/>
        </w:rPr>
        <w:t xml:space="preserve">Esimerkki 1.1845</w:t>
      </w:r>
    </w:p>
    <w:p>
      <w:r>
        <w:t xml:space="preserve">Saat hiuksesi kasvamaan paksummiksi ja nopeammin,</w:t>
      </w:r>
    </w:p>
    <w:p>
      <w:r>
        <w:rPr>
          <w:b/>
        </w:rPr>
        <w:t xml:space="preserve">Tulos</w:t>
      </w:r>
    </w:p>
    <w:p>
      <w:r>
        <w:t xml:space="preserve">pese hiuksesi biotiinishampoolla tai ota biotiinilisä joka päivä.</w:t>
      </w:r>
    </w:p>
    <w:p>
      <w:r>
        <w:rPr>
          <w:b/>
        </w:rPr>
        <w:t xml:space="preserve">Esimerkki 1.1846</w:t>
      </w:r>
    </w:p>
    <w:p>
      <w:r>
        <w:t xml:space="preserve">Kypsennä munat auringonpaisteessa</w:t>
      </w:r>
    </w:p>
    <w:p>
      <w:r>
        <w:rPr>
          <w:b/>
        </w:rPr>
        <w:t xml:space="preserve">Tulos</w:t>
      </w:r>
    </w:p>
    <w:p>
      <w:r>
        <w:t xml:space="preserve">Riko muna voideltuun, kuumaan paistinpannuun ja peitä pannu kannella; kun munan keltuainen alkaa näyttää huuruisemmalta, ota muna pois pannulta ja tarjoile.</w:t>
      </w:r>
    </w:p>
    <w:p>
      <w:r>
        <w:rPr>
          <w:b/>
        </w:rPr>
        <w:t xml:space="preserve">Esimerkki 1.1847</w:t>
      </w:r>
    </w:p>
    <w:p>
      <w:r>
        <w:t xml:space="preserve">Miten lisätä lihan vesipitoisuutta.</w:t>
      </w:r>
    </w:p>
    <w:p>
      <w:r>
        <w:rPr>
          <w:b/>
        </w:rPr>
        <w:t xml:space="preserve">Tulos</w:t>
      </w:r>
    </w:p>
    <w:p>
      <w:r>
        <w:t xml:space="preserve">Liota lihaa suolan, sokerin ja mausteiden liuoksessa useita tunteja.</w:t>
      </w:r>
    </w:p>
    <w:p>
      <w:r>
        <w:rPr>
          <w:b/>
        </w:rPr>
        <w:t xml:space="preserve">Esimerkki 1.1848</w:t>
      </w:r>
    </w:p>
    <w:p>
      <w:r>
        <w:t xml:space="preserve">Jos haluat keittää nuudelit kattilassa, kunnes ne ovat al dente, voit käyttää seuraavia tapoja</w:t>
      </w:r>
    </w:p>
    <w:p>
      <w:r>
        <w:rPr>
          <w:b/>
        </w:rPr>
        <w:t xml:space="preserve">Tulos</w:t>
      </w:r>
    </w:p>
    <w:p>
      <w:r>
        <w:t xml:space="preserve">Keitä niitä vedessä noin 8 minuuttia.</w:t>
      </w:r>
    </w:p>
    <w:p>
      <w:r>
        <w:rPr>
          <w:b/>
        </w:rPr>
        <w:t xml:space="preserve">Esimerkki 1.1849</w:t>
      </w:r>
    </w:p>
    <w:p>
      <w:r>
        <w:t xml:space="preserve">Tunnista optimaalinen nukkuma-asento sängyssä.</w:t>
      </w:r>
    </w:p>
    <w:p>
      <w:r>
        <w:rPr>
          <w:b/>
        </w:rPr>
        <w:t xml:space="preserve">Tulos</w:t>
      </w:r>
    </w:p>
    <w:p>
      <w:r>
        <w:t xml:space="preserve">Asento, jossa heräät, on kehollesi mukavin.</w:t>
      </w:r>
    </w:p>
    <w:p>
      <w:r>
        <w:rPr>
          <w:b/>
        </w:rPr>
        <w:t xml:space="preserve">Esimerkki 1.1850</w:t>
      </w:r>
    </w:p>
    <w:p>
      <w:r>
        <w:t xml:space="preserve">Miten tehdä avaimenperä ulos vetoketju solmio.</w:t>
      </w:r>
    </w:p>
    <w:p>
      <w:r>
        <w:rPr>
          <w:b/>
        </w:rPr>
        <w:t xml:space="preserve">Tulos</w:t>
      </w:r>
    </w:p>
    <w:p>
      <w:r>
        <w:t xml:space="preserve">Pujota vetoketju avainten silmukoiden läpi ja kiristä. Katkaise nippusiteen pitkä pää lankaleikkurilla.</w:t>
      </w:r>
    </w:p>
    <w:p>
      <w:r>
        <w:rPr>
          <w:b/>
        </w:rPr>
        <w:t xml:space="preserve">Esimerkki 1.1851</w:t>
      </w:r>
    </w:p>
    <w:p>
      <w:r>
        <w:t xml:space="preserve">Miten tehdä pehmopaperista ikkunakoristeita?</w:t>
      </w:r>
    </w:p>
    <w:p>
      <w:r>
        <w:rPr>
          <w:b/>
        </w:rPr>
        <w:t xml:space="preserve">Tulos</w:t>
      </w:r>
    </w:p>
    <w:p>
      <w:r>
        <w:t xml:space="preserve">Etsi pehmopaperia ja taita se kahtia. Ota sakset ja leikkaa paperista keskeltä paloja. Kun olet valmis, teippaa se ikkunaan.</w:t>
      </w:r>
    </w:p>
    <w:p>
      <w:r>
        <w:rPr>
          <w:b/>
        </w:rPr>
        <w:t xml:space="preserve">Esimerkki 1.1852</w:t>
      </w:r>
    </w:p>
    <w:p>
      <w:r>
        <w:t xml:space="preserve">Avokadojen grillaaminen</w:t>
      </w:r>
    </w:p>
    <w:p>
      <w:r>
        <w:rPr>
          <w:b/>
        </w:rPr>
        <w:t xml:space="preserve">Tulos</w:t>
      </w:r>
    </w:p>
    <w:p>
      <w:r>
        <w:t xml:space="preserve">Voitele grilli ja aseta se keskikorkealle lämmölle. Puolita avokado ja ota kivi pois. Sivele avokado oliiviöljyllä ja mausta se. Aseta avokado suoraan grilliin kasvot alaspäin 4-5 minuutiksi. Tarjoile grillattu avokado vielä lämpimänä.</w:t>
      </w:r>
    </w:p>
    <w:p>
      <w:r>
        <w:rPr>
          <w:b/>
        </w:rPr>
        <w:t xml:space="preserve">Esimerkki 1.1853</w:t>
      </w:r>
    </w:p>
    <w:p>
      <w:r>
        <w:t xml:space="preserve">taivuta ruuvimeisselin päätä hihnankärjen vaihtamiseksi.</w:t>
      </w:r>
    </w:p>
    <w:p>
      <w:r>
        <w:rPr>
          <w:b/>
        </w:rPr>
        <w:t xml:space="preserve">Tulos</w:t>
      </w:r>
    </w:p>
    <w:p>
      <w:r>
        <w:t xml:space="preserve">Kuumenna propaanipolttimella ruuvimeisselin päätä (kumikahvaisten pitkien kahvojen avulla), kunnes se on tarpeeksi lämmin taivutettavaksi.</w:t>
      </w:r>
    </w:p>
    <w:p>
      <w:r>
        <w:rPr>
          <w:b/>
        </w:rPr>
        <w:t xml:space="preserve">Esimerkki 1.1854</w:t>
      </w:r>
    </w:p>
    <w:p>
      <w:r>
        <w:t xml:space="preserve">Lataa älypuhelin nopeammin.</w:t>
      </w:r>
    </w:p>
    <w:p>
      <w:r>
        <w:rPr>
          <w:b/>
        </w:rPr>
        <w:t xml:space="preserve">Tulos</w:t>
      </w:r>
    </w:p>
    <w:p>
      <w:r>
        <w:t xml:space="preserve">Laita puhelin lentokonetilaan.</w:t>
      </w:r>
    </w:p>
    <w:p>
      <w:r>
        <w:rPr>
          <w:b/>
        </w:rPr>
        <w:t xml:space="preserve">Esimerkki 1.1855</w:t>
      </w:r>
    </w:p>
    <w:p>
      <w:r>
        <w:t xml:space="preserve">Säilykejuoma saadaan täysin kylmäksi 15 minuutissa.</w:t>
      </w:r>
    </w:p>
    <w:p>
      <w:r>
        <w:rPr>
          <w:b/>
        </w:rPr>
        <w:t xml:space="preserve">Tulos</w:t>
      </w:r>
    </w:p>
    <w:p>
      <w:r>
        <w:t xml:space="preserve">Kiedo juoman ympärille märkä paperipyyhe ja laita se pakastimeen.</w:t>
      </w:r>
    </w:p>
    <w:p>
      <w:r>
        <w:rPr>
          <w:b/>
        </w:rPr>
        <w:t xml:space="preserve">Esimerkki 1.1856</w:t>
      </w:r>
    </w:p>
    <w:p>
      <w:r>
        <w:t xml:space="preserve">miten käytät alusvaatteita?</w:t>
      </w:r>
    </w:p>
    <w:p>
      <w:r>
        <w:rPr>
          <w:b/>
        </w:rPr>
        <w:t xml:space="preserve">Tulos</w:t>
      </w:r>
    </w:p>
    <w:p>
      <w:r>
        <w:t xml:space="preserve">käytä niitä intiimialueillasi, vaatteidesi alla.</w:t>
      </w:r>
    </w:p>
    <w:p>
      <w:r>
        <w:rPr>
          <w:b/>
        </w:rPr>
        <w:t xml:space="preserve">Esimerkki 1.1857</w:t>
      </w:r>
    </w:p>
    <w:p>
      <w:r>
        <w:t xml:space="preserve">Desinfioi astiapyyhkeet.</w:t>
      </w:r>
    </w:p>
    <w:p>
      <w:r>
        <w:rPr>
          <w:b/>
        </w:rPr>
        <w:t xml:space="preserve">Tulos</w:t>
      </w:r>
    </w:p>
    <w:p>
      <w:r>
        <w:t xml:space="preserve">Laita tiskisienet mikroaaltouuniin, joka tappaa pöpöt.</w:t>
      </w:r>
    </w:p>
    <w:p>
      <w:r>
        <w:rPr>
          <w:b/>
        </w:rPr>
        <w:t xml:space="preserve">Esimerkki 1.1858</w:t>
      </w:r>
    </w:p>
    <w:p>
      <w:r>
        <w:t xml:space="preserve">Miten voin lopettaa ruohon polttamisen päivittäin?</w:t>
      </w:r>
    </w:p>
    <w:p>
      <w:r>
        <w:rPr>
          <w:b/>
        </w:rPr>
        <w:t xml:space="preserve">Tulos</w:t>
      </w:r>
    </w:p>
    <w:p>
      <w:r>
        <w:t xml:space="preserve">Paras tapa on vähentää syömistä vähän joka päivä, eikä lopettaa sitä kerralla. Jos lopetat kerralla, saatat kokea raivokohtauksia tai muita mielialan vaihteluita, vatsakipuja ja univaikeuksia. Jos vähennät esimerkiksi neljästä kerrasta kolmeen kertaan päivässä viikon ajan, sitten kahteen kertaan päivässä viikon ajan ja sitten kokeile kerran päivässä, siirtyminen on paljon helpompaa. Juo paljon vettä, ota paljon vitamiineja ja syö tuoreita terveellisiä ruokia. Asiat tasoittuvat jonkin ajan kuluttua.</w:t>
      </w:r>
    </w:p>
    <w:p>
      <w:r>
        <w:rPr>
          <w:b/>
        </w:rPr>
        <w:t xml:space="preserve">Esimerkki 1.1859</w:t>
      </w:r>
    </w:p>
    <w:p>
      <w:r>
        <w:t xml:space="preserve">Voit pitää nauhan paikallaan, kun se on kiedottu maljakon ympärille, seuraavasti</w:t>
      </w:r>
    </w:p>
    <w:p>
      <w:r>
        <w:rPr>
          <w:b/>
        </w:rPr>
        <w:t xml:space="preserve">Tulos</w:t>
      </w:r>
    </w:p>
    <w:p>
      <w:r>
        <w:t xml:space="preserve">Käytä teippiä pitämään se paikallaan</w:t>
      </w:r>
    </w:p>
    <w:p>
      <w:r>
        <w:rPr>
          <w:b/>
        </w:rPr>
        <w:t xml:space="preserve">Esimerkki 1.1860</w:t>
      </w:r>
    </w:p>
    <w:p>
      <w:r>
        <w:t xml:space="preserve">Kahvipapujen jauhaminen kahvimyllyssä.</w:t>
      </w:r>
    </w:p>
    <w:p>
      <w:r>
        <w:rPr>
          <w:b/>
        </w:rPr>
        <w:t xml:space="preserve">Tulos</w:t>
      </w:r>
    </w:p>
    <w:p>
      <w:r>
        <w:t xml:space="preserve">Aloita jauhamalla yksi kupillinen vastapaahdettuja kahvipapuja keskikokoiseksi, hieman rantahiekan kaltaiseksi.</w:t>
      </w:r>
    </w:p>
    <w:p>
      <w:r>
        <w:rPr>
          <w:b/>
        </w:rPr>
        <w:t xml:space="preserve">Esimerkki 1.1861</w:t>
      </w:r>
    </w:p>
    <w:p>
      <w:r>
        <w:t xml:space="preserve">Metallilangan kiinnittäminen pultin ympärille.</w:t>
      </w:r>
    </w:p>
    <w:p>
      <w:r>
        <w:rPr>
          <w:b/>
        </w:rPr>
        <w:t xml:space="preserve">Tulos</w:t>
      </w:r>
    </w:p>
    <w:p>
      <w:r>
        <w:t xml:space="preserve">Kierrä lanka pultin ympärille ja kierrä lanka yhteen.</w:t>
      </w:r>
    </w:p>
    <w:p>
      <w:r>
        <w:rPr>
          <w:b/>
        </w:rPr>
        <w:t xml:space="preserve">Esimerkki 1.1862</w:t>
      </w:r>
    </w:p>
    <w:p>
      <w:r>
        <w:t xml:space="preserve">Miten voin karkottaa hyttysiä?</w:t>
      </w:r>
    </w:p>
    <w:p>
      <w:r>
        <w:rPr>
          <w:b/>
        </w:rPr>
        <w:t xml:space="preserve">Tulos</w:t>
      </w:r>
    </w:p>
    <w:p>
      <w:r>
        <w:t xml:space="preserve">PMD, sitruunan eukalyptusöljyssä oleva yhdiste, on tautien torjuntakeskuksen mukaan erittäin tehokas hyttyskarkotin.</w:t>
      </w:r>
    </w:p>
    <w:p>
      <w:r>
        <w:rPr>
          <w:b/>
        </w:rPr>
        <w:t xml:space="preserve">Esimerkki 1.1863</w:t>
      </w:r>
    </w:p>
    <w:p>
      <w:r>
        <w:t xml:space="preserve">Pitää lääkekaapin järjestyksessä,</w:t>
      </w:r>
    </w:p>
    <w:p>
      <w:r>
        <w:rPr>
          <w:b/>
        </w:rPr>
        <w:t xml:space="preserve">Tulos</w:t>
      </w:r>
    </w:p>
    <w:p>
      <w:r>
        <w:t xml:space="preserve">käy läpi kaikki lääkkeet ja huuhtele kaikki lääkkeet, joiden viimeinen käyttöpäivä on umpeutunut.</w:t>
      </w:r>
    </w:p>
    <w:p>
      <w:r>
        <w:rPr>
          <w:b/>
        </w:rPr>
        <w:t xml:space="preserve">Esimerkki 1.1864</w:t>
      </w:r>
    </w:p>
    <w:p>
      <w:r>
        <w:t xml:space="preserve">Miten teroitan veitsen.</w:t>
      </w:r>
    </w:p>
    <w:p>
      <w:r>
        <w:rPr>
          <w:b/>
        </w:rPr>
        <w:t xml:space="preserve">Tulos</w:t>
      </w:r>
    </w:p>
    <w:p>
      <w:r>
        <w:t xml:space="preserve">Aseta veitsi 45 asteen kulmaan teroitinta vasten ja vedä se nopeasti teroittimen yli ensin toiselta puolelta ja sitten toiselta. Toista tämä useita kertoja.</w:t>
      </w:r>
    </w:p>
    <w:p>
      <w:r>
        <w:rPr>
          <w:b/>
        </w:rPr>
        <w:t xml:space="preserve">Esimerkki 1.1865</w:t>
      </w:r>
    </w:p>
    <w:p>
      <w:r>
        <w:t xml:space="preserve">miten kuivataan kädet käsipyyhkeellä?</w:t>
      </w:r>
    </w:p>
    <w:p>
      <w:r>
        <w:rPr>
          <w:b/>
        </w:rPr>
        <w:t xml:space="preserve">Tulos</w:t>
      </w:r>
    </w:p>
    <w:p>
      <w:r>
        <w:t xml:space="preserve">hiero käsiäsi pyyhkeeseen.</w:t>
      </w:r>
    </w:p>
    <w:p>
      <w:r>
        <w:rPr>
          <w:b/>
        </w:rPr>
        <w:t xml:space="preserve">Esimerkki 1.1866</w:t>
      </w:r>
    </w:p>
    <w:p>
      <w:r>
        <w:t xml:space="preserve">Valuta pekoni paistamisen jälkeen pannulla,</w:t>
      </w:r>
    </w:p>
    <w:p>
      <w:r>
        <w:rPr>
          <w:b/>
        </w:rPr>
        <w:t xml:space="preserve">Tulos</w:t>
      </w:r>
    </w:p>
    <w:p>
      <w:r>
        <w:t xml:space="preserve">poista pekoni pannulta ja valuta paperipyyhkeillä.</w:t>
      </w:r>
    </w:p>
    <w:p>
      <w:r>
        <w:rPr>
          <w:b/>
        </w:rPr>
        <w:t xml:space="preserve">Esimerkki 1.1867</w:t>
      </w:r>
    </w:p>
    <w:p>
      <w:r>
        <w:t xml:space="preserve">Miten maalata kilpi realistisen näköiseksi.</w:t>
      </w:r>
    </w:p>
    <w:p>
      <w:r>
        <w:rPr>
          <w:b/>
        </w:rPr>
        <w:t xml:space="preserve">Tulos</w:t>
      </w:r>
    </w:p>
    <w:p>
      <w:r>
        <w:t xml:space="preserve">Kerää värit ruskea ja punainen. Ota pensseli ja maalaa kilven ulkokerros ruskeaksi. Ota sisäpuolen pyörteeseen pieni pensseli ja maalaa se punaisella värillä. Anna kuivua.</w:t>
      </w:r>
    </w:p>
    <w:p>
      <w:r>
        <w:rPr>
          <w:b/>
        </w:rPr>
        <w:t xml:space="preserve">Esimerkki 1.1868</w:t>
      </w:r>
    </w:p>
    <w:p>
      <w:r>
        <w:t xml:space="preserve">Miten työkaluja säilytetään niin, että ne ovat helposti saatavilla?</w:t>
      </w:r>
    </w:p>
    <w:p>
      <w:r>
        <w:rPr>
          <w:b/>
        </w:rPr>
        <w:t xml:space="preserve">Tulos</w:t>
      </w:r>
    </w:p>
    <w:p>
      <w:r>
        <w:t xml:space="preserve">Vasaroi joitakin nauloja ja koukkuja työpenkkisi yläpuolelle ja ripusta työkalut niihin.</w:t>
      </w:r>
    </w:p>
    <w:p>
      <w:r>
        <w:rPr>
          <w:b/>
        </w:rPr>
        <w:t xml:space="preserve">Esimerkki 1.1869</w:t>
      </w:r>
    </w:p>
    <w:p>
      <w:r>
        <w:t xml:space="preserve">sormet</w:t>
      </w:r>
    </w:p>
    <w:p>
      <w:r>
        <w:rPr>
          <w:b/>
        </w:rPr>
        <w:t xml:space="preserve">Tulos</w:t>
      </w:r>
    </w:p>
    <w:p>
      <w:r>
        <w:t xml:space="preserve">voi liikkua puiston myyjän puolesta</w:t>
      </w:r>
    </w:p>
    <w:p>
      <w:r>
        <w:rPr>
          <w:b/>
        </w:rPr>
        <w:t xml:space="preserve">Esimerkki 1.1870</w:t>
      </w:r>
    </w:p>
    <w:p>
      <w:r>
        <w:t xml:space="preserve">Tee oma charmirannekoru.</w:t>
      </w:r>
    </w:p>
    <w:p>
      <w:r>
        <w:rPr>
          <w:b/>
        </w:rPr>
        <w:t xml:space="preserve">Tulos</w:t>
      </w:r>
    </w:p>
    <w:p>
      <w:r>
        <w:t xml:space="preserve">Osta perusrannekoru ja etsi asioita, joita haluaisit laittaa siihen. Kiinnitä hyppykoukulla.</w:t>
      </w:r>
    </w:p>
    <w:p>
      <w:r>
        <w:rPr>
          <w:b/>
        </w:rPr>
        <w:t xml:space="preserve">Esimerkki 1.1871</w:t>
      </w:r>
    </w:p>
    <w:p>
      <w:r>
        <w:t xml:space="preserve">Baarikärryn tekeminen IKEA-kalusteista</w:t>
      </w:r>
    </w:p>
    <w:p>
      <w:r>
        <w:rPr>
          <w:b/>
        </w:rPr>
        <w:t xml:space="preserve">Tulos</w:t>
      </w:r>
    </w:p>
    <w:p>
      <w:r>
        <w:t xml:space="preserve">Osta Vittsjo-kannettavan tietokoneen työpöytä IKEA:sta ja kokoa se ohjeiden mukaan ja käännä työpöytä sitten kyljelleen. Ruuvaa jalkojen alapuolelle teolliset rullat, jotta pöytä rullaa, kun se seisoo pystyssä.</w:t>
      </w:r>
    </w:p>
    <w:p>
      <w:r>
        <w:rPr>
          <w:b/>
        </w:rPr>
        <w:t xml:space="preserve">Esimerkki 1.1872</w:t>
      </w:r>
    </w:p>
    <w:p>
      <w:r>
        <w:t xml:space="preserve">Poista paineistettu kotitekoisen koiranruoan purkki painesäiliöstä.</w:t>
      </w:r>
    </w:p>
    <w:p>
      <w:r>
        <w:rPr>
          <w:b/>
        </w:rPr>
        <w:t xml:space="preserve">Tulos</w:t>
      </w:r>
    </w:p>
    <w:p>
      <w:r>
        <w:t xml:space="preserve">Anna koko painesäiliön jäähtyä, poista purkit säiliöstä ja anna levätä 24 tuntia.</w:t>
      </w:r>
    </w:p>
    <w:p>
      <w:r>
        <w:rPr>
          <w:b/>
        </w:rPr>
        <w:t xml:space="preserve">Esimerkki 1.1873</w:t>
      </w:r>
    </w:p>
    <w:p>
      <w:r>
        <w:t xml:space="preserve">Millä sivellään Red Lobster -keksejä sen jälkeen, kun ne on otettu uunista.</w:t>
      </w:r>
    </w:p>
    <w:p>
      <w:r>
        <w:rPr>
          <w:b/>
        </w:rPr>
        <w:t xml:space="preserve">Tulos</w:t>
      </w:r>
    </w:p>
    <w:p>
      <w:r>
        <w:t xml:space="preserve">Sivele keksit voilla heti, kun olet ottanut ne uunista.</w:t>
      </w:r>
    </w:p>
    <w:p>
      <w:r>
        <w:rPr>
          <w:b/>
        </w:rPr>
        <w:t xml:space="preserve">Esimerkki 1.1874</w:t>
      </w:r>
    </w:p>
    <w:p>
      <w:r>
        <w:t xml:space="preserve">miten etsit tiettyä valokuvaa iphonen valokuvat-sovelluksessa?</w:t>
      </w:r>
    </w:p>
    <w:p>
      <w:r>
        <w:rPr>
          <w:b/>
        </w:rPr>
        <w:t xml:space="preserve">Tulos</w:t>
      </w:r>
    </w:p>
    <w:p>
      <w:r>
        <w:t xml:space="preserve">avaa sovellus ja napsauta hakupainiketta alhaalla oikealla.</w:t>
      </w:r>
    </w:p>
    <w:p>
      <w:r>
        <w:rPr>
          <w:b/>
        </w:rPr>
        <w:t xml:space="preserve">Esimerkki 1.1875</w:t>
      </w:r>
    </w:p>
    <w:p>
      <w:r>
        <w:t xml:space="preserve">Poista savun haju autosta.</w:t>
      </w:r>
    </w:p>
    <w:p>
      <w:r>
        <w:rPr>
          <w:b/>
        </w:rPr>
        <w:t xml:space="preserve">Tulos</w:t>
      </w:r>
    </w:p>
    <w:p>
      <w:r>
        <w:t xml:space="preserve">Leikkaa omena puoliksi ja laita autoon yhdeksi päiväksi.</w:t>
      </w:r>
    </w:p>
    <w:p>
      <w:r>
        <w:rPr>
          <w:b/>
        </w:rPr>
        <w:t xml:space="preserve">Esimerkki 1.1876</w:t>
      </w:r>
    </w:p>
    <w:p>
      <w:r>
        <w:t xml:space="preserve">Lisää keittiön seinälle avoin hylly.</w:t>
      </w:r>
    </w:p>
    <w:p>
      <w:r>
        <w:rPr>
          <w:b/>
        </w:rPr>
        <w:t xml:space="preserve">Tulos</w:t>
      </w:r>
    </w:p>
    <w:p>
      <w:r>
        <w:t xml:space="preserve">Naulaa tyhjä viinilaatikko seinälle usein käytettyjen tavaroiden säilyttämistä varten.</w:t>
      </w:r>
    </w:p>
    <w:p>
      <w:r>
        <w:rPr>
          <w:b/>
        </w:rPr>
        <w:t xml:space="preserve">Esimerkki 1.1877</w:t>
      </w:r>
    </w:p>
    <w:p>
      <w:r>
        <w:t xml:space="preserve">Entä jos minulla on näppylä, joka on liian kivulias puhkaistavaksi?</w:t>
      </w:r>
    </w:p>
    <w:p>
      <w:r>
        <w:rPr>
          <w:b/>
        </w:rPr>
        <w:t xml:space="preserve">Tulos</w:t>
      </w:r>
    </w:p>
    <w:p>
      <w:r>
        <w:t xml:space="preserve">Laita näppylä kuumaan veteen 10 minuutiksi, jolloin se pehmenee ja on vähemmän kivulias.</w:t>
      </w:r>
    </w:p>
    <w:p>
      <w:r>
        <w:rPr>
          <w:b/>
        </w:rPr>
        <w:t xml:space="preserve">Esimerkki 1.1878</w:t>
      </w:r>
    </w:p>
    <w:p>
      <w:r>
        <w:t xml:space="preserve">miten estää popcorn-palloja tarttumasta käsiin muotoillessa.</w:t>
      </w:r>
    </w:p>
    <w:p>
      <w:r>
        <w:rPr>
          <w:b/>
        </w:rPr>
        <w:t xml:space="preserve">Tulos</w:t>
      </w:r>
    </w:p>
    <w:p>
      <w:r>
        <w:t xml:space="preserve">liu'uta muovipussit käsien päälle ja suihkuta ruoka-ainesuihkeella.</w:t>
      </w:r>
    </w:p>
    <w:p>
      <w:r>
        <w:rPr>
          <w:b/>
        </w:rPr>
        <w:t xml:space="preserve">Esimerkki 1.1879</w:t>
      </w:r>
    </w:p>
    <w:p>
      <w:r>
        <w:t xml:space="preserve">Muovipillien palojen liittäminen toisiinsa kaarevaa, monikulmaista taidetta varten.</w:t>
      </w:r>
    </w:p>
    <w:p>
      <w:r>
        <w:rPr>
          <w:b/>
        </w:rPr>
        <w:t xml:space="preserve">Tulos</w:t>
      </w:r>
    </w:p>
    <w:p>
      <w:r>
        <w:t xml:space="preserve">Aja taivutettava lanka olkien läpi kappaleiden yhdistämiseksi.</w:t>
      </w:r>
    </w:p>
    <w:p>
      <w:r>
        <w:rPr>
          <w:b/>
        </w:rPr>
        <w:t xml:space="preserve">Esimerkki 1.1880</w:t>
      </w:r>
    </w:p>
    <w:p>
      <w:r>
        <w:t xml:space="preserve">Hävitä maalijäämät.</w:t>
      </w:r>
    </w:p>
    <w:p>
      <w:r>
        <w:rPr>
          <w:b/>
        </w:rPr>
        <w:t xml:space="preserve">Tulos</w:t>
      </w:r>
    </w:p>
    <w:p>
      <w:r>
        <w:t xml:space="preserve">Kaada kissanpentu maalin joukkoon.</w:t>
      </w:r>
    </w:p>
    <w:p>
      <w:r>
        <w:rPr>
          <w:b/>
        </w:rPr>
        <w:t xml:space="preserve">Esimerkki 1.1881</w:t>
      </w:r>
    </w:p>
    <w:p>
      <w:r>
        <w:t xml:space="preserve">Kuinka tehdä kirjan pääte.</w:t>
      </w:r>
    </w:p>
    <w:p>
      <w:r>
        <w:rPr>
          <w:b/>
        </w:rPr>
        <w:t xml:space="preserve">Tulos</w:t>
      </w:r>
    </w:p>
    <w:p>
      <w:r>
        <w:t xml:space="preserve">Ota vain tiili ja kääri se leikepaperiin.</w:t>
      </w:r>
    </w:p>
    <w:p>
      <w:r>
        <w:rPr>
          <w:b/>
        </w:rPr>
        <w:t xml:space="preserve">Esimerkki 1.1882</w:t>
      </w:r>
    </w:p>
    <w:p>
      <w:r>
        <w:t xml:space="preserve">miten puhdistat korvasi?</w:t>
      </w:r>
    </w:p>
    <w:p>
      <w:r>
        <w:rPr>
          <w:b/>
        </w:rPr>
        <w:t xml:space="preserve">Tulos</w:t>
      </w:r>
    </w:p>
    <w:p>
      <w:r>
        <w:t xml:space="preserve">kaada vetyperoksidia ja anna sen vaikuttaa viisi minuuttia ja huuhtele sitten.</w:t>
      </w:r>
    </w:p>
    <w:p>
      <w:r>
        <w:rPr>
          <w:b/>
        </w:rPr>
        <w:t xml:space="preserve">Esimerkki 1.1883</w:t>
      </w:r>
    </w:p>
    <w:p>
      <w:r>
        <w:t xml:space="preserve">Sido narusolmu hyvin tiukasti</w:t>
      </w:r>
    </w:p>
    <w:p>
      <w:r>
        <w:rPr>
          <w:b/>
        </w:rPr>
        <w:t xml:space="preserve">Tulos</w:t>
      </w:r>
    </w:p>
    <w:p>
      <w:r>
        <w:t xml:space="preserve">Kun olet taittanut narunpätkät solmun muodostamiseksi, vedä narunpäät käsilläsi.</w:t>
      </w:r>
    </w:p>
    <w:p>
      <w:r>
        <w:rPr>
          <w:b/>
        </w:rPr>
        <w:t xml:space="preserve">Esimerkki 1.1884</w:t>
      </w:r>
    </w:p>
    <w:p>
      <w:r>
        <w:t xml:space="preserve">Miten testata oluttynnyrin sopivuus?</w:t>
      </w:r>
    </w:p>
    <w:p>
      <w:r>
        <w:rPr>
          <w:b/>
        </w:rPr>
        <w:t xml:space="preserve">Tulos</w:t>
      </w:r>
    </w:p>
    <w:p>
      <w:r>
        <w:t xml:space="preserve">Leikkaa roskiksen kahvaan sopivat aukot niin syviksi, että tynnyri voi roikkua siten, että sen reuna on samalla korkeudella kuin metallitynnyrin reuna.  Testaa vuorauksen sopivuus ja tee tarvittavat muutokset. Viilaa metallitynnyristä pois mahdolliset terävät viilat.</w:t>
      </w:r>
    </w:p>
    <w:p>
      <w:r>
        <w:rPr>
          <w:b/>
        </w:rPr>
        <w:t xml:space="preserve">Esimerkki 1.1885</w:t>
      </w:r>
    </w:p>
    <w:p>
      <w:r>
        <w:t xml:space="preserve">Jos haluat muuttaa juustolohkon silputtujen palojen muotoon, voit</w:t>
      </w:r>
    </w:p>
    <w:p>
      <w:r>
        <w:rPr>
          <w:b/>
        </w:rPr>
        <w:t xml:space="preserve">Tulos</w:t>
      </w:r>
    </w:p>
    <w:p>
      <w:r>
        <w:t xml:space="preserve">Levitä juusto juustohöylään</w:t>
      </w:r>
    </w:p>
    <w:p>
      <w:r>
        <w:rPr>
          <w:b/>
        </w:rPr>
        <w:t xml:space="preserve">Esimerkki 1.1886</w:t>
      </w:r>
    </w:p>
    <w:p>
      <w:r>
        <w:t xml:space="preserve">Miten voit tehdä maukkaita pekonipannukakkuja kotona?</w:t>
      </w:r>
    </w:p>
    <w:p>
      <w:r>
        <w:rPr>
          <w:b/>
        </w:rPr>
        <w:t xml:space="preserve">Tulos</w:t>
      </w:r>
    </w:p>
    <w:p>
      <w:r>
        <w:t xml:space="preserve">Paista pekonia lähes rapeaksi, kaada pannukakkutaikina suorakulmion muotoon pekonin ympärille, kun kuplia muodostuu, käännä pekonin ympäröimä kakku, poista kun se on valmis, lisää siirappi.</w:t>
      </w:r>
    </w:p>
    <w:p>
      <w:r>
        <w:rPr>
          <w:b/>
        </w:rPr>
        <w:t xml:space="preserve">Esimerkki 1.1887</w:t>
      </w:r>
    </w:p>
    <w:p>
      <w:r>
        <w:t xml:space="preserve">Miksi tarvitset suodatinkerroksen sorapintaisen ajotien alle?</w:t>
      </w:r>
    </w:p>
    <w:p>
      <w:r>
        <w:rPr>
          <w:b/>
        </w:rPr>
        <w:t xml:space="preserve">Tulos</w:t>
      </w:r>
    </w:p>
    <w:p>
      <w:r>
        <w:t xml:space="preserve">Savimaaperän pitäminen erillään sorapohjasta.</w:t>
      </w:r>
    </w:p>
    <w:p>
      <w:r>
        <w:rPr>
          <w:b/>
        </w:rPr>
        <w:t xml:space="preserve">Esimerkki 1.1888</w:t>
      </w:r>
    </w:p>
    <w:p>
      <w:r>
        <w:t xml:space="preserve">Miten saat linnun poistumaan talostasi?</w:t>
      </w:r>
    </w:p>
    <w:p>
      <w:r>
        <w:rPr>
          <w:b/>
        </w:rPr>
        <w:t xml:space="preserve">Tulos</w:t>
      </w:r>
    </w:p>
    <w:p>
      <w:r>
        <w:t xml:space="preserve">Sammuta kaikki valot talosta, avaa kaikki ikkunat ja ovet.  Lintu menee kohti valoa.</w:t>
      </w:r>
    </w:p>
    <w:p>
      <w:r>
        <w:rPr>
          <w:b/>
        </w:rPr>
        <w:t xml:space="preserve">Esimerkki 1.1889</w:t>
      </w:r>
    </w:p>
    <w:p>
      <w:r>
        <w:t xml:space="preserve">miten maissitortilla paistetaan?</w:t>
      </w:r>
    </w:p>
    <w:p>
      <w:r>
        <w:rPr>
          <w:b/>
        </w:rPr>
        <w:t xml:space="preserve">Tulos</w:t>
      </w:r>
    </w:p>
    <w:p>
      <w:r>
        <w:t xml:space="preserve">aseta se kuumalle paistinpannulle öljyn päälle.</w:t>
      </w:r>
    </w:p>
    <w:p>
      <w:r>
        <w:rPr>
          <w:b/>
        </w:rPr>
        <w:t xml:space="preserve">Esimerkki 1.1890</w:t>
      </w:r>
    </w:p>
    <w:p>
      <w:r>
        <w:t xml:space="preserve">Miten raskas metallipöytä saadaan liikuteltavaksi, mutta kuitenkin niin, että se pysyy tarvittaessa vakaana yhdessä paikassa?</w:t>
      </w:r>
    </w:p>
    <w:p>
      <w:r>
        <w:rPr>
          <w:b/>
        </w:rPr>
        <w:t xml:space="preserve">Tulos</w:t>
      </w:r>
    </w:p>
    <w:p>
      <w:r>
        <w:t xml:space="preserve">Lisää pohjaan neljä jarrullista telapyörää.</w:t>
      </w:r>
    </w:p>
    <w:p>
      <w:r>
        <w:rPr>
          <w:b/>
        </w:rPr>
        <w:t xml:space="preserve">Esimerkki 1.1891</w:t>
      </w:r>
    </w:p>
    <w:p>
      <w:r>
        <w:t xml:space="preserve">tote</w:t>
      </w:r>
    </w:p>
    <w:p>
      <w:r>
        <w:rPr>
          <w:b/>
        </w:rPr>
        <w:t xml:space="preserve">Tulos</w:t>
      </w:r>
    </w:p>
    <w:p>
      <w:r>
        <w:t xml:space="preserve">voi Kuljettaa elintarvikkeita </w:t>
      </w:r>
    </w:p>
    <w:p>
      <w:r>
        <w:rPr>
          <w:b/>
        </w:rPr>
        <w:t xml:space="preserve">Esimerkki 1.1892</w:t>
      </w:r>
    </w:p>
    <w:p>
      <w:r>
        <w:t xml:space="preserve">miten estää kakun kuivuminen useiden päivien ajan?</w:t>
      </w:r>
    </w:p>
    <w:p>
      <w:r>
        <w:rPr>
          <w:b/>
        </w:rPr>
        <w:t xml:space="preserve">Tulos</w:t>
      </w:r>
    </w:p>
    <w:p>
      <w:r>
        <w:t xml:space="preserve">lisää lautaselle sliciapaketteja.</w:t>
      </w:r>
    </w:p>
    <w:p>
      <w:r>
        <w:rPr>
          <w:b/>
        </w:rPr>
        <w:t xml:space="preserve">Esimerkki 1.1893</w:t>
      </w:r>
    </w:p>
    <w:p>
      <w:r>
        <w:t xml:space="preserve">Miten väri origami lohikäärme.</w:t>
      </w:r>
    </w:p>
    <w:p>
      <w:r>
        <w:rPr>
          <w:b/>
        </w:rPr>
        <w:t xml:space="preserve">Tulos</w:t>
      </w:r>
    </w:p>
    <w:p>
      <w:r>
        <w:t xml:space="preserve">Väritä origami-lohikäärme värillisillä tusseilla.</w:t>
      </w:r>
    </w:p>
    <w:p>
      <w:r>
        <w:rPr>
          <w:b/>
        </w:rPr>
        <w:t xml:space="preserve">Esimerkki 1.1894</w:t>
      </w:r>
    </w:p>
    <w:p>
      <w:r>
        <w:t xml:space="preserve">Estää aseiden ampumatarvikkeiden korroosiota.</w:t>
      </w:r>
    </w:p>
    <w:p>
      <w:r>
        <w:rPr>
          <w:b/>
        </w:rPr>
        <w:t xml:space="preserve">Tulos</w:t>
      </w:r>
    </w:p>
    <w:p>
      <w:r>
        <w:t xml:space="preserve">Sulje ammussäiliöt ilmastointiteipillä, jotta kosteus pysyy poissa.</w:t>
      </w:r>
    </w:p>
    <w:p>
      <w:r>
        <w:rPr>
          <w:b/>
        </w:rPr>
        <w:t xml:space="preserve">Esimerkki 1.1895</w:t>
      </w:r>
    </w:p>
    <w:p>
      <w:r>
        <w:t xml:space="preserve">Miten voin piilottaa rahani, avaimeni ja ajokorttini, kun olen uimassa rannalla?</w:t>
      </w:r>
    </w:p>
    <w:p>
      <w:r>
        <w:rPr>
          <w:b/>
        </w:rPr>
        <w:t xml:space="preserve">Tulos</w:t>
      </w:r>
    </w:p>
    <w:p>
      <w:r>
        <w:t xml:space="preserve">Puhdista vanha aurinkovoidepullo, leikkaa yläosa irti, tee yläosasta insertti ja piilota siihen avaimet, rahat yms. (Rannalla ei yleensä yritetä varastaa aurinkovoidetta, eikä ole outoa, että se on siellä).</w:t>
      </w:r>
    </w:p>
    <w:p>
      <w:r>
        <w:rPr>
          <w:b/>
        </w:rPr>
        <w:t xml:space="preserve">Esimerkki 1.1896</w:t>
      </w:r>
    </w:p>
    <w:p>
      <w:r>
        <w:t xml:space="preserve">Kun kasvit ovat itäneet, mihin aikaan päivästä niitä pitäisi kastella?</w:t>
      </w:r>
    </w:p>
    <w:p>
      <w:r>
        <w:rPr>
          <w:b/>
        </w:rPr>
        <w:t xml:space="preserve">Tulos</w:t>
      </w:r>
    </w:p>
    <w:p>
      <w:r>
        <w:t xml:space="preserve">Juota mieluummin aamulla kuin illalla. Lehtien ja varsien päällä koko yön seisova vesi voi aiheuttaa hometta ja muita kasvitauteja.</w:t>
      </w:r>
    </w:p>
    <w:p>
      <w:r>
        <w:rPr>
          <w:b/>
        </w:rPr>
        <w:t xml:space="preserve">Esimerkki 1.1897</w:t>
      </w:r>
    </w:p>
    <w:p>
      <w:r>
        <w:t xml:space="preserve">Miten moppi puhdistetaan käytön jälkeen?</w:t>
      </w:r>
    </w:p>
    <w:p>
      <w:r>
        <w:rPr>
          <w:b/>
        </w:rPr>
        <w:t xml:space="preserve">Tulos</w:t>
      </w:r>
    </w:p>
    <w:p>
      <w:r>
        <w:t xml:space="preserve">Aja moppi letkun tai vesihanan alle.</w:t>
      </w:r>
    </w:p>
    <w:p>
      <w:r>
        <w:rPr>
          <w:b/>
        </w:rPr>
        <w:t xml:space="preserve">Esimerkki 1.1898</w:t>
      </w:r>
    </w:p>
    <w:p>
      <w:r>
        <w:t xml:space="preserve">Pakastetun lihan sulattaminen turvallisesti,</w:t>
      </w:r>
    </w:p>
    <w:p>
      <w:r>
        <w:rPr>
          <w:b/>
        </w:rPr>
        <w:t xml:space="preserve">Tulos</w:t>
      </w:r>
    </w:p>
    <w:p>
      <w:r>
        <w:t xml:space="preserve">ota se pois pakastimesta ja aseta lautaselle, jotta se ei tippuisi.  Laita lautanen jääkaappiin yöksi, jotta liha sulaa hitaasti ja turvallisesti.</w:t>
      </w:r>
    </w:p>
    <w:p>
      <w:r>
        <w:rPr>
          <w:b/>
        </w:rPr>
        <w:t xml:space="preserve">Esimerkki 1.1899</w:t>
      </w:r>
    </w:p>
    <w:p>
      <w:r>
        <w:t xml:space="preserve">miten syöt sikurin juurta</w:t>
      </w:r>
    </w:p>
    <w:p>
      <w:r>
        <w:rPr>
          <w:b/>
        </w:rPr>
        <w:t xml:space="preserve">Tulos</w:t>
      </w:r>
    </w:p>
    <w:p>
      <w:r>
        <w:t xml:space="preserve">Parhaan maun saa, kun sikuri leikataan ja pestään ennen keittämistä. ...    Grilli. Grillissä kypsennetyssä sikurissa on savuinen maku, pehmeät ulkolehdet ja rapeammat sisälehdet.</w:t>
      </w:r>
    </w:p>
    <w:p>
      <w:r>
        <w:rPr>
          <w:b/>
        </w:rPr>
        <w:t xml:space="preserve">Esimerkki 1.1900</w:t>
      </w:r>
    </w:p>
    <w:p>
      <w:r>
        <w:t xml:space="preserve">Miten tehosekoitin puhdistetaan.</w:t>
      </w:r>
    </w:p>
    <w:p>
      <w:r>
        <w:rPr>
          <w:b/>
        </w:rPr>
        <w:t xml:space="preserve">Tulos</w:t>
      </w:r>
    </w:p>
    <w:p>
      <w:r>
        <w:t xml:space="preserve">Täytä tehosekoitin vedellä. Lisää pari tippaa astianpesuainetta. Sekoita muutaman sekunnin ajan ja huuhtele.</w:t>
      </w:r>
    </w:p>
    <w:p>
      <w:r>
        <w:rPr>
          <w:b/>
        </w:rPr>
        <w:t xml:space="preserve">Esimerkki 1.1901</w:t>
      </w:r>
    </w:p>
    <w:p>
      <w:r>
        <w:t xml:space="preserve">Miten suojata pöytä liimalta</w:t>
      </w:r>
    </w:p>
    <w:p>
      <w:r>
        <w:rPr>
          <w:b/>
        </w:rPr>
        <w:t xml:space="preserve">Tulos</w:t>
      </w:r>
    </w:p>
    <w:p>
      <w:r>
        <w:t xml:space="preserve">Aseta sanomalehti pöydälle ennen aloittamista.</w:t>
      </w:r>
    </w:p>
    <w:p>
      <w:r>
        <w:rPr>
          <w:b/>
        </w:rPr>
        <w:t xml:space="preserve">Esimerkki 1.1902</w:t>
      </w:r>
    </w:p>
    <w:p>
      <w:r>
        <w:t xml:space="preserve">kannu</w:t>
      </w:r>
    </w:p>
    <w:p>
      <w:r>
        <w:rPr>
          <w:b/>
        </w:rPr>
        <w:t xml:space="preserve">Tulos</w:t>
      </w:r>
    </w:p>
    <w:p>
      <w:r>
        <w:t xml:space="preserve">voi kerätä nappeja kaappiin</w:t>
      </w:r>
    </w:p>
    <w:p>
      <w:r>
        <w:rPr>
          <w:b/>
        </w:rPr>
        <w:t xml:space="preserve">Esimerkki 1.1903</w:t>
      </w:r>
    </w:p>
    <w:p>
      <w:r>
        <w:t xml:space="preserve">miten estää luonnosten tulo</w:t>
      </w:r>
    </w:p>
    <w:p>
      <w:r>
        <w:rPr>
          <w:b/>
        </w:rPr>
        <w:t xml:space="preserve">Tulos</w:t>
      </w:r>
    </w:p>
    <w:p>
      <w:r>
        <w:t xml:space="preserve">käytä ovikäärmettä oven raossa.</w:t>
      </w:r>
    </w:p>
    <w:p>
      <w:r>
        <w:rPr>
          <w:b/>
        </w:rPr>
        <w:t xml:space="preserve">Esimerkki 1.1904</w:t>
      </w:r>
    </w:p>
    <w:p>
      <w:r>
        <w:t xml:space="preserve">Mitä voit käyttää huoneen äänenvaimennukseen?</w:t>
      </w:r>
    </w:p>
    <w:p>
      <w:r>
        <w:rPr>
          <w:b/>
        </w:rPr>
        <w:t xml:space="preserve">Tulos</w:t>
      </w:r>
    </w:p>
    <w:p>
      <w:r>
        <w:t xml:space="preserve">Voit käyttää vaahtomuovipaneeleita ja ripustaa ne turvallisesti seinälle.</w:t>
      </w:r>
    </w:p>
    <w:p>
      <w:r>
        <w:rPr>
          <w:b/>
        </w:rPr>
        <w:t xml:space="preserve">Esimerkki 1.1905</w:t>
      </w:r>
    </w:p>
    <w:p>
      <w:r>
        <w:t xml:space="preserve">Tee lasinen säästöpossu.</w:t>
      </w:r>
    </w:p>
    <w:p>
      <w:r>
        <w:rPr>
          <w:b/>
        </w:rPr>
        <w:t xml:space="preserve">Tulos</w:t>
      </w:r>
    </w:p>
    <w:p>
      <w:r>
        <w:t xml:space="preserve">Leikkaa viilto tyhjään purkin kanteen.</w:t>
      </w:r>
    </w:p>
    <w:p>
      <w:r>
        <w:rPr>
          <w:b/>
        </w:rPr>
        <w:t xml:space="preserve">Esimerkki 1.1906</w:t>
      </w:r>
    </w:p>
    <w:p>
      <w:r>
        <w:t xml:space="preserve">Miten varmistat, ettet käytä kitarapoimintaasi?</w:t>
      </w:r>
    </w:p>
    <w:p>
      <w:r>
        <w:rPr>
          <w:b/>
        </w:rPr>
        <w:t xml:space="preserve">Tulos</w:t>
      </w:r>
    </w:p>
    <w:p>
      <w:r>
        <w:t xml:space="preserve">Aseta plektra kitaran yläosaan kielten alapuolelle.</w:t>
      </w:r>
    </w:p>
    <w:p>
      <w:r>
        <w:rPr>
          <w:b/>
        </w:rPr>
        <w:t xml:space="preserve">Esimerkki 1.1907</w:t>
      </w:r>
    </w:p>
    <w:p>
      <w:r>
        <w:t xml:space="preserve">Valmistele jiirisaha puun leikkaamista varten</w:t>
      </w:r>
    </w:p>
    <w:p>
      <w:r>
        <w:rPr>
          <w:b/>
        </w:rPr>
        <w:t xml:space="preserve">Tulos</w:t>
      </w:r>
    </w:p>
    <w:p>
      <w:r>
        <w:t xml:space="preserve">Nosta teränsuojaa peukalolla ja tähtää terän yhtä reunaa alaspäin kohdistamaan leikkaus. Pidä puusta tukevasti kiinni tai kiristä se. Vapauta sitten vähitellen terän suojus ja palauta kätesi kytkimelle leikkauksen tekemistä varten.</w:t>
      </w:r>
    </w:p>
    <w:p>
      <w:r>
        <w:rPr>
          <w:b/>
        </w:rPr>
        <w:t xml:space="preserve">Esimerkki 1.1908</w:t>
      </w:r>
    </w:p>
    <w:p>
      <w:r>
        <w:t xml:space="preserve">Mitä kanapatapiirakkaan kuuluu?</w:t>
      </w:r>
    </w:p>
    <w:p>
      <w:r>
        <w:rPr>
          <w:b/>
        </w:rPr>
        <w:t xml:space="preserve">Tulos</w:t>
      </w:r>
    </w:p>
    <w:p>
      <w:r>
        <w:t xml:space="preserve">Kaksinkertaisen piirakkavuoren taikina (voit käyttää kotitekoista tai kaupasta ostettua) - 2 rkl + 2 tl voita, jaettuna - ½ keskikokoinen sipuli, kuutioina - 3 keskikokoista porkkanaa, kuutioina - 1 kuppi kypsennettyä kanaa, kuutioina (käytin paistettua kanaa) - 2 kupillista maitoa - 1 kupillinen kanaliemi - 2-3 rkl jauhoja - ½ kupillista pakastettuja herneitä - suolaa ja pippuria maun mukaan.</w:t>
      </w:r>
    </w:p>
    <w:p>
      <w:r>
        <w:rPr>
          <w:b/>
        </w:rPr>
        <w:t xml:space="preserve">Esimerkki 1.1909</w:t>
      </w:r>
    </w:p>
    <w:p>
      <w:r>
        <w:t xml:space="preserve">Sovelluksen lataaminen android-puhelimella.</w:t>
      </w:r>
    </w:p>
    <w:p>
      <w:r>
        <w:rPr>
          <w:b/>
        </w:rPr>
        <w:t xml:space="preserve">Tulos</w:t>
      </w:r>
    </w:p>
    <w:p>
      <w:r>
        <w:t xml:space="preserve">Käynnistä Play Store -sovellus, etsi sovellus, jonka haluat ladata, ja napsauta sitten Asenna.</w:t>
      </w:r>
    </w:p>
    <w:p>
      <w:r>
        <w:rPr>
          <w:b/>
        </w:rPr>
        <w:t xml:space="preserve">Esimerkki 1.1910</w:t>
      </w:r>
    </w:p>
    <w:p>
      <w:r>
        <w:t xml:space="preserve">Leikkaa puun päähän ura.</w:t>
      </w:r>
    </w:p>
    <w:p>
      <w:r>
        <w:rPr>
          <w:b/>
        </w:rPr>
        <w:t xml:space="preserve">Tulos</w:t>
      </w:r>
    </w:p>
    <w:p>
      <w:r>
        <w:t xml:space="preserve">Kun olet piirtänyt aukon puuhun lyijykynällä, aseta se tasaiselle alustalle. Pidä puuta alhaalla puristimella ja leikkaa pistosahalla lyijykynämerkintöjen ympärille.</w:t>
      </w:r>
    </w:p>
    <w:p>
      <w:r>
        <w:rPr>
          <w:b/>
        </w:rPr>
        <w:t xml:space="preserve">Esimerkki 1.1911</w:t>
      </w:r>
    </w:p>
    <w:p>
      <w:r>
        <w:t xml:space="preserve">Kuinka säästää rahaa pienelektroniikan paristoissa käyttämällä A 23, 12 V:n akkua Walmartista.</w:t>
      </w:r>
    </w:p>
    <w:p>
      <w:r>
        <w:rPr>
          <w:b/>
        </w:rPr>
        <w:t xml:space="preserve">Tulos</w:t>
      </w:r>
    </w:p>
    <w:p>
      <w:r>
        <w:t xml:space="preserve">Osta 23n 12 V Energizer-paristoa Walmartista tai vastaavista kaupoista. Poista akun ympärillä oleva kääre ruuvimeisselillä. Joissakin on pienemmät kennot, joita voidaan käyttää pienelektroniikassa, jotka maksavat jopa 3 kertaa enemmän.</w:t>
      </w:r>
    </w:p>
    <w:p>
      <w:r>
        <w:rPr>
          <w:b/>
        </w:rPr>
        <w:t xml:space="preserve">Esimerkki 1.1912</w:t>
      </w:r>
    </w:p>
    <w:p>
      <w:r>
        <w:t xml:space="preserve">miten huuhdella wc, kun vesi on pois päältä.</w:t>
      </w:r>
    </w:p>
    <w:p>
      <w:r>
        <w:rPr>
          <w:b/>
        </w:rPr>
        <w:t xml:space="preserve">Tulos</w:t>
      </w:r>
    </w:p>
    <w:p>
      <w:r>
        <w:t xml:space="preserve">käyttää useita ämpäreitä vettä</w:t>
      </w:r>
    </w:p>
    <w:p>
      <w:r>
        <w:rPr>
          <w:b/>
        </w:rPr>
        <w:t xml:space="preserve">Esimerkki 1.1913</w:t>
      </w:r>
    </w:p>
    <w:p>
      <w:r>
        <w:t xml:space="preserve">miten voita levitetään paahtoleivälle?</w:t>
      </w:r>
    </w:p>
    <w:p>
      <w:r>
        <w:rPr>
          <w:b/>
        </w:rPr>
        <w:t xml:space="preserve">Tulos</w:t>
      </w:r>
    </w:p>
    <w:p>
      <w:r>
        <w:t xml:space="preserve">hiero sitä veitsellä.</w:t>
      </w:r>
    </w:p>
    <w:p>
      <w:r>
        <w:rPr>
          <w:b/>
        </w:rPr>
        <w:t xml:space="preserve">Esimerkki 1.1914</w:t>
      </w:r>
    </w:p>
    <w:p>
      <w:r>
        <w:t xml:space="preserve">Kuinka avata vetoketjun lukitus.</w:t>
      </w:r>
    </w:p>
    <w:p>
      <w:r>
        <w:rPr>
          <w:b/>
        </w:rPr>
        <w:t xml:space="preserve">Tulos</w:t>
      </w:r>
    </w:p>
    <w:p>
      <w:r>
        <w:t xml:space="preserve">Aseta neula solmion pitkän pään lukitustapin väliin ja vedä.</w:t>
      </w:r>
    </w:p>
    <w:p>
      <w:r>
        <w:rPr>
          <w:b/>
        </w:rPr>
        <w:t xml:space="preserve">Esimerkki 1.1915</w:t>
      </w:r>
    </w:p>
    <w:p>
      <w:r>
        <w:t xml:space="preserve">Miten voisit käyttää tiiltä pullon avaamiseen?</w:t>
      </w:r>
    </w:p>
    <w:p>
      <w:r>
        <w:rPr>
          <w:b/>
        </w:rPr>
        <w:t xml:space="preserve">Tulos</w:t>
      </w:r>
    </w:p>
    <w:p>
      <w:r>
        <w:t xml:space="preserve">Aseta pullo tiilen reunalle ja vedä pulloa alaspäin.</w:t>
      </w:r>
    </w:p>
    <w:p>
      <w:r>
        <w:rPr>
          <w:b/>
        </w:rPr>
        <w:t xml:space="preserve">Esimerkki 1.1916</w:t>
      </w:r>
    </w:p>
    <w:p>
      <w:r>
        <w:t xml:space="preserve">Voit varmistaa, että narun kaksi päätä pysyvät yhdessä, kun voit</w:t>
      </w:r>
    </w:p>
    <w:p>
      <w:r>
        <w:rPr>
          <w:b/>
        </w:rPr>
        <w:t xml:space="preserve">Tulos</w:t>
      </w:r>
    </w:p>
    <w:p>
      <w:r>
        <w:t xml:space="preserve">Tee naruun solmu käsilläsi. Tämä pitää narun paikallaan.</w:t>
      </w:r>
    </w:p>
    <w:p>
      <w:r>
        <w:rPr>
          <w:b/>
        </w:rPr>
        <w:t xml:space="preserve">Esimerkki 1.1917</w:t>
      </w:r>
    </w:p>
    <w:p>
      <w:r>
        <w:t xml:space="preserve">Mitä vaiheita kannattaa ottaa huomioon, kun haet korkeakouluihin?</w:t>
      </w:r>
    </w:p>
    <w:p>
      <w:r>
        <w:rPr>
          <w:b/>
        </w:rPr>
        <w:t xml:space="preserve">Tulos</w:t>
      </w:r>
    </w:p>
    <w:p>
      <w:r>
        <w:t xml:space="preserve">Aloita korkeakoulujen hakuprosessi.    Täytä FAFSA.    Täytä Common App.    Kirjoita erinomainen College-essee.    Pyydä suosituskirjeitä.    Opi opintotuen yksityiskohdat.    Selvitä opiston lukukausimaksut.    Etsi stipendejä, joilla voit maksaa opintojasi.</w:t>
      </w:r>
    </w:p>
    <w:p>
      <w:r>
        <w:rPr>
          <w:b/>
        </w:rPr>
        <w:t xml:space="preserve">Esimerkki 1.1918</w:t>
      </w:r>
    </w:p>
    <w:p>
      <w:r>
        <w:t xml:space="preserve">kuinka tehdä curryjauhetta</w:t>
      </w:r>
    </w:p>
    <w:p>
      <w:r>
        <w:rPr>
          <w:b/>
        </w:rPr>
        <w:t xml:space="preserve">Tulos</w:t>
      </w:r>
    </w:p>
    <w:p>
      <w:r>
        <w:t xml:space="preserve">Yhdistä:    1 tl jauhettua kurkumaa 1/2 tl chilijauhetta ja pippuria 1/8 tl fenkolinsiemeniä: 3 kardemumman siementä, jauhettu 2 tl korianteria ja kumina 1 tl jauhettua kurkumaa 1/2 tl chilijauhetta ja pippuria 1/8 tl fenkolinsiemeniä</w:t>
      </w:r>
    </w:p>
    <w:p>
      <w:r>
        <w:rPr>
          <w:b/>
        </w:rPr>
        <w:t xml:space="preserve">Esimerkki 1.1919</w:t>
      </w:r>
    </w:p>
    <w:p>
      <w:r>
        <w:t xml:space="preserve">maissisiirapin korvaaminen</w:t>
      </w:r>
    </w:p>
    <w:p>
      <w:r>
        <w:rPr>
          <w:b/>
        </w:rPr>
        <w:t xml:space="preserve">Tulos</w:t>
      </w:r>
    </w:p>
    <w:p>
      <w:r>
        <w:t xml:space="preserve">kaksi osaa sokeria ja yksi osa vettä</w:t>
      </w:r>
    </w:p>
    <w:p>
      <w:r>
        <w:rPr>
          <w:b/>
        </w:rPr>
        <w:t xml:space="preserve">Esimerkki 1.1920</w:t>
      </w:r>
    </w:p>
    <w:p>
      <w:r>
        <w:t xml:space="preserve">Vähentää talon lattioiden puhdistusaikaa.</w:t>
      </w:r>
    </w:p>
    <w:p>
      <w:r>
        <w:rPr>
          <w:b/>
        </w:rPr>
        <w:t xml:space="preserve">Tulos</w:t>
      </w:r>
    </w:p>
    <w:p>
      <w:r>
        <w:t xml:space="preserve">Kielletään kengät talossa.</w:t>
      </w:r>
    </w:p>
    <w:p>
      <w:r>
        <w:rPr>
          <w:b/>
        </w:rPr>
        <w:t xml:space="preserve">Esimerkki 1.1921</w:t>
      </w:r>
    </w:p>
    <w:p>
      <w:r>
        <w:t xml:space="preserve">miten jotain tuhotaan?</w:t>
      </w:r>
    </w:p>
    <w:p>
      <w:r>
        <w:rPr>
          <w:b/>
        </w:rPr>
        <w:t xml:space="preserve">Tulos</w:t>
      </w:r>
    </w:p>
    <w:p>
      <w:r>
        <w:t xml:space="preserve">polttaa sen tuhkaksi.</w:t>
      </w:r>
    </w:p>
    <w:p>
      <w:r>
        <w:rPr>
          <w:b/>
        </w:rPr>
        <w:t xml:space="preserve">Esimerkki 1.1922</w:t>
      </w:r>
    </w:p>
    <w:p>
      <w:r>
        <w:t xml:space="preserve">Voit varmistaa, että projektissa käytettävä puupala on kestävä, kun voitte</w:t>
      </w:r>
    </w:p>
    <w:p>
      <w:r>
        <w:rPr>
          <w:b/>
        </w:rPr>
        <w:t xml:space="preserve">Tulos</w:t>
      </w:r>
    </w:p>
    <w:p>
      <w:r>
        <w:t xml:space="preserve">Käytä vaneria</w:t>
      </w:r>
    </w:p>
    <w:p>
      <w:r>
        <w:rPr>
          <w:b/>
        </w:rPr>
        <w:t xml:space="preserve">Esimerkki 1.1923</w:t>
      </w:r>
    </w:p>
    <w:p>
      <w:r>
        <w:t xml:space="preserve">Miten nuudelit valmistetaan.</w:t>
      </w:r>
    </w:p>
    <w:p>
      <w:r>
        <w:rPr>
          <w:b/>
        </w:rPr>
        <w:t xml:space="preserve">Tulos</w:t>
      </w:r>
    </w:p>
    <w:p>
      <w:r>
        <w:t xml:space="preserve">Sekoita mannajauhot munien ja veden kanssa taikinaksi, leikkaa nuudelit ja keitä vedessä.</w:t>
      </w:r>
    </w:p>
    <w:p>
      <w:r>
        <w:rPr>
          <w:b/>
        </w:rPr>
        <w:t xml:space="preserve">Esimerkki 1.1924</w:t>
      </w:r>
    </w:p>
    <w:p>
      <w:r>
        <w:t xml:space="preserve">Ulkokehyksen irrottaminen tuolista</w:t>
      </w:r>
    </w:p>
    <w:p>
      <w:r>
        <w:rPr>
          <w:b/>
        </w:rPr>
        <w:t xml:space="preserve">Tulos</w:t>
      </w:r>
    </w:p>
    <w:p>
      <w:r>
        <w:t xml:space="preserve">Voit käyttää litteäpäistä ruuvimeisseliä ja vasaraa.</w:t>
      </w:r>
    </w:p>
    <w:p>
      <w:r>
        <w:rPr>
          <w:b/>
        </w:rPr>
        <w:t xml:space="preserve">Esimerkki 1.1925</w:t>
      </w:r>
    </w:p>
    <w:p>
      <w:r>
        <w:t xml:space="preserve">Miten luon jäästä tehtyjä shottilaseja ?</w:t>
      </w:r>
    </w:p>
    <w:p>
      <w:r>
        <w:rPr>
          <w:b/>
        </w:rPr>
        <w:t xml:space="preserve">Tulos</w:t>
      </w:r>
    </w:p>
    <w:p>
      <w:r>
        <w:t xml:space="preserve">Täytä 3 oz:n muovimuki 2/3:iin, aseta sitten 1 oz:n kuppi 3 oz:n kupin sisälle ja työnnä sitä alaspäin, kunnes se on suunnilleen isomman kupin reunan tasalla. Lisää 1 oz:n kuppiin kivi, joka auttaa painamaan sitä alaspäin ilman, että se uppoaa. Vakauta 1 oz:n kuppi keskelle ilmastointiteipillä 2 kupin päälle. Aseta pakastimeen 6-8 tunniksi.</w:t>
      </w:r>
    </w:p>
    <w:p>
      <w:r>
        <w:rPr>
          <w:b/>
        </w:rPr>
        <w:t xml:space="preserve">Esimerkki 1.1926</w:t>
      </w:r>
    </w:p>
    <w:p>
      <w:r>
        <w:t xml:space="preserve">Miten ohentaa liian paksua keittoa?</w:t>
      </w:r>
    </w:p>
    <w:p>
      <w:r>
        <w:rPr>
          <w:b/>
        </w:rPr>
        <w:t xml:space="preserve">Tulos</w:t>
      </w:r>
    </w:p>
    <w:p>
      <w:r>
        <w:t xml:space="preserve">Poista osa keittoseoksesta ja lisää siihen yhtä paljon vettä tai lientä, anna sekoittua ja kaada se sitten takaisin keittoon alhaisella lämpötilalla.</w:t>
      </w:r>
    </w:p>
    <w:p>
      <w:r>
        <w:rPr>
          <w:b/>
        </w:rPr>
        <w:t xml:space="preserve">Esimerkki 1.1927</w:t>
      </w:r>
    </w:p>
    <w:p>
      <w:r>
        <w:t xml:space="preserve">Miten saan nahan taipuisaksi?</w:t>
      </w:r>
    </w:p>
    <w:p>
      <w:r>
        <w:rPr>
          <w:b/>
        </w:rPr>
        <w:t xml:space="preserve">Tulos</w:t>
      </w:r>
    </w:p>
    <w:p>
      <w:r>
        <w:t xml:space="preserve">Kostuta se kostealla sienellä.</w:t>
      </w:r>
    </w:p>
    <w:p>
      <w:r>
        <w:rPr>
          <w:b/>
        </w:rPr>
        <w:t xml:space="preserve">Esimerkki 1.1928</w:t>
      </w:r>
    </w:p>
    <w:p>
      <w:r>
        <w:t xml:space="preserve">Kuinka tehdä paperimassaliimaa.</w:t>
      </w:r>
    </w:p>
    <w:p>
      <w:r>
        <w:rPr>
          <w:b/>
        </w:rPr>
        <w:t xml:space="preserve">Tulos</w:t>
      </w:r>
    </w:p>
    <w:p>
      <w:r>
        <w:t xml:space="preserve">Kaada jauhot ja vesi suureen kulhoon ja sekoita hyvin. Poista jäljellä olevat kokkareet vispilällä tai sauvasekoittimella. Lisää vettä tai jauhoja tarpeen mukaan, kunnes seos on valkoliiman kaltaista juoksevaa, ei tahnan kaltaista paksua.</w:t>
      </w:r>
    </w:p>
    <w:p>
      <w:r>
        <w:rPr>
          <w:b/>
        </w:rPr>
        <w:t xml:space="preserve">Esimerkki 1.1929</w:t>
      </w:r>
    </w:p>
    <w:p>
      <w:r>
        <w:t xml:space="preserve">Laihduttaa,</w:t>
      </w:r>
    </w:p>
    <w:p>
      <w:r>
        <w:rPr>
          <w:b/>
        </w:rPr>
        <w:t xml:space="preserve">Tulos</w:t>
      </w:r>
    </w:p>
    <w:p>
      <w:r>
        <w:t xml:space="preserve">laske syömiesi kalorien määrä ja pidä kokonaismäärää alle polttamiesi kalorien määrän.</w:t>
      </w:r>
    </w:p>
    <w:p>
      <w:r>
        <w:rPr>
          <w:b/>
        </w:rPr>
        <w:t xml:space="preserve">Esimerkki 1.1930</w:t>
      </w:r>
    </w:p>
    <w:p>
      <w:r>
        <w:t xml:space="preserve">Miten kiinnitetään tilapäinen nimilippu?</w:t>
      </w:r>
    </w:p>
    <w:p>
      <w:r>
        <w:rPr>
          <w:b/>
        </w:rPr>
        <w:t xml:space="preserve">Tulos</w:t>
      </w:r>
    </w:p>
    <w:p>
      <w:r>
        <w:t xml:space="preserve">Kirjoita nimesi paperinpalalle ja kiinnitä se puseroosi hakaneulalla.</w:t>
      </w:r>
    </w:p>
    <w:p>
      <w:r>
        <w:rPr>
          <w:b/>
        </w:rPr>
        <w:t xml:space="preserve">Esimerkki 1.1931</w:t>
      </w:r>
    </w:p>
    <w:p>
      <w:r>
        <w:t xml:space="preserve">Lisätäksesi vireystilaa ja energiaa, sinun tulisi ottaa päiväunet varten</w:t>
      </w:r>
    </w:p>
    <w:p>
      <w:r>
        <w:rPr>
          <w:b/>
        </w:rPr>
        <w:t xml:space="preserve">Tulos</w:t>
      </w:r>
    </w:p>
    <w:p>
      <w:r>
        <w:t xml:space="preserve">noin 20 minuuttia.</w:t>
      </w:r>
    </w:p>
    <w:p>
      <w:r>
        <w:rPr>
          <w:b/>
        </w:rPr>
        <w:t xml:space="preserve">Esimerkki 1.1932</w:t>
      </w:r>
    </w:p>
    <w:p>
      <w:r>
        <w:t xml:space="preserve">Valmista pihvi grillissä.</w:t>
      </w:r>
    </w:p>
    <w:p>
      <w:r>
        <w:rPr>
          <w:b/>
        </w:rPr>
        <w:t xml:space="preserve">Tulos</w:t>
      </w:r>
    </w:p>
    <w:p>
      <w:r>
        <w:t xml:space="preserve">Voitele pihvi oliiviöljyllä ja ripottele päälle suolaa ja pippuria. Levitä kuumalle grillille ja anna kypsyä kolme minuuttia, käännä sitten pihvi ja kypsennä vielä kolme minuuttia.</w:t>
      </w:r>
    </w:p>
    <w:p>
      <w:r>
        <w:rPr>
          <w:b/>
        </w:rPr>
        <w:t xml:space="preserve">Esimerkki 1.1933</w:t>
      </w:r>
    </w:p>
    <w:p>
      <w:r>
        <w:t xml:space="preserve">Mitä teen, jos puhelimeni laturi ei toimi?</w:t>
      </w:r>
    </w:p>
    <w:p>
      <w:r>
        <w:rPr>
          <w:b/>
        </w:rPr>
        <w:t xml:space="preserve">Tulos</w:t>
      </w:r>
    </w:p>
    <w:p>
      <w:r>
        <w:t xml:space="preserve">Puhdista kaikki puhelimen portit ja reiät hammastikulla, se on tukossa.</w:t>
      </w:r>
    </w:p>
    <w:p>
      <w:r>
        <w:rPr>
          <w:b/>
        </w:rPr>
        <w:t xml:space="preserve">Esimerkki 1.1934</w:t>
      </w:r>
    </w:p>
    <w:p>
      <w:r>
        <w:t xml:space="preserve">Miten kiinnitä kotitekoinen palkki seinään?</w:t>
      </w:r>
    </w:p>
    <w:p>
      <w:r>
        <w:rPr>
          <w:b/>
        </w:rPr>
        <w:t xml:space="preserve">Tulos</w:t>
      </w:r>
    </w:p>
    <w:p>
      <w:r>
        <w:t xml:space="preserve">Päätä, mihin kohtaan seinää haluat sen kiinnittää. Pulttaa tanko paikalleen. Käytä vaakaa varmistaaksesi, että se on suora. Peitä reiät puutulpilla.</w:t>
      </w:r>
    </w:p>
    <w:p>
      <w:r>
        <w:rPr>
          <w:b/>
        </w:rPr>
        <w:t xml:space="preserve">Esimerkki 1.1935</w:t>
      </w:r>
    </w:p>
    <w:p>
      <w:r>
        <w:t xml:space="preserve">kastelukannu</w:t>
      </w:r>
    </w:p>
    <w:p>
      <w:r>
        <w:rPr>
          <w:b/>
        </w:rPr>
        <w:t xml:space="preserve">Tulos</w:t>
      </w:r>
    </w:p>
    <w:p>
      <w:r>
        <w:t xml:space="preserve">kastelee vessapaperin nopeasti</w:t>
      </w:r>
    </w:p>
    <w:p>
      <w:r>
        <w:rPr>
          <w:b/>
        </w:rPr>
        <w:t xml:space="preserve">Esimerkki 1.1936</w:t>
      </w:r>
    </w:p>
    <w:p>
      <w:r>
        <w:t xml:space="preserve">Miten tehdään käsinukke?</w:t>
      </w:r>
    </w:p>
    <w:p>
      <w:r>
        <w:rPr>
          <w:b/>
        </w:rPr>
        <w:t xml:space="preserve">Tulos</w:t>
      </w:r>
    </w:p>
    <w:p>
      <w:r>
        <w:t xml:space="preserve">Käsinuken voi tehdä paperista, muovista tai mistä tahansa kankaasta. Se on joustava ja siinä on yksi tai kaksi liikkuvaa osaa. Se on usein täytetty turkiksella tai muulla täytteellä. Eri osat, kuten silmät, nenä ja suu, on useimmiten ommeltu.</w:t>
      </w:r>
    </w:p>
    <w:p>
      <w:r>
        <w:rPr>
          <w:b/>
        </w:rPr>
        <w:t xml:space="preserve">Esimerkki 1.1937</w:t>
      </w:r>
    </w:p>
    <w:p>
      <w:r>
        <w:t xml:space="preserve">Miten kirje postitetaan.</w:t>
      </w:r>
    </w:p>
    <w:p>
      <w:r>
        <w:rPr>
          <w:b/>
        </w:rPr>
        <w:t xml:space="preserve">Tulos</w:t>
      </w:r>
    </w:p>
    <w:p>
      <w:r>
        <w:t xml:space="preserve">Kun olet valinnut kirjekuoren kirjettäsi varten, aseta se kirjekuoren sisälle ja nuolaise kirjekuoren reunaa liiman kostuttamiseksi ja paina se sitten kiinni kirjeen sinetöimiseksi. Kirjoita osoite ja kiinnitä postimerkki.</w:t>
      </w:r>
    </w:p>
    <w:p>
      <w:r>
        <w:rPr>
          <w:b/>
        </w:rPr>
        <w:t xml:space="preserve">Esimerkki 1.1938</w:t>
      </w:r>
    </w:p>
    <w:p>
      <w:r>
        <w:t xml:space="preserve">öljy</w:t>
      </w:r>
    </w:p>
    <w:p>
      <w:r>
        <w:rPr>
          <w:b/>
        </w:rPr>
        <w:t xml:space="preserve">Tulos</w:t>
      </w:r>
    </w:p>
    <w:p>
      <w:r>
        <w:t xml:space="preserve">voi ylläpitää autoa</w:t>
      </w:r>
    </w:p>
    <w:p>
      <w:r>
        <w:rPr>
          <w:b/>
        </w:rPr>
        <w:t xml:space="preserve">Esimerkki 1.1939</w:t>
      </w:r>
    </w:p>
    <w:p>
      <w:r>
        <w:t xml:space="preserve">Laskun maksaminen verkossa</w:t>
      </w:r>
    </w:p>
    <w:p>
      <w:r>
        <w:rPr>
          <w:b/>
        </w:rPr>
        <w:t xml:space="preserve">Tulos</w:t>
      </w:r>
    </w:p>
    <w:p>
      <w:r>
        <w:t xml:space="preserve">Rekisteröidy verkkotilille yrityksessä, jonka kanssa maksat laskun.  Napsauta vaihtoehtoa, jolla voit tarkastella laskuasi verkossa.  Napsauta sitten Tee maksu.  Syötä luotto- tai pankkikorttitietosi ja napsauta Pay Now (Maksa nyt).</w:t>
      </w:r>
    </w:p>
    <w:p>
      <w:r>
        <w:rPr>
          <w:b/>
        </w:rPr>
        <w:t xml:space="preserve">Esimerkki 1.1940</w:t>
      </w:r>
    </w:p>
    <w:p>
      <w:r>
        <w:t xml:space="preserve">Miten levitän kuorrutuksen kermaiseen suklaa-toffeekakkuun?</w:t>
      </w:r>
    </w:p>
    <w:p>
      <w:r>
        <w:rPr>
          <w:b/>
        </w:rPr>
        <w:t xml:space="preserve">Tulos</w:t>
      </w:r>
    </w:p>
    <w:p>
      <w:r>
        <w:t xml:space="preserve">Kun olet ottanut tortun pakastimesta, levitä kermavaahtoseos koko tortun pinnalle offsetlastalla.</w:t>
      </w:r>
    </w:p>
    <w:p>
      <w:r>
        <w:rPr>
          <w:b/>
        </w:rPr>
        <w:t xml:space="preserve">Esimerkki 1.1941</w:t>
      </w:r>
    </w:p>
    <w:p>
      <w:r>
        <w:t xml:space="preserve">Suojaa kaula auringolta.</w:t>
      </w:r>
    </w:p>
    <w:p>
      <w:r>
        <w:rPr>
          <w:b/>
        </w:rPr>
        <w:t xml:space="preserve">Tulos</w:t>
      </w:r>
    </w:p>
    <w:p>
      <w:r>
        <w:t xml:space="preserve">Kiinnitä kaulaliina hatun alle, niskan päälle.</w:t>
      </w:r>
    </w:p>
    <w:p>
      <w:r>
        <w:rPr>
          <w:b/>
        </w:rPr>
        <w:t xml:space="preserve">Esimerkki 1.1942</w:t>
      </w:r>
    </w:p>
    <w:p>
      <w:r>
        <w:t xml:space="preserve">Miten lämmitän kerman creme bruleeta varten?</w:t>
      </w:r>
    </w:p>
    <w:p>
      <w:r>
        <w:rPr>
          <w:b/>
        </w:rPr>
        <w:t xml:space="preserve">Tulos</w:t>
      </w:r>
    </w:p>
    <w:p>
      <w:r>
        <w:t xml:space="preserve">Aloita lämmittämällä uuni 300 asteeseen. Lisää kattilaan kerma ja suola ja keitä miedolla lämmöllä, kunnes se on kuumaa.</w:t>
      </w:r>
    </w:p>
    <w:p>
      <w:r>
        <w:rPr>
          <w:b/>
        </w:rPr>
        <w:t xml:space="preserve">Esimerkki 1.1943</w:t>
      </w:r>
    </w:p>
    <w:p>
      <w:r>
        <w:t xml:space="preserve">Jotta sulanut juusto olisi rapeampaa pizzalla,</w:t>
      </w:r>
    </w:p>
    <w:p>
      <w:r>
        <w:rPr>
          <w:b/>
        </w:rPr>
        <w:t xml:space="preserve">Tulos</w:t>
      </w:r>
    </w:p>
    <w:p>
      <w:r>
        <w:t xml:space="preserve">laita valmis pizza ylätelineeseen broilerin alle.</w:t>
      </w:r>
    </w:p>
    <w:p>
      <w:r>
        <w:rPr>
          <w:b/>
        </w:rPr>
        <w:t xml:space="preserve">Esimerkki 1.1944</w:t>
      </w:r>
    </w:p>
    <w:p>
      <w:r>
        <w:t xml:space="preserve">Minkälaisia saappaita tarvitsen siivekkäiden saappaiden tekemiseen?</w:t>
      </w:r>
    </w:p>
    <w:p>
      <w:r>
        <w:rPr>
          <w:b/>
        </w:rPr>
        <w:t xml:space="preserve">Tulos</w:t>
      </w:r>
    </w:p>
    <w:p>
      <w:r>
        <w:t xml:space="preserve">Voit käyttää mitä tahansa vanhoja saappaita, joita ei haittaa muokata.</w:t>
      </w:r>
    </w:p>
    <w:p>
      <w:r>
        <w:rPr>
          <w:b/>
        </w:rPr>
        <w:t xml:space="preserve">Esimerkki 1.1945</w:t>
      </w:r>
    </w:p>
    <w:p>
      <w:r>
        <w:t xml:space="preserve">Miten voin käyttää uudelleen pianonpenkkiä, jonka ajattelin myydä?</w:t>
      </w:r>
    </w:p>
    <w:p>
      <w:r>
        <w:rPr>
          <w:b/>
        </w:rPr>
        <w:t xml:space="preserve">Tulos</w:t>
      </w:r>
    </w:p>
    <w:p>
      <w:r>
        <w:t xml:space="preserve">Käännä se ylösalaisin ja laita sen päälle tyyny, jotta kissa voi nukkua sen päällä.</w:t>
      </w:r>
    </w:p>
    <w:p>
      <w:r>
        <w:rPr>
          <w:b/>
        </w:rPr>
        <w:t xml:space="preserve">Esimerkki 1.1946</w:t>
      </w:r>
    </w:p>
    <w:p>
      <w:r>
        <w:t xml:space="preserve">Miten leima peitetään musteella.</w:t>
      </w:r>
    </w:p>
    <w:p>
      <w:r>
        <w:rPr>
          <w:b/>
        </w:rPr>
        <w:t xml:space="preserve">Tulos</w:t>
      </w:r>
    </w:p>
    <w:p>
      <w:r>
        <w:t xml:space="preserve">Täytä kulho tai lautanen varovasti haluamallasi musteella. Laske leima tasaisesti ja hitaasti musteeseen. Käytä leimasinta nopeasti ennen kuin muste kuivuu.</w:t>
      </w:r>
    </w:p>
    <w:p>
      <w:r>
        <w:rPr>
          <w:b/>
        </w:rPr>
        <w:t xml:space="preserve">Esimerkki 1.1947</w:t>
      </w:r>
    </w:p>
    <w:p>
      <w:r>
        <w:t xml:space="preserve">Miten jäljittää vauvan jalka.</w:t>
      </w:r>
    </w:p>
    <w:p>
      <w:r>
        <w:rPr>
          <w:b/>
        </w:rPr>
        <w:t xml:space="preserve">Tulos</w:t>
      </w:r>
    </w:p>
    <w:p>
      <w:r>
        <w:t xml:space="preserve">Aseta vauvan jalka valkoiselle paperiarkille. Piirrä lyijykynällä vauvan jalan ääriviivat.</w:t>
      </w:r>
    </w:p>
    <w:p>
      <w:r>
        <w:rPr>
          <w:b/>
        </w:rPr>
        <w:t xml:space="preserve">Esimerkki 1.1948</w:t>
      </w:r>
    </w:p>
    <w:p>
      <w:r>
        <w:t xml:space="preserve">Miten voit säädellä ruukkukasvien kosteutta paremmin?</w:t>
      </w:r>
    </w:p>
    <w:p>
      <w:r>
        <w:rPr>
          <w:b/>
        </w:rPr>
        <w:t xml:space="preserve">Tulos</w:t>
      </w:r>
    </w:p>
    <w:p>
      <w:r>
        <w:t xml:space="preserve">Ruukkujen pohjalle laskeutuva vesi voi aiheuttaa juurimätää. Voit torjua tätä ongelmaa leikkaamalla vanhoja sieniä ja laittamalla niitä ruukun pohjalle. Sienet sitovat kosteutta ja luovat tarvittavaa ilmatilaa. Ne auttavat myös estämään veden huuhtoutumisen pohjasta. Sieni toimii vesivarastona ja pitää mullan pidempään kosteana.</w:t>
      </w:r>
    </w:p>
    <w:p>
      <w:r>
        <w:rPr>
          <w:b/>
        </w:rPr>
        <w:t xml:space="preserve">Esimerkki 1.1949</w:t>
      </w:r>
    </w:p>
    <w:p>
      <w:r>
        <w:t xml:space="preserve">mihin tarttumattomia pannuja käytetään?</w:t>
      </w:r>
    </w:p>
    <w:p>
      <w:r>
        <w:rPr>
          <w:b/>
        </w:rPr>
        <w:t xml:space="preserve">Tulos</w:t>
      </w:r>
    </w:p>
    <w:p>
      <w:r>
        <w:t xml:space="preserve">paistamaan munia täydellisesti, eikä mitään muuta.</w:t>
      </w:r>
    </w:p>
    <w:p>
      <w:r>
        <w:rPr>
          <w:b/>
        </w:rPr>
        <w:t xml:space="preserve">Esimerkki 1.1950</w:t>
      </w:r>
    </w:p>
    <w:p>
      <w:r>
        <w:t xml:space="preserve">miten tehdä kinkku banh mi voileipä</w:t>
      </w:r>
    </w:p>
    <w:p>
      <w:r>
        <w:rPr>
          <w:b/>
        </w:rPr>
        <w:t xml:space="preserve">Tulos</w:t>
      </w:r>
    </w:p>
    <w:p>
      <w:r>
        <w:t xml:space="preserve">Sekoita 1/3 kupillista ohuiksi viipaloitua kurkkua, hienonnettua korianteria, silputtua porkkanaa ja silputtua daikon-retiisiä sekä 1/2 hienonnettua jalapenoa (poista siemenet, jos haluat vähemmän tulisuutta); lisää 3 ruokalusikallista riisiviinietikkaa, 1 ruokalusikallinen sokeria ja 1/2 tl kosher-suolaa. Sekoita ja anna maustua 30 minuuttia. Levitä majoneesia halkaistun pehmeän voileipäsämpylän toiselle puolelle. Täytä viipaloidulla kinkulla ja porkkana-daikonsalaatilla.</w:t>
      </w:r>
    </w:p>
    <w:p>
      <w:r>
        <w:rPr>
          <w:b/>
        </w:rPr>
        <w:t xml:space="preserve">Esimerkki 1.1951</w:t>
      </w:r>
    </w:p>
    <w:p>
      <w:r>
        <w:t xml:space="preserve">Tee paistettuja perunoita.</w:t>
      </w:r>
    </w:p>
    <w:p>
      <w:r>
        <w:rPr>
          <w:b/>
        </w:rPr>
        <w:t xml:space="preserve">Tulos</w:t>
      </w:r>
    </w:p>
    <w:p>
      <w:r>
        <w:t xml:space="preserve">Leikkaa perunat puikoiksi veitsellä, laita leikatut perunat kuumaan ruokaöljyyn muutamaksi minuutiksi, kunnes perunat ovat kullanruskeita, poista sitten öljystä ja ripottele päälle suolaa.</w:t>
      </w:r>
    </w:p>
    <w:p>
      <w:r>
        <w:rPr>
          <w:b/>
        </w:rPr>
        <w:t xml:space="preserve">Esimerkki 1.1952</w:t>
      </w:r>
    </w:p>
    <w:p>
      <w:r>
        <w:t xml:space="preserve">miten käytät ebt-korttia ruokakaupassa?</w:t>
      </w:r>
    </w:p>
    <w:p>
      <w:r>
        <w:rPr>
          <w:b/>
        </w:rPr>
        <w:t xml:space="preserve">Tulos</w:t>
      </w:r>
    </w:p>
    <w:p>
      <w:r>
        <w:t xml:space="preserve">liu'uta se läpi kuten mikä tahansa muu kortti ja valitse sitten ebt.</w:t>
      </w:r>
    </w:p>
    <w:p>
      <w:r>
        <w:rPr>
          <w:b/>
        </w:rPr>
        <w:t xml:space="preserve">Esimerkki 1.1953</w:t>
      </w:r>
    </w:p>
    <w:p>
      <w:r>
        <w:t xml:space="preserve">Täyttää auto bensiinillä.</w:t>
      </w:r>
    </w:p>
    <w:p>
      <w:r>
        <w:rPr>
          <w:b/>
        </w:rPr>
        <w:t xml:space="preserve">Tulos</w:t>
      </w:r>
    </w:p>
    <w:p>
      <w:r>
        <w:t xml:space="preserve">Aja bensapumpun lähelle, käynnistä pumppu ja työnnä suutin bensatankkiin ja käynnistä pumppu.</w:t>
      </w:r>
    </w:p>
    <w:p>
      <w:r>
        <w:rPr>
          <w:b/>
        </w:rPr>
        <w:t xml:space="preserve">Esimerkki 1.1954</w:t>
      </w:r>
    </w:p>
    <w:p>
      <w:r>
        <w:t xml:space="preserve">Tiedoston uudelleennimeäminen tietokoneessa,</w:t>
      </w:r>
    </w:p>
    <w:p>
      <w:r>
        <w:rPr>
          <w:b/>
        </w:rPr>
        <w:t xml:space="preserve">Tulos</w:t>
      </w:r>
    </w:p>
    <w:p>
      <w:r>
        <w:t xml:space="preserve">paina tietokoneen "f2"-painiketta, kun valitset tiedoston.</w:t>
      </w:r>
    </w:p>
    <w:p>
      <w:r>
        <w:rPr>
          <w:b/>
        </w:rPr>
        <w:t xml:space="preserve">Esimerkki 1.1955</w:t>
      </w:r>
    </w:p>
    <w:p>
      <w:r>
        <w:t xml:space="preserve">Miten styrox-liimaa sekoitetaan.</w:t>
      </w:r>
    </w:p>
    <w:p>
      <w:r>
        <w:rPr>
          <w:b/>
        </w:rPr>
        <w:t xml:space="preserve">Tulos</w:t>
      </w:r>
    </w:p>
    <w:p>
      <w:r>
        <w:t xml:space="preserve">Työnnä jäätelötikku purkkiin ja sekoita, kunnes styrox sulaa.</w:t>
      </w:r>
    </w:p>
    <w:p>
      <w:r>
        <w:rPr>
          <w:b/>
        </w:rPr>
        <w:t xml:space="preserve">Esimerkki 1.1956</w:t>
      </w:r>
    </w:p>
    <w:p>
      <w:r>
        <w:t xml:space="preserve">Miten estän kotitekoisen liman kovettumisen?</w:t>
      </w:r>
    </w:p>
    <w:p>
      <w:r>
        <w:rPr>
          <w:b/>
        </w:rPr>
        <w:t xml:space="preserve">Tulos</w:t>
      </w:r>
    </w:p>
    <w:p>
      <w:r>
        <w:t xml:space="preserve">Säilytä se tiiviissä muovisäiliössä, jossa on kansi, tai Zip-loc-pussissa. Myös liman vaivaaminen auttaa pehmentämään sitä, kun otat sen pois säiliöstä.</w:t>
      </w:r>
    </w:p>
    <w:p>
      <w:r>
        <w:rPr>
          <w:b/>
        </w:rPr>
        <w:t xml:space="preserve">Esimerkki 1.1957</w:t>
      </w:r>
    </w:p>
    <w:p>
      <w:r>
        <w:t xml:space="preserve">keittää pakastekeittoa</w:t>
      </w:r>
    </w:p>
    <w:p>
      <w:r>
        <w:rPr>
          <w:b/>
        </w:rPr>
        <w:t xml:space="preserve">Tulos</w:t>
      </w:r>
    </w:p>
    <w:p>
      <w:r>
        <w:t xml:space="preserve">Aseta pakastekeittopussi tai -astia kuumaa vettä sisältävään altaaseen, kunnes keitto alkaa sulaa ja se voidaan rikkoa paloiksi. Käännä pussi tai astia ylösalaisin ja anna pakastekeiton liukua ulos mikroaaltouuninkestävään kulhoon. Peitä kulho vahapaperilla tai muovikelmulla.</w:t>
      </w:r>
    </w:p>
    <w:p>
      <w:r>
        <w:rPr>
          <w:b/>
        </w:rPr>
        <w:t xml:space="preserve">Esimerkki 1.1958</w:t>
      </w:r>
    </w:p>
    <w:p>
      <w:r>
        <w:t xml:space="preserve">Sisäputken paikkaaminen,</w:t>
      </w:r>
    </w:p>
    <w:p>
      <w:r>
        <w:rPr>
          <w:b/>
        </w:rPr>
        <w:t xml:space="preserve">Tulos</w:t>
      </w:r>
    </w:p>
    <w:p>
      <w:r>
        <w:t xml:space="preserve">puhdista ja kuivaa putki. Levitä kumisementtiä reiän ympärille ja kiinnitä paikkaus.</w:t>
      </w:r>
    </w:p>
    <w:p>
      <w:r>
        <w:rPr>
          <w:b/>
        </w:rPr>
        <w:t xml:space="preserve">Esimerkki 1.1959</w:t>
      </w:r>
    </w:p>
    <w:p>
      <w:r>
        <w:t xml:space="preserve">Aloittaaksesi golfin reiän,</w:t>
      </w:r>
    </w:p>
    <w:p>
      <w:r>
        <w:rPr>
          <w:b/>
        </w:rPr>
        <w:t xml:space="preserve">Tulos</w:t>
      </w:r>
    </w:p>
    <w:p>
      <w:r>
        <w:t xml:space="preserve">aja pallo kentälle tiiltä.</w:t>
      </w:r>
    </w:p>
    <w:p>
      <w:r>
        <w:rPr>
          <w:b/>
        </w:rPr>
        <w:t xml:space="preserve">Esimerkki 1.1960</w:t>
      </w:r>
    </w:p>
    <w:p>
      <w:r>
        <w:t xml:space="preserve">miten säästät rintamaitoa?</w:t>
      </w:r>
    </w:p>
    <w:p>
      <w:r>
        <w:rPr>
          <w:b/>
        </w:rPr>
        <w:t xml:space="preserve">Tulos</w:t>
      </w:r>
    </w:p>
    <w:p>
      <w:r>
        <w:t xml:space="preserve">pakasta sitä niin kauan kuin haluat, jopa 6 kuukautta.</w:t>
      </w:r>
    </w:p>
    <w:p>
      <w:r>
        <w:rPr>
          <w:b/>
        </w:rPr>
        <w:t xml:space="preserve">Esimerkki 1.1961</w:t>
      </w:r>
    </w:p>
    <w:p>
      <w:r>
        <w:t xml:space="preserve">tee perus persikkasmoothie</w:t>
      </w:r>
    </w:p>
    <w:p>
      <w:r>
        <w:rPr>
          <w:b/>
        </w:rPr>
        <w:t xml:space="preserve">Tulos</w:t>
      </w:r>
    </w:p>
    <w:p>
      <w:r>
        <w:t xml:space="preserve">Kuori ja viipaloi persikat ja lisää ne tehosekoittimeen. Kaada joukkoon appelsiinimehu. Kaada joukkoon appelsiinimehu. Lisää 4 - 5 jääpalaa, jotta smoothie olisi erityisen paksu. Sekoita tasaiseksi. Kaada smoothie korkeisiin laseihin ja tarjoile</w:t>
      </w:r>
    </w:p>
    <w:p>
      <w:r>
        <w:rPr>
          <w:b/>
        </w:rPr>
        <w:t xml:space="preserve">Esimerkki 1.1962</w:t>
      </w:r>
    </w:p>
    <w:p>
      <w:r>
        <w:t xml:space="preserve">miten korttia käytetään automaatissa?</w:t>
      </w:r>
    </w:p>
    <w:p>
      <w:r>
        <w:rPr>
          <w:b/>
        </w:rPr>
        <w:t xml:space="preserve">Tulos</w:t>
      </w:r>
    </w:p>
    <w:p>
      <w:r>
        <w:t xml:space="preserve">vedä kortti sinne, missä lukee "vedä".</w:t>
      </w:r>
    </w:p>
    <w:p>
      <w:r>
        <w:rPr>
          <w:b/>
        </w:rPr>
        <w:t xml:space="preserve">Esimerkki 1.1963</w:t>
      </w:r>
    </w:p>
    <w:p>
      <w:r>
        <w:t xml:space="preserve">Tee auton kevyt runko.</w:t>
      </w:r>
    </w:p>
    <w:p>
      <w:r>
        <w:rPr>
          <w:b/>
        </w:rPr>
        <w:t xml:space="preserve">Tulos</w:t>
      </w:r>
    </w:p>
    <w:p>
      <w:r>
        <w:t xml:space="preserve">Tee PVC-putkesta auton kevyt runko.</w:t>
      </w:r>
    </w:p>
    <w:p>
      <w:r>
        <w:rPr>
          <w:b/>
        </w:rPr>
        <w:t xml:space="preserve">Esimerkki 1.1964</w:t>
      </w:r>
    </w:p>
    <w:p>
      <w:r>
        <w:t xml:space="preserve">CD-levy</w:t>
      </w:r>
    </w:p>
    <w:p>
      <w:r>
        <w:rPr>
          <w:b/>
        </w:rPr>
        <w:t xml:space="preserve">Tulos</w:t>
      </w:r>
    </w:p>
    <w:p>
      <w:r>
        <w:t xml:space="preserve">voidaan soittaa autossa </w:t>
      </w:r>
    </w:p>
    <w:p>
      <w:r>
        <w:rPr>
          <w:b/>
        </w:rPr>
        <w:t xml:space="preserve">Esimerkki 1.1965</w:t>
      </w:r>
    </w:p>
    <w:p>
      <w:r>
        <w:t xml:space="preserve">Kuinka ottaa makro-objektiivikuvia puhelimella?</w:t>
      </w:r>
    </w:p>
    <w:p>
      <w:r>
        <w:rPr>
          <w:b/>
        </w:rPr>
        <w:t xml:space="preserve">Tulos</w:t>
      </w:r>
    </w:p>
    <w:p>
      <w:r>
        <w:t xml:space="preserve">Aseta pieni vesipisara kameran linssin päälle ja ota kuva.</w:t>
      </w:r>
    </w:p>
    <w:p>
      <w:r>
        <w:rPr>
          <w:b/>
        </w:rPr>
        <w:t xml:space="preserve">Esimerkki 1.1966</w:t>
      </w:r>
    </w:p>
    <w:p>
      <w:r>
        <w:t xml:space="preserve">oleskelutila</w:t>
      </w:r>
    </w:p>
    <w:p>
      <w:r>
        <w:rPr>
          <w:b/>
        </w:rPr>
        <w:t xml:space="preserve">Tulos</w:t>
      </w:r>
    </w:p>
    <w:p>
      <w:r>
        <w:t xml:space="preserve">käytetään odottamiseen </w:t>
      </w:r>
    </w:p>
    <w:p>
      <w:r>
        <w:rPr>
          <w:b/>
        </w:rPr>
        <w:t xml:space="preserve">Esimerkki 1.1967</w:t>
      </w:r>
    </w:p>
    <w:p>
      <w:r>
        <w:t xml:space="preserve">Kuinka tehdä ihmisen kokoinen vartalon kuori.</w:t>
      </w:r>
    </w:p>
    <w:p>
      <w:r>
        <w:rPr>
          <w:b/>
        </w:rPr>
        <w:t xml:space="preserve">Tulos</w:t>
      </w:r>
    </w:p>
    <w:p>
      <w:r>
        <w:t xml:space="preserve">Kiedo joku kelmuun, sitten teippaa se päästä varpaisiin ja leikkaa se sitten irti - teippi on nyt kuori.</w:t>
      </w:r>
    </w:p>
    <w:p>
      <w:r>
        <w:rPr>
          <w:b/>
        </w:rPr>
        <w:t xml:space="preserve">Esimerkki 1.1968</w:t>
      </w:r>
    </w:p>
    <w:p>
      <w:r>
        <w:t xml:space="preserve">Miten PVC-putken pala leikataan?</w:t>
      </w:r>
    </w:p>
    <w:p>
      <w:r>
        <w:rPr>
          <w:b/>
        </w:rPr>
        <w:t xml:space="preserve">Tulos</w:t>
      </w:r>
    </w:p>
    <w:p>
      <w:r>
        <w:t xml:space="preserve">Käytä käsisahaa ja tee edestakaisia liikkeitä, kunnes se menee kokonaan läpi.</w:t>
      </w:r>
    </w:p>
    <w:p>
      <w:r>
        <w:rPr>
          <w:b/>
        </w:rPr>
        <w:t xml:space="preserve">Esimerkki 1.1969</w:t>
      </w:r>
    </w:p>
    <w:p>
      <w:r>
        <w:t xml:space="preserve">Miten löytää kadonnut koira?</w:t>
      </w:r>
    </w:p>
    <w:p>
      <w:r>
        <w:rPr>
          <w:b/>
        </w:rPr>
        <w:t xml:space="preserve">Tulos</w:t>
      </w:r>
    </w:p>
    <w:p>
      <w:r>
        <w:t xml:space="preserve">Ota vaatekappale, jota olet käyttänyt koko päivän, ja/tai koiran suosikki purulelu, vie nämä tavarat paikkaan, jossa koira on viimeksi nähty, jätä ne sinne ja pidä silmällä paikkaa, sillä koira todennäköisesti palaa sinne.</w:t>
      </w:r>
    </w:p>
    <w:p>
      <w:r>
        <w:rPr>
          <w:b/>
        </w:rPr>
        <w:t xml:space="preserve">Esimerkki 1.1970</w:t>
      </w:r>
    </w:p>
    <w:p>
      <w:r>
        <w:t xml:space="preserve">Yksi haluaa aidan olevan puusta.</w:t>
      </w:r>
    </w:p>
    <w:p>
      <w:r>
        <w:rPr>
          <w:b/>
        </w:rPr>
        <w:t xml:space="preserve">Tulos</w:t>
      </w:r>
    </w:p>
    <w:p>
      <w:r>
        <w:t xml:space="preserve">Voidaan käyttää vanhoja kuormalavoja.</w:t>
      </w:r>
    </w:p>
    <w:p>
      <w:r>
        <w:rPr>
          <w:b/>
        </w:rPr>
        <w:t xml:space="preserve">Esimerkki 1.1971</w:t>
      </w:r>
    </w:p>
    <w:p>
      <w:r>
        <w:t xml:space="preserve">miten tehdä mausteinen thai-kastike</w:t>
      </w:r>
    </w:p>
    <w:p>
      <w:r>
        <w:rPr>
          <w:b/>
        </w:rPr>
        <w:t xml:space="preserve">Tulos</w:t>
      </w:r>
    </w:p>
    <w:p>
      <w:r>
        <w:t xml:space="preserve">Vatkaa 1/4 kupillista limetin mehua, 1 ruokalusikallinen kalakastiketta, 1 tl sokeria, 1/2 tl Srirachaa ja 1/4 tl kosher-suolaa. Vatkaa joukkoon 1/4 kupillista kasviöljyä.</w:t>
      </w:r>
    </w:p>
    <w:p>
      <w:r>
        <w:rPr>
          <w:b/>
        </w:rPr>
        <w:t xml:space="preserve">Esimerkki 1.1972</w:t>
      </w:r>
    </w:p>
    <w:p>
      <w:r>
        <w:t xml:space="preserve">Miten poistaa mustetahrat puuhuonekaluista</w:t>
      </w:r>
    </w:p>
    <w:p>
      <w:r>
        <w:rPr>
          <w:b/>
        </w:rPr>
        <w:t xml:space="preserve">Tulos</w:t>
      </w:r>
    </w:p>
    <w:p>
      <w:r>
        <w:t xml:space="preserve">Tee puhdistusliuos astianpesuaineesta. Testaa viimeistely. Kerää osa saippualiuoksesta pehmeällä liinalla.Pyyhi sitten mustetahra varovasti saippuaisella liinalla. Huuhtele sen jälkeen puhtaalla, kostealla liinalla ja kuivaa alue puhtaalla pyyhkeellä.</w:t>
      </w:r>
    </w:p>
    <w:p>
      <w:r>
        <w:rPr>
          <w:b/>
        </w:rPr>
        <w:t xml:space="preserve">Esimerkki 1.1973</w:t>
      </w:r>
    </w:p>
    <w:p>
      <w:r>
        <w:t xml:space="preserve">Suuri kuorma-auto</w:t>
      </w:r>
    </w:p>
    <w:p>
      <w:r>
        <w:rPr>
          <w:b/>
        </w:rPr>
        <w:t xml:space="preserve">Tulos</w:t>
      </w:r>
    </w:p>
    <w:p>
      <w:r>
        <w:t xml:space="preserve">saa television mahtumaan sisälle</w:t>
      </w:r>
    </w:p>
    <w:p>
      <w:r>
        <w:rPr>
          <w:b/>
        </w:rPr>
        <w:t xml:space="preserve">Esimerkki 1.1974</w:t>
      </w:r>
    </w:p>
    <w:p>
      <w:r>
        <w:t xml:space="preserve">Miten voin puhdistaa tennarit?</w:t>
      </w:r>
    </w:p>
    <w:p>
      <w:r>
        <w:rPr>
          <w:b/>
        </w:rPr>
        <w:t xml:space="preserve">Tulos</w:t>
      </w:r>
    </w:p>
    <w:p>
      <w:r>
        <w:t xml:space="preserve">Levitä hammastahnaa vanhaan hammasharjaan ja työstä tahna likaisiin kohtiin, anna hammastahnan vaikuttaa kengissä noin kymmenen minuuttia ja pyyhi se sitten pois kostealla pyyhkeellä. Toista prosessi tarvittaessa.</w:t>
      </w:r>
    </w:p>
    <w:p>
      <w:r>
        <w:rPr>
          <w:b/>
        </w:rPr>
        <w:t xml:space="preserve">Esimerkki 1.1975</w:t>
      </w:r>
    </w:p>
    <w:p>
      <w:r>
        <w:t xml:space="preserve">Väriaineen levittäminen nahkaan</w:t>
      </w:r>
    </w:p>
    <w:p>
      <w:r>
        <w:rPr>
          <w:b/>
        </w:rPr>
        <w:t xml:space="preserve">Tulos</w:t>
      </w:r>
    </w:p>
    <w:p>
      <w:r>
        <w:t xml:space="preserve">Käytä molotow-merkintää</w:t>
      </w:r>
    </w:p>
    <w:p>
      <w:r>
        <w:rPr>
          <w:b/>
        </w:rPr>
        <w:t xml:space="preserve">Esimerkki 1.1976</w:t>
      </w:r>
    </w:p>
    <w:p>
      <w:r>
        <w:t xml:space="preserve">Voit luoda suojaavan metallikilven halvalla seuraavasti</w:t>
      </w:r>
    </w:p>
    <w:p>
      <w:r>
        <w:rPr>
          <w:b/>
        </w:rPr>
        <w:t xml:space="preserve">Tulos</w:t>
      </w:r>
    </w:p>
    <w:p>
      <w:r>
        <w:t xml:space="preserve">Käytä parin limsatölkin sisäpuolta -</w:t>
      </w:r>
    </w:p>
    <w:p>
      <w:r>
        <w:rPr>
          <w:b/>
        </w:rPr>
        <w:t xml:space="preserve">Esimerkki 1.1977</w:t>
      </w:r>
    </w:p>
    <w:p>
      <w:r>
        <w:t xml:space="preserve">pyyhkeet</w:t>
      </w:r>
    </w:p>
    <w:p>
      <w:r>
        <w:rPr>
          <w:b/>
        </w:rPr>
        <w:t xml:space="preserve">Tulos</w:t>
      </w:r>
    </w:p>
    <w:p>
      <w:r>
        <w:t xml:space="preserve">ei mahdu pannun kanteen </w:t>
      </w:r>
    </w:p>
    <w:p>
      <w:r>
        <w:rPr>
          <w:b/>
        </w:rPr>
        <w:t xml:space="preserve">Esimerkki 1.1978</w:t>
      </w:r>
    </w:p>
    <w:p>
      <w:r>
        <w:t xml:space="preserve">Saada itsesi pissaamaan paljon,</w:t>
      </w:r>
    </w:p>
    <w:p>
      <w:r>
        <w:rPr>
          <w:b/>
        </w:rPr>
        <w:t xml:space="preserve">Tulos</w:t>
      </w:r>
    </w:p>
    <w:p>
      <w:r>
        <w:t xml:space="preserve">juo paljon vettä päivän aikana.</w:t>
      </w:r>
    </w:p>
    <w:p>
      <w:r>
        <w:rPr>
          <w:b/>
        </w:rPr>
        <w:t xml:space="preserve">Esimerkki 1.1979</w:t>
      </w:r>
    </w:p>
    <w:p>
      <w:r>
        <w:t xml:space="preserve">Lisää mahdollisuuksia siihen, että joku palauttaa kadonneen lompakon.</w:t>
      </w:r>
    </w:p>
    <w:p>
      <w:r>
        <w:rPr>
          <w:b/>
        </w:rPr>
        <w:t xml:space="preserve">Tulos</w:t>
      </w:r>
    </w:p>
    <w:p>
      <w:r>
        <w:t xml:space="preserve">Liitä mukaan vauvakuva.</w:t>
      </w:r>
    </w:p>
    <w:p>
      <w:r>
        <w:rPr>
          <w:b/>
        </w:rPr>
        <w:t xml:space="preserve">Esimerkki 1.1980</w:t>
      </w:r>
    </w:p>
    <w:p>
      <w:r>
        <w:t xml:space="preserve">miten erottaa kaksoset toisistaan</w:t>
      </w:r>
    </w:p>
    <w:p>
      <w:r>
        <w:rPr>
          <w:b/>
        </w:rPr>
        <w:t xml:space="preserve">Tulos</w:t>
      </w:r>
    </w:p>
    <w:p>
      <w:r>
        <w:t xml:space="preserve">merkitse yksi kasvoihin</w:t>
      </w:r>
    </w:p>
    <w:p>
      <w:r>
        <w:rPr>
          <w:b/>
        </w:rPr>
        <w:t xml:space="preserve">Esimerkki 1.1981</w:t>
      </w:r>
    </w:p>
    <w:p>
      <w:r>
        <w:t xml:space="preserve">kiinnitä valot ripustimeen</w:t>
      </w:r>
    </w:p>
    <w:p>
      <w:r>
        <w:rPr>
          <w:b/>
        </w:rPr>
        <w:t xml:space="preserve">Tulos</w:t>
      </w:r>
    </w:p>
    <w:p>
      <w:r>
        <w:t xml:space="preserve">Ripusta ripustin sopivalle korkeudelle kuuseen ja sido valojen pää ripustimen koukkuosaan.</w:t>
      </w:r>
    </w:p>
    <w:p>
      <w:r>
        <w:rPr>
          <w:b/>
        </w:rPr>
        <w:t xml:space="preserve">Esimerkki 1.1982</w:t>
      </w:r>
    </w:p>
    <w:p>
      <w:r>
        <w:t xml:space="preserve">Miten voin koristella Scrabblen kirjainlaatoilla?</w:t>
      </w:r>
    </w:p>
    <w:p>
      <w:r>
        <w:rPr>
          <w:b/>
        </w:rPr>
        <w:t xml:space="preserve">Tulos</w:t>
      </w:r>
    </w:p>
    <w:p>
      <w:r>
        <w:t xml:space="preserve">Scrabble-kirjainlaattoja voidaan käyttää kodin koriste-esineiden luomiseen; laatat, jotka kirjoittavat sanoja kuten "COFFEE", voidaan ryhmitellä ja liimata puupalalle ja ripustaa kahvinkeittimen läheisyyteen, tai voit koristella kuvakehyksen kirjaimilla, joissa on kuvassa tapahtuvan toiminnan nimi, mahdollisuudet ovat rajattomat!</w:t>
      </w:r>
    </w:p>
    <w:p>
      <w:r>
        <w:rPr>
          <w:b/>
        </w:rPr>
        <w:t xml:space="preserve">Esimerkki 1.1983</w:t>
      </w:r>
    </w:p>
    <w:p>
      <w:r>
        <w:t xml:space="preserve">Miten voin viilentää kotiani, kun ulkona on kuuma?</w:t>
      </w:r>
    </w:p>
    <w:p>
      <w:r>
        <w:rPr>
          <w:b/>
        </w:rPr>
        <w:t xml:space="preserve">Tulos</w:t>
      </w:r>
    </w:p>
    <w:p>
      <w:r>
        <w:t xml:space="preserve">Käytä luonnonmateriaaleista valmistettuja verhoja ja upota niiden pohjat ämpäreihin vettä ikkunoiden ollessa auki, jolloin verhoissa oleva vesi auttaa viilentämään ilmaa, kun tuulahdus kulkee läpi.</w:t>
      </w:r>
    </w:p>
    <w:p>
      <w:r>
        <w:rPr>
          <w:b/>
        </w:rPr>
        <w:t xml:space="preserve">Esimerkki 1.1984</w:t>
      </w:r>
    </w:p>
    <w:p>
      <w:r>
        <w:t xml:space="preserve">sytyttää jotain?</w:t>
      </w:r>
    </w:p>
    <w:p>
      <w:r>
        <w:rPr>
          <w:b/>
        </w:rPr>
        <w:t xml:space="preserve">Tulos</w:t>
      </w:r>
    </w:p>
    <w:p>
      <w:r>
        <w:t xml:space="preserve">käytä sytytintä</w:t>
      </w:r>
    </w:p>
    <w:p>
      <w:r>
        <w:rPr>
          <w:b/>
        </w:rPr>
        <w:t xml:space="preserve">Esimerkki 1.1985</w:t>
      </w:r>
    </w:p>
    <w:p>
      <w:r>
        <w:t xml:space="preserve">Miten voin puhdistaa makuuhuoneeni oven, jos minulla ei ole puhdistusainetta?</w:t>
      </w:r>
    </w:p>
    <w:p>
      <w:r>
        <w:rPr>
          <w:b/>
        </w:rPr>
        <w:t xml:space="preserve">Tulos</w:t>
      </w:r>
    </w:p>
    <w:p>
      <w:r>
        <w:t xml:space="preserve">Ota puhdistusalkoholiliuosta ja hieman vettä ja pyyhi se rätillä, kun olet suihkuttanut sitä makuuhuoneen oveen.</w:t>
      </w:r>
    </w:p>
    <w:p>
      <w:r>
        <w:rPr>
          <w:b/>
        </w:rPr>
        <w:t xml:space="preserve">Esimerkki 1.1986</w:t>
      </w:r>
    </w:p>
    <w:p>
      <w:r>
        <w:t xml:space="preserve">Pidä otsanauhat järjestyksessä.</w:t>
      </w:r>
    </w:p>
    <w:p>
      <w:r>
        <w:rPr>
          <w:b/>
        </w:rPr>
        <w:t xml:space="preserve">Tulos</w:t>
      </w:r>
    </w:p>
    <w:p>
      <w:r>
        <w:t xml:space="preserve">Kiedo päänauhat altaan nuudelin ympärille.</w:t>
      </w:r>
    </w:p>
    <w:p>
      <w:r>
        <w:rPr>
          <w:b/>
        </w:rPr>
        <w:t xml:space="preserve">Esimerkki 1.1987</w:t>
      </w:r>
    </w:p>
    <w:p>
      <w:r>
        <w:t xml:space="preserve">miten jotain kramppaa?</w:t>
      </w:r>
    </w:p>
    <w:p>
      <w:r>
        <w:rPr>
          <w:b/>
        </w:rPr>
        <w:t xml:space="preserve">Tulos</w:t>
      </w:r>
    </w:p>
    <w:p>
      <w:r>
        <w:t xml:space="preserve">murskaa se.</w:t>
      </w:r>
    </w:p>
    <w:p>
      <w:r>
        <w:rPr>
          <w:b/>
        </w:rPr>
        <w:t xml:space="preserve">Esimerkki 1.1988</w:t>
      </w:r>
    </w:p>
    <w:p>
      <w:r>
        <w:t xml:space="preserve">suodatin</w:t>
      </w:r>
    </w:p>
    <w:p>
      <w:r>
        <w:rPr>
          <w:b/>
        </w:rPr>
        <w:t xml:space="preserve">Tulos</w:t>
      </w:r>
    </w:p>
    <w:p>
      <w:r>
        <w:t xml:space="preserve">voidaan käyttää epäpuhtauksien seulomiseen</w:t>
      </w:r>
    </w:p>
    <w:p>
      <w:r>
        <w:rPr>
          <w:b/>
        </w:rPr>
        <w:t xml:space="preserve">Esimerkki 1.1989</w:t>
      </w:r>
    </w:p>
    <w:p>
      <w:r>
        <w:t xml:space="preserve">miten tehdä suunnittelu lämmönsiirtovinyyliin</w:t>
      </w:r>
    </w:p>
    <w:p>
      <w:r>
        <w:rPr>
          <w:b/>
        </w:rPr>
        <w:t xml:space="preserve">Tulos</w:t>
      </w:r>
    </w:p>
    <w:p>
      <w:r>
        <w:t xml:space="preserve">Valitse ja osta vinyyli. Suunnittele oma kuvasi tietokoneohjelmalla.     Valitse valmiiksi painettuja vinyylikuvioita, jos sinulla ei ole suunnitteluohjelmaa.Käännä kuvio. Aja suunnittelemasi malli läpi leikkurisi ohjeiden mukaisesti. Tulosta kuvasi suoraan vinyyliin, jos sinulla ei ole leikkuria.Leikkaa kuvasi käsin, jos et käytä leikkuria.Kuori vinyyli. "Kitke" kuvio terävillä työkaluilla, kuten terävällä neulalla ja exacto-veitsellä.</w:t>
      </w:r>
    </w:p>
    <w:p>
      <w:r>
        <w:rPr>
          <w:b/>
        </w:rPr>
        <w:t xml:space="preserve">Esimerkki 1.1990</w:t>
      </w:r>
    </w:p>
    <w:p>
      <w:r>
        <w:t xml:space="preserve">Miten estää mausteita putoamasta jääkaapista?</w:t>
      </w:r>
    </w:p>
    <w:p>
      <w:r>
        <w:rPr>
          <w:b/>
        </w:rPr>
        <w:t xml:space="preserve">Tulos</w:t>
      </w:r>
    </w:p>
    <w:p>
      <w:r>
        <w:t xml:space="preserve">käytä munakartonkia mausteiden säilyttämiseen.</w:t>
      </w:r>
    </w:p>
    <w:p>
      <w:r>
        <w:rPr>
          <w:b/>
        </w:rPr>
        <w:t xml:space="preserve">Esimerkki 1.1991</w:t>
      </w:r>
    </w:p>
    <w:p>
      <w:r>
        <w:t xml:space="preserve">Pannukakkujen valmistusprosessin siistiminen</w:t>
      </w:r>
    </w:p>
    <w:p>
      <w:r>
        <w:rPr>
          <w:b/>
        </w:rPr>
        <w:t xml:space="preserve">Tulos</w:t>
      </w:r>
    </w:p>
    <w:p>
      <w:r>
        <w:t xml:space="preserve">Laita pannukakkuseos puhtaaseen ketsuppipulloon.</w:t>
      </w:r>
    </w:p>
    <w:p>
      <w:r>
        <w:rPr>
          <w:b/>
        </w:rPr>
        <w:t xml:space="preserve">Esimerkki 1.1992</w:t>
      </w:r>
    </w:p>
    <w:p>
      <w:r>
        <w:t xml:space="preserve">Syö jokin ruoka-aine, joka rentouttaa mieltäsi.</w:t>
      </w:r>
    </w:p>
    <w:p>
      <w:r>
        <w:rPr>
          <w:b/>
        </w:rPr>
        <w:t xml:space="preserve">Tulos</w:t>
      </w:r>
    </w:p>
    <w:p>
      <w:r>
        <w:t xml:space="preserve">Banaanit voivat vähentää stressitasoja.</w:t>
      </w:r>
    </w:p>
    <w:p>
      <w:r>
        <w:rPr>
          <w:b/>
        </w:rPr>
        <w:t xml:space="preserve">Esimerkki 1.1993</w:t>
      </w:r>
    </w:p>
    <w:p>
      <w:r>
        <w:t xml:space="preserve">Miten leikata koirien varpaankynnet.</w:t>
      </w:r>
    </w:p>
    <w:p>
      <w:r>
        <w:rPr>
          <w:b/>
        </w:rPr>
        <w:t xml:space="preserve">Tulos</w:t>
      </w:r>
    </w:p>
    <w:p>
      <w:r>
        <w:t xml:space="preserve">Tämä tehdään leikkaamalla tai dremelillä. Jos leikataan, otetaan pieniä paloja kerrallaan, jotta ei leikata liian lyhyeksi ja saada nopeaa. Jos käytät dremeliä, käytä sitä vain sekunteja kerrallaan, koska se kuumenee. Säännöllinen leikkaaminen auttaa nopeaa väistymistä.</w:t>
      </w:r>
    </w:p>
    <w:p>
      <w:r>
        <w:rPr>
          <w:b/>
        </w:rPr>
        <w:t xml:space="preserve">Esimerkki 1.1994</w:t>
      </w:r>
    </w:p>
    <w:p>
      <w:r>
        <w:t xml:space="preserve">Miten voin estää jäljitettävää airoa liikkumasta?</w:t>
      </w:r>
    </w:p>
    <w:p>
      <w:r>
        <w:rPr>
          <w:b/>
        </w:rPr>
        <w:t xml:space="preserve">Tulos</w:t>
      </w:r>
    </w:p>
    <w:p>
      <w:r>
        <w:t xml:space="preserve">Lyö pari naulaa airojen ympärille.</w:t>
      </w:r>
    </w:p>
    <w:p>
      <w:r>
        <w:rPr>
          <w:b/>
        </w:rPr>
        <w:t xml:space="preserve">Esimerkki 1.1995</w:t>
      </w:r>
    </w:p>
    <w:p>
      <w:r>
        <w:t xml:space="preserve">Ruuvimeisseli</w:t>
      </w:r>
    </w:p>
    <w:p>
      <w:r>
        <w:rPr>
          <w:b/>
        </w:rPr>
        <w:t xml:space="preserve">Tulos</w:t>
      </w:r>
    </w:p>
    <w:p>
      <w:r>
        <w:t xml:space="preserve">irrottaa pultin nopeasti</w:t>
      </w:r>
    </w:p>
    <w:p>
      <w:r>
        <w:rPr>
          <w:b/>
        </w:rPr>
        <w:t xml:space="preserve">Esimerkki 1.1996</w:t>
      </w:r>
    </w:p>
    <w:p>
      <w:r>
        <w:t xml:space="preserve">Helmikukan varren tekeminen rautalangasta</w:t>
      </w:r>
    </w:p>
    <w:p>
      <w:r>
        <w:rPr>
          <w:b/>
        </w:rPr>
        <w:t xml:space="preserve">Tulos</w:t>
      </w:r>
    </w:p>
    <w:p>
      <w:r>
        <w:t xml:space="preserve">Muotoile varsi paksulla langalla ja pihdeillä. Kierrä pienempi lanka varren ympärille ja jätä pieni kärki kukan asettamista varten.</w:t>
      </w:r>
    </w:p>
    <w:p>
      <w:r>
        <w:rPr>
          <w:b/>
        </w:rPr>
        <w:t xml:space="preserve">Esimerkki 1.1997</w:t>
      </w:r>
    </w:p>
    <w:p>
      <w:r>
        <w:t xml:space="preserve">miten pääaineena voi opiskella jotain yliopistossa?</w:t>
      </w:r>
    </w:p>
    <w:p>
      <w:r>
        <w:rPr>
          <w:b/>
        </w:rPr>
        <w:t xml:space="preserve">Tulos</w:t>
      </w:r>
    </w:p>
    <w:p>
      <w:r>
        <w:t xml:space="preserve">ottaa kursseja, jotka liittyvät kyseiseen pääaineeseen.</w:t>
      </w:r>
    </w:p>
    <w:p>
      <w:r>
        <w:rPr>
          <w:b/>
        </w:rPr>
        <w:t xml:space="preserve">Esimerkki 1.1998</w:t>
      </w:r>
    </w:p>
    <w:p>
      <w:r>
        <w:t xml:space="preserve">Kuinka tehdä nestemäinen tiimalasi</w:t>
      </w:r>
    </w:p>
    <w:p>
      <w:r>
        <w:rPr>
          <w:b/>
        </w:rPr>
        <w:t xml:space="preserve">Tulos</w:t>
      </w:r>
    </w:p>
    <w:p>
      <w:r>
        <w:t xml:space="preserve">Voit tehdä nestemäisen tiimalasin kahdesta limupullosta, oljista, superliimasta tai epoksiliimasta, ilmastointiteipistä, vedestä ja öljystä. Tarvitset myös sakset, kuumaliimapistoolin ja mahdollisesti suppilon.</w:t>
      </w:r>
    </w:p>
    <w:p>
      <w:r>
        <w:rPr>
          <w:b/>
        </w:rPr>
        <w:t xml:space="preserve">Esimerkki 1.1999</w:t>
      </w:r>
    </w:p>
    <w:p>
      <w:r>
        <w:t xml:space="preserve">Pidä nauloja vasaralla.</w:t>
      </w:r>
    </w:p>
    <w:p>
      <w:r>
        <w:rPr>
          <w:b/>
        </w:rPr>
        <w:t xml:space="preserve">Tulos</w:t>
      </w:r>
    </w:p>
    <w:p>
      <w:r>
        <w:t xml:space="preserve">Liimaa magneetti vasaran pohjaan naulojen pitämiseksi.</w:t>
      </w:r>
    </w:p>
    <w:p>
      <w:r>
        <w:rPr>
          <w:b/>
        </w:rPr>
        <w:t xml:space="preserve">Esimerkki 1.2000</w:t>
      </w:r>
    </w:p>
    <w:p>
      <w:r>
        <w:t xml:space="preserve">Miten valmistelet silitysraudan käytettäväksi musliinisen valokuvataustan silitystä varten?</w:t>
      </w:r>
    </w:p>
    <w:p>
      <w:r>
        <w:rPr>
          <w:b/>
        </w:rPr>
        <w:t xml:space="preserve">Tulos</w:t>
      </w:r>
    </w:p>
    <w:p>
      <w:r>
        <w:t xml:space="preserve">Täytä silitysraudan vesisäiliö täyttörajaan asti suodatetulla vedellä. Kytke silitysrauta läheiseen pistorasiaan. Kytke silitysrauta päälle. Aseta silitysrauta puuvilla-asetukselle ja anna sen lämmetä noin viiden minuutin ajan.</w:t>
      </w:r>
    </w:p>
    <w:p>
      <w:r>
        <w:rPr>
          <w:b/>
        </w:rPr>
        <w:t xml:space="preserve">Esimerkki 1.2001</w:t>
      </w:r>
    </w:p>
    <w:p>
      <w:r>
        <w:t xml:space="preserve">Säästää rahaa tulevaa matkaa varten.</w:t>
      </w:r>
    </w:p>
    <w:p>
      <w:r>
        <w:rPr>
          <w:b/>
        </w:rPr>
        <w:t xml:space="preserve">Tulos</w:t>
      </w:r>
    </w:p>
    <w:p>
      <w:r>
        <w:t xml:space="preserve">Etsi purkki ja laita sinne 1 dollari joka kerta, kun saat vaihtorahaa ostoksia tehdessäsi.</w:t>
      </w:r>
    </w:p>
    <w:p>
      <w:r>
        <w:rPr>
          <w:b/>
        </w:rPr>
        <w:t xml:space="preserve">Esimerkki 1.2002</w:t>
      </w:r>
    </w:p>
    <w:p>
      <w:r>
        <w:t xml:space="preserve">Tee sängynpylväästä vääntötanko.</w:t>
      </w:r>
    </w:p>
    <w:p>
      <w:r>
        <w:rPr>
          <w:b/>
        </w:rPr>
        <w:t xml:space="preserve">Tulos</w:t>
      </w:r>
    </w:p>
    <w:p>
      <w:r>
        <w:t xml:space="preserve">Ota vanha sängynpylväs ja sahaa siitä yksi pyöristetty jalka irti.Ruuvaa 2 korkkiruuvilla varustettua viininavaajaa, yksi kumpaankin päähän.</w:t>
      </w:r>
    </w:p>
    <w:p>
      <w:r>
        <w:rPr>
          <w:b/>
        </w:rPr>
        <w:t xml:space="preserve">Esimerkki 1.2003</w:t>
      </w:r>
    </w:p>
    <w:p>
      <w:r>
        <w:t xml:space="preserve">Ripsivärin levittäminen.</w:t>
      </w:r>
    </w:p>
    <w:p>
      <w:r>
        <w:rPr>
          <w:b/>
        </w:rPr>
        <w:t xml:space="preserve">Tulos</w:t>
      </w:r>
    </w:p>
    <w:p>
      <w:r>
        <w:t xml:space="preserve">Ota sivellin ja levitä se tarvittaviin kohtiin tasaisin vedoin.</w:t>
      </w:r>
    </w:p>
    <w:p>
      <w:r>
        <w:rPr>
          <w:b/>
        </w:rPr>
        <w:t xml:space="preserve">Esimerkki 1.2004</w:t>
      </w:r>
    </w:p>
    <w:p>
      <w:r>
        <w:t xml:space="preserve">Kuinka tehdä Egg Nog -joulutoffeeta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valkosuklaalastut, kunnes ne ovat sulaneet ja sekoittuneet perusteellisesti. Vatkaa joukkoon 1 7 unssin vaahtokarkkikermapurkki, 1/8 kupillista tummaa rommia ja sekoita pyörteisiin sekoitettu 1/2 kupillista Egg Nogia.  Siirrä fudge voideltuun 8 x 13 tuuman vuokaan ja anna jäähtyä ennen neliöiksi leikkaamista.</w:t>
      </w:r>
    </w:p>
    <w:p>
      <w:r>
        <w:rPr>
          <w:b/>
        </w:rPr>
        <w:t xml:space="preserve">Esimerkki 1.2005</w:t>
      </w:r>
    </w:p>
    <w:p>
      <w:r>
        <w:t xml:space="preserve">Sulata suklaa, jota tarvitaan mine craft dirt -kakkua varten.</w:t>
      </w:r>
    </w:p>
    <w:p>
      <w:r>
        <w:rPr>
          <w:b/>
        </w:rPr>
        <w:t xml:space="preserve">Tulos</w:t>
      </w:r>
    </w:p>
    <w:p>
      <w:r>
        <w:t xml:space="preserve">sulatetaan kaksinkertaisen kattilan päällä jatkuvasti sekoittaen</w:t>
      </w:r>
    </w:p>
    <w:p>
      <w:r>
        <w:rPr>
          <w:b/>
        </w:rPr>
        <w:t xml:space="preserve">Esimerkki 1.2006</w:t>
      </w:r>
    </w:p>
    <w:p>
      <w:r>
        <w:t xml:space="preserve">Kuinka ottaa monivitamiini</w:t>
      </w:r>
    </w:p>
    <w:p>
      <w:r>
        <w:rPr>
          <w:b/>
        </w:rPr>
        <w:t xml:space="preserve">Tulos</w:t>
      </w:r>
    </w:p>
    <w:p>
      <w:r>
        <w:t xml:space="preserve">Irrota monivitamiinipullon korkki. Pidä pulloa sivuttain ja ravista sitä niin, että yksi pilleri tulee ulos toiseen käteesi. Laita pilleri suuhusi ja juo hieman vettä, jotta pilleri menee paremmin alas.</w:t>
      </w:r>
    </w:p>
    <w:p>
      <w:r>
        <w:rPr>
          <w:b/>
        </w:rPr>
        <w:t xml:space="preserve">Esimerkki 1.2007</w:t>
      </w:r>
    </w:p>
    <w:p>
      <w:r>
        <w:t xml:space="preserve">Tee jäätelövoileipä.</w:t>
      </w:r>
    </w:p>
    <w:p>
      <w:r>
        <w:rPr>
          <w:b/>
        </w:rPr>
        <w:t xml:space="preserve">Tulos</w:t>
      </w:r>
    </w:p>
    <w:p>
      <w:r>
        <w:t xml:space="preserve">Leikkaa jäätelötölkistä kiekkoannos ja aseta se kahden keksin väliin.</w:t>
      </w:r>
    </w:p>
    <w:p>
      <w:r>
        <w:rPr>
          <w:b/>
        </w:rPr>
        <w:t xml:space="preserve">Esimerkki 1.2008</w:t>
      </w:r>
    </w:p>
    <w:p>
      <w:r>
        <w:t xml:space="preserve">Estääksesi yliostosten tekemisen ruokakaupassa,</w:t>
      </w:r>
    </w:p>
    <w:p>
      <w:r>
        <w:rPr>
          <w:b/>
        </w:rPr>
        <w:t xml:space="preserve">Tulos</w:t>
      </w:r>
    </w:p>
    <w:p>
      <w:r>
        <w:t xml:space="preserve">syö pieni välipala ennen ostoksia, jotta et tunne nälkää.</w:t>
      </w:r>
    </w:p>
    <w:p>
      <w:r>
        <w:rPr>
          <w:b/>
        </w:rPr>
        <w:t xml:space="preserve">Esimerkki 1.2009</w:t>
      </w:r>
    </w:p>
    <w:p>
      <w:r>
        <w:t xml:space="preserve">Tee lautasliinarenkaat lasten piknikille.</w:t>
      </w:r>
    </w:p>
    <w:p>
      <w:r>
        <w:rPr>
          <w:b/>
        </w:rPr>
        <w:t xml:space="preserve">Tulos</w:t>
      </w:r>
    </w:p>
    <w:p>
      <w:r>
        <w:t xml:space="preserve">Leikkaa uima-allasnuudelista viipaleita lautasliinojen kääreeksi.</w:t>
      </w:r>
    </w:p>
    <w:p>
      <w:r>
        <w:rPr>
          <w:b/>
        </w:rPr>
        <w:t xml:space="preserve">Esimerkki 1.2010</w:t>
      </w:r>
    </w:p>
    <w:p>
      <w:r>
        <w:t xml:space="preserve">Parran, kulmakarvojen ja kasvojen meikkaaminen pukua varten.</w:t>
      </w:r>
    </w:p>
    <w:p>
      <w:r>
        <w:rPr>
          <w:b/>
        </w:rPr>
        <w:t xml:space="preserve">Tulos</w:t>
      </w:r>
    </w:p>
    <w:p>
      <w:r>
        <w:t xml:space="preserve">Kun nenä on kokonaan liimattu kiinni, aloita lateksikerrosten lisääminen reunojen päälle, jotta ne peittyvät. Kun olet tyytyväinen, peitä nenä Castor Sealerilla, puuteroi, levitä meikkivoide ja puuteroi uudelleen. Aloita kulmakarvojen päällystäminen liimapuikolla. Aloita pitkälle taaksepäin kasvoista/kaulasta, levitä spirit-gum/pros-aidia pienelle ihoalueelle. Anna liiman tarttua ja levitä sitten pieni osa hiuksista kasvoillesi. Tee tämä koko leukalinjan pituudelta, mene sitten takaisin ja tee hiusrivi ensimmäisen hiusrivin yläpuolelle. Tee tämä uudelleen. Sinulla pitäisi olla kaunis kerroksellinen parta! Kun kaikki kolme vaihetta on suoritettu, lisää viikset käyttämällä vielä pienempiä määriä hiuksia huulesi yläpuolella. Luo kulmakarvat samalla tavalla (työskentele kulmakarvojen ulkopuolelta sisäänpäin). Jäljellä on enää vanhan ajan meikki.</w:t>
      </w:r>
    </w:p>
    <w:p>
      <w:r>
        <w:rPr>
          <w:b/>
        </w:rPr>
        <w:t xml:space="preserve">Esimerkki 1.2011</w:t>
      </w:r>
    </w:p>
    <w:p>
      <w:r>
        <w:t xml:space="preserve">Suojaa auton sivupeiliä pysäköinnin aikana.</w:t>
      </w:r>
    </w:p>
    <w:p>
      <w:r>
        <w:rPr>
          <w:b/>
        </w:rPr>
        <w:t xml:space="preserve">Tulos</w:t>
      </w:r>
    </w:p>
    <w:p>
      <w:r>
        <w:t xml:space="preserve">Varmista, että sivupeili on vedetty paikoilleen.</w:t>
      </w:r>
    </w:p>
    <w:p>
      <w:r>
        <w:rPr>
          <w:b/>
        </w:rPr>
        <w:t xml:space="preserve">Esimerkki 1.2012</w:t>
      </w:r>
    </w:p>
    <w:p>
      <w:r>
        <w:t xml:space="preserve">Suorittaa puolimaraton loppuun,</w:t>
      </w:r>
    </w:p>
    <w:p>
      <w:r>
        <w:rPr>
          <w:b/>
        </w:rPr>
        <w:t xml:space="preserve">Tulos</w:t>
      </w:r>
    </w:p>
    <w:p>
      <w:r>
        <w:t xml:space="preserve">juosta tai kävellä yhteensä 13,1 mailia.</w:t>
      </w:r>
    </w:p>
    <w:p>
      <w:r>
        <w:rPr>
          <w:b/>
        </w:rPr>
        <w:t xml:space="preserve">Esimerkki 1.2013</w:t>
      </w:r>
    </w:p>
    <w:p>
      <w:r>
        <w:t xml:space="preserve">Voit lämmittää nauhan pituuden seuraavasti</w:t>
      </w:r>
    </w:p>
    <w:p>
      <w:r>
        <w:rPr>
          <w:b/>
        </w:rPr>
        <w:t xml:space="preserve">Tulos</w:t>
      </w:r>
    </w:p>
    <w:p>
      <w:r>
        <w:t xml:space="preserve">Käytä silitysrautaa ja kuumenna nauhaa varovasti.</w:t>
      </w:r>
    </w:p>
    <w:p>
      <w:r>
        <w:rPr>
          <w:b/>
        </w:rPr>
        <w:t xml:space="preserve">Esimerkki 1.2014</w:t>
      </w:r>
    </w:p>
    <w:p>
      <w:r>
        <w:t xml:space="preserve">Puisen kulhon sisäpuolen karhennus.</w:t>
      </w:r>
    </w:p>
    <w:p>
      <w:r>
        <w:rPr>
          <w:b/>
        </w:rPr>
        <w:t xml:space="preserve">Tulos</w:t>
      </w:r>
    </w:p>
    <w:p>
      <w:r>
        <w:t xml:space="preserve">Käytä vasaraa ja talttaa.</w:t>
      </w:r>
    </w:p>
    <w:p>
      <w:r>
        <w:rPr>
          <w:b/>
        </w:rPr>
        <w:t xml:space="preserve">Esimerkki 1.2015</w:t>
      </w:r>
    </w:p>
    <w:p>
      <w:r>
        <w:t xml:space="preserve">Miten voin varmistaa, ettei kannullinen limonadia vesity?</w:t>
      </w:r>
    </w:p>
    <w:p>
      <w:r>
        <w:rPr>
          <w:b/>
        </w:rPr>
        <w:t xml:space="preserve">Tulos</w:t>
      </w:r>
    </w:p>
    <w:p>
      <w:r>
        <w:t xml:space="preserve">Laita jäätä yksittäisiin laseihin, ei kannuun.</w:t>
      </w:r>
    </w:p>
    <w:p>
      <w:r>
        <w:rPr>
          <w:b/>
        </w:rPr>
        <w:t xml:space="preserve">Esimerkki 1.2016</w:t>
      </w:r>
    </w:p>
    <w:p>
      <w:r>
        <w:t xml:space="preserve">Kuinka tehdä taikakuori-suklaadippi.</w:t>
      </w:r>
    </w:p>
    <w:p>
      <w:r>
        <w:rPr>
          <w:b/>
        </w:rPr>
        <w:t xml:space="preserve">Tulos</w:t>
      </w:r>
    </w:p>
    <w:p>
      <w:r>
        <w:t xml:space="preserve">Yhdistä kovettunut kookosöljy ja tumma suklaa kulhossa mikroaaltouunissa ja sekoita.</w:t>
      </w:r>
    </w:p>
    <w:p>
      <w:r>
        <w:rPr>
          <w:b/>
        </w:rPr>
        <w:t xml:space="preserve">Esimerkki 1.2017</w:t>
      </w:r>
    </w:p>
    <w:p>
      <w:r>
        <w:t xml:space="preserve">Unohditko laitteen latauslaitteen?</w:t>
      </w:r>
    </w:p>
    <w:p>
      <w:r>
        <w:rPr>
          <w:b/>
        </w:rPr>
        <w:t xml:space="preserve">Tulos</w:t>
      </w:r>
    </w:p>
    <w:p>
      <w:r>
        <w:t xml:space="preserve">Lataa puhelimesi hotellihuoneen televisiosta</w:t>
      </w:r>
    </w:p>
    <w:p>
      <w:r>
        <w:rPr>
          <w:b/>
        </w:rPr>
        <w:t xml:space="preserve">Esimerkki 1.2018</w:t>
      </w:r>
    </w:p>
    <w:p>
      <w:r>
        <w:t xml:space="preserve">paistetun riisin valmistaminen</w:t>
      </w:r>
    </w:p>
    <w:p>
      <w:r>
        <w:rPr>
          <w:b/>
        </w:rPr>
        <w:t xml:space="preserve">Tulos</w:t>
      </w:r>
    </w:p>
    <w:p>
      <w:r>
        <w:t xml:space="preserve">Tee aasialaista riisiä makkaran kanssa; jäähdytä. Ruskista 8 unssia viipaloituja sieniä kasviöljyssä tarttumattomassa paistinpannussa korkealla lämmöllä 5 minuuttia. Sekoita joukkoon riisi ja 2 tl soijakastiketta; paista sekoittaen, kunnes ne ovat rapeita.</w:t>
      </w:r>
    </w:p>
    <w:p>
      <w:r>
        <w:rPr>
          <w:b/>
        </w:rPr>
        <w:t xml:space="preserve">Esimerkki 1.2019</w:t>
      </w:r>
    </w:p>
    <w:p>
      <w:r>
        <w:t xml:space="preserve">Miten poistaa itsepäinen meikki helposti?</w:t>
      </w:r>
    </w:p>
    <w:p>
      <w:r>
        <w:rPr>
          <w:b/>
        </w:rPr>
        <w:t xml:space="preserve">Tulos</w:t>
      </w:r>
    </w:p>
    <w:p>
      <w:r>
        <w:t xml:space="preserve">Käytä puuvillaa ja Q-tippejä meikinpoistoaineesi kanssa ja ole varovainen ihollesi.</w:t>
      </w:r>
    </w:p>
    <w:p>
      <w:r>
        <w:rPr>
          <w:b/>
        </w:rPr>
        <w:t xml:space="preserve">Esimerkki 1.2020</w:t>
      </w:r>
    </w:p>
    <w:p>
      <w:r>
        <w:t xml:space="preserve">Tee nenän suutuntuman puhdistusaine.</w:t>
      </w:r>
    </w:p>
    <w:p>
      <w:r>
        <w:rPr>
          <w:b/>
        </w:rPr>
        <w:t xml:space="preserve">Tulos</w:t>
      </w:r>
    </w:p>
    <w:p>
      <w:r>
        <w:t xml:space="preserve">Täytä kulho kahvinporoilla ja hengitä sisään.</w:t>
      </w:r>
    </w:p>
    <w:p>
      <w:r>
        <w:rPr>
          <w:b/>
        </w:rPr>
        <w:t xml:space="preserve">Esimerkki 1.2021</w:t>
      </w:r>
    </w:p>
    <w:p>
      <w:r>
        <w:t xml:space="preserve">miten värjään hiukseni?</w:t>
      </w:r>
    </w:p>
    <w:p>
      <w:r>
        <w:rPr>
          <w:b/>
        </w:rPr>
        <w:t xml:space="preserve">Tulos</w:t>
      </w:r>
    </w:p>
    <w:p>
      <w:r>
        <w:t xml:space="preserve">Osta laatikkoväri ja noudata pakkauksen ohjeita.</w:t>
      </w:r>
    </w:p>
    <w:p>
      <w:r>
        <w:rPr>
          <w:b/>
        </w:rPr>
        <w:t xml:space="preserve">Esimerkki 1.2022</w:t>
      </w:r>
    </w:p>
    <w:p>
      <w:r>
        <w:t xml:space="preserve">miten imetät vauvaa?</w:t>
      </w:r>
    </w:p>
    <w:p>
      <w:r>
        <w:rPr>
          <w:b/>
        </w:rPr>
        <w:t xml:space="preserve">Tulos</w:t>
      </w:r>
    </w:p>
    <w:p>
      <w:r>
        <w:t xml:space="preserve">anna sen imeä nännejäsi.</w:t>
      </w:r>
    </w:p>
    <w:p>
      <w:r>
        <w:rPr>
          <w:b/>
        </w:rPr>
        <w:t xml:space="preserve">Esimerkki 1.2023</w:t>
      </w:r>
    </w:p>
    <w:p>
      <w:r>
        <w:t xml:space="preserve">Käytä vaihtoehtona leivälle maapähkinävoita.</w:t>
      </w:r>
    </w:p>
    <w:p>
      <w:r>
        <w:rPr>
          <w:b/>
        </w:rPr>
        <w:t xml:space="preserve">Tulos</w:t>
      </w:r>
    </w:p>
    <w:p>
      <w:r>
        <w:t xml:space="preserve">Käytä pakastevohveleita.</w:t>
      </w:r>
    </w:p>
    <w:p>
      <w:r>
        <w:rPr>
          <w:b/>
        </w:rPr>
        <w:t xml:space="preserve">Esimerkki 1.2024</w:t>
      </w:r>
    </w:p>
    <w:p>
      <w:r>
        <w:t xml:space="preserve">Miten tehdä helppo sormirullalauta?</w:t>
      </w:r>
    </w:p>
    <w:p>
      <w:r>
        <w:rPr>
          <w:b/>
        </w:rPr>
        <w:t xml:space="preserve">Tulos</w:t>
      </w:r>
    </w:p>
    <w:p>
      <w:r>
        <w:t xml:space="preserve">Leikkaa pala pahvia, nosta reunoja hieman ja aseta sitten kaksipuolinen teippi päälle, käytä sormiasi rullalautailuun.</w:t>
      </w:r>
    </w:p>
    <w:p>
      <w:r>
        <w:rPr>
          <w:b/>
        </w:rPr>
        <w:t xml:space="preserve">Esimerkki 1.2025</w:t>
      </w:r>
    </w:p>
    <w:p>
      <w:r>
        <w:t xml:space="preserve">Tehdä tehokas pala origami,</w:t>
      </w:r>
    </w:p>
    <w:p>
      <w:r>
        <w:rPr>
          <w:b/>
        </w:rPr>
        <w:t xml:space="preserve">Tulos</w:t>
      </w:r>
    </w:p>
    <w:p>
      <w:r>
        <w:t xml:space="preserve">käytä värikästä paperia, joka pysyy helposti rypyssä.</w:t>
      </w:r>
    </w:p>
    <w:p>
      <w:r>
        <w:rPr>
          <w:b/>
        </w:rPr>
        <w:t xml:space="preserve">Esimerkki 1.2026</w:t>
      </w:r>
    </w:p>
    <w:p>
      <w:r>
        <w:t xml:space="preserve">Miten mutaan ja teippaan saumat, kun paikkaan reiän kipsilevyssä?</w:t>
      </w:r>
    </w:p>
    <w:p>
      <w:r>
        <w:rPr>
          <w:b/>
        </w:rPr>
        <w:t xml:space="preserve">Tulos</w:t>
      </w:r>
    </w:p>
    <w:p>
      <w:r>
        <w:t xml:space="preserve">Ota kittipuukko teippaamaan ja mutaa saumat.</w:t>
      </w:r>
    </w:p>
    <w:p>
      <w:r>
        <w:rPr>
          <w:b/>
        </w:rPr>
        <w:t xml:space="preserve">Esimerkki 1.2027</w:t>
      </w:r>
    </w:p>
    <w:p>
      <w:r>
        <w:t xml:space="preserve">Missä minigrilliä voidaan käyttää?</w:t>
      </w:r>
    </w:p>
    <w:p>
      <w:r>
        <w:rPr>
          <w:b/>
        </w:rPr>
        <w:t xml:space="preserve">Tulos</w:t>
      </w:r>
    </w:p>
    <w:p>
      <w:r>
        <w:t xml:space="preserve">Pienoiskoossa olevaa grilliä voidaan käyttää retkeilyretkellä, stadionilla tai terassin pienellä pöydällä.</w:t>
      </w:r>
    </w:p>
    <w:p>
      <w:r>
        <w:rPr>
          <w:b/>
        </w:rPr>
        <w:t xml:space="preserve">Esimerkki 1.2028</w:t>
      </w:r>
    </w:p>
    <w:p>
      <w:r>
        <w:t xml:space="preserve">Naulan irrottaminen laudasta,</w:t>
      </w:r>
    </w:p>
    <w:p>
      <w:r>
        <w:rPr>
          <w:b/>
        </w:rPr>
        <w:t xml:space="preserve">Tulos</w:t>
      </w:r>
    </w:p>
    <w:p>
      <w:r>
        <w:t xml:space="preserve">aseta vasaran kourallinen pää naulan pään alle ja käytä vasaraa vipuna laudan irrottamiseksi.</w:t>
      </w:r>
    </w:p>
    <w:p>
      <w:r>
        <w:rPr>
          <w:b/>
        </w:rPr>
        <w:t xml:space="preserve">Esimerkki 1.2029</w:t>
      </w:r>
    </w:p>
    <w:p>
      <w:r>
        <w:t xml:space="preserve">Miten syön omenaneljänneksen?</w:t>
      </w:r>
    </w:p>
    <w:p>
      <w:r>
        <w:rPr>
          <w:b/>
        </w:rPr>
        <w:t xml:space="preserve">Tulos</w:t>
      </w:r>
    </w:p>
    <w:p>
      <w:r>
        <w:t xml:space="preserve">Laita omenaneljännes tehosekoittimeen, sekoita se, laita sose suuhusi ja niele se.</w:t>
      </w:r>
    </w:p>
    <w:p>
      <w:r>
        <w:rPr>
          <w:b/>
        </w:rPr>
        <w:t xml:space="preserve">Esimerkki 1.2030</w:t>
      </w:r>
    </w:p>
    <w:p>
      <w:r>
        <w:t xml:space="preserve">Puunpalojen leikkaaminen samankokoisiksi.</w:t>
      </w:r>
    </w:p>
    <w:p>
      <w:r>
        <w:rPr>
          <w:b/>
        </w:rPr>
        <w:t xml:space="preserve">Tulos</w:t>
      </w:r>
    </w:p>
    <w:p>
      <w:r>
        <w:t xml:space="preserve">Leikkaa sahan avulla tasaisin välimatkoin.</w:t>
      </w:r>
    </w:p>
    <w:p>
      <w:r>
        <w:rPr>
          <w:b/>
        </w:rPr>
        <w:t xml:space="preserve">Esimerkki 1.2031</w:t>
      </w:r>
    </w:p>
    <w:p>
      <w:r>
        <w:t xml:space="preserve">Sulata pakastettu ruoka.</w:t>
      </w:r>
    </w:p>
    <w:p>
      <w:r>
        <w:rPr>
          <w:b/>
        </w:rPr>
        <w:t xml:space="preserve">Tulos</w:t>
      </w:r>
    </w:p>
    <w:p>
      <w:r>
        <w:t xml:space="preserve">Sulata hiustenkuivaajalla.</w:t>
      </w:r>
    </w:p>
    <w:p>
      <w:r>
        <w:rPr>
          <w:b/>
        </w:rPr>
        <w:t xml:space="preserve">Esimerkki 1.2032</w:t>
      </w:r>
    </w:p>
    <w:p>
      <w:r>
        <w:t xml:space="preserve">Tee parmesaanilastuja</w:t>
      </w:r>
    </w:p>
    <w:p>
      <w:r>
        <w:rPr>
          <w:b/>
        </w:rPr>
        <w:t xml:space="preserve">Tulos</w:t>
      </w:r>
    </w:p>
    <w:p>
      <w:r>
        <w:t xml:space="preserve">2½ oz. parmesaania, raastettua 1¾ rkl chia-siemeniä 2 rkl pellavansiemeniä 2½ rkl kurpitsansiemeniä Kuumenna uuni 180 °C:een (350°F).    Vuoraa leivinpelti pergamenttipaperilla.    Sekoita juusto ja siemenet kulhossa.    Lusikoi pieniä kumpuja seosta leivinpaperille ja jätä niiden väliin hieman tilaa. Älä litistä kumpuja. Paista 8-10 minuuttia. Tarkista usein. Lastujen pitäisi olla vaaleanruskeita, mutta ei missään nimessä tummanruskeita.    Ota uunista ja anna jäähtyä, ennen kuin irrotat lastut paperista ja tarjoilet.</w:t>
      </w:r>
    </w:p>
    <w:p>
      <w:r>
        <w:rPr>
          <w:b/>
        </w:rPr>
        <w:t xml:space="preserve">Esimerkki 1.2033</w:t>
      </w:r>
    </w:p>
    <w:p>
      <w:r>
        <w:t xml:space="preserve">Rauhoittaa ihon palamista.</w:t>
      </w:r>
    </w:p>
    <w:p>
      <w:r>
        <w:rPr>
          <w:b/>
        </w:rPr>
        <w:t xml:space="preserve">Tulos</w:t>
      </w:r>
    </w:p>
    <w:p>
      <w:r>
        <w:t xml:space="preserve">Levitä sinappia jäähdyttämään.</w:t>
      </w:r>
    </w:p>
    <w:p>
      <w:r>
        <w:rPr>
          <w:b/>
        </w:rPr>
        <w:t xml:space="preserve">Esimerkki 1.2034</w:t>
      </w:r>
    </w:p>
    <w:p>
      <w:r>
        <w:t xml:space="preserve">Miten löydät keskiarvon?</w:t>
      </w:r>
    </w:p>
    <w:p>
      <w:r>
        <w:rPr>
          <w:b/>
        </w:rPr>
        <w:t xml:space="preserve">Tulos</w:t>
      </w:r>
    </w:p>
    <w:p>
      <w:r>
        <w:t xml:space="preserve">Keskiarvo on lukujen keskiarvo. Se on helppo laskea: laske kaikki luvut yhteen ja jaa sitten sillä, kuinka monta lukua on. Toisin sanoen se on summa jaettuna lukumäärällä.</w:t>
      </w:r>
    </w:p>
    <w:p>
      <w:r>
        <w:rPr>
          <w:b/>
        </w:rPr>
        <w:t xml:space="preserve">Esimerkki 1.2035</w:t>
      </w:r>
    </w:p>
    <w:p>
      <w:r>
        <w:t xml:space="preserve">miten tehdä chipotle sianliha tacoja</w:t>
      </w:r>
    </w:p>
    <w:p>
      <w:r>
        <w:rPr>
          <w:b/>
        </w:rPr>
        <w:t xml:space="preserve">Tulos</w:t>
      </w:r>
    </w:p>
    <w:p>
      <w:r>
        <w:t xml:space="preserve">Kuullota öljyssä 1 hienonnettu punasipuli ja chipotle adobo-kastikkeessa. Lisää 2 tl kumina ja korianteri; kypsennä 30 sekuntia. Lisää 1 ruokalusikallinen adobokastiketta ja 1 kilo jauhettua sianlihaa; kypsennä, kunnes se on ruskistunut. Lisää 2 rkl lientä ja suolaa maun mukaan. Tarjoile kovissa taco-kuorissa.</w:t>
      </w:r>
    </w:p>
    <w:p>
      <w:r>
        <w:rPr>
          <w:b/>
        </w:rPr>
        <w:t xml:space="preserve">Esimerkki 1.2036</w:t>
      </w:r>
    </w:p>
    <w:p>
      <w:r>
        <w:t xml:space="preserve">Hämähäkistä eroon pääseminen vahingoittamatta sitä,</w:t>
      </w:r>
    </w:p>
    <w:p>
      <w:r>
        <w:rPr>
          <w:b/>
        </w:rPr>
        <w:t xml:space="preserve">Tulos</w:t>
      </w:r>
    </w:p>
    <w:p>
      <w:r>
        <w:t xml:space="preserve">ota se kiinni kupin ja kiinteän paperinpalasen, kuten postikuoren, väliin.</w:t>
      </w:r>
    </w:p>
    <w:p>
      <w:r>
        <w:rPr>
          <w:b/>
        </w:rPr>
        <w:t xml:space="preserve">Esimerkki 1.2037</w:t>
      </w:r>
    </w:p>
    <w:p>
      <w:r>
        <w:t xml:space="preserve">Miten luoda muoto ilmastointiteipistä?</w:t>
      </w:r>
    </w:p>
    <w:p>
      <w:r>
        <w:rPr>
          <w:b/>
        </w:rPr>
        <w:t xml:space="preserve">Tulos</w:t>
      </w:r>
    </w:p>
    <w:p>
      <w:r>
        <w:t xml:space="preserve">Kun olet leikannut ilmastointiteipin, piirrä kartongin avulla muoto ja kiedo ilmastointiteippi tämän muodon ympärille.</w:t>
      </w:r>
    </w:p>
    <w:p>
      <w:r>
        <w:rPr>
          <w:b/>
        </w:rPr>
        <w:t xml:space="preserve">Esimerkki 1.2038</w:t>
      </w:r>
    </w:p>
    <w:p>
      <w:r>
        <w:t xml:space="preserve">mitä käytät yrttien sitomiseen puutarhastasi ennen kuivattamista?</w:t>
      </w:r>
    </w:p>
    <w:p>
      <w:r>
        <w:rPr>
          <w:b/>
        </w:rPr>
        <w:t xml:space="preserve">Tulos</w:t>
      </w:r>
    </w:p>
    <w:p>
      <w:r>
        <w:t xml:space="preserve">kuminauhat</w:t>
      </w:r>
    </w:p>
    <w:p>
      <w:r>
        <w:rPr>
          <w:b/>
        </w:rPr>
        <w:t xml:space="preserve">Esimerkki 1.2039</w:t>
      </w:r>
    </w:p>
    <w:p>
      <w:r>
        <w:t xml:space="preserve">Säilytä muuripurkkien kannet.</w:t>
      </w:r>
    </w:p>
    <w:p>
      <w:r>
        <w:rPr>
          <w:b/>
        </w:rPr>
        <w:t xml:space="preserve">Tulos</w:t>
      </w:r>
    </w:p>
    <w:p>
      <w:r>
        <w:t xml:space="preserve">Ripusta lyhyeen benjinaruun.</w:t>
      </w:r>
    </w:p>
    <w:p>
      <w:r>
        <w:rPr>
          <w:b/>
        </w:rPr>
        <w:t xml:space="preserve">Esimerkki 1.2040</w:t>
      </w:r>
    </w:p>
    <w:p>
      <w:r>
        <w:t xml:space="preserve">miten tehdä täydellistä kahvia</w:t>
      </w:r>
    </w:p>
    <w:p>
      <w:r>
        <w:rPr>
          <w:b/>
        </w:rPr>
        <w:t xml:space="preserve">Tulos</w:t>
      </w:r>
    </w:p>
    <w:p>
      <w:r>
        <w:t xml:space="preserve">lisää kahdeksan kupillista vettä kahvinkeittimeen; lisää kahvisuodatin koriin; lisää 1/2 kupillista jauhettua kahvia; paina käynnistyspainiketta.</w:t>
      </w:r>
    </w:p>
    <w:p>
      <w:r>
        <w:rPr>
          <w:b/>
        </w:rPr>
        <w:t xml:space="preserve">Esimerkki 1.2041</w:t>
      </w:r>
    </w:p>
    <w:p>
      <w:r>
        <w:t xml:space="preserve">Mittaa seinän naulojen sijoitus.</w:t>
      </w:r>
    </w:p>
    <w:p>
      <w:r>
        <w:rPr>
          <w:b/>
        </w:rPr>
        <w:t xml:space="preserve">Tulos</w:t>
      </w:r>
    </w:p>
    <w:p>
      <w:r>
        <w:t xml:space="preserve">Käytä post it -lappua kynnenjälkien merkitsemiseen.</w:t>
      </w:r>
    </w:p>
    <w:p>
      <w:r>
        <w:rPr>
          <w:b/>
        </w:rPr>
        <w:t xml:space="preserve">Esimerkki 1.2042</w:t>
      </w:r>
    </w:p>
    <w:p>
      <w:r>
        <w:t xml:space="preserve">Estää kattosi vuotamisen,</w:t>
      </w:r>
    </w:p>
    <w:p>
      <w:r>
        <w:rPr>
          <w:b/>
        </w:rPr>
        <w:t xml:space="preserve">Tulos</w:t>
      </w:r>
    </w:p>
    <w:p>
      <w:r>
        <w:t xml:space="preserve">maalaa koko kattopinta kumikattotiivisteellä.</w:t>
      </w:r>
    </w:p>
    <w:p>
      <w:r>
        <w:rPr>
          <w:b/>
        </w:rPr>
        <w:t xml:space="preserve">Esimerkki 1.2043</w:t>
      </w:r>
    </w:p>
    <w:p>
      <w:r>
        <w:t xml:space="preserve">miten nauloja pidetään niin, että ne ovat helposti saatavilla.</w:t>
      </w:r>
    </w:p>
    <w:p>
      <w:r>
        <w:rPr>
          <w:b/>
        </w:rPr>
        <w:t xml:space="preserve">Tulos</w:t>
      </w:r>
    </w:p>
    <w:p>
      <w:r>
        <w:t xml:space="preserve">Laita magneetti pitämään nauloja</w:t>
      </w:r>
    </w:p>
    <w:p>
      <w:r>
        <w:rPr>
          <w:b/>
        </w:rPr>
        <w:t xml:space="preserve">Esimerkki 1.2044</w:t>
      </w:r>
    </w:p>
    <w:p>
      <w:r>
        <w:t xml:space="preserve">Miten voin poistaa vanhan kiillon kengistä?</w:t>
      </w:r>
    </w:p>
    <w:p>
      <w:r>
        <w:rPr>
          <w:b/>
        </w:rPr>
        <w:t xml:space="preserve">Tulos</w:t>
      </w:r>
    </w:p>
    <w:p>
      <w:r>
        <w:t xml:space="preserve">Käytä asetoniin kastettua vanulappua.</w:t>
      </w:r>
    </w:p>
    <w:p>
      <w:r>
        <w:rPr>
          <w:b/>
        </w:rPr>
        <w:t xml:space="preserve">Esimerkki 1.2045</w:t>
      </w:r>
    </w:p>
    <w:p>
      <w:r>
        <w:t xml:space="preserve">Miten voin levittää luomiväriä ilman sivellintä?</w:t>
      </w:r>
    </w:p>
    <w:p>
      <w:r>
        <w:rPr>
          <w:b/>
        </w:rPr>
        <w:t xml:space="preserve">Tulos</w:t>
      </w:r>
    </w:p>
    <w:p>
      <w:r>
        <w:t xml:space="preserve">Käytä puuvillapuikkoa varjostimen levittämiseen.</w:t>
      </w:r>
    </w:p>
    <w:p>
      <w:r>
        <w:rPr>
          <w:b/>
        </w:rPr>
        <w:t xml:space="preserve">Esimerkki 1.2046</w:t>
      </w:r>
    </w:p>
    <w:p>
      <w:r>
        <w:t xml:space="preserve">miten pitää kalkkuna kosteana</w:t>
      </w:r>
    </w:p>
    <w:p>
      <w:r>
        <w:rPr>
          <w:b/>
        </w:rPr>
        <w:t xml:space="preserve">Tulos</w:t>
      </w:r>
    </w:p>
    <w:p>
      <w:r>
        <w:t xml:space="preserve">Kääri kalkkuna pergamenttipaperiin kosteuden säilyttämiseksi.</w:t>
      </w:r>
    </w:p>
    <w:p>
      <w:r>
        <w:rPr>
          <w:b/>
        </w:rPr>
        <w:t xml:space="preserve">Esimerkki 1.2047</w:t>
      </w:r>
    </w:p>
    <w:p>
      <w:r>
        <w:t xml:space="preserve">Voit poistaa maissitärkkelyksen paakkuja seuraavasti</w:t>
      </w:r>
    </w:p>
    <w:p>
      <w:r>
        <w:rPr>
          <w:b/>
        </w:rPr>
        <w:t xml:space="preserve">Tulos</w:t>
      </w:r>
    </w:p>
    <w:p>
      <w:r>
        <w:t xml:space="preserve">Aja se siivilän läpi</w:t>
      </w:r>
    </w:p>
    <w:p>
      <w:r>
        <w:rPr>
          <w:b/>
        </w:rPr>
        <w:t xml:space="preserve">Esimerkki 1.2048</w:t>
      </w:r>
    </w:p>
    <w:p>
      <w:r>
        <w:t xml:space="preserve">Voit painaa taikinan keksilevyyn seuraavasti</w:t>
      </w:r>
    </w:p>
    <w:p>
      <w:r>
        <w:rPr>
          <w:b/>
        </w:rPr>
        <w:t xml:space="preserve">Tulos</w:t>
      </w:r>
    </w:p>
    <w:p>
      <w:r>
        <w:t xml:space="preserve">Käytä lastaa, vahapaperia tai käsiäsi.</w:t>
      </w:r>
    </w:p>
    <w:p>
      <w:r>
        <w:rPr>
          <w:b/>
        </w:rPr>
        <w:t xml:space="preserve">Esimerkki 1.2049</w:t>
      </w:r>
    </w:p>
    <w:p>
      <w:r>
        <w:t xml:space="preserve">Levitä pakastevoi.</w:t>
      </w:r>
    </w:p>
    <w:p>
      <w:r>
        <w:rPr>
          <w:b/>
        </w:rPr>
        <w:t xml:space="preserve">Tulos</w:t>
      </w:r>
    </w:p>
    <w:p>
      <w:r>
        <w:t xml:space="preserve">Käytä juustoraastetta.</w:t>
      </w:r>
    </w:p>
    <w:p>
      <w:r>
        <w:rPr>
          <w:b/>
        </w:rPr>
        <w:t xml:space="preserve">Esimerkki 1.2050</w:t>
      </w:r>
    </w:p>
    <w:p>
      <w:r>
        <w:t xml:space="preserve">Miten pukeutua eristeiden kanssa työskenneltäessä.</w:t>
      </w:r>
    </w:p>
    <w:p>
      <w:r>
        <w:rPr>
          <w:b/>
        </w:rPr>
        <w:t xml:space="preserve">Tulos</w:t>
      </w:r>
    </w:p>
    <w:p>
      <w:r>
        <w:t xml:space="preserve">Käytä pitkähihaista paitaa ja pitkiä housuja, työkenkiä, kasvosuojusta ja käsineitä, jotta vältät suoran kosketuksen eristeeseen.</w:t>
      </w:r>
    </w:p>
    <w:p>
      <w:r>
        <w:rPr>
          <w:b/>
        </w:rPr>
        <w:t xml:space="preserve">Esimerkki 1.2051</w:t>
      </w:r>
    </w:p>
    <w:p>
      <w:r>
        <w:t xml:space="preserve">miten etsit videota youtubesta?</w:t>
      </w:r>
    </w:p>
    <w:p>
      <w:r>
        <w:rPr>
          <w:b/>
        </w:rPr>
        <w:t xml:space="preserve">Tulos</w:t>
      </w:r>
    </w:p>
    <w:p>
      <w:r>
        <w:t xml:space="preserve">kirjoita videon nimi sivun yläreunassa olevaan hakupalkkiin.</w:t>
      </w:r>
    </w:p>
    <w:p>
      <w:r>
        <w:rPr>
          <w:b/>
        </w:rPr>
        <w:t xml:space="preserve">Esimerkki 1.2052</w:t>
      </w:r>
    </w:p>
    <w:p>
      <w:r>
        <w:t xml:space="preserve">miten unlikea kuvan instagramissa?</w:t>
      </w:r>
    </w:p>
    <w:p>
      <w:r>
        <w:rPr>
          <w:b/>
        </w:rPr>
        <w:t xml:space="preserve">Tulos</w:t>
      </w:r>
    </w:p>
    <w:p>
      <w:r>
        <w:t xml:space="preserve">kaksoisnapauta sitä, kunnes sen alla oleva punainen sydän muuttuu harmaaksi.</w:t>
      </w:r>
    </w:p>
    <w:p>
      <w:r>
        <w:rPr>
          <w:b/>
        </w:rPr>
        <w:t xml:space="preserve">Esimerkki 1.2053</w:t>
      </w:r>
    </w:p>
    <w:p>
      <w:r>
        <w:t xml:space="preserve">Tehdä läpinäkyvä origami nosturi.</w:t>
      </w:r>
    </w:p>
    <w:p>
      <w:r>
        <w:rPr>
          <w:b/>
        </w:rPr>
        <w:t xml:space="preserve">Tulos</w:t>
      </w:r>
    </w:p>
    <w:p>
      <w:r>
        <w:t xml:space="preserve">Ota paperisuojus ja leikkaa se neliöksi. Taita tavalliseen tapaan, jotta saat kurkusta kurjen.</w:t>
      </w:r>
    </w:p>
    <w:p>
      <w:r>
        <w:rPr>
          <w:b/>
        </w:rPr>
        <w:t xml:space="preserve">Esimerkki 1.2054</w:t>
      </w:r>
    </w:p>
    <w:p>
      <w:r>
        <w:t xml:space="preserve">miten sammutat valon?</w:t>
      </w:r>
    </w:p>
    <w:p>
      <w:r>
        <w:rPr>
          <w:b/>
        </w:rPr>
        <w:t xml:space="preserve">Tulos</w:t>
      </w:r>
    </w:p>
    <w:p>
      <w:r>
        <w:t xml:space="preserve">käännä kytkintä alaspäin.</w:t>
      </w:r>
    </w:p>
    <w:p>
      <w:r>
        <w:rPr>
          <w:b/>
        </w:rPr>
        <w:t xml:space="preserve">Esimerkki 1.2055</w:t>
      </w:r>
    </w:p>
    <w:p>
      <w:r>
        <w:t xml:space="preserve">Miten keksitaikina pakastetaan oikein?</w:t>
      </w:r>
    </w:p>
    <w:p>
      <w:r>
        <w:rPr>
          <w:b/>
        </w:rPr>
        <w:t xml:space="preserve">Tulos</w:t>
      </w:r>
    </w:p>
    <w:p>
      <w:r>
        <w:t xml:space="preserve">Muotoile raakataikina pötköksi, kääri se tiukasti muoviin ja laita Ziploc-pussiin. Paina ilma pois pussista ennen sulkemista, merkitse pussi ja laita se pakastimeen enintään kolmeksi kuukaudeksi. Marengit, makaronit ja keksit, joissa on hyvin ohut taikina, eivät saa jäädyttää.</w:t>
      </w:r>
    </w:p>
    <w:p>
      <w:r>
        <w:rPr>
          <w:b/>
        </w:rPr>
        <w:t xml:space="preserve">Esimerkki 1.2056</w:t>
      </w:r>
    </w:p>
    <w:p>
      <w:r>
        <w:t xml:space="preserve">Miten korjaan pienen naarmun kovapuulattiassa?</w:t>
      </w:r>
    </w:p>
    <w:p>
      <w:r>
        <w:rPr>
          <w:b/>
        </w:rPr>
        <w:t xml:space="preserve">Tulos</w:t>
      </w:r>
    </w:p>
    <w:p>
      <w:r>
        <w:t xml:space="preserve">Jos kyseessä ovat pienet naarmut, sinun on yleensä täytettävä kovapuun väri tahrakynällä tai tahrapurkilla.</w:t>
      </w:r>
    </w:p>
    <w:p>
      <w:r>
        <w:rPr>
          <w:b/>
        </w:rPr>
        <w:t xml:space="preserve">Esimerkki 1.2057</w:t>
      </w:r>
    </w:p>
    <w:p>
      <w:r>
        <w:t xml:space="preserve">Saadaksesi savustettuun lihapalaan kauniin BBQ-värin,</w:t>
      </w:r>
    </w:p>
    <w:p>
      <w:r>
        <w:rPr>
          <w:b/>
        </w:rPr>
        <w:t xml:space="preserve">Tulos</w:t>
      </w:r>
    </w:p>
    <w:p>
      <w:r>
        <w:t xml:space="preserve">käytä hyvää BBQ-hierontaa koko lihaan.</w:t>
      </w:r>
    </w:p>
    <w:p>
      <w:r>
        <w:rPr>
          <w:b/>
        </w:rPr>
        <w:t xml:space="preserve">Esimerkki 1.2058</w:t>
      </w:r>
    </w:p>
    <w:p>
      <w:r>
        <w:t xml:space="preserve">Tee vegaaninen vaihtoehto kananugeteille.</w:t>
      </w:r>
    </w:p>
    <w:p>
      <w:r>
        <w:rPr>
          <w:b/>
        </w:rPr>
        <w:t xml:space="preserve">Tulos</w:t>
      </w:r>
    </w:p>
    <w:p>
      <w:r>
        <w:t xml:space="preserve">Kasta kukkakaali BBQ-kastikkeeseen.</w:t>
      </w:r>
    </w:p>
    <w:p>
      <w:r>
        <w:rPr>
          <w:b/>
        </w:rPr>
        <w:t xml:space="preserve">Esimerkki 1.2059</w:t>
      </w:r>
    </w:p>
    <w:p>
      <w:r>
        <w:t xml:space="preserve">Miten lisätä kulutuspintaa vauvan kengän pohjaan.</w:t>
      </w:r>
    </w:p>
    <w:p>
      <w:r>
        <w:rPr>
          <w:b/>
        </w:rPr>
        <w:t xml:space="preserve">Tulos</w:t>
      </w:r>
    </w:p>
    <w:p>
      <w:r>
        <w:t xml:space="preserve">Tee kuumaliimapistoolilla minkä tahansa tyyppinen kuvio lapsen kengän pohjaan.</w:t>
      </w:r>
    </w:p>
    <w:p>
      <w:r>
        <w:rPr>
          <w:b/>
        </w:rPr>
        <w:t xml:space="preserve">Esimerkki 1.2060</w:t>
      </w:r>
    </w:p>
    <w:p>
      <w:r>
        <w:t xml:space="preserve">Vähentää turvotusta silmien alla.</w:t>
      </w:r>
    </w:p>
    <w:p>
      <w:r>
        <w:rPr>
          <w:b/>
        </w:rPr>
        <w:t xml:space="preserve">Tulos</w:t>
      </w:r>
    </w:p>
    <w:p>
      <w:r>
        <w:t xml:space="preserve">Pidä käytettyjä teepusseja silmien alla muutaman minuutin ajan.</w:t>
      </w:r>
    </w:p>
    <w:p>
      <w:r>
        <w:rPr>
          <w:b/>
        </w:rPr>
        <w:t xml:space="preserve">Esimerkki 1.2061</w:t>
      </w:r>
    </w:p>
    <w:p>
      <w:r>
        <w:t xml:space="preserve">Miten voin eristää peltipurkin, jotta se ei polta kättäni, kun kannan hiillosta?</w:t>
      </w:r>
    </w:p>
    <w:p>
      <w:r>
        <w:rPr>
          <w:b/>
        </w:rPr>
        <w:t xml:space="preserve">Tulos</w:t>
      </w:r>
    </w:p>
    <w:p>
      <w:r>
        <w:t xml:space="preserve">Voit eristää tölkin jäkälällä tai sammalella, jota olet löytänyt metsänpohjasta.</w:t>
      </w:r>
    </w:p>
    <w:p>
      <w:r>
        <w:rPr>
          <w:b/>
        </w:rPr>
        <w:t xml:space="preserve">Esimerkki 1.2062</w:t>
      </w:r>
    </w:p>
    <w:p>
      <w:r>
        <w:t xml:space="preserve">Kuinka sulatetun kalkkunan pitäisi olla paistettaessa?</w:t>
      </w:r>
    </w:p>
    <w:p>
      <w:r>
        <w:rPr>
          <w:b/>
        </w:rPr>
        <w:t xml:space="preserve">Tulos</w:t>
      </w:r>
    </w:p>
    <w:p>
      <w:r>
        <w:t xml:space="preserve">Sen on oltava täysin sulatettu, muuten öljy voi kiehua yli ja sytyttää tulipalon.</w:t>
      </w:r>
    </w:p>
    <w:p>
      <w:r>
        <w:rPr>
          <w:b/>
        </w:rPr>
        <w:t xml:space="preserve">Esimerkki 1.2063</w:t>
      </w:r>
    </w:p>
    <w:p>
      <w:r>
        <w:t xml:space="preserve">Yahoo-tilin luominen</w:t>
      </w:r>
    </w:p>
    <w:p>
      <w:r>
        <w:rPr>
          <w:b/>
        </w:rPr>
        <w:t xml:space="preserve">Tulos</w:t>
      </w:r>
    </w:p>
    <w:p>
      <w:r>
        <w:t xml:space="preserve">Etsi selaimellasi hakusanalla yahoo, napsauta ensimmäistä linkkiä ja valitse rekisteröitymisvaihtoehto.</w:t>
      </w:r>
    </w:p>
    <w:p>
      <w:r>
        <w:rPr>
          <w:b/>
        </w:rPr>
        <w:t xml:space="preserve">Esimerkki 1.2064</w:t>
      </w:r>
    </w:p>
    <w:p>
      <w:r>
        <w:t xml:space="preserve">miten teet meikkitestin?</w:t>
      </w:r>
    </w:p>
    <w:p>
      <w:r>
        <w:rPr>
          <w:b/>
        </w:rPr>
        <w:t xml:space="preserve">Tulos</w:t>
      </w:r>
    </w:p>
    <w:p>
      <w:r>
        <w:t xml:space="preserve">tehdä toinen koe saadaksesi paremman arvosanan.</w:t>
      </w:r>
    </w:p>
    <w:p>
      <w:r>
        <w:rPr>
          <w:b/>
        </w:rPr>
        <w:t xml:space="preserve">Esimerkki 1.2065</w:t>
      </w:r>
    </w:p>
    <w:p>
      <w:r>
        <w:t xml:space="preserve">miten erottaa kaksoset toisistaan?</w:t>
      </w:r>
    </w:p>
    <w:p>
      <w:r>
        <w:rPr>
          <w:b/>
        </w:rPr>
        <w:t xml:space="preserve">Tulos</w:t>
      </w:r>
    </w:p>
    <w:p>
      <w:r>
        <w:t xml:space="preserve">kutsu heitä nimeltä</w:t>
      </w:r>
    </w:p>
    <w:p>
      <w:r>
        <w:rPr>
          <w:b/>
        </w:rPr>
        <w:t xml:space="preserve">Esimerkki 1.2066</w:t>
      </w:r>
    </w:p>
    <w:p>
      <w:r>
        <w:t xml:space="preserve">Miten auton rengas täytetään.</w:t>
      </w:r>
    </w:p>
    <w:p>
      <w:r>
        <w:rPr>
          <w:b/>
        </w:rPr>
        <w:t xml:space="preserve">Tulos</w:t>
      </w:r>
    </w:p>
    <w:p>
      <w:r>
        <w:t xml:space="preserve">Irrota venttiilin varren korkki, kiinnitä ilmasuutin, käynnistä ja täytä, aseta korkki takaisin paikalleen.</w:t>
      </w:r>
    </w:p>
    <w:p>
      <w:r>
        <w:rPr>
          <w:b/>
        </w:rPr>
        <w:t xml:space="preserve">Esimerkki 1.2067</w:t>
      </w:r>
    </w:p>
    <w:p>
      <w:r>
        <w:t xml:space="preserve">Ruokapäiväkirjan pitäminen</w:t>
      </w:r>
    </w:p>
    <w:p>
      <w:r>
        <w:rPr>
          <w:b/>
        </w:rPr>
        <w:t xml:space="preserve">Tulos</w:t>
      </w:r>
    </w:p>
    <w:p>
      <w:r>
        <w:t xml:space="preserve">Ole täydellinen. Kirjoita kaikki ylös, myös juomat, mausteet ja kuvaus ruoan valmistustavasta.</w:t>
      </w:r>
    </w:p>
    <w:p>
      <w:r>
        <w:rPr>
          <w:b/>
        </w:rPr>
        <w:t xml:space="preserve">Esimerkki 1.2068</w:t>
      </w:r>
    </w:p>
    <w:p>
      <w:r>
        <w:t xml:space="preserve">Punkkien poistaminen turvallisesti,</w:t>
      </w:r>
    </w:p>
    <w:p>
      <w:r>
        <w:rPr>
          <w:b/>
        </w:rPr>
        <w:t xml:space="preserve">Tulos</w:t>
      </w:r>
    </w:p>
    <w:p>
      <w:r>
        <w:t xml:space="preserve">Varmista, että tartut punkkiin ihosi juurelta ja vedät voimakkaasti, jotta pää irtoaa.</w:t>
      </w:r>
    </w:p>
    <w:p>
      <w:r>
        <w:rPr>
          <w:b/>
        </w:rPr>
        <w:t xml:space="preserve">Esimerkki 1.2069</w:t>
      </w:r>
    </w:p>
    <w:p>
      <w:r>
        <w:t xml:space="preserve">Kuinka lisätä äänenvoimakkuutta Youtubessa</w:t>
      </w:r>
    </w:p>
    <w:p>
      <w:r>
        <w:rPr>
          <w:b/>
        </w:rPr>
        <w:t xml:space="preserve">Tulos</w:t>
      </w:r>
    </w:p>
    <w:p>
      <w:r>
        <w:t xml:space="preserve">Etsi videonäytön vasemmasta alakulmasta painike, joka näyttää kaiuttimelta. Vie hiiren osoitin sen päälle, kunnes äänenvoimakkuuden liukusäädin tulee näkyviin. Siirrä liukusäädintä oikealle, kunnes haluttu äänenvoimakkuus on saavutettu.</w:t>
      </w:r>
    </w:p>
    <w:p>
      <w:r>
        <w:rPr>
          <w:b/>
        </w:rPr>
        <w:t xml:space="preserve">Esimerkki 1.2070</w:t>
      </w:r>
    </w:p>
    <w:p>
      <w:r>
        <w:t xml:space="preserve">Miten kiinnitetään käsinoja tuoliin?</w:t>
      </w:r>
    </w:p>
    <w:p>
      <w:r>
        <w:rPr>
          <w:b/>
        </w:rPr>
        <w:t xml:space="preserve">Tulos</w:t>
      </w:r>
    </w:p>
    <w:p>
      <w:r>
        <w:t xml:space="preserve">Suunnittele halutun kokoinen L-muotoinen puurakenne ja kiinnitä se tuoliin naulaamalla.</w:t>
      </w:r>
    </w:p>
    <w:p>
      <w:r>
        <w:rPr>
          <w:b/>
        </w:rPr>
        <w:t xml:space="preserve">Esimerkki 1.2071</w:t>
      </w:r>
    </w:p>
    <w:p>
      <w:r>
        <w:t xml:space="preserve">Kuinka tehdä LED-laskuvarjo</w:t>
      </w:r>
    </w:p>
    <w:p>
      <w:r>
        <w:rPr>
          <w:b/>
        </w:rPr>
        <w:t xml:space="preserve">Tulos</w:t>
      </w:r>
    </w:p>
    <w:p>
      <w:r>
        <w:t xml:space="preserve">Voit tehdä LED-laskuvarjon 20 "x20" pehmopaperin palasta, noin 48 tuuman pituisesta narusta, CR2032-kolikkoparistosta ja 10mm LEDistä. Rei'itä yksi reikä pehmopaperin neliön jokaiseen kulmaan.</w:t>
      </w:r>
    </w:p>
    <w:p>
      <w:r>
        <w:rPr>
          <w:b/>
        </w:rPr>
        <w:t xml:space="preserve">Esimerkki 1.2072</w:t>
      </w:r>
    </w:p>
    <w:p>
      <w:r>
        <w:t xml:space="preserve">miten jotain pinnoitetaan uudelleen?</w:t>
      </w:r>
    </w:p>
    <w:p>
      <w:r>
        <w:rPr>
          <w:b/>
        </w:rPr>
        <w:t xml:space="preserve">Tulos</w:t>
      </w:r>
    </w:p>
    <w:p>
      <w:r>
        <w:t xml:space="preserve">ottaa se uudelleen esille.</w:t>
      </w:r>
    </w:p>
    <w:p>
      <w:r>
        <w:rPr>
          <w:b/>
        </w:rPr>
        <w:t xml:space="preserve">Esimerkki 1.2073</w:t>
      </w:r>
    </w:p>
    <w:p>
      <w:r>
        <w:t xml:space="preserve">Mitä minun pitäisi tehdä, jos minulla on käyttämättömiä naisten hygieniatuotteiden laatikoita?</w:t>
      </w:r>
    </w:p>
    <w:p>
      <w:r>
        <w:rPr>
          <w:b/>
        </w:rPr>
        <w:t xml:space="preserve">Tulos</w:t>
      </w:r>
    </w:p>
    <w:p>
      <w:r>
        <w:t xml:space="preserve">Lahjoita ne naisten turvakotiin tai yhteiskunnan turvakotiin.</w:t>
      </w:r>
    </w:p>
    <w:p>
      <w:r>
        <w:rPr>
          <w:b/>
        </w:rPr>
        <w:t xml:space="preserve">Esimerkki 1.2074</w:t>
      </w:r>
    </w:p>
    <w:p>
      <w:r>
        <w:t xml:space="preserve">Miten maitotölkit puhdistetaan ennen kierrätystä?</w:t>
      </w:r>
    </w:p>
    <w:p>
      <w:r>
        <w:rPr>
          <w:b/>
        </w:rPr>
        <w:t xml:space="preserve">Tulos</w:t>
      </w:r>
    </w:p>
    <w:p>
      <w:r>
        <w:t xml:space="preserve">laita siihen vettä ja astianpesuainetta, laita kansi paikalleen, ravista voimakkaasti ja tyhjennä sisältö.</w:t>
      </w:r>
    </w:p>
    <w:p>
      <w:r>
        <w:rPr>
          <w:b/>
        </w:rPr>
        <w:t xml:space="preserve">Esimerkki 1.2075</w:t>
      </w:r>
    </w:p>
    <w:p>
      <w:r>
        <w:t xml:space="preserve">Voit tasoittaa puulaatikon sivut seuraavasti</w:t>
      </w:r>
    </w:p>
    <w:p>
      <w:r>
        <w:rPr>
          <w:b/>
        </w:rPr>
        <w:t xml:space="preserve">Tulos</w:t>
      </w:r>
    </w:p>
    <w:p>
      <w:r>
        <w:t xml:space="preserve">Käytä hihnahiomakonetta puulaatikon kaikilla sivuilla.</w:t>
      </w:r>
    </w:p>
    <w:p>
      <w:r>
        <w:rPr>
          <w:b/>
        </w:rPr>
        <w:t xml:space="preserve">Esimerkki 1.2076</w:t>
      </w:r>
    </w:p>
    <w:p>
      <w:r>
        <w:t xml:space="preserve">Miten rullaa paperikolmio ylös?</w:t>
      </w:r>
    </w:p>
    <w:p>
      <w:r>
        <w:rPr>
          <w:b/>
        </w:rPr>
        <w:t xml:space="preserve">Tulos</w:t>
      </w:r>
    </w:p>
    <w:p>
      <w:r>
        <w:t xml:space="preserve">Aloita kolmion suuresta päästä ja rullaa se. Varmista, että reikä on tarpeeksi suuri kaulakorua varten.</w:t>
      </w:r>
    </w:p>
    <w:p>
      <w:r>
        <w:rPr>
          <w:b/>
        </w:rPr>
        <w:t xml:space="preserve">Esimerkki 1.2077</w:t>
      </w:r>
    </w:p>
    <w:p>
      <w:r>
        <w:t xml:space="preserve">Sokeroitujen orvokkien kuivaaminen</w:t>
      </w:r>
    </w:p>
    <w:p>
      <w:r>
        <w:rPr>
          <w:b/>
        </w:rPr>
        <w:t xml:space="preserve">Tulos</w:t>
      </w:r>
    </w:p>
    <w:p>
      <w:r>
        <w:t xml:space="preserve">Aseta orvokit pergamenttipaperille ja anna niiden kuivua huoneenlämmössä 3-4 tuntia.</w:t>
      </w:r>
    </w:p>
    <w:p>
      <w:r>
        <w:rPr>
          <w:b/>
        </w:rPr>
        <w:t xml:space="preserve">Esimerkki 1.2078</w:t>
      </w:r>
    </w:p>
    <w:p>
      <w:r>
        <w:t xml:space="preserve">miten pääset etusivulta facebook-profiiliin?</w:t>
      </w:r>
    </w:p>
    <w:p>
      <w:r>
        <w:rPr>
          <w:b/>
        </w:rPr>
        <w:t xml:space="preserve">Tulos</w:t>
      </w:r>
    </w:p>
    <w:p>
      <w:r>
        <w:t xml:space="preserve">napsauta alavalikossa olevaa ympyräpainiketta, jossa on henkilö.</w:t>
      </w:r>
    </w:p>
    <w:p>
      <w:r>
        <w:rPr>
          <w:b/>
        </w:rPr>
        <w:t xml:space="preserve">Esimerkki 1.2079</w:t>
      </w:r>
    </w:p>
    <w:p>
      <w:r>
        <w:t xml:space="preserve">Mikä on paras puhdistusliuos valkoisille tenniskengille?</w:t>
      </w:r>
    </w:p>
    <w:p>
      <w:r>
        <w:rPr>
          <w:b/>
        </w:rPr>
        <w:t xml:space="preserve">Tulos</w:t>
      </w:r>
    </w:p>
    <w:p>
      <w:r>
        <w:t xml:space="preserve">Bleach</w:t>
      </w:r>
    </w:p>
    <w:p>
      <w:r>
        <w:rPr>
          <w:b/>
        </w:rPr>
        <w:t xml:space="preserve">Esimerkki 1.2080</w:t>
      </w:r>
    </w:p>
    <w:p>
      <w:r>
        <w:t xml:space="preserve">Kuumenna riisi uudelleen</w:t>
      </w:r>
    </w:p>
    <w:p>
      <w:r>
        <w:rPr>
          <w:b/>
        </w:rPr>
        <w:t xml:space="preserve">Tulos</w:t>
      </w:r>
    </w:p>
    <w:p>
      <w:r>
        <w:t xml:space="preserve">Aseta jääkuutio riisin päälle ja laita se mikroaaltouuniin.</w:t>
      </w:r>
    </w:p>
    <w:p>
      <w:r>
        <w:rPr>
          <w:b/>
        </w:rPr>
        <w:t xml:space="preserve">Esimerkki 1.2081</w:t>
      </w:r>
    </w:p>
    <w:p>
      <w:r>
        <w:t xml:space="preserve">miten pysäytät puhelut tai viestit puhelimeen?</w:t>
      </w:r>
    </w:p>
    <w:p>
      <w:r>
        <w:rPr>
          <w:b/>
        </w:rPr>
        <w:t xml:space="preserve">Tulos</w:t>
      </w:r>
    </w:p>
    <w:p>
      <w:r>
        <w:t xml:space="preserve">laita se lentokonetilaan.</w:t>
      </w:r>
    </w:p>
    <w:p>
      <w:r>
        <w:rPr>
          <w:b/>
        </w:rPr>
        <w:t xml:space="preserve">Esimerkki 1.2082</w:t>
      </w:r>
    </w:p>
    <w:p>
      <w:r>
        <w:t xml:space="preserve">miten lankkua käytetään?</w:t>
      </w:r>
    </w:p>
    <w:p>
      <w:r>
        <w:rPr>
          <w:b/>
        </w:rPr>
        <w:t xml:space="preserve">Tulos</w:t>
      </w:r>
    </w:p>
    <w:p>
      <w:r>
        <w:t xml:space="preserve">makaa täysin suorassa kahden erillisen esineen välissä niin, että suurin osa vartalostasi on alttiina ilmalle.</w:t>
      </w:r>
    </w:p>
    <w:p>
      <w:r>
        <w:rPr>
          <w:b/>
        </w:rPr>
        <w:t xml:space="preserve">Esimerkki 1.2083</w:t>
      </w:r>
    </w:p>
    <w:p>
      <w:r>
        <w:t xml:space="preserve">Kuinka tehdä vähärasvaista ja terveellistä kalkkunanlihaa kotona.</w:t>
      </w:r>
    </w:p>
    <w:p>
      <w:r>
        <w:rPr>
          <w:b/>
        </w:rPr>
        <w:t xml:space="preserve">Tulos</w:t>
      </w:r>
    </w:p>
    <w:p>
      <w:r>
        <w:t xml:space="preserve">Laita suureen kulhoon 2 kiloa vähärasvaista kalkkunan jauhelihaa, 1 iso kananmuna, 2 munanvalkuaista, 1/2 kupillista paloiteltua selleriä, 1 1/2 kupillista leivänmuruja (käytä vanhaa leipää paloiteltuna, jos sinulla ei ole leivänmuruja), 2 rkl Worchestershire-kastiketta, 1/4 kupillista ketsuppia, 1/2 kupillista hienonnettua sipulia, 1/2 kupillista paloiteltua paprikaa, 1 tl suolaa, 1 1/2 tl mustapippuria.  Sekoita hyvin vaivaamalla käsilläsi.  Kuumenna uuni 350 asteeseen.  Aseta sekoitetut ainekset suureen leivinpannuun tai muotoile lihamureke leivinpannuksi ja aseta se mihin tahansa suureen leivinpannuun.  Kaada päälle hieman ketsuppia.  Laita uuniin.  Paista noin 45 minuuttia.  Varmista, ettei se ole sisältä vielä vaaleanpunainen.  Paista pidempään, jos se ei kypsenny.  Tarjoile kuumana.</w:t>
      </w:r>
    </w:p>
    <w:p>
      <w:r>
        <w:rPr>
          <w:b/>
        </w:rPr>
        <w:t xml:space="preserve">Esimerkki 1.2084</w:t>
      </w:r>
    </w:p>
    <w:p>
      <w:r>
        <w:t xml:space="preserve">Tarkista toimituksen seuranta # nopeasti.</w:t>
      </w:r>
    </w:p>
    <w:p>
      <w:r>
        <w:rPr>
          <w:b/>
        </w:rPr>
        <w:t xml:space="preserve">Tulos</w:t>
      </w:r>
    </w:p>
    <w:p>
      <w:r>
        <w:t xml:space="preserve">Kirjoita seuranta # Googleen.</w:t>
      </w:r>
    </w:p>
    <w:p>
      <w:r>
        <w:rPr>
          <w:b/>
        </w:rPr>
        <w:t xml:space="preserve">Esimerkki 1.2085</w:t>
      </w:r>
    </w:p>
    <w:p>
      <w:r>
        <w:t xml:space="preserve">Rengas muotoillaan uudelleen</w:t>
      </w:r>
    </w:p>
    <w:p>
      <w:r>
        <w:rPr>
          <w:b/>
        </w:rPr>
        <w:t xml:space="preserve">Tulos</w:t>
      </w:r>
    </w:p>
    <w:p>
      <w:r>
        <w:t xml:space="preserve">Aseta rengas rengastelalle niin pitkälle kuin se menee. Napauta sormuksen sivuja varovasti vasaralla ja varmista, että sormus asettuu tiukasti kehäkeernalle. Käännä rengas ympäri ja toista.</w:t>
      </w:r>
    </w:p>
    <w:p>
      <w:r>
        <w:rPr>
          <w:b/>
        </w:rPr>
        <w:t xml:space="preserve">Esimerkki 1.2086</w:t>
      </w:r>
    </w:p>
    <w:p>
      <w:r>
        <w:t xml:space="preserve">Miten saat öljyn pois tortilloista?</w:t>
      </w:r>
    </w:p>
    <w:p>
      <w:r>
        <w:rPr>
          <w:b/>
        </w:rPr>
        <w:t xml:space="preserve">Tulos</w:t>
      </w:r>
    </w:p>
    <w:p>
      <w:r>
        <w:t xml:space="preserve">Kun olet paistanut ne, aseta ne muutamalle kerrokselle talouspaperia, jotta ylimääräinen neste imeytyy.</w:t>
      </w:r>
    </w:p>
    <w:p>
      <w:r>
        <w:rPr>
          <w:b/>
        </w:rPr>
        <w:t xml:space="preserve">Esimerkki 1.2087</w:t>
      </w:r>
    </w:p>
    <w:p>
      <w:r>
        <w:t xml:space="preserve">miten virkistää riisi tai pasta, kun sitä lämmitetään uudelleen mikroaaltouunissa.</w:t>
      </w:r>
    </w:p>
    <w:p>
      <w:r>
        <w:rPr>
          <w:b/>
        </w:rPr>
        <w:t xml:space="preserve">Tulos</w:t>
      </w:r>
    </w:p>
    <w:p>
      <w:r>
        <w:t xml:space="preserve">ripottele hieman vettä päälle</w:t>
      </w:r>
    </w:p>
    <w:p>
      <w:r>
        <w:rPr>
          <w:b/>
        </w:rPr>
        <w:t xml:space="preserve">Esimerkki 1.2088</w:t>
      </w:r>
    </w:p>
    <w:p>
      <w:r>
        <w:t xml:space="preserve">Miten saada tavallinen puulelu näyttämään maalaismaiselta?</w:t>
      </w:r>
    </w:p>
    <w:p>
      <w:r>
        <w:rPr>
          <w:b/>
        </w:rPr>
        <w:t xml:space="preserve">Tulos</w:t>
      </w:r>
    </w:p>
    <w:p>
      <w:r>
        <w:t xml:space="preserve">Hio puinen lelu hiomalla ja taputtele sitten puuta vanhoilla teepusseilla, jotka ovat hieman kosteita.</w:t>
      </w:r>
    </w:p>
    <w:p>
      <w:r>
        <w:rPr>
          <w:b/>
        </w:rPr>
        <w:t xml:space="preserve">Esimerkki 1.2089</w:t>
      </w:r>
    </w:p>
    <w:p>
      <w:r>
        <w:t xml:space="preserve">säilyttää hyönteinen tieteellistä projektia varten</w:t>
      </w:r>
    </w:p>
    <w:p>
      <w:r>
        <w:rPr>
          <w:b/>
        </w:rPr>
        <w:t xml:space="preserve">Tulos</w:t>
      </w:r>
    </w:p>
    <w:p>
      <w:r>
        <w:t xml:space="preserve">Täytä pieni purkki puhdistusalkoholilla.  Etsi kuollut hyönteinen.  Tunnista ja merkitse hyönteisesi laittamalla etiketti purkkiin.  Laita hyönteinen varovasti purkkiin.  Sulje ja sinetöi purkki ja säilytä se turvallisessa paikassa.</w:t>
      </w:r>
    </w:p>
    <w:p>
      <w:r>
        <w:rPr>
          <w:b/>
        </w:rPr>
        <w:t xml:space="preserve">Esimerkki 1.2090</w:t>
      </w:r>
    </w:p>
    <w:p>
      <w:r>
        <w:t xml:space="preserve">Paksusuolen syövän ehkäisemiseksi,</w:t>
      </w:r>
    </w:p>
    <w:p>
      <w:r>
        <w:rPr>
          <w:b/>
        </w:rPr>
        <w:t xml:space="preserve">Tulos</w:t>
      </w:r>
    </w:p>
    <w:p>
      <w:r>
        <w:t xml:space="preserve">mene ensimmäiseen paksusuolen tähystykseen, kun olet 50-vuotias.</w:t>
      </w:r>
    </w:p>
    <w:p>
      <w:r>
        <w:rPr>
          <w:b/>
        </w:rPr>
        <w:t xml:space="preserve">Esimerkki 1.2091</w:t>
      </w:r>
    </w:p>
    <w:p>
      <w:r>
        <w:t xml:space="preserve">edullinen softbox</w:t>
      </w:r>
    </w:p>
    <w:p>
      <w:r>
        <w:rPr>
          <w:b/>
        </w:rPr>
        <w:t xml:space="preserve">Tulos</w:t>
      </w:r>
    </w:p>
    <w:p>
      <w:r>
        <w:t xml:space="preserve">käytä muovipussia linssin päällä.</w:t>
      </w:r>
    </w:p>
    <w:p>
      <w:r>
        <w:rPr>
          <w:b/>
        </w:rPr>
        <w:t xml:space="preserve">Esimerkki 1.2092</w:t>
      </w:r>
    </w:p>
    <w:p>
      <w:r>
        <w:t xml:space="preserve">Miten kärpäsen voi liikuntakyvyttömäksi tehdä tilapäisesti?</w:t>
      </w:r>
    </w:p>
    <w:p>
      <w:r>
        <w:rPr>
          <w:b/>
        </w:rPr>
        <w:t xml:space="preserve">Tulos</w:t>
      </w:r>
    </w:p>
    <w:p>
      <w:r>
        <w:t xml:space="preserve">Suihkuta kärpäselle windexiä, jolloin se tainnuttaa sen niin paljon, että pystyt lyömään sen.</w:t>
      </w:r>
    </w:p>
    <w:p>
      <w:r>
        <w:rPr>
          <w:b/>
        </w:rPr>
        <w:t xml:space="preserve">Esimerkki 1.2093</w:t>
      </w:r>
    </w:p>
    <w:p>
      <w:r>
        <w:t xml:space="preserve">Miten valmistan pakastetun keksisekoituksen keksien tekemistä varten?</w:t>
      </w:r>
    </w:p>
    <w:p>
      <w:r>
        <w:rPr>
          <w:b/>
        </w:rPr>
        <w:t xml:space="preserve">Tulos</w:t>
      </w:r>
    </w:p>
    <w:p>
      <w:r>
        <w:t xml:space="preserve">Murskaa seos pieniksi palloiksi ja aseta ne muutaman sentin päähän toisistaan keksilevylle.</w:t>
      </w:r>
    </w:p>
    <w:p>
      <w:r>
        <w:rPr>
          <w:b/>
        </w:rPr>
        <w:t xml:space="preserve">Esimerkki 1.2094</w:t>
      </w:r>
    </w:p>
    <w:p>
      <w:r>
        <w:t xml:space="preserve">Mikä on paras tapa pitää auton tuulilasi puhtaana?</w:t>
      </w:r>
    </w:p>
    <w:p>
      <w:r>
        <w:rPr>
          <w:b/>
        </w:rPr>
        <w:t xml:space="preserve">Tulos</w:t>
      </w:r>
    </w:p>
    <w:p>
      <w:r>
        <w:t xml:space="preserve">Säilytä vauvapyyhkeitä hansikaslokerossa, jotta voit puhdistaa auton tuulilasit nopeasti.</w:t>
      </w:r>
    </w:p>
    <w:p>
      <w:r>
        <w:rPr>
          <w:b/>
        </w:rPr>
        <w:t xml:space="preserve">Esimerkki 1.2095</w:t>
      </w:r>
    </w:p>
    <w:p>
      <w:r>
        <w:t xml:space="preserve">miten kuminauhoja käytetään puristamaan mitsaliitoksia</w:t>
      </w:r>
    </w:p>
    <w:p>
      <w:r>
        <w:rPr>
          <w:b/>
        </w:rPr>
        <w:t xml:space="preserve">Tulos</w:t>
      </w:r>
    </w:p>
    <w:p>
      <w:r>
        <w:t xml:space="preserve">Kiinnitä pienet laatikot kuminauhoilla, tämä on erittäin yksinkertaista ja tekee laatikostasi täysin neliön muotoisen.</w:t>
      </w:r>
    </w:p>
    <w:p>
      <w:r>
        <w:rPr>
          <w:b/>
        </w:rPr>
        <w:t xml:space="preserve">Esimerkki 1.2096</w:t>
      </w:r>
    </w:p>
    <w:p>
      <w:r>
        <w:t xml:space="preserve">Pidä ruusupensaat terveinä ja kukkivina.</w:t>
      </w:r>
    </w:p>
    <w:p>
      <w:r>
        <w:rPr>
          <w:b/>
        </w:rPr>
        <w:t xml:space="preserve">Tulos</w:t>
      </w:r>
    </w:p>
    <w:p>
      <w:r>
        <w:t xml:space="preserve">Kun kukinnot alkavat kuihtua, leikkaa ne pois kukan alta.</w:t>
      </w:r>
    </w:p>
    <w:p>
      <w:r>
        <w:rPr>
          <w:b/>
        </w:rPr>
        <w:t xml:space="preserve">Esimerkki 1.2097</w:t>
      </w:r>
    </w:p>
    <w:p>
      <w:r>
        <w:t xml:space="preserve">Miten kalvo poistetaan kylkiluiden takaosasta.</w:t>
      </w:r>
    </w:p>
    <w:p>
      <w:r>
        <w:rPr>
          <w:b/>
        </w:rPr>
        <w:t xml:space="preserve">Tulos</w:t>
      </w:r>
    </w:p>
    <w:p>
      <w:r>
        <w:t xml:space="preserve">Tee terävällä veitsellä viilto kalvon toiseen päähän, tartu sitten siihen paperipyyhkeellä ja vedä se irti kuin maissin kuorinta.</w:t>
      </w:r>
    </w:p>
    <w:p>
      <w:r>
        <w:rPr>
          <w:b/>
        </w:rPr>
        <w:t xml:space="preserve">Esimerkki 1.2098</w:t>
      </w:r>
    </w:p>
    <w:p>
      <w:r>
        <w:t xml:space="preserve">paahdettua parsaa</w:t>
      </w:r>
    </w:p>
    <w:p>
      <w:r>
        <w:rPr>
          <w:b/>
        </w:rPr>
        <w:t xml:space="preserve">Tulos</w:t>
      </w:r>
    </w:p>
    <w:p>
      <w:r>
        <w:t xml:space="preserve">Kuumenna uuni 220 asteeseen.    Laita parsat sekoituskulhoon ja pirskota päälle oliiviöljyä. Sekoita parsat ja ripottele päälle parmesaania, valkosipulia, suolaa ja pippuria. ...    Paista esilämmitetyssä uunissa, kunnes parsat ovat juuri ja juuri pehmeitä, 12-15 minuuttia paksuudesta riippuen.</w:t>
      </w:r>
    </w:p>
    <w:p>
      <w:r>
        <w:rPr>
          <w:b/>
        </w:rPr>
        <w:t xml:space="preserve">Esimerkki 1.2099</w:t>
      </w:r>
    </w:p>
    <w:p>
      <w:r>
        <w:t xml:space="preserve">Puhdistaa hiukseni.</w:t>
      </w:r>
    </w:p>
    <w:p>
      <w:r>
        <w:rPr>
          <w:b/>
        </w:rPr>
        <w:t xml:space="preserve">Tulos</w:t>
      </w:r>
    </w:p>
    <w:p>
      <w:r>
        <w:t xml:space="preserve">Käytä suihkussa shampoota ja hoitoainetta. Levitä se käsin ja huuhtele sen jälkeen vedellä.</w:t>
      </w:r>
    </w:p>
    <w:p>
      <w:r>
        <w:rPr>
          <w:b/>
        </w:rPr>
        <w:t xml:space="preserve">Esimerkki 1.2100</w:t>
      </w:r>
    </w:p>
    <w:p>
      <w:r>
        <w:t xml:space="preserve">mittakuppi</w:t>
      </w:r>
    </w:p>
    <w:p>
      <w:r>
        <w:rPr>
          <w:b/>
        </w:rPr>
        <w:t xml:space="preserve">Tulos</w:t>
      </w:r>
    </w:p>
    <w:p>
      <w:r>
        <w:t xml:space="preserve">voidaan käyttää nesteiden mittaamiseen</w:t>
      </w:r>
    </w:p>
    <w:p>
      <w:r>
        <w:rPr>
          <w:b/>
        </w:rPr>
        <w:t xml:space="preserve">Esimerkki 1.2101</w:t>
      </w:r>
    </w:p>
    <w:p>
      <w:r>
        <w:t xml:space="preserve">Miten voin ripustaa pressun riippumattoon?</w:t>
      </w:r>
    </w:p>
    <w:p>
      <w:r>
        <w:rPr>
          <w:b/>
        </w:rPr>
        <w:t xml:space="preserve">Tulos</w:t>
      </w:r>
    </w:p>
    <w:p>
      <w:r>
        <w:t xml:space="preserve">Kiinnitä köysi kahden puun väliin ja vedä pressu sen päälle.</w:t>
      </w:r>
    </w:p>
    <w:p>
      <w:r>
        <w:rPr>
          <w:b/>
        </w:rPr>
        <w:t xml:space="preserve">Esimerkki 1.2102</w:t>
      </w:r>
    </w:p>
    <w:p>
      <w:r>
        <w:t xml:space="preserve">Voit estää jotain palamasta paistamisen aikana, kun paistat sitä.</w:t>
      </w:r>
    </w:p>
    <w:p>
      <w:r>
        <w:rPr>
          <w:b/>
        </w:rPr>
        <w:t xml:space="preserve">Tulos</w:t>
      </w:r>
    </w:p>
    <w:p>
      <w:r>
        <w:t xml:space="preserve">Sekoita sitä muutaman minuutin välein paistamisen aikana.</w:t>
      </w:r>
    </w:p>
    <w:p>
      <w:r>
        <w:rPr>
          <w:b/>
        </w:rPr>
        <w:t xml:space="preserve">Esimerkki 1.2103</w:t>
      </w:r>
    </w:p>
    <w:p>
      <w:r>
        <w:t xml:space="preserve">Voit vatkata kananmunan yhteen seuraavasti</w:t>
      </w:r>
    </w:p>
    <w:p>
      <w:r>
        <w:rPr>
          <w:b/>
        </w:rPr>
        <w:t xml:space="preserve">Tulos</w:t>
      </w:r>
    </w:p>
    <w:p>
      <w:r>
        <w:t xml:space="preserve">Vatkaa muna haarukalla, kunnes se on yhdistetty.</w:t>
      </w:r>
    </w:p>
    <w:p>
      <w:r>
        <w:rPr>
          <w:b/>
        </w:rPr>
        <w:t xml:space="preserve">Esimerkki 1.2104</w:t>
      </w:r>
    </w:p>
    <w:p>
      <w:r>
        <w:t xml:space="preserve">Munan paistaminen siistiksi ympyräksi,</w:t>
      </w:r>
    </w:p>
    <w:p>
      <w:r>
        <w:rPr>
          <w:b/>
        </w:rPr>
        <w:t xml:space="preserve">Tulos</w:t>
      </w:r>
    </w:p>
    <w:p>
      <w:r>
        <w:t xml:space="preserve">halkaise ja paista kananmuna sipuliympyrän sisällä. pannulla.</w:t>
      </w:r>
    </w:p>
    <w:p>
      <w:r>
        <w:rPr>
          <w:b/>
        </w:rPr>
        <w:t xml:space="preserve">Esimerkki 1.2105</w:t>
      </w:r>
    </w:p>
    <w:p>
      <w:r>
        <w:t xml:space="preserve">Tehdä jotain kiiltävän mustaksi</w:t>
      </w:r>
    </w:p>
    <w:p>
      <w:r>
        <w:rPr>
          <w:b/>
        </w:rPr>
        <w:t xml:space="preserve">Tulos</w:t>
      </w:r>
    </w:p>
    <w:p>
      <w:r>
        <w:t xml:space="preserve">Spraypaint mustalla kiiltävällä maalilla</w:t>
      </w:r>
    </w:p>
    <w:p>
      <w:r>
        <w:rPr>
          <w:b/>
        </w:rPr>
        <w:t xml:space="preserve">Esimerkki 1.2106</w:t>
      </w:r>
    </w:p>
    <w:p>
      <w:r>
        <w:t xml:space="preserve">Tehdäksesi nopean pohjan DIY-taide- ja askartelulaatikolle.</w:t>
      </w:r>
    </w:p>
    <w:p>
      <w:r>
        <w:rPr>
          <w:b/>
        </w:rPr>
        <w:t xml:space="preserve">Tulos</w:t>
      </w:r>
    </w:p>
    <w:p>
      <w:r>
        <w:t xml:space="preserve">Käytä ompelulaatikkoa, jossa on sisäänrakennetut lokerot.</w:t>
      </w:r>
    </w:p>
    <w:p>
      <w:r>
        <w:rPr>
          <w:b/>
        </w:rPr>
        <w:t xml:space="preserve">Esimerkki 1.2107</w:t>
      </w:r>
    </w:p>
    <w:p>
      <w:r>
        <w:t xml:space="preserve">miten paahdetaan kukkakaalia</w:t>
      </w:r>
    </w:p>
    <w:p>
      <w:r>
        <w:rPr>
          <w:b/>
        </w:rPr>
        <w:t xml:space="preserve">Tulos</w:t>
      </w:r>
    </w:p>
    <w:p>
      <w:r>
        <w:t xml:space="preserve">Kuumenna uuni 375 asteeseen. Laita kukkakaali suureen sekoituskulhoon. Kaada päälle niin paljon oliiviöljyä, että se peittyy (muutama ruokalusikallinen). ...    Aseta kukkakaalipalat leivinpaperille. Lorauta päälle kulhosta jäljellä olevaa öljyä. Paista, käännä kerran, kunnes reunat ovat karamellisoituneet ja pehmeät, 25-30 minuuttia.</w:t>
      </w:r>
    </w:p>
    <w:p>
      <w:r>
        <w:rPr>
          <w:b/>
        </w:rPr>
        <w:t xml:space="preserve">Esimerkki 1.2108</w:t>
      </w:r>
    </w:p>
    <w:p>
      <w:r>
        <w:t xml:space="preserve">hiihtosauvat</w:t>
      </w:r>
    </w:p>
    <w:p>
      <w:r>
        <w:rPr>
          <w:b/>
        </w:rPr>
        <w:t xml:space="preserve">Tulos</w:t>
      </w:r>
    </w:p>
    <w:p>
      <w:r>
        <w:t xml:space="preserve">voidaan heittää kuin keihäs </w:t>
      </w:r>
    </w:p>
    <w:p>
      <w:r>
        <w:rPr>
          <w:b/>
        </w:rPr>
        <w:t xml:space="preserve">Esimerkki 1.2109</w:t>
      </w:r>
    </w:p>
    <w:p>
      <w:r>
        <w:t xml:space="preserve">Miten tehdä persikkasose</w:t>
      </w:r>
    </w:p>
    <w:p>
      <w:r>
        <w:rPr>
          <w:b/>
        </w:rPr>
        <w:t xml:space="preserve">Tulos</w:t>
      </w:r>
    </w:p>
    <w:p>
      <w:r>
        <w:t xml:space="preserve">Keitä persikkaviipaleet ja vähennä sitten lämpöä. Anna hedelmien kiehua noin 2 minuuttia. Nosta kattila liedeltä ja anna jäähtyä 30 minuuttia. Soseuta persikat tehosekoittimella tai tehosekoittimella. Käytä seos saman päivän aikana, säilytä jääkaapissa enintään 24 tuntia tai pakasta jopa kuukauden ajan.</w:t>
      </w:r>
    </w:p>
    <w:p>
      <w:r>
        <w:rPr>
          <w:b/>
        </w:rPr>
        <w:t xml:space="preserve">Esimerkki 1.2110</w:t>
      </w:r>
    </w:p>
    <w:p>
      <w:r>
        <w:t xml:space="preserve">Syödä ulkona mukavassa ravintolassa halvalla,</w:t>
      </w:r>
    </w:p>
    <w:p>
      <w:r>
        <w:rPr>
          <w:b/>
        </w:rPr>
        <w:t xml:space="preserve">Tulos</w:t>
      </w:r>
    </w:p>
    <w:p>
      <w:r>
        <w:t xml:space="preserve">mene kunnon näköiseen ravintolaan ja tilaa sen päivän erikoisruokaa.</w:t>
      </w:r>
    </w:p>
    <w:p>
      <w:r>
        <w:rPr>
          <w:b/>
        </w:rPr>
        <w:t xml:space="preserve">Esimerkki 1.2111</w:t>
      </w:r>
    </w:p>
    <w:p>
      <w:r>
        <w:t xml:space="preserve">Luo rengaskeinu.</w:t>
      </w:r>
    </w:p>
    <w:p>
      <w:r>
        <w:rPr>
          <w:b/>
        </w:rPr>
        <w:t xml:space="preserve">Tulos</w:t>
      </w:r>
    </w:p>
    <w:p>
      <w:r>
        <w:t xml:space="preserve">Sido köysi renkaan ympärille ja sido sitten köyden toinen pää tiukasti puun oksan ympärille.</w:t>
      </w:r>
    </w:p>
    <w:p>
      <w:r>
        <w:rPr>
          <w:b/>
        </w:rPr>
        <w:t xml:space="preserve">Esimerkki 1.2112</w:t>
      </w:r>
    </w:p>
    <w:p>
      <w:r>
        <w:t xml:space="preserve">Tee lusikka muovipullosta,</w:t>
      </w:r>
    </w:p>
    <w:p>
      <w:r>
        <w:rPr>
          <w:b/>
        </w:rPr>
        <w:t xml:space="preserve">Tulos</w:t>
      </w:r>
    </w:p>
    <w:p>
      <w:r>
        <w:t xml:space="preserve">kaiverra pohjan pyöreä nuppi pois lusikan kupiksi ja leikkaa sen yläpuolelta kaistale kahvaa varten.</w:t>
      </w:r>
    </w:p>
    <w:p>
      <w:r>
        <w:rPr>
          <w:b/>
        </w:rPr>
        <w:t xml:space="preserve">Esimerkki 1.2113</w:t>
      </w:r>
    </w:p>
    <w:p>
      <w:r>
        <w:t xml:space="preserve">Omien DIY-musiikkisoittimien tekeminen.</w:t>
      </w:r>
    </w:p>
    <w:p>
      <w:r>
        <w:rPr>
          <w:b/>
        </w:rPr>
        <w:t xml:space="preserve">Tulos</w:t>
      </w:r>
    </w:p>
    <w:p>
      <w:r>
        <w:t xml:space="preserve">Voit tehdä monenlaisia soittimia. Päätä ensin, minkä soittimen haluat tehdä. Hanki sitten tarvikkeet ja kokoa se.</w:t>
      </w:r>
    </w:p>
    <w:p>
      <w:r>
        <w:rPr>
          <w:b/>
        </w:rPr>
        <w:t xml:space="preserve">Esimerkki 1.2114</w:t>
      </w:r>
    </w:p>
    <w:p>
      <w:r>
        <w:t xml:space="preserve">Miten puinen veitsi teroitetaan?</w:t>
      </w:r>
    </w:p>
    <w:p>
      <w:r>
        <w:rPr>
          <w:b/>
        </w:rPr>
        <w:t xml:space="preserve">Tulos</w:t>
      </w:r>
    </w:p>
    <w:p>
      <w:r>
        <w:t xml:space="preserve">Käytä taskuveitsiä terän palojen irrottamiseen, jotta ne ovat tarpeeksi ohuita leikattavaksi.</w:t>
      </w:r>
    </w:p>
    <w:p>
      <w:r>
        <w:rPr>
          <w:b/>
        </w:rPr>
        <w:t xml:space="preserve">Esimerkki 1.2115</w:t>
      </w:r>
    </w:p>
    <w:p>
      <w:r>
        <w:t xml:space="preserve">miten kadun läpi kiidetään?</w:t>
      </w:r>
    </w:p>
    <w:p>
      <w:r>
        <w:rPr>
          <w:b/>
        </w:rPr>
        <w:t xml:space="preserve">Tulos</w:t>
      </w:r>
    </w:p>
    <w:p>
      <w:r>
        <w:t xml:space="preserve">aja sen läpi nopeasti autollasi.</w:t>
      </w:r>
    </w:p>
    <w:p>
      <w:r>
        <w:rPr>
          <w:b/>
        </w:rPr>
        <w:t xml:space="preserve">Esimerkki 1.2116</w:t>
      </w:r>
    </w:p>
    <w:p>
      <w:r>
        <w:t xml:space="preserve">miten t-paitaan laitetaan leima?</w:t>
      </w:r>
    </w:p>
    <w:p>
      <w:r>
        <w:rPr>
          <w:b/>
        </w:rPr>
        <w:t xml:space="preserve">Tulos</w:t>
      </w:r>
    </w:p>
    <w:p>
      <w:r>
        <w:t xml:space="preserve">silität sen.</w:t>
      </w:r>
    </w:p>
    <w:p>
      <w:r>
        <w:rPr>
          <w:b/>
        </w:rPr>
        <w:t xml:space="preserve">Esimerkki 1.2117</w:t>
      </w:r>
    </w:p>
    <w:p>
      <w:r>
        <w:t xml:space="preserve">Ripusta mukit tolppaan.</w:t>
      </w:r>
    </w:p>
    <w:p>
      <w:r>
        <w:rPr>
          <w:b/>
        </w:rPr>
        <w:t xml:space="preserve">Tulos</w:t>
      </w:r>
    </w:p>
    <w:p>
      <w:r>
        <w:t xml:space="preserve">Käytä S-koukkuja mukien ripustamiseen tolpasta.</w:t>
      </w:r>
    </w:p>
    <w:p>
      <w:r>
        <w:rPr>
          <w:b/>
        </w:rPr>
        <w:t xml:space="preserve">Esimerkki 1.2118</w:t>
      </w:r>
    </w:p>
    <w:p>
      <w:r>
        <w:t xml:space="preserve">Valitse sopiva paperi.</w:t>
      </w:r>
    </w:p>
    <w:p>
      <w:r>
        <w:rPr>
          <w:b/>
        </w:rPr>
        <w:t xml:space="preserve">Tulos</w:t>
      </w:r>
    </w:p>
    <w:p>
      <w:r>
        <w:t xml:space="preserve">Leikepaperi sopii tähän parhaiten. Jos puukappaleesi on paljon suurempi kuin leikepaperi, harkitse sen sijaan käärepaperin käyttöä - varmista vain, ettei se näy selvästi! Toinen vaihtoehto on luoda kuvio tietokoneella ja tulostaa se sitten mustesuihkutulostimella.</w:t>
      </w:r>
    </w:p>
    <w:p>
      <w:r>
        <w:rPr>
          <w:b/>
        </w:rPr>
        <w:t xml:space="preserve">Esimerkki 1.2119</w:t>
      </w:r>
    </w:p>
    <w:p>
      <w:r>
        <w:t xml:space="preserve">Miten puhdistan auton ikkunat?</w:t>
      </w:r>
    </w:p>
    <w:p>
      <w:r>
        <w:rPr>
          <w:b/>
        </w:rPr>
        <w:t xml:space="preserve">Tulos</w:t>
      </w:r>
    </w:p>
    <w:p>
      <w:r>
        <w:t xml:space="preserve">Aja autosi autopesulaan, ja ikkunat tulevat puhtaina ulos.</w:t>
      </w:r>
    </w:p>
    <w:p>
      <w:r>
        <w:rPr>
          <w:b/>
        </w:rPr>
        <w:t xml:space="preserve">Esimerkki 1.2120</w:t>
      </w:r>
    </w:p>
    <w:p>
      <w:r>
        <w:t xml:space="preserve">Estä laatikoiden repeytyminen raskaita tavaroita siirrettäessä.</w:t>
      </w:r>
    </w:p>
    <w:p>
      <w:r>
        <w:rPr>
          <w:b/>
        </w:rPr>
        <w:t xml:space="preserve">Tulos</w:t>
      </w:r>
    </w:p>
    <w:p>
      <w:r>
        <w:t xml:space="preserve">Aseta sen sijaan painavat tavarat rullalaukkuun.</w:t>
      </w:r>
    </w:p>
    <w:p>
      <w:r>
        <w:rPr>
          <w:b/>
        </w:rPr>
        <w:t xml:space="preserve">Esimerkki 1.2121</w:t>
      </w:r>
    </w:p>
    <w:p>
      <w:r>
        <w:t xml:space="preserve">Tunnista yksisuuntainen peili.</w:t>
      </w:r>
    </w:p>
    <w:p>
      <w:r>
        <w:rPr>
          <w:b/>
        </w:rPr>
        <w:t xml:space="preserve">Tulos</w:t>
      </w:r>
    </w:p>
    <w:p>
      <w:r>
        <w:t xml:space="preserve">Aseta sormesi peilin päälle, jos heijastuksen ja sormenpään välissä on rako, kyseessä on yksisuuntainen peili.</w:t>
      </w:r>
    </w:p>
    <w:p>
      <w:r>
        <w:rPr>
          <w:b/>
        </w:rPr>
        <w:t xml:space="preserve">Esimerkki 1.2122</w:t>
      </w:r>
    </w:p>
    <w:p>
      <w:r>
        <w:t xml:space="preserve">miten valehdella?</w:t>
      </w:r>
    </w:p>
    <w:p>
      <w:r>
        <w:rPr>
          <w:b/>
        </w:rPr>
        <w:t xml:space="preserve">Tulos</w:t>
      </w:r>
    </w:p>
    <w:p>
      <w:r>
        <w:t xml:space="preserve">jättää totuuden kertomatta</w:t>
      </w:r>
    </w:p>
    <w:p>
      <w:r>
        <w:rPr>
          <w:b/>
        </w:rPr>
        <w:t xml:space="preserve">Esimerkki 1.2123</w:t>
      </w:r>
    </w:p>
    <w:p>
      <w:r>
        <w:t xml:space="preserve">Miten ihminen voi porata reiän tupperware-astian pohjaan?</w:t>
      </w:r>
    </w:p>
    <w:p>
      <w:r>
        <w:rPr>
          <w:b/>
        </w:rPr>
        <w:t xml:space="preserve">Tulos</w:t>
      </w:r>
    </w:p>
    <w:p>
      <w:r>
        <w:t xml:space="preserve">Käännä Tupperware ylösalaisin niin, että pohja näkyy ylhäältäpäin, aseta poranterä Tupperwaren päälle siihen kohtaan, johon haluat koko palan, ja vedä liipaisimesta niin, että poranterä pyörii ja luo reiän Tupperwareen.</w:t>
      </w:r>
    </w:p>
    <w:p>
      <w:r>
        <w:rPr>
          <w:b/>
        </w:rPr>
        <w:t xml:space="preserve">Esimerkki 1.2124</w:t>
      </w:r>
    </w:p>
    <w:p>
      <w:r>
        <w:t xml:space="preserve">Vahvistaa paperiprojektia,</w:t>
      </w:r>
    </w:p>
    <w:p>
      <w:r>
        <w:rPr>
          <w:b/>
        </w:rPr>
        <w:t xml:space="preserve">Tulos</w:t>
      </w:r>
    </w:p>
    <w:p>
      <w:r>
        <w:t xml:space="preserve">leikkaa pahvinpala samankokoiseksi kuin vahvistettava paperi, ja liimaa pahvi paperikuvion taakse.</w:t>
      </w:r>
    </w:p>
    <w:p>
      <w:r>
        <w:rPr>
          <w:b/>
        </w:rPr>
        <w:t xml:space="preserve">Esimerkki 1.2125</w:t>
      </w:r>
    </w:p>
    <w:p>
      <w:r>
        <w:t xml:space="preserve">Miten voit parantaa mahdollisuutta, että muistat jotain?</w:t>
      </w:r>
    </w:p>
    <w:p>
      <w:r>
        <w:rPr>
          <w:b/>
        </w:rPr>
        <w:t xml:space="preserve">Tulos</w:t>
      </w:r>
    </w:p>
    <w:p>
      <w:r>
        <w:t xml:space="preserve">Toista materiaalia yhä uudelleen ja uudelleen suullisesti.  Ihmiset muistavat 50 prosenttia enemmän, kun he sanallistavat asioita.</w:t>
      </w:r>
    </w:p>
    <w:p>
      <w:r>
        <w:rPr>
          <w:b/>
        </w:rPr>
        <w:t xml:space="preserve">Esimerkki 1.2126</w:t>
      </w:r>
    </w:p>
    <w:p>
      <w:r>
        <w:t xml:space="preserve">Kuinka tehdä etukäännös.</w:t>
      </w:r>
    </w:p>
    <w:p>
      <w:r>
        <w:rPr>
          <w:b/>
        </w:rPr>
        <w:t xml:space="preserve">Tulos</w:t>
      </w:r>
    </w:p>
    <w:p>
      <w:r>
        <w:t xml:space="preserve">Juokse nopeasti ja hyppää ilmaan niin korkealle kuin pystyt kallistumalla eteenpäin, taivuta jalkoja, tartu sääriluihin, nojaa kuperkeikkaan, suorita voltti ja laskeudu jaloilleen.</w:t>
      </w:r>
    </w:p>
    <w:p>
      <w:r>
        <w:rPr>
          <w:b/>
        </w:rPr>
        <w:t xml:space="preserve">Esimerkki 1.2127</w:t>
      </w:r>
    </w:p>
    <w:p>
      <w:r>
        <w:t xml:space="preserve">Estää vatsan limakalvon repeämisen.</w:t>
      </w:r>
    </w:p>
    <w:p>
      <w:r>
        <w:rPr>
          <w:b/>
        </w:rPr>
        <w:t xml:space="preserve">Tulos</w:t>
      </w:r>
    </w:p>
    <w:p>
      <w:r>
        <w:t xml:space="preserve">Älä ota ibuprofeenia krapulan hoitoon.</w:t>
      </w:r>
    </w:p>
    <w:p>
      <w:r>
        <w:rPr>
          <w:b/>
        </w:rPr>
        <w:t xml:space="preserve">Esimerkki 1.2128</w:t>
      </w:r>
    </w:p>
    <w:p>
      <w:r>
        <w:t xml:space="preserve">Säilyttää kuorettomat maapähkinät tuoreina,</w:t>
      </w:r>
    </w:p>
    <w:p>
      <w:r>
        <w:rPr>
          <w:b/>
        </w:rPr>
        <w:t xml:space="preserve">Tulos</w:t>
      </w:r>
    </w:p>
    <w:p>
      <w:r>
        <w:t xml:space="preserve">avaa jääkaapin ovi ja aseta ne hyllylle, jossa ne voivat olla noin kolme kuukautta ja pysyä tuoreina.</w:t>
      </w:r>
    </w:p>
    <w:p>
      <w:r>
        <w:rPr>
          <w:b/>
        </w:rPr>
        <w:t xml:space="preserve">Esimerkki 1.2129</w:t>
      </w:r>
    </w:p>
    <w:p>
      <w:r>
        <w:t xml:space="preserve">Reitittimen WiFi-salasanan vaihtaminen</w:t>
      </w:r>
    </w:p>
    <w:p>
      <w:r>
        <w:rPr>
          <w:b/>
        </w:rPr>
        <w:t xml:space="preserve">Tulos</w:t>
      </w:r>
    </w:p>
    <w:p>
      <w:r>
        <w:t xml:space="preserve">Liitä reititin tietokoneeseen LAN-kaapelilla ja siirry sitten reitittimen paikalliseen IP-osoitteeseen vaihtaaksesi salasanan.</w:t>
      </w:r>
    </w:p>
    <w:p>
      <w:r>
        <w:rPr>
          <w:b/>
        </w:rPr>
        <w:t xml:space="preserve">Esimerkki 1.2130</w:t>
      </w:r>
    </w:p>
    <w:p>
      <w:r>
        <w:t xml:space="preserve">Puhdistaa oksennuksen maasta nopeasti,</w:t>
      </w:r>
    </w:p>
    <w:p>
      <w:r>
        <w:rPr>
          <w:b/>
        </w:rPr>
        <w:t xml:space="preserve">Tulos</w:t>
      </w:r>
    </w:p>
    <w:p>
      <w:r>
        <w:t xml:space="preserve">laita sahanpölyä oksennuksen päälle ja lakaise se sitten pois.</w:t>
      </w:r>
    </w:p>
    <w:p>
      <w:r>
        <w:rPr>
          <w:b/>
        </w:rPr>
        <w:t xml:space="preserve">Esimerkki 1.2131</w:t>
      </w:r>
    </w:p>
    <w:p>
      <w:r>
        <w:t xml:space="preserve">Yhteistyöhaluttoman lattiapalan paikoilleen naputtaminen.</w:t>
      </w:r>
    </w:p>
    <w:p>
      <w:r>
        <w:rPr>
          <w:b/>
        </w:rPr>
        <w:t xml:space="preserve">Tulos</w:t>
      </w:r>
    </w:p>
    <w:p>
      <w:r>
        <w:t xml:space="preserve">Linjaa ylimääräinen lattiapala laminaattilankkujen päälle, joiden kanssa sinulla on ongelmia, ja naputtele varovasti vasaralla, kunnes pala napsahtaa paikalleen.</w:t>
      </w:r>
    </w:p>
    <w:p>
      <w:r>
        <w:rPr>
          <w:b/>
        </w:rPr>
        <w:t xml:space="preserve">Esimerkki 1.2132</w:t>
      </w:r>
    </w:p>
    <w:p>
      <w:r>
        <w:t xml:space="preserve">Päällystä taikinapalat apinaleipää varten.</w:t>
      </w:r>
    </w:p>
    <w:p>
      <w:r>
        <w:rPr>
          <w:b/>
        </w:rPr>
        <w:t xml:space="preserve">Tulos</w:t>
      </w:r>
    </w:p>
    <w:p>
      <w:r>
        <w:t xml:space="preserve">Yhdistä 3/4 kupillista sokeria ja 2 teelusikallista kanelia muovipussiin, sulje pussi ja ravista, jotta ne sekoittuvat.  Avaa pussi ja laita kaikki taikina sisään. Sulje pussi ja ravista voimakkaasti, kunnes kanelisokeri peittää tasaisesti kaikki taikinapalat.</w:t>
      </w:r>
    </w:p>
    <w:p>
      <w:r>
        <w:rPr>
          <w:b/>
        </w:rPr>
        <w:t xml:space="preserve">Esimerkki 1.2133</w:t>
      </w:r>
    </w:p>
    <w:p>
      <w:r>
        <w:t xml:space="preserve">mistä löytää jo kypsiä avokadoja?</w:t>
      </w:r>
    </w:p>
    <w:p>
      <w:r>
        <w:rPr>
          <w:b/>
        </w:rPr>
        <w:t xml:space="preserve">Tulos</w:t>
      </w:r>
    </w:p>
    <w:p>
      <w:r>
        <w:t xml:space="preserve">osta niitä espanjalaisista markkinoista</w:t>
      </w:r>
    </w:p>
    <w:p>
      <w:r>
        <w:rPr>
          <w:b/>
        </w:rPr>
        <w:t xml:space="preserve">Esimerkki 1.2134</w:t>
      </w:r>
    </w:p>
    <w:p>
      <w:r>
        <w:t xml:space="preserve">Miten valmistaa helposti perunoita perunamunakkaaseen?</w:t>
      </w:r>
    </w:p>
    <w:p>
      <w:r>
        <w:rPr>
          <w:b/>
        </w:rPr>
        <w:t xml:space="preserve">Tulos</w:t>
      </w:r>
    </w:p>
    <w:p>
      <w:r>
        <w:t xml:space="preserve">Pese peruna ja raasta se sitten raastimella.</w:t>
      </w:r>
    </w:p>
    <w:p>
      <w:r>
        <w:rPr>
          <w:b/>
        </w:rPr>
        <w:t xml:space="preserve">Esimerkki 1.2135</w:t>
      </w:r>
    </w:p>
    <w:p>
      <w:r>
        <w:t xml:space="preserve">miten tilausta muokataan drive thru:ssa?</w:t>
      </w:r>
    </w:p>
    <w:p>
      <w:r>
        <w:rPr>
          <w:b/>
        </w:rPr>
        <w:t xml:space="preserve">Tulos</w:t>
      </w:r>
    </w:p>
    <w:p>
      <w:r>
        <w:t xml:space="preserve">Kerro heille eri tilauksesta maksuikkunassa ennen maksamista.</w:t>
      </w:r>
    </w:p>
    <w:p>
      <w:r>
        <w:rPr>
          <w:b/>
        </w:rPr>
        <w:t xml:space="preserve">Esimerkki 1.2136</w:t>
      </w:r>
    </w:p>
    <w:p>
      <w:r>
        <w:t xml:space="preserve">Voit kertoa, milloin neste on kiehumassa, seuraavasti</w:t>
      </w:r>
    </w:p>
    <w:p>
      <w:r>
        <w:rPr>
          <w:b/>
        </w:rPr>
        <w:t xml:space="preserve">Tulos</w:t>
      </w:r>
    </w:p>
    <w:p>
      <w:r>
        <w:t xml:space="preserve">odota, että neste alkaa vaahdota</w:t>
      </w:r>
    </w:p>
    <w:p>
      <w:r>
        <w:rPr>
          <w:b/>
        </w:rPr>
        <w:t xml:space="preserve">Esimerkki 1.2137</w:t>
      </w:r>
    </w:p>
    <w:p>
      <w:r>
        <w:t xml:space="preserve">miten leipä muutetaan korppujauhoksi</w:t>
      </w:r>
    </w:p>
    <w:p>
      <w:r>
        <w:rPr>
          <w:b/>
        </w:rPr>
        <w:t xml:space="preserve">Tulos</w:t>
      </w:r>
    </w:p>
    <w:p>
      <w:r>
        <w:t xml:space="preserve">anna leivän vanhentua ja jauha se tehosekoittimessa.</w:t>
      </w:r>
    </w:p>
    <w:p>
      <w:r>
        <w:rPr>
          <w:b/>
        </w:rPr>
        <w:t xml:space="preserve">Esimerkki 1.2138</w:t>
      </w:r>
    </w:p>
    <w:p>
      <w:r>
        <w:t xml:space="preserve">Tee nopea, ompelematon supersankarin viitta.</w:t>
      </w:r>
    </w:p>
    <w:p>
      <w:r>
        <w:rPr>
          <w:b/>
        </w:rPr>
        <w:t xml:space="preserve">Tulos</w:t>
      </w:r>
    </w:p>
    <w:p>
      <w:r>
        <w:t xml:space="preserve">Heitä lakana selkääsi ja sido yläkulmat kaulan ympärille kuin liina.</w:t>
      </w:r>
    </w:p>
    <w:p>
      <w:r>
        <w:rPr>
          <w:b/>
        </w:rPr>
        <w:t xml:space="preserve">Esimerkki 1.2139</w:t>
      </w:r>
    </w:p>
    <w:p>
      <w:r>
        <w:t xml:space="preserve">Makkarasta peräisin olevan liemen imeyttämiseksi pannulla.</w:t>
      </w:r>
    </w:p>
    <w:p>
      <w:r>
        <w:rPr>
          <w:b/>
        </w:rPr>
        <w:t xml:space="preserve">Tulos</w:t>
      </w:r>
    </w:p>
    <w:p>
      <w:r>
        <w:t xml:space="preserve">Aseta pannun pohjalle kerros viipaloituja perunoita.</w:t>
      </w:r>
    </w:p>
    <w:p>
      <w:r>
        <w:rPr>
          <w:b/>
        </w:rPr>
        <w:t xml:space="preserve">Esimerkki 1.2140</w:t>
      </w:r>
    </w:p>
    <w:p>
      <w:r>
        <w:t xml:space="preserve">Muuttaa Oreo jäätelövoileiväksi,</w:t>
      </w:r>
    </w:p>
    <w:p>
      <w:r>
        <w:rPr>
          <w:b/>
        </w:rPr>
        <w:t xml:space="preserve">Tulos</w:t>
      </w:r>
    </w:p>
    <w:p>
      <w:r>
        <w:t xml:space="preserve">liota Oreot puolikkaaseen ja puolikkaaseen ja pakasta ne sitten.</w:t>
      </w:r>
    </w:p>
    <w:p>
      <w:r>
        <w:rPr>
          <w:b/>
        </w:rPr>
        <w:t xml:space="preserve">Esimerkki 1.2141</w:t>
      </w:r>
    </w:p>
    <w:p>
      <w:r>
        <w:t xml:space="preserve">Harjoittaa leukalihaksia säännöllisesti,</w:t>
      </w:r>
    </w:p>
    <w:p>
      <w:r>
        <w:rPr>
          <w:b/>
        </w:rPr>
        <w:t xml:space="preserve">Tulos</w:t>
      </w:r>
    </w:p>
    <w:p>
      <w:r>
        <w:t xml:space="preserve">pureskele paljon purukumia leukalihasten vahvistamiseksi.</w:t>
      </w:r>
    </w:p>
    <w:p>
      <w:r>
        <w:rPr>
          <w:b/>
        </w:rPr>
        <w:t xml:space="preserve">Esimerkki 1.2142</w:t>
      </w:r>
    </w:p>
    <w:p>
      <w:r>
        <w:t xml:space="preserve">tuoreen betonin tasoittamiseen.</w:t>
      </w:r>
    </w:p>
    <w:p>
      <w:r>
        <w:rPr>
          <w:b/>
        </w:rPr>
        <w:t xml:space="preserve">Tulos</w:t>
      </w:r>
    </w:p>
    <w:p>
      <w:r>
        <w:t xml:space="preserve">Käytä riittävän pitkää 2 x 4-tankoa, joka ulottuu lomakkeen molempiin päihin. Työnnä lautaa hitaasti betonin poikki kumppanin kanssa ja poista ylimääräinen osa samalla.</w:t>
      </w:r>
    </w:p>
    <w:p>
      <w:r>
        <w:rPr>
          <w:b/>
        </w:rPr>
        <w:t xml:space="preserve">Esimerkki 1.2143</w:t>
      </w:r>
    </w:p>
    <w:p>
      <w:r>
        <w:t xml:space="preserve">miten tehdään lumiukko?</w:t>
      </w:r>
    </w:p>
    <w:p>
      <w:r>
        <w:rPr>
          <w:b/>
        </w:rPr>
        <w:t xml:space="preserve">Tulos</w:t>
      </w:r>
    </w:p>
    <w:p>
      <w:r>
        <w:t xml:space="preserve">aseta 3 isoa, erikokoista lumipalloa päällekkäin.</w:t>
      </w:r>
    </w:p>
    <w:p>
      <w:r>
        <w:rPr>
          <w:b/>
        </w:rPr>
        <w:t xml:space="preserve">Esimerkki 1.2144</w:t>
      </w:r>
    </w:p>
    <w:p>
      <w:r>
        <w:t xml:space="preserve">Ruskeat makkarat.</w:t>
      </w:r>
    </w:p>
    <w:p>
      <w:r>
        <w:rPr>
          <w:b/>
        </w:rPr>
        <w:t xml:space="preserve">Tulos</w:t>
      </w:r>
    </w:p>
    <w:p>
      <w:r>
        <w:t xml:space="preserve">Laita pannulle keskilämmölle teelusikallinen öljyä ja paista makkarat pannulla välillä käännellen, kunnes ne ovat ruskistuneet kaikilta puolilta.</w:t>
      </w:r>
    </w:p>
    <w:p>
      <w:r>
        <w:rPr>
          <w:b/>
        </w:rPr>
        <w:t xml:space="preserve">Esimerkki 1.2145</w:t>
      </w:r>
    </w:p>
    <w:p>
      <w:r>
        <w:t xml:space="preserve">Blind Russian -cocktailin valmistaminen</w:t>
      </w:r>
    </w:p>
    <w:p>
      <w:r>
        <w:rPr>
          <w:b/>
        </w:rPr>
        <w:t xml:space="preserve">Tulos</w:t>
      </w:r>
    </w:p>
    <w:p>
      <w:r>
        <w:t xml:space="preserve">Mittaa mittalasista 4 oz Baileyn irlantilaista kermaa, suklaasiirappia, 3/4 oz Kahlua, 1/2 oz Butterscotch schnappsia ja kaada cocktaillasiin. Maista koostumusta ja lisää tarvittaessa mantelimaitoa laimentamaan.</w:t>
      </w:r>
    </w:p>
    <w:p>
      <w:r>
        <w:rPr>
          <w:b/>
        </w:rPr>
        <w:t xml:space="preserve">Esimerkki 1.2146</w:t>
      </w:r>
    </w:p>
    <w:p>
      <w:r>
        <w:t xml:space="preserve">nahkatuppi</w:t>
      </w:r>
    </w:p>
    <w:p>
      <w:r>
        <w:rPr>
          <w:b/>
        </w:rPr>
        <w:t xml:space="preserve">Tulos</w:t>
      </w:r>
    </w:p>
    <w:p>
      <w:r>
        <w:t xml:space="preserve">voi muodostaa terävien veitsien terien suojapeitteen tilapäisten vammojen välttämiseksi.</w:t>
      </w:r>
    </w:p>
    <w:p>
      <w:r>
        <w:rPr>
          <w:b/>
        </w:rPr>
        <w:t xml:space="preserve">Esimerkki 1.2147</w:t>
      </w:r>
    </w:p>
    <w:p>
      <w:r>
        <w:t xml:space="preserve">etäyhteys</w:t>
      </w:r>
    </w:p>
    <w:p>
      <w:r>
        <w:rPr>
          <w:b/>
        </w:rPr>
        <w:t xml:space="preserve">Tulos</w:t>
      </w:r>
    </w:p>
    <w:p>
      <w:r>
        <w:t xml:space="preserve">alueet ovat loistavia leiriytymisalueita. </w:t>
      </w:r>
    </w:p>
    <w:p>
      <w:r>
        <w:rPr>
          <w:b/>
        </w:rPr>
        <w:t xml:space="preserve">Esimerkki 1.2148</w:t>
      </w:r>
    </w:p>
    <w:p>
      <w:r>
        <w:t xml:space="preserve">Poista home ammeesta.</w:t>
      </w:r>
    </w:p>
    <w:p>
      <w:r>
        <w:rPr>
          <w:b/>
        </w:rPr>
        <w:t xml:space="preserve">Tulos</w:t>
      </w:r>
    </w:p>
    <w:p>
      <w:r>
        <w:t xml:space="preserve">Levitä vodkaa ja pyyhi sienellä pois.</w:t>
      </w:r>
    </w:p>
    <w:p>
      <w:r>
        <w:rPr>
          <w:b/>
        </w:rPr>
        <w:t xml:space="preserve">Esimerkki 1.2149</w:t>
      </w:r>
    </w:p>
    <w:p>
      <w:r>
        <w:t xml:space="preserve">Anna kasveille kalsiumkylpy.</w:t>
      </w:r>
    </w:p>
    <w:p>
      <w:r>
        <w:rPr>
          <w:b/>
        </w:rPr>
        <w:t xml:space="preserve">Tulos</w:t>
      </w:r>
    </w:p>
    <w:p>
      <w:r>
        <w:t xml:space="preserve">Käytä vettä, jota on käytetty munien keittämiseen.</w:t>
      </w:r>
    </w:p>
    <w:p>
      <w:r>
        <w:rPr>
          <w:b/>
        </w:rPr>
        <w:t xml:space="preserve">Esimerkki 1.2150</w:t>
      </w:r>
    </w:p>
    <w:p>
      <w:r>
        <w:t xml:space="preserve">Pannukakun kääntäminen pannulla,</w:t>
      </w:r>
    </w:p>
    <w:p>
      <w:r>
        <w:rPr>
          <w:b/>
        </w:rPr>
        <w:t xml:space="preserve">Tulos</w:t>
      </w:r>
    </w:p>
    <w:p>
      <w:r>
        <w:t xml:space="preserve">Kun pannukakku kuplii pohjasta, liu'uta se lastan avulla pannukakun alle ja käännä se toiselle puolelle.</w:t>
      </w:r>
    </w:p>
    <w:p>
      <w:r>
        <w:rPr>
          <w:b/>
        </w:rPr>
        <w:t xml:space="preserve">Esimerkki 1.2151</w:t>
      </w:r>
    </w:p>
    <w:p>
      <w:r>
        <w:t xml:space="preserve">mitä käyttää edulliseen sytyttimeen?</w:t>
      </w:r>
    </w:p>
    <w:p>
      <w:r>
        <w:rPr>
          <w:b/>
        </w:rPr>
        <w:t xml:space="preserve">Tulos</w:t>
      </w:r>
    </w:p>
    <w:p>
      <w:r>
        <w:t xml:space="preserve">Kerää nukka ja laita se tyhjään pahviseen kananmunapakkaukseen, kaada päälle vahaa. anna jähmettyä ja katkaise siitä se, mitä tarvitset tulen sytyttämiseen.</w:t>
      </w:r>
    </w:p>
    <w:p>
      <w:r>
        <w:rPr>
          <w:b/>
        </w:rPr>
        <w:t xml:space="preserve">Esimerkki 1.2152</w:t>
      </w:r>
    </w:p>
    <w:p>
      <w:r>
        <w:t xml:space="preserve">Mitä tarvikkeita tarvitaan valokuvakehysten tekemiseen vanhoista CD-levyistä?</w:t>
      </w:r>
    </w:p>
    <w:p>
      <w:r>
        <w:rPr>
          <w:b/>
        </w:rPr>
        <w:t xml:space="preserve">Tulos</w:t>
      </w:r>
    </w:p>
    <w:p>
      <w:r>
        <w:t xml:space="preserve">Vanhat CD-levyt Askartelupaperi Lyijykynä Sakset Liima Liima</w:t>
      </w:r>
    </w:p>
    <w:p>
      <w:r>
        <w:rPr>
          <w:b/>
        </w:rPr>
        <w:t xml:space="preserve">Esimerkki 1.2153</w:t>
      </w:r>
    </w:p>
    <w:p>
      <w:r>
        <w:t xml:space="preserve">Syödä ananasta,</w:t>
      </w:r>
    </w:p>
    <w:p>
      <w:r>
        <w:rPr>
          <w:b/>
        </w:rPr>
        <w:t xml:space="preserve">Tulos</w:t>
      </w:r>
    </w:p>
    <w:p>
      <w:r>
        <w:t xml:space="preserve">leikkaa terävällä veitsellä pois kaikki paksu ulkokuori, poista ydin ja syö sitten kaikki jäljelle jäänyt.</w:t>
      </w:r>
    </w:p>
    <w:p>
      <w:r>
        <w:rPr>
          <w:b/>
        </w:rPr>
        <w:t xml:space="preserve">Esimerkki 1.2154</w:t>
      </w:r>
    </w:p>
    <w:p>
      <w:r>
        <w:t xml:space="preserve">Katso, millaista kilpailua omalla alueellasi on työpaikkoja hakiessasi,</w:t>
      </w:r>
    </w:p>
    <w:p>
      <w:r>
        <w:rPr>
          <w:b/>
        </w:rPr>
        <w:t xml:space="preserve">Tulos</w:t>
      </w:r>
    </w:p>
    <w:p>
      <w:r>
        <w:t xml:space="preserve">luoda väärennetty työpaikkailmoitus ja katsoa, kuka lähettää ansioluettelonsa.</w:t>
      </w:r>
    </w:p>
    <w:p>
      <w:r>
        <w:rPr>
          <w:b/>
        </w:rPr>
        <w:t xml:space="preserve">Esimerkki 1.2155</w:t>
      </w:r>
    </w:p>
    <w:p>
      <w:r>
        <w:t xml:space="preserve">Parantaa grillatun sianlihan väriä,</w:t>
      </w:r>
    </w:p>
    <w:p>
      <w:r>
        <w:rPr>
          <w:b/>
        </w:rPr>
        <w:t xml:space="preserve">Tulos</w:t>
      </w:r>
    </w:p>
    <w:p>
      <w:r>
        <w:t xml:space="preserve">lisää ketsuppia ja elintarvikeväriä kuorrutteeseen.</w:t>
      </w:r>
    </w:p>
    <w:p>
      <w:r>
        <w:rPr>
          <w:b/>
        </w:rPr>
        <w:t xml:space="preserve">Esimerkki 1.2156</w:t>
      </w:r>
    </w:p>
    <w:p>
      <w:r>
        <w:t xml:space="preserve">Miten voit kuivata vaatteet nopeammin kuivausrummussa?</w:t>
      </w:r>
    </w:p>
    <w:p>
      <w:r>
        <w:rPr>
          <w:b/>
        </w:rPr>
        <w:t xml:space="preserve">Tulos</w:t>
      </w:r>
    </w:p>
    <w:p>
      <w:r>
        <w:t xml:space="preserve">Kun aloitat kuivausjakson, lisää suuri kuiva kylpypyyhe, joka jakaa osan kuormassa olevasta vedestä.</w:t>
      </w:r>
    </w:p>
    <w:p>
      <w:r>
        <w:rPr>
          <w:b/>
        </w:rPr>
        <w:t xml:space="preserve">Esimerkki 1.2157</w:t>
      </w:r>
    </w:p>
    <w:p>
      <w:r>
        <w:t xml:space="preserve">Kuinka tehdä helppoa suklaaganachea</w:t>
      </w:r>
    </w:p>
    <w:p>
      <w:r>
        <w:rPr>
          <w:b/>
        </w:rPr>
        <w:t xml:space="preserve">Tulos</w:t>
      </w:r>
    </w:p>
    <w:p>
      <w:r>
        <w:t xml:space="preserve">Tee helppo suklaaganache laittamalla suklaalastut suureen kulhoon ja kaada päälle kuumaa kermaa. Anna vaikuttaa useita minuutteja, jotta suklaa alkaa sulaa, ja sekoita kumilastalla.</w:t>
      </w:r>
    </w:p>
    <w:p>
      <w:r>
        <w:rPr>
          <w:b/>
        </w:rPr>
        <w:t xml:space="preserve">Esimerkki 1.2158</w:t>
      </w:r>
    </w:p>
    <w:p>
      <w:r>
        <w:t xml:space="preserve">Mitä minun pitäisi tehdä vanhoille koulutarvikkeilleni?</w:t>
      </w:r>
    </w:p>
    <w:p>
      <w:r>
        <w:rPr>
          <w:b/>
        </w:rPr>
        <w:t xml:space="preserve">Tulos</w:t>
      </w:r>
    </w:p>
    <w:p>
      <w:r>
        <w:t xml:space="preserve">Koulut voivat käyttää näitä esineitä, ja lisätietoja saat "Breakthrough"-verkkopalvelusta.</w:t>
      </w:r>
    </w:p>
    <w:p>
      <w:r>
        <w:rPr>
          <w:b/>
        </w:rPr>
        <w:t xml:space="preserve">Esimerkki 1.2159</w:t>
      </w:r>
    </w:p>
    <w:p>
      <w:r>
        <w:t xml:space="preserve">Pitää paikkasi teippirullalla.</w:t>
      </w:r>
    </w:p>
    <w:p>
      <w:r>
        <w:rPr>
          <w:b/>
        </w:rPr>
        <w:t xml:space="preserve">Tulos</w:t>
      </w:r>
    </w:p>
    <w:p>
      <w:r>
        <w:t xml:space="preserve">Laita sämpylän päähän leipäliuska.</w:t>
      </w:r>
    </w:p>
    <w:p>
      <w:r>
        <w:rPr>
          <w:b/>
        </w:rPr>
        <w:t xml:space="preserve">Esimerkki 1.2160</w:t>
      </w:r>
    </w:p>
    <w:p>
      <w:r>
        <w:t xml:space="preserve">Miten joku saadaan pois pesäpallopelistä?</w:t>
      </w:r>
    </w:p>
    <w:p>
      <w:r>
        <w:rPr>
          <w:b/>
        </w:rPr>
        <w:t xml:space="preserve">Tulos</w:t>
      </w:r>
    </w:p>
    <w:p>
      <w:r>
        <w:t xml:space="preserve">ottaa kiinni lyömänsä pallon tai saada pallon ja päästä tukikohtaan, johon he ovat menossa ensimmäiseksi.</w:t>
      </w:r>
    </w:p>
    <w:p>
      <w:r>
        <w:rPr>
          <w:b/>
        </w:rPr>
        <w:t xml:space="preserve">Esimerkki 1.2161</w:t>
      </w:r>
    </w:p>
    <w:p>
      <w:r>
        <w:t xml:space="preserve">Tee lankateline.</w:t>
      </w:r>
    </w:p>
    <w:p>
      <w:r>
        <w:rPr>
          <w:b/>
        </w:rPr>
        <w:t xml:space="preserve">Tulos</w:t>
      </w:r>
    </w:p>
    <w:p>
      <w:r>
        <w:t xml:space="preserve">Laita lanka kasvissäkkiin.</w:t>
      </w:r>
    </w:p>
    <w:p>
      <w:r>
        <w:rPr>
          <w:b/>
        </w:rPr>
        <w:t xml:space="preserve">Esimerkki 1.2162</w:t>
      </w:r>
    </w:p>
    <w:p>
      <w:r>
        <w:t xml:space="preserve">Miten valmistaisin italialaisen kastikkeen, jota käyttäisin vihreiden papujen mausteena?</w:t>
      </w:r>
    </w:p>
    <w:p>
      <w:r>
        <w:rPr>
          <w:b/>
        </w:rPr>
        <w:t xml:space="preserve">Tulos</w:t>
      </w:r>
    </w:p>
    <w:p>
      <w:r>
        <w:t xml:space="preserve">Laita 3/4 kupillista oliiviöljyä, 1/4 kupillista puna- tai valkoviinietikkaa, 1 tl valkosipulijauhetta, 1 tl kuivattua oreganoa, 1 tl kuivattua basilikaa, 1/2 tl sipulijauhetta, 1/2 tl murskattua punapippuria, 3/4 tl suolaa, 1/2 tl pippuria, 1 tl sitruunamehua kahvinkeittimeen, laita kansi päälle ja ravista, jotta se sekoittuu.</w:t>
      </w:r>
    </w:p>
    <w:p>
      <w:r>
        <w:rPr>
          <w:b/>
        </w:rPr>
        <w:t xml:space="preserve">Esimerkki 1.2163</w:t>
      </w:r>
    </w:p>
    <w:p>
      <w:r>
        <w:t xml:space="preserve">Saada pelaaja ulos baseballissa,</w:t>
      </w:r>
    </w:p>
    <w:p>
      <w:r>
        <w:rPr>
          <w:b/>
        </w:rPr>
        <w:t xml:space="preserve">Tulos</w:t>
      </w:r>
    </w:p>
    <w:p>
      <w:r>
        <w:t xml:space="preserve">koskettaa pelaajaa pesäpallolla.</w:t>
      </w:r>
    </w:p>
    <w:p>
      <w:r>
        <w:rPr>
          <w:b/>
        </w:rPr>
        <w:t xml:space="preserve">Esimerkki 1.2164</w:t>
      </w:r>
    </w:p>
    <w:p>
      <w:r>
        <w:t xml:space="preserve">Sekoita kurpitsa ja muna keskenään,</w:t>
      </w:r>
    </w:p>
    <w:p>
      <w:r>
        <w:rPr>
          <w:b/>
        </w:rPr>
        <w:t xml:space="preserve">Tulos</w:t>
      </w:r>
    </w:p>
    <w:p>
      <w:r>
        <w:t xml:space="preserve">sekoita pienellä teholla suuressa kulhossa, kunnes muna on sekoittunut kurpitsaan.</w:t>
      </w:r>
    </w:p>
    <w:p>
      <w:r>
        <w:rPr>
          <w:b/>
        </w:rPr>
        <w:t xml:space="preserve">Esimerkki 1.2165</w:t>
      </w:r>
    </w:p>
    <w:p>
      <w:r>
        <w:t xml:space="preserve">Hajun poistaminen jääkaapista</w:t>
      </w:r>
    </w:p>
    <w:p>
      <w:r>
        <w:rPr>
          <w:b/>
        </w:rPr>
        <w:t xml:space="preserve">Tulos</w:t>
      </w:r>
    </w:p>
    <w:p>
      <w:r>
        <w:t xml:space="preserve">Ota kaikki ulos, myös ruoka ja laatikot.  Irrota pistoke.  Puhdista koko jääkaappi desinfioivalla puhdistusliuoksella.  Tuuleta jääkaappia vähintään 2 tuntia ennen kuin kytket sen takaisin ja laitat ruokaa takaisin sisään.</w:t>
      </w:r>
    </w:p>
    <w:p>
      <w:r>
        <w:rPr>
          <w:b/>
        </w:rPr>
        <w:t xml:space="preserve">Esimerkki 1.2166</w:t>
      </w:r>
    </w:p>
    <w:p>
      <w:r>
        <w:t xml:space="preserve">Maalaa kaapit.</w:t>
      </w:r>
    </w:p>
    <w:p>
      <w:r>
        <w:rPr>
          <w:b/>
        </w:rPr>
        <w:t xml:space="preserve">Tulos</w:t>
      </w:r>
    </w:p>
    <w:p>
      <w:r>
        <w:t xml:space="preserve">Tämä vaatii hieman työtä. Puhdista ensin vanhat kaapit. Poista nupit tai kahvat. Käytä niihin Kilz-pohjamaalia. Kun se on tehty, maalaa haluamallasi värillä.</w:t>
      </w:r>
    </w:p>
    <w:p>
      <w:r>
        <w:rPr>
          <w:b/>
        </w:rPr>
        <w:t xml:space="preserve">Esimerkki 1.2167</w:t>
      </w:r>
    </w:p>
    <w:p>
      <w:r>
        <w:t xml:space="preserve">Miten käytät vetoketjusiteitä?</w:t>
      </w:r>
    </w:p>
    <w:p>
      <w:r>
        <w:rPr>
          <w:b/>
        </w:rPr>
        <w:t xml:space="preserve">Tulos</w:t>
      </w:r>
    </w:p>
    <w:p>
      <w:r>
        <w:t xml:space="preserve">Vie molemmat päät yhteen ja vedä toinen pää toisen pään aukon läpi, kunnes saavutetaan haluttu tiiviys.</w:t>
      </w:r>
    </w:p>
    <w:p>
      <w:r>
        <w:rPr>
          <w:b/>
        </w:rPr>
        <w:t xml:space="preserve">Esimerkki 1.2168</w:t>
      </w:r>
    </w:p>
    <w:p>
      <w:r>
        <w:t xml:space="preserve">miten lyöt naulan?</w:t>
      </w:r>
    </w:p>
    <w:p>
      <w:r>
        <w:rPr>
          <w:b/>
        </w:rPr>
        <w:t xml:space="preserve">Tulos</w:t>
      </w:r>
    </w:p>
    <w:p>
      <w:r>
        <w:t xml:space="preserve">aseta naula siihen kohtaan, johon haluat sen lyötävän, ja iske sitten vasaralla sen takaosaan.</w:t>
      </w:r>
    </w:p>
    <w:p>
      <w:r>
        <w:rPr>
          <w:b/>
        </w:rPr>
        <w:t xml:space="preserve">Esimerkki 1.2169</w:t>
      </w:r>
    </w:p>
    <w:p>
      <w:r>
        <w:t xml:space="preserve">Pahvin leikkaaminen ja liimaaminen</w:t>
      </w:r>
    </w:p>
    <w:p>
      <w:r>
        <w:rPr>
          <w:b/>
        </w:rPr>
        <w:t xml:space="preserve">Tulos</w:t>
      </w:r>
    </w:p>
    <w:p>
      <w:r>
        <w:t xml:space="preserve">Kun olet piirtänyt puukehyksen ja oven kartongille, voit leikata ja liittää sen. Leikkaa laatikkoleikkurilla pizzalaatikot pieniksi paloiksi pizzalaatikko piirrettyjä merkkejä pitkin puukehyksen ja oven tekemiseksi. Laita liimaa pahviin, jossa talo pala kohtaavat tehdä kehyksen ja oven anna kuivua.</w:t>
      </w:r>
    </w:p>
    <w:p>
      <w:r>
        <w:rPr>
          <w:b/>
        </w:rPr>
        <w:t xml:space="preserve">Esimerkki 1.2170</w:t>
      </w:r>
    </w:p>
    <w:p>
      <w:r>
        <w:t xml:space="preserve">miten kiristetään jotakuta?</w:t>
      </w:r>
    </w:p>
    <w:p>
      <w:r>
        <w:rPr>
          <w:b/>
        </w:rPr>
        <w:t xml:space="preserve">Tulos</w:t>
      </w:r>
    </w:p>
    <w:p>
      <w:r>
        <w:t xml:space="preserve">käytä jotain, mitä sinulla on heitä vastaan, jos he eivät tottele käskyjäsi.</w:t>
      </w:r>
    </w:p>
    <w:p>
      <w:r>
        <w:rPr>
          <w:b/>
        </w:rPr>
        <w:t xml:space="preserve">Esimerkki 1.2171</w:t>
      </w:r>
    </w:p>
    <w:p>
      <w:r>
        <w:t xml:space="preserve">leivinpelti</w:t>
      </w:r>
    </w:p>
    <w:p>
      <w:r>
        <w:rPr>
          <w:b/>
        </w:rPr>
        <w:t xml:space="preserve">Tulos</w:t>
      </w:r>
    </w:p>
    <w:p>
      <w:r>
        <w:t xml:space="preserve">laitetaan mikroskoopin alle tutkittavaksi</w:t>
      </w:r>
    </w:p>
    <w:p>
      <w:r>
        <w:rPr>
          <w:b/>
        </w:rPr>
        <w:t xml:space="preserve">Esimerkki 1.2172</w:t>
      </w:r>
    </w:p>
    <w:p>
      <w:r>
        <w:t xml:space="preserve">Kuinka kastella vaatteet?</w:t>
      </w:r>
    </w:p>
    <w:p>
      <w:r>
        <w:rPr>
          <w:b/>
        </w:rPr>
        <w:t xml:space="preserve">Tulos</w:t>
      </w:r>
    </w:p>
    <w:p>
      <w:r>
        <w:t xml:space="preserve">Vaatteet voidaan kastella kastelemalla ne vesiämpäriin.</w:t>
      </w:r>
    </w:p>
    <w:p>
      <w:r>
        <w:rPr>
          <w:b/>
        </w:rPr>
        <w:t xml:space="preserve">Esimerkki 1.2173</w:t>
      </w:r>
    </w:p>
    <w:p>
      <w:r>
        <w:t xml:space="preserve">Luo omia malleja tilkkutöitä varten.</w:t>
      </w:r>
    </w:p>
    <w:p>
      <w:r>
        <w:rPr>
          <w:b/>
        </w:rPr>
        <w:t xml:space="preserve">Tulos</w:t>
      </w:r>
    </w:p>
    <w:p>
      <w:r>
        <w:t xml:space="preserve">Etsi kaava, jota haluat käyttää tilkkutöihin, ja tulosta se internetistä. Käytä tätä tilkkutäkkikaavion tekemiseen.</w:t>
      </w:r>
    </w:p>
    <w:p>
      <w:r>
        <w:rPr>
          <w:b/>
        </w:rPr>
        <w:t xml:space="preserve">Esimerkki 1.2174</w:t>
      </w:r>
    </w:p>
    <w:p>
      <w:r>
        <w:t xml:space="preserve">Kerro, milloin oli kuivuus, tarkastelemalla puun siivua.</w:t>
      </w:r>
    </w:p>
    <w:p>
      <w:r>
        <w:rPr>
          <w:b/>
        </w:rPr>
        <w:t xml:space="preserve">Tulos</w:t>
      </w:r>
    </w:p>
    <w:p>
      <w:r>
        <w:t xml:space="preserve">Katso puun viipaletta ja etsi pienempiä renkaita. Nämä vuodet ovat kuivuusvuosia.</w:t>
      </w:r>
    </w:p>
    <w:p>
      <w:r>
        <w:rPr>
          <w:b/>
        </w:rPr>
        <w:t xml:space="preserve">Esimerkki 1.2175</w:t>
      </w:r>
    </w:p>
    <w:p>
      <w:r>
        <w:t xml:space="preserve">Leikkaa pala kangasta auton ikkunan peittämiseksi.</w:t>
      </w:r>
    </w:p>
    <w:p>
      <w:r>
        <w:rPr>
          <w:b/>
        </w:rPr>
        <w:t xml:space="preserve">Tulos</w:t>
      </w:r>
    </w:p>
    <w:p>
      <w:r>
        <w:t xml:space="preserve">Aseta ruutu ikkunan päälle ja piirrä se ympäriinsä, jätä reunaan yksi tai kaksi tuumaa, ja leikkaa sitten ruutu.</w:t>
      </w:r>
    </w:p>
    <w:p>
      <w:r>
        <w:rPr>
          <w:b/>
        </w:rPr>
        <w:t xml:space="preserve">Esimerkki 1.2176</w:t>
      </w:r>
    </w:p>
    <w:p>
      <w:r>
        <w:t xml:space="preserve">Seuraa neulottujen solmujen määrää, kun neulot parillisia rivejä.</w:t>
      </w:r>
    </w:p>
    <w:p>
      <w:r>
        <w:rPr>
          <w:b/>
        </w:rPr>
        <w:t xml:space="preserve">Tulos</w:t>
      </w:r>
    </w:p>
    <w:p>
      <w:r>
        <w:t xml:space="preserve">Käytä laskuria solmujen seuraamiseen.</w:t>
      </w:r>
    </w:p>
    <w:p>
      <w:r>
        <w:rPr>
          <w:b/>
        </w:rPr>
        <w:t xml:space="preserve">Esimerkki 1.2177</w:t>
      </w:r>
    </w:p>
    <w:p>
      <w:r>
        <w:t xml:space="preserve">Kiinnittääksesi pyykkipidikkeet vaneriin hansikaspidikettä varten</w:t>
      </w:r>
    </w:p>
    <w:p>
      <w:r>
        <w:rPr>
          <w:b/>
        </w:rPr>
        <w:t xml:space="preserve">Tulos</w:t>
      </w:r>
    </w:p>
    <w:p>
      <w:r>
        <w:t xml:space="preserve">levitä puuliimaa vaatekynsien kääntöpuolelle ja paina vaneriin haluttuun kohtaan.</w:t>
      </w:r>
    </w:p>
    <w:p>
      <w:r>
        <w:rPr>
          <w:b/>
        </w:rPr>
        <w:t xml:space="preserve">Esimerkki 1.2178</w:t>
      </w:r>
    </w:p>
    <w:p>
      <w:r>
        <w:t xml:space="preserve">Uutetaan appelsiinimehu.</w:t>
      </w:r>
    </w:p>
    <w:p>
      <w:r>
        <w:rPr>
          <w:b/>
        </w:rPr>
        <w:t xml:space="preserve">Tulos</w:t>
      </w:r>
    </w:p>
    <w:p>
      <w:r>
        <w:t xml:space="preserve">Leikkaa appelsiini ja purista puoliksi metallipihdeillä.</w:t>
      </w:r>
    </w:p>
    <w:p>
      <w:r>
        <w:rPr>
          <w:b/>
        </w:rPr>
        <w:t xml:space="preserve">Esimerkki 1.2179</w:t>
      </w:r>
    </w:p>
    <w:p>
      <w:r>
        <w:t xml:space="preserve">Miten paistan marengit, kun teen pavlovakeksejä?</w:t>
      </w:r>
    </w:p>
    <w:p>
      <w:r>
        <w:rPr>
          <w:b/>
        </w:rPr>
        <w:t xml:space="preserve">Tulos</w:t>
      </w:r>
    </w:p>
    <w:p>
      <w:r>
        <w:t xml:space="preserve">Paista marengit uunissa 30-40 minuuttia, kunnes ne ovat sisältä vaaleita ja kuivia.</w:t>
      </w:r>
    </w:p>
    <w:p>
      <w:r>
        <w:rPr>
          <w:b/>
        </w:rPr>
        <w:t xml:space="preserve">Esimerkki 1.2180</w:t>
      </w:r>
    </w:p>
    <w:p>
      <w:r>
        <w:t xml:space="preserve">Miten voin säilyttää tyhjiä muovipakkauksia ja pitää ne kuivina ja tuoreina?</w:t>
      </w:r>
    </w:p>
    <w:p>
      <w:r>
        <w:rPr>
          <w:b/>
        </w:rPr>
        <w:t xml:space="preserve">Tulos</w:t>
      </w:r>
    </w:p>
    <w:p>
      <w:r>
        <w:t xml:space="preserve">Säilytä niitä ripaus suolaa sisällä, se pitää ne tuoreina.</w:t>
      </w:r>
    </w:p>
    <w:p>
      <w:r>
        <w:rPr>
          <w:b/>
        </w:rPr>
        <w:t xml:space="preserve">Esimerkki 1.2181</w:t>
      </w:r>
    </w:p>
    <w:p>
      <w:r>
        <w:t xml:space="preserve">Miten saan paperin näyttämään vanhemmalta?</w:t>
      </w:r>
    </w:p>
    <w:p>
      <w:r>
        <w:rPr>
          <w:b/>
        </w:rPr>
        <w:t xml:space="preserve">Tulos</w:t>
      </w:r>
    </w:p>
    <w:p>
      <w:r>
        <w:t xml:space="preserve">Kasta paperi mustaan teehen.</w:t>
      </w:r>
    </w:p>
    <w:p>
      <w:r>
        <w:rPr>
          <w:b/>
        </w:rPr>
        <w:t xml:space="preserve">Esimerkki 1.2182</w:t>
      </w:r>
    </w:p>
    <w:p>
      <w:r>
        <w:t xml:space="preserve">Poista rasva pannuista.</w:t>
      </w:r>
    </w:p>
    <w:p>
      <w:r>
        <w:rPr>
          <w:b/>
        </w:rPr>
        <w:t xml:space="preserve">Tulos</w:t>
      </w:r>
    </w:p>
    <w:p>
      <w:r>
        <w:t xml:space="preserve">Laita kahvinporot pannulle ennen hankausta.</w:t>
      </w:r>
    </w:p>
    <w:p>
      <w:r>
        <w:rPr>
          <w:b/>
        </w:rPr>
        <w:t xml:space="preserve">Esimerkki 1.2183</w:t>
      </w:r>
    </w:p>
    <w:p>
      <w:r>
        <w:t xml:space="preserve">Kakkuvuoan valmistelu.</w:t>
      </w:r>
    </w:p>
    <w:p>
      <w:r>
        <w:rPr>
          <w:b/>
        </w:rPr>
        <w:t xml:space="preserve">Tulos</w:t>
      </w:r>
    </w:p>
    <w:p>
      <w:r>
        <w:t xml:space="preserve">Valmistele kakkuvuoka asettamalla se leivinpaperille ja piirtämällä sen ympärille lyijykynällä. Leikkaa neliö tai ympyrä paperista pois ja käytä osaa leivinpaperin paloista hieroaksesi vuoan sisäpuolta huoneenlämpöisellä voilla halkeamiin asti. Aseta paperinpala vuoan pohjalle.</w:t>
      </w:r>
    </w:p>
    <w:p>
      <w:r>
        <w:rPr>
          <w:b/>
        </w:rPr>
        <w:t xml:space="preserve">Esimerkki 1.2184</w:t>
      </w:r>
    </w:p>
    <w:p>
      <w:r>
        <w:t xml:space="preserve">Teeskennellyn ristijousen tekeminen</w:t>
      </w:r>
    </w:p>
    <w:p>
      <w:r>
        <w:rPr>
          <w:b/>
        </w:rPr>
        <w:t xml:space="preserve">Tulos</w:t>
      </w:r>
    </w:p>
    <w:p>
      <w:r>
        <w:t xml:space="preserve">Sido naru hieman kaarevan/taivutettavan kepin kumpaankin päähän.</w:t>
      </w:r>
    </w:p>
    <w:p>
      <w:r>
        <w:rPr>
          <w:b/>
        </w:rPr>
        <w:t xml:space="preserve">Esimerkki 1.2185</w:t>
      </w:r>
    </w:p>
    <w:p>
      <w:r>
        <w:t xml:space="preserve">Estää perunan kuivumisen paistamisen aikana,</w:t>
      </w:r>
    </w:p>
    <w:p>
      <w:r>
        <w:rPr>
          <w:b/>
        </w:rPr>
        <w:t xml:space="preserve">Tulos</w:t>
      </w:r>
    </w:p>
    <w:p>
      <w:r>
        <w:t xml:space="preserve">kääri peruna folioon ja puhkaise siihen reikiä ennen käärimistä.</w:t>
      </w:r>
    </w:p>
    <w:p>
      <w:r>
        <w:rPr>
          <w:b/>
        </w:rPr>
        <w:t xml:space="preserve">Esimerkki 1.2186</w:t>
      </w:r>
    </w:p>
    <w:p>
      <w:r>
        <w:t xml:space="preserve">Flip flop -nauhan korjaaminen.</w:t>
      </w:r>
    </w:p>
    <w:p>
      <w:r>
        <w:rPr>
          <w:b/>
        </w:rPr>
        <w:t xml:space="preserve">Tulos</w:t>
      </w:r>
    </w:p>
    <w:p>
      <w:r>
        <w:t xml:space="preserve">Liimaa irronneen palan superliimalla kengän pohjaan ja anna vaikuttaa, kunnes se on kunnolla kiinni.</w:t>
      </w:r>
    </w:p>
    <w:p>
      <w:r>
        <w:rPr>
          <w:b/>
        </w:rPr>
        <w:t xml:space="preserve">Esimerkki 1.2187</w:t>
      </w:r>
    </w:p>
    <w:p>
      <w:r>
        <w:t xml:space="preserve">Varmistaaksesi, että ilmapallo ei repeä, kun käytät sitä iPodin suojaamiseen altaassa.</w:t>
      </w:r>
    </w:p>
    <w:p>
      <w:r>
        <w:rPr>
          <w:b/>
        </w:rPr>
        <w:t xml:space="preserve">Tulos</w:t>
      </w:r>
    </w:p>
    <w:p>
      <w:r>
        <w:t xml:space="preserve">Käytä joka kerta uutta ilmapalloa, koska kloori hajottaa lateksin.</w:t>
      </w:r>
    </w:p>
    <w:p>
      <w:r>
        <w:rPr>
          <w:b/>
        </w:rPr>
        <w:t xml:space="preserve">Esimerkki 1.2188</w:t>
      </w:r>
    </w:p>
    <w:p>
      <w:r>
        <w:t xml:space="preserve">Miten kuivatat kynnet nopeasti maalauksen jälkeen?</w:t>
      </w:r>
    </w:p>
    <w:p>
      <w:r>
        <w:rPr>
          <w:b/>
        </w:rPr>
        <w:t xml:space="preserve">Tulos</w:t>
      </w:r>
    </w:p>
    <w:p>
      <w:r>
        <w:t xml:space="preserve">Täytä kulho vedellä ja jääkuutioilla. Upota kynnet veteen kahdeksi tai kolmeksi minuutiksi.</w:t>
      </w:r>
    </w:p>
    <w:p>
      <w:r>
        <w:rPr>
          <w:b/>
        </w:rPr>
        <w:t xml:space="preserve">Esimerkki 1.2189</w:t>
      </w:r>
    </w:p>
    <w:p>
      <w:r>
        <w:t xml:space="preserve">Korvatyynyjen vaihtaminen kuulokkeisiin.</w:t>
      </w:r>
    </w:p>
    <w:p>
      <w:r>
        <w:rPr>
          <w:b/>
        </w:rPr>
        <w:t xml:space="preserve">Tulos</w:t>
      </w:r>
    </w:p>
    <w:p>
      <w:r>
        <w:t xml:space="preserve">Pidä korvaavat osat valmiina, työnnä sormesi tyynyn sisäpuolen alle ja vedä.</w:t>
      </w:r>
    </w:p>
    <w:p>
      <w:r>
        <w:rPr>
          <w:b/>
        </w:rPr>
        <w:t xml:space="preserve">Esimerkki 1.2190</w:t>
      </w:r>
    </w:p>
    <w:p>
      <w:r>
        <w:t xml:space="preserve">Yksi pyrkii tekemään taitetun kukkaneulan.</w:t>
      </w:r>
    </w:p>
    <w:p>
      <w:r>
        <w:rPr>
          <w:b/>
        </w:rPr>
        <w:t xml:space="preserve">Tulos</w:t>
      </w:r>
    </w:p>
    <w:p>
      <w:r>
        <w:t xml:space="preserve">On käytettävä paperia.</w:t>
      </w:r>
    </w:p>
    <w:p>
      <w:r>
        <w:rPr>
          <w:b/>
        </w:rPr>
        <w:t xml:space="preserve">Esimerkki 1.2191</w:t>
      </w:r>
    </w:p>
    <w:p>
      <w:r>
        <w:t xml:space="preserve">Miten aurinkovoidetta käytetään</w:t>
      </w:r>
    </w:p>
    <w:p>
      <w:r>
        <w:rPr>
          <w:b/>
        </w:rPr>
        <w:t xml:space="preserve">Tulos</w:t>
      </w:r>
    </w:p>
    <w:p>
      <w:r>
        <w:t xml:space="preserve">Hiero aurinkovoidetta iholle runsaasti.</w:t>
      </w:r>
    </w:p>
    <w:p>
      <w:r>
        <w:rPr>
          <w:b/>
        </w:rPr>
        <w:t xml:space="preserve">Esimerkki 1.2192</w:t>
      </w:r>
    </w:p>
    <w:p>
      <w:r>
        <w:t xml:space="preserve">tehdä marinoituja punajuuria</w:t>
      </w:r>
    </w:p>
    <w:p>
      <w:r>
        <w:rPr>
          <w:b/>
        </w:rPr>
        <w:t xml:space="preserve">Tulos</w:t>
      </w:r>
    </w:p>
    <w:p>
      <w:r>
        <w:t xml:space="preserve">Laita punajuuret purkkiin etikan kanssa ja aseta sivuun.</w:t>
      </w:r>
    </w:p>
    <w:p>
      <w:r>
        <w:rPr>
          <w:b/>
        </w:rPr>
        <w:t xml:space="preserve">Esimerkki 1.2193</w:t>
      </w:r>
    </w:p>
    <w:p>
      <w:r>
        <w:t xml:space="preserve">miten tehdä klassinen vinaigrette</w:t>
      </w:r>
    </w:p>
    <w:p>
      <w:r>
        <w:rPr>
          <w:b/>
        </w:rPr>
        <w:t xml:space="preserve">Tulos</w:t>
      </w:r>
    </w:p>
    <w:p>
      <w:r>
        <w:t xml:space="preserve">3 osaa öljyä ja 1 osa etikkaa</w:t>
      </w:r>
    </w:p>
    <w:p>
      <w:r>
        <w:rPr>
          <w:b/>
        </w:rPr>
        <w:t xml:space="preserve">Esimerkki 1.2194</w:t>
      </w:r>
    </w:p>
    <w:p>
      <w:r>
        <w:t xml:space="preserve">miten moppaat helposti lattian</w:t>
      </w:r>
    </w:p>
    <w:p>
      <w:r>
        <w:rPr>
          <w:b/>
        </w:rPr>
        <w:t xml:space="preserve">Tulos</w:t>
      </w:r>
    </w:p>
    <w:p>
      <w:r>
        <w:t xml:space="preserve">käytä mikrokuituista pölymoppia</w:t>
      </w:r>
    </w:p>
    <w:p>
      <w:r>
        <w:rPr>
          <w:b/>
        </w:rPr>
        <w:t xml:space="preserve">Esimerkki 1.2195</w:t>
      </w:r>
    </w:p>
    <w:p>
      <w:r>
        <w:t xml:space="preserve">Miten lapsiturvallinen lapsen sänky?</w:t>
      </w:r>
    </w:p>
    <w:p>
      <w:r>
        <w:rPr>
          <w:b/>
        </w:rPr>
        <w:t xml:space="preserve">Tulos</w:t>
      </w:r>
    </w:p>
    <w:p>
      <w:r>
        <w:t xml:space="preserve">aseta sängyn kulmiin muutamia allasvaahtopaloja.</w:t>
      </w:r>
    </w:p>
    <w:p>
      <w:r>
        <w:rPr>
          <w:b/>
        </w:rPr>
        <w:t xml:space="preserve">Esimerkki 1.2196</w:t>
      </w:r>
    </w:p>
    <w:p>
      <w:r>
        <w:t xml:space="preserve">Voit litistää kudotun maton, jotta se ei kasaannu, seuraavasti</w:t>
      </w:r>
    </w:p>
    <w:p>
      <w:r>
        <w:rPr>
          <w:b/>
        </w:rPr>
        <w:t xml:space="preserve">Tulos</w:t>
      </w:r>
    </w:p>
    <w:p>
      <w:r>
        <w:t xml:space="preserve">Suihkuta sitä vedellä ja litistä se käsilläsi.</w:t>
      </w:r>
    </w:p>
    <w:p>
      <w:r>
        <w:rPr>
          <w:b/>
        </w:rPr>
        <w:t xml:space="preserve">Esimerkki 1.2197</w:t>
      </w:r>
    </w:p>
    <w:p>
      <w:r>
        <w:t xml:space="preserve">miten banaani kuoritaan?</w:t>
      </w:r>
    </w:p>
    <w:p>
      <w:r>
        <w:rPr>
          <w:b/>
        </w:rPr>
        <w:t xml:space="preserve">Tulos</w:t>
      </w:r>
    </w:p>
    <w:p>
      <w:r>
        <w:t xml:space="preserve">leikkaa banaanin kuoren yläosa pois ja kuori sitten molemmat puolet alaspäin.</w:t>
      </w:r>
    </w:p>
    <w:p>
      <w:r>
        <w:rPr>
          <w:b/>
        </w:rPr>
        <w:t xml:space="preserve">Esimerkki 1.2198</w:t>
      </w:r>
    </w:p>
    <w:p>
      <w:r>
        <w:t xml:space="preserve">Missä lämpötilassa tämä Tombstone-pizza pitäisi kypsentää?</w:t>
      </w:r>
    </w:p>
    <w:p>
      <w:r>
        <w:rPr>
          <w:b/>
        </w:rPr>
        <w:t xml:space="preserve">Tulos</w:t>
      </w:r>
    </w:p>
    <w:p>
      <w:r>
        <w:t xml:space="preserve">Uuni kannattaa asettaa 425 asteeseen.</w:t>
      </w:r>
    </w:p>
    <w:p>
      <w:r>
        <w:rPr>
          <w:b/>
        </w:rPr>
        <w:t xml:space="preserve">Esimerkki 1.2199</w:t>
      </w:r>
    </w:p>
    <w:p>
      <w:r>
        <w:t xml:space="preserve">Rauhoittaa koliikkivauvaa,</w:t>
      </w:r>
    </w:p>
    <w:p>
      <w:r>
        <w:rPr>
          <w:b/>
        </w:rPr>
        <w:t xml:space="preserve">Tulos</w:t>
      </w:r>
    </w:p>
    <w:p>
      <w:r>
        <w:t xml:space="preserve">anna sille grippivettä.</w:t>
      </w:r>
    </w:p>
    <w:p>
      <w:r>
        <w:rPr>
          <w:b/>
        </w:rPr>
        <w:t xml:space="preserve">Esimerkki 1.2200</w:t>
      </w:r>
    </w:p>
    <w:p>
      <w:r>
        <w:t xml:space="preserve">Työnnä mansikan varsi helposti ulos,</w:t>
      </w:r>
    </w:p>
    <w:p>
      <w:r>
        <w:rPr>
          <w:b/>
        </w:rPr>
        <w:t xml:space="preserve">Tulos</w:t>
      </w:r>
    </w:p>
    <w:p>
      <w:r>
        <w:t xml:space="preserve">työnnä oljen pää mansikan pohjan läpi varteen.</w:t>
      </w:r>
    </w:p>
    <w:p>
      <w:r>
        <w:rPr>
          <w:b/>
        </w:rPr>
        <w:t xml:space="preserve">Esimerkki 1.2201</w:t>
      </w:r>
    </w:p>
    <w:p>
      <w:r>
        <w:t xml:space="preserve">Tee metallinen viiniteline.</w:t>
      </w:r>
    </w:p>
    <w:p>
      <w:r>
        <w:rPr>
          <w:b/>
        </w:rPr>
        <w:t xml:space="preserve">Tulos</w:t>
      </w:r>
    </w:p>
    <w:p>
      <w:r>
        <w:t xml:space="preserve">Siivoa kahvipurkit ja liimaa ne pinottuihin riveihin viinipullojen säilytykseen.</w:t>
      </w:r>
    </w:p>
    <w:p>
      <w:r>
        <w:rPr>
          <w:b/>
        </w:rPr>
        <w:t xml:space="preserve">Esimerkki 1.2202</w:t>
      </w:r>
    </w:p>
    <w:p>
      <w:r>
        <w:t xml:space="preserve">Puhdista rasva muhennoksesta.</w:t>
      </w:r>
    </w:p>
    <w:p>
      <w:r>
        <w:rPr>
          <w:b/>
        </w:rPr>
        <w:t xml:space="preserve">Tulos</w:t>
      </w:r>
    </w:p>
    <w:p>
      <w:r>
        <w:t xml:space="preserve">Laita jääpaloja isoon lusikkaan ja siirrä niitä keiton pinnalle.</w:t>
      </w:r>
    </w:p>
    <w:p>
      <w:r>
        <w:rPr>
          <w:b/>
        </w:rPr>
        <w:t xml:space="preserve">Esimerkki 1.2203</w:t>
      </w:r>
    </w:p>
    <w:p>
      <w:r>
        <w:t xml:space="preserve">Miten lisään voin keksimurujen joukkoon, kun teen suklaa-nutellatorttua?</w:t>
      </w:r>
    </w:p>
    <w:p>
      <w:r>
        <w:rPr>
          <w:b/>
        </w:rPr>
        <w:t xml:space="preserve">Tulos</w:t>
      </w:r>
    </w:p>
    <w:p>
      <w:r>
        <w:t xml:space="preserve">Lisää joukkoon sulatettu voi ja työstä ruokaprosessorissa, kunnes voi on sekoittunut hyvin ja murut näyttävät märältä hiekalta.</w:t>
      </w:r>
    </w:p>
    <w:p>
      <w:r>
        <w:rPr>
          <w:b/>
        </w:rPr>
        <w:t xml:space="preserve">Esimerkki 1.2204</w:t>
      </w:r>
    </w:p>
    <w:p>
      <w:r>
        <w:t xml:space="preserve">Miten erottaa paperinpala kahteen yhtä suureen osaan, puhtaasti, ilman saksia?</w:t>
      </w:r>
    </w:p>
    <w:p>
      <w:r>
        <w:rPr>
          <w:b/>
        </w:rPr>
        <w:t xml:space="preserve">Tulos</w:t>
      </w:r>
    </w:p>
    <w:p>
      <w:r>
        <w:t xml:space="preserve">Voit jakaa paperin kahteen yhtä suureen osaan siististi asettamalla viivoittimen paperin keskelle ja vetämällä paperia viivoittimen reunaa vasten, jolloin se jakautuu kahteen osaan.</w:t>
      </w:r>
    </w:p>
    <w:p>
      <w:r>
        <w:rPr>
          <w:b/>
        </w:rPr>
        <w:t xml:space="preserve">Esimerkki 1.2205</w:t>
      </w:r>
    </w:p>
    <w:p>
      <w:r>
        <w:t xml:space="preserve">Syö tasapainoista ruokavaliota</w:t>
      </w:r>
    </w:p>
    <w:p>
      <w:r>
        <w:rPr>
          <w:b/>
        </w:rPr>
        <w:t xml:space="preserve">Tulos</w:t>
      </w:r>
    </w:p>
    <w:p>
      <w:r>
        <w:t xml:space="preserve">Hedelmät auttavat tyydyttämään makeanhimoa luonnollisten sokereidensa ansiosta.</w:t>
      </w:r>
    </w:p>
    <w:p>
      <w:r>
        <w:rPr>
          <w:b/>
        </w:rPr>
        <w:t xml:space="preserve">Esimerkki 1.2206</w:t>
      </w:r>
    </w:p>
    <w:p>
      <w:r>
        <w:t xml:space="preserve">Miten tarkistaa, onko banaanileipä valmis.</w:t>
      </w:r>
    </w:p>
    <w:p>
      <w:r>
        <w:rPr>
          <w:b/>
        </w:rPr>
        <w:t xml:space="preserve">Tulos</w:t>
      </w:r>
    </w:p>
    <w:p>
      <w:r>
        <w:t xml:space="preserve">Kun olet paistanut 350 asteeseen esilämmitetyssä uunissa 35 minuuttia, avaa uuni ja työnnä hammastikku keskelle, poista se ja katso, onko taikinaa tarttunut hammastikkuun.  Jos hammastikku on puhdas, poista se uunista, jos ei, sulje uuni ja tarkista puhtaalla hammastikulla uudelleen 7-10 minuutin kuluttua.</w:t>
      </w:r>
    </w:p>
    <w:p>
      <w:r>
        <w:rPr>
          <w:b/>
        </w:rPr>
        <w:t xml:space="preserve">Esimerkki 1.2207</w:t>
      </w:r>
    </w:p>
    <w:p>
      <w:r>
        <w:t xml:space="preserve">Siivoustarvikkeiden säilyttämiseen pesutuvassa,</w:t>
      </w:r>
    </w:p>
    <w:p>
      <w:r>
        <w:rPr>
          <w:b/>
        </w:rPr>
        <w:t xml:space="preserve">Tulos</w:t>
      </w:r>
    </w:p>
    <w:p>
      <w:r>
        <w:t xml:space="preserve">ripusta tarvikkeet ovesta roikkuvaan kenkätelineeseen.</w:t>
      </w:r>
    </w:p>
    <w:p>
      <w:r>
        <w:rPr>
          <w:b/>
        </w:rPr>
        <w:t xml:space="preserve">Esimerkki 1.2208</w:t>
      </w:r>
    </w:p>
    <w:p>
      <w:r>
        <w:t xml:space="preserve">Miten viski tarjoillaan jäillä?</w:t>
      </w:r>
    </w:p>
    <w:p>
      <w:r>
        <w:rPr>
          <w:b/>
        </w:rPr>
        <w:t xml:space="preserve">Tulos</w:t>
      </w:r>
    </w:p>
    <w:p>
      <w:r>
        <w:t xml:space="preserve">Valitse viski tuotemerkin tai tuotantotyylin mukaan. Valmista puhdas lasi ja lisää siihen muutama jääpala. Kaada lasiin sormi tai kaksi. Tämän voi mitata asettamalla sormet litteästi lasin pohjaa vasten.</w:t>
      </w:r>
    </w:p>
    <w:p>
      <w:r>
        <w:rPr>
          <w:b/>
        </w:rPr>
        <w:t xml:space="preserve">Esimerkki 1.2209</w:t>
      </w:r>
    </w:p>
    <w:p>
      <w:r>
        <w:t xml:space="preserve">Omenan sydämen poistaminen pi-päivän piirakkaa varten.</w:t>
      </w:r>
    </w:p>
    <w:p>
      <w:r>
        <w:rPr>
          <w:b/>
        </w:rPr>
        <w:t xml:space="preserve">Tulos</w:t>
      </w:r>
    </w:p>
    <w:p>
      <w:r>
        <w:t xml:space="preserve">käytä melonipalleroa tai tylsää veistä tai kuorintaveitsiä.</w:t>
      </w:r>
    </w:p>
    <w:p>
      <w:r>
        <w:rPr>
          <w:b/>
        </w:rPr>
        <w:t xml:space="preserve">Esimerkki 1.2210</w:t>
      </w:r>
    </w:p>
    <w:p>
      <w:r>
        <w:t xml:space="preserve">Miten puhdistan nahkasohvan?</w:t>
      </w:r>
    </w:p>
    <w:p>
      <w:r>
        <w:rPr>
          <w:b/>
        </w:rPr>
        <w:t xml:space="preserve">Tulos</w:t>
      </w:r>
    </w:p>
    <w:p>
      <w:r>
        <w:t xml:space="preserve">Ota rätti, johon on lisätty nahkaöljyjä, ja puhdista se rätillä.</w:t>
      </w:r>
    </w:p>
    <w:p>
      <w:r>
        <w:rPr>
          <w:b/>
        </w:rPr>
        <w:t xml:space="preserve">Esimerkki 1.2211</w:t>
      </w:r>
    </w:p>
    <w:p>
      <w:r>
        <w:t xml:space="preserve">Mistä voin ostaa kasveja</w:t>
      </w:r>
    </w:p>
    <w:p>
      <w:r>
        <w:rPr>
          <w:b/>
        </w:rPr>
        <w:t xml:space="preserve">Tulos</w:t>
      </w:r>
    </w:p>
    <w:p>
      <w:r>
        <w:t xml:space="preserve">Voit ostaa kasveja kukkakaupasta.</w:t>
      </w:r>
    </w:p>
    <w:p>
      <w:r>
        <w:rPr>
          <w:b/>
        </w:rPr>
        <w:t xml:space="preserve">Esimerkki 1.2212</w:t>
      </w:r>
    </w:p>
    <w:p>
      <w:r>
        <w:t xml:space="preserve">Miten lämmittää ylijäänyt kalkkuna?</w:t>
      </w:r>
    </w:p>
    <w:p>
      <w:r>
        <w:rPr>
          <w:b/>
        </w:rPr>
        <w:t xml:space="preserve">Tulos</w:t>
      </w:r>
    </w:p>
    <w:p>
      <w:r>
        <w:t xml:space="preserve">Kääri kalkkuna alumiinifolioon ja laita uuniin 275 asteeseen noin 30 minuutiksi.</w:t>
      </w:r>
    </w:p>
    <w:p>
      <w:r>
        <w:rPr>
          <w:b/>
        </w:rPr>
        <w:t xml:space="preserve">Esimerkki 1.2213</w:t>
      </w:r>
    </w:p>
    <w:p>
      <w:r>
        <w:t xml:space="preserve">Käytä leikkuulautaa ahtaissa tiloissa.</w:t>
      </w:r>
    </w:p>
    <w:p>
      <w:r>
        <w:rPr>
          <w:b/>
        </w:rPr>
        <w:t xml:space="preserve">Tulos</w:t>
      </w:r>
    </w:p>
    <w:p>
      <w:r>
        <w:t xml:space="preserve">Aseta leikkuulauta avoimen laatikon päälle.</w:t>
      </w:r>
    </w:p>
    <w:p>
      <w:r>
        <w:rPr>
          <w:b/>
        </w:rPr>
        <w:t xml:space="preserve">Esimerkki 1.2214</w:t>
      </w:r>
    </w:p>
    <w:p>
      <w:r>
        <w:t xml:space="preserve">Valmistetaan puulavasta puulevyt pöydän valmistusta varten.</w:t>
      </w:r>
    </w:p>
    <w:p>
      <w:r>
        <w:rPr>
          <w:b/>
        </w:rPr>
        <w:t xml:space="preserve">Tulos</w:t>
      </w:r>
    </w:p>
    <w:p>
      <w:r>
        <w:t xml:space="preserve">Irrota naulat, joilla paneelit on kiinnitetty kuormalavaan. Puhdista paneelit.</w:t>
      </w:r>
    </w:p>
    <w:p>
      <w:r>
        <w:rPr>
          <w:b/>
        </w:rPr>
        <w:t xml:space="preserve">Esimerkki 1.2215</w:t>
      </w:r>
    </w:p>
    <w:p>
      <w:r>
        <w:t xml:space="preserve">Voit poistaa puun kuoren tikusta seuraavasti</w:t>
      </w:r>
    </w:p>
    <w:p>
      <w:r>
        <w:rPr>
          <w:b/>
        </w:rPr>
        <w:t xml:space="preserve">Tulos</w:t>
      </w:r>
    </w:p>
    <w:p>
      <w:r>
        <w:t xml:space="preserve">Käytä pientä veistä</w:t>
      </w:r>
    </w:p>
    <w:p>
      <w:r>
        <w:rPr>
          <w:b/>
        </w:rPr>
        <w:t xml:space="preserve">Esimerkki 1.2216</w:t>
      </w:r>
    </w:p>
    <w:p>
      <w:r>
        <w:t xml:space="preserve">Miten pidän kakkukakkuja kuivumassa/jäähtymässä?</w:t>
      </w:r>
    </w:p>
    <w:p>
      <w:r>
        <w:rPr>
          <w:b/>
        </w:rPr>
        <w:t xml:space="preserve">Tulos</w:t>
      </w:r>
    </w:p>
    <w:p>
      <w:r>
        <w:t xml:space="preserve">Käännä siivilä ylösalaisin tiskipöydälle ja käytä reikiä pop-tikkujen pitämiseen.</w:t>
      </w:r>
    </w:p>
    <w:p>
      <w:r>
        <w:rPr>
          <w:b/>
        </w:rPr>
        <w:t xml:space="preserve">Esimerkki 1.2217</w:t>
      </w:r>
    </w:p>
    <w:p>
      <w:r>
        <w:t xml:space="preserve">Tee hitaasti tippuva vesipullo puutarhaan.</w:t>
      </w:r>
    </w:p>
    <w:p>
      <w:r>
        <w:rPr>
          <w:b/>
        </w:rPr>
        <w:t xml:space="preserve">Tulos</w:t>
      </w:r>
    </w:p>
    <w:p>
      <w:r>
        <w:t xml:space="preserve">Täytä tyhjä kuumakastikepullo vedellä ja työnnä avautuva puoli multaan.</w:t>
      </w:r>
    </w:p>
    <w:p>
      <w:r>
        <w:rPr>
          <w:b/>
        </w:rPr>
        <w:t xml:space="preserve">Esimerkki 1.2218</w:t>
      </w:r>
    </w:p>
    <w:p>
      <w:r>
        <w:t xml:space="preserve">tee helppo hedelmäsmoothie</w:t>
      </w:r>
    </w:p>
    <w:p>
      <w:r>
        <w:rPr>
          <w:b/>
        </w:rPr>
        <w:t xml:space="preserve">Tulos</w:t>
      </w:r>
    </w:p>
    <w:p>
      <w:r>
        <w:t xml:space="preserve">Soseuta 1 kupillinen vaniljajogurttia, 1 kupillinen pakastemansikoita, 1 pakastebanaani ja 1/4 kupillista appelsiinimehua tehosekoittimessa tasaiseksi.</w:t>
      </w:r>
    </w:p>
    <w:p>
      <w:r>
        <w:rPr>
          <w:b/>
        </w:rPr>
        <w:t xml:space="preserve">Esimerkki 1.2219</w:t>
      </w:r>
    </w:p>
    <w:p>
      <w:r>
        <w:t xml:space="preserve">Miten jalkapalloa potkaistaan?</w:t>
      </w:r>
    </w:p>
    <w:p>
      <w:r>
        <w:rPr>
          <w:b/>
        </w:rPr>
        <w:t xml:space="preserve">Tulos</w:t>
      </w:r>
    </w:p>
    <w:p>
      <w:r>
        <w:t xml:space="preserve">Käytä jalkaterän sivua tai varvasta.</w:t>
      </w:r>
    </w:p>
    <w:p>
      <w:r>
        <w:rPr>
          <w:b/>
        </w:rPr>
        <w:t xml:space="preserve">Esimerkki 1.2220</w:t>
      </w:r>
    </w:p>
    <w:p>
      <w:r>
        <w:t xml:space="preserve">Miten jäljitän kuvion nahkapalaan?</w:t>
      </w:r>
    </w:p>
    <w:p>
      <w:r>
        <w:rPr>
          <w:b/>
        </w:rPr>
        <w:t xml:space="preserve">Tulos</w:t>
      </w:r>
    </w:p>
    <w:p>
      <w:r>
        <w:t xml:space="preserve">Teippaa kuvio nahkakappaleeseen ja paina sitten kuvion päälle kynällä tai kynällä.</w:t>
      </w:r>
    </w:p>
    <w:p>
      <w:r>
        <w:rPr>
          <w:b/>
        </w:rPr>
        <w:t xml:space="preserve">Esimerkki 1.2221</w:t>
      </w:r>
    </w:p>
    <w:p>
      <w:r>
        <w:t xml:space="preserve">Mansikoiden peseminen</w:t>
      </w:r>
    </w:p>
    <w:p>
      <w:r>
        <w:rPr>
          <w:b/>
        </w:rPr>
        <w:t xml:space="preserve">Tulos</w:t>
      </w:r>
    </w:p>
    <w:p>
      <w:r>
        <w:t xml:space="preserve">Juoksuta ne viileän veden alla</w:t>
      </w:r>
    </w:p>
    <w:p>
      <w:r>
        <w:rPr>
          <w:b/>
        </w:rPr>
        <w:t xml:space="preserve">Esimerkki 1.2222</w:t>
      </w:r>
    </w:p>
    <w:p>
      <w:r>
        <w:t xml:space="preserve">miten jatkojohtoa käytetään?</w:t>
      </w:r>
    </w:p>
    <w:p>
      <w:r>
        <w:rPr>
          <w:b/>
        </w:rPr>
        <w:t xml:space="preserve">Tulos</w:t>
      </w:r>
    </w:p>
    <w:p>
      <w:r>
        <w:t xml:space="preserve">Kytke se pistorasiaan ja käytä sitä päästäksesi alueelle, jonne et ennen päässyt tavallisella virtajohdolla.</w:t>
      </w:r>
    </w:p>
    <w:p>
      <w:r>
        <w:rPr>
          <w:b/>
        </w:rPr>
        <w:t xml:space="preserve">Esimerkki 1.2223</w:t>
      </w:r>
    </w:p>
    <w:p>
      <w:r>
        <w:t xml:space="preserve">Vanhan virtalähteen purkaminen.</w:t>
      </w:r>
    </w:p>
    <w:p>
      <w:r>
        <w:rPr>
          <w:b/>
        </w:rPr>
        <w:t xml:space="preserve">Tulos</w:t>
      </w:r>
    </w:p>
    <w:p>
      <w:r>
        <w:t xml:space="preserve">Irrota virtalähteen metallikotelo ruuvimeisselillä varoen leikkaamasta johtoja.</w:t>
      </w:r>
    </w:p>
    <w:p>
      <w:r>
        <w:rPr>
          <w:b/>
        </w:rPr>
        <w:t xml:space="preserve">Esimerkki 1.2224</w:t>
      </w:r>
    </w:p>
    <w:p>
      <w:r>
        <w:t xml:space="preserve">Mikä on paras materiaali DIY-kävelykeppiin?</w:t>
      </w:r>
    </w:p>
    <w:p>
      <w:r>
        <w:rPr>
          <w:b/>
        </w:rPr>
        <w:t xml:space="preserve">Tulos</w:t>
      </w:r>
    </w:p>
    <w:p>
      <w:r>
        <w:t xml:space="preserve">Hylätyn puun oksa.</w:t>
      </w:r>
    </w:p>
    <w:p>
      <w:r>
        <w:rPr>
          <w:b/>
        </w:rPr>
        <w:t xml:space="preserve">Esimerkki 1.2225</w:t>
      </w:r>
    </w:p>
    <w:p>
      <w:r>
        <w:t xml:space="preserve">Miten viimeistelet vanhasta puusta tehdyn kyltin pinnan?</w:t>
      </w:r>
    </w:p>
    <w:p>
      <w:r>
        <w:rPr>
          <w:b/>
        </w:rPr>
        <w:t xml:space="preserve">Tulos</w:t>
      </w:r>
    </w:p>
    <w:p>
      <w:r>
        <w:t xml:space="preserve">Viimeistele se Ultra Flat -suihkeella.</w:t>
      </w:r>
    </w:p>
    <w:p>
      <w:r>
        <w:rPr>
          <w:b/>
        </w:rPr>
        <w:t xml:space="preserve">Esimerkki 1.2226</w:t>
      </w:r>
    </w:p>
    <w:p>
      <w:r>
        <w:t xml:space="preserve">Kuinka käyttää AAA-paristoja AA-paristojen sijasta?</w:t>
      </w:r>
    </w:p>
    <w:p>
      <w:r>
        <w:rPr>
          <w:b/>
        </w:rPr>
        <w:t xml:space="preserve">Tulos</w:t>
      </w:r>
    </w:p>
    <w:p>
      <w:r>
        <w:t xml:space="preserve">Aseta AAA-paristot pidikkeeseen niin, että alumiinifolion pala on pidikkeen molemmissa päissä.</w:t>
      </w:r>
    </w:p>
    <w:p>
      <w:r>
        <w:rPr>
          <w:b/>
        </w:rPr>
        <w:t xml:space="preserve">Esimerkki 1.2227</w:t>
      </w:r>
    </w:p>
    <w:p>
      <w:r>
        <w:t xml:space="preserve">Kasvattaa lehmiä.</w:t>
      </w:r>
    </w:p>
    <w:p>
      <w:r>
        <w:rPr>
          <w:b/>
        </w:rPr>
        <w:t xml:space="preserve">Tulos</w:t>
      </w:r>
    </w:p>
    <w:p>
      <w:r>
        <w:t xml:space="preserve">Varmista, että sinulla on riittävästi tilaa lehmän kasvattamiseen, sillä ne vaativat paljon tilaa ja rehua.</w:t>
      </w:r>
    </w:p>
    <w:p>
      <w:r>
        <w:rPr>
          <w:b/>
        </w:rPr>
        <w:t xml:space="preserve">Esimerkki 1.2228</w:t>
      </w:r>
    </w:p>
    <w:p>
      <w:r>
        <w:t xml:space="preserve">Miten leikata laatat marmoria tehdä Marble ja ruostumatonta terästä istutusastiat</w:t>
      </w:r>
    </w:p>
    <w:p>
      <w:r>
        <w:rPr>
          <w:b/>
        </w:rPr>
        <w:t xml:space="preserve">Tulos</w:t>
      </w:r>
    </w:p>
    <w:p>
      <w:r>
        <w:t xml:space="preserve">Voit leikata marmorilaattoja marmori- ja ruostumattomasta teräksestä valmistettuja istutusastioita varten käyttämällä monikäyttöistä raidesahaa.</w:t>
      </w:r>
    </w:p>
    <w:p>
      <w:r>
        <w:rPr>
          <w:b/>
        </w:rPr>
        <w:t xml:space="preserve">Esimerkki 1.2229</w:t>
      </w:r>
    </w:p>
    <w:p>
      <w:r>
        <w:t xml:space="preserve">Miten opettaa lapselle piirtää kirjaimia?</w:t>
      </w:r>
    </w:p>
    <w:p>
      <w:r>
        <w:rPr>
          <w:b/>
        </w:rPr>
        <w:t xml:space="preserve">Tulos</w:t>
      </w:r>
    </w:p>
    <w:p>
      <w:r>
        <w:t xml:space="preserve">Käytä suurta paperia ja piirrä kirjain suurelta osin lyijykynällä, anna sitten lapsen mennä kirjaimen yli maalilla, jotta hän oppii kirjaimen muodon.</w:t>
      </w:r>
    </w:p>
    <w:p>
      <w:r>
        <w:rPr>
          <w:b/>
        </w:rPr>
        <w:t xml:space="preserve">Esimerkki 1.2230</w:t>
      </w:r>
    </w:p>
    <w:p>
      <w:r>
        <w:t xml:space="preserve">Kuinka harjoitella</w:t>
      </w:r>
    </w:p>
    <w:p>
      <w:r>
        <w:rPr>
          <w:b/>
        </w:rPr>
        <w:t xml:space="preserve">Tulos</w:t>
      </w:r>
    </w:p>
    <w:p>
      <w:r>
        <w:t xml:space="preserve">Keskity heikoihin alueisiin, älä taitoihin, jotka jo hallitset.</w:t>
      </w:r>
    </w:p>
    <w:p>
      <w:r>
        <w:rPr>
          <w:b/>
        </w:rPr>
        <w:t xml:space="preserve">Esimerkki 1.2231</w:t>
      </w:r>
    </w:p>
    <w:p>
      <w:r>
        <w:t xml:space="preserve">miten tehdä parsaa munakas paahtoleipää</w:t>
      </w:r>
    </w:p>
    <w:p>
      <w:r>
        <w:rPr>
          <w:b/>
        </w:rPr>
        <w:t xml:space="preserve">Tulos</w:t>
      </w:r>
    </w:p>
    <w:p>
      <w:r>
        <w:t xml:space="preserve">Vatkaa 3 kananmunaa, 1/4 kupillista hienonnettua ruohosipulia, 1 tl kosher-suolaa ja muutama pippurin rouhe; sekoita joukkoon 1 kupillinen kypsennettyä, ohuiksi viipaloitua parsaa. Kypsennä voilla voidellussa suuressa uuninkestävässä nonstick-pannussa keskilämmöllä, kunnes reunat ovat kovettuneet, 3-5 minuuttia. Paista 350 asteessa, kunnes parsat ovat kypsiä, vielä 3 minuuttia. Taita kahtia ja leikkaa suikaleiksi. Voitele 4 viipaletta paahdettua pumpernickel-leipää ja aseta päälle munakasviipaleet.</w:t>
      </w:r>
    </w:p>
    <w:p>
      <w:r>
        <w:rPr>
          <w:b/>
        </w:rPr>
        <w:t xml:space="preserve">Esimerkki 1.2232</w:t>
      </w:r>
    </w:p>
    <w:p>
      <w:r>
        <w:t xml:space="preserve">Miten voin olla siisti maalatessani?</w:t>
      </w:r>
    </w:p>
    <w:p>
      <w:r>
        <w:rPr>
          <w:b/>
        </w:rPr>
        <w:t xml:space="preserve">Tulos</w:t>
      </w:r>
    </w:p>
    <w:p>
      <w:r>
        <w:t xml:space="preserve">Laita maalia kahvipurkkiin, leikkaa kannen keskeltä kolmio ja pyyhi ylimääräinen maali kolmion sivuilla työskentelyn aikana.</w:t>
      </w:r>
    </w:p>
    <w:p>
      <w:r>
        <w:rPr>
          <w:b/>
        </w:rPr>
        <w:t xml:space="preserve">Esimerkki 1.2233</w:t>
      </w:r>
    </w:p>
    <w:p>
      <w:r>
        <w:t xml:space="preserve">Miten saan käsintehdyn vaahtomuovimausoleumini seinät näyttämään säänkestäviltä?</w:t>
      </w:r>
    </w:p>
    <w:p>
      <w:r>
        <w:rPr>
          <w:b/>
        </w:rPr>
        <w:t xml:space="preserve">Tulos</w:t>
      </w:r>
    </w:p>
    <w:p>
      <w:r>
        <w:t xml:space="preserve">Käytä spraymaalia ja hiomapaperia antaaksesi sille karhean ilmeen.</w:t>
      </w:r>
    </w:p>
    <w:p>
      <w:r>
        <w:rPr>
          <w:b/>
        </w:rPr>
        <w:t xml:space="preserve">Esimerkki 1.2234</w:t>
      </w:r>
    </w:p>
    <w:p>
      <w:r>
        <w:t xml:space="preserve">miten hedelmiä infusoidaan?</w:t>
      </w:r>
    </w:p>
    <w:p>
      <w:r>
        <w:rPr>
          <w:b/>
        </w:rPr>
        <w:t xml:space="preserve">Tulos</w:t>
      </w:r>
    </w:p>
    <w:p>
      <w:r>
        <w:t xml:space="preserve">paloittele hedelmiä ja laita ne vesipulloon, sitten jääkaappiin päiväksi.</w:t>
      </w:r>
    </w:p>
    <w:p>
      <w:r>
        <w:rPr>
          <w:b/>
        </w:rPr>
        <w:t xml:space="preserve">Esimerkki 1.2235</w:t>
      </w:r>
    </w:p>
    <w:p>
      <w:r>
        <w:t xml:space="preserve">Miten saan käteni tuntumaan pehmeämmiltä?</w:t>
      </w:r>
    </w:p>
    <w:p>
      <w:r>
        <w:rPr>
          <w:b/>
        </w:rPr>
        <w:t xml:space="preserve">Tulos</w:t>
      </w:r>
    </w:p>
    <w:p>
      <w:r>
        <w:t xml:space="preserve">Käytä vahvaa kosteusvoidetta päivittäin ja suihkun jälkeen.</w:t>
      </w:r>
    </w:p>
    <w:p>
      <w:r>
        <w:rPr>
          <w:b/>
        </w:rPr>
        <w:t xml:space="preserve">Esimerkki 1.2236</w:t>
      </w:r>
    </w:p>
    <w:p>
      <w:r>
        <w:t xml:space="preserve">silmälasit</w:t>
      </w:r>
    </w:p>
    <w:p>
      <w:r>
        <w:rPr>
          <w:b/>
        </w:rPr>
        <w:t xml:space="preserve">Tulos</w:t>
      </w:r>
    </w:p>
    <w:p>
      <w:r>
        <w:t xml:space="preserve">voidaan kiinnittää henkilöön köydellä. </w:t>
      </w:r>
    </w:p>
    <w:p>
      <w:r>
        <w:rPr>
          <w:b/>
        </w:rPr>
        <w:t xml:space="preserve">Esimerkki 1.2237</w:t>
      </w:r>
    </w:p>
    <w:p>
      <w:r>
        <w:t xml:space="preserve">Pitää jääkaapissa olevat elintarvikkeet kylminä, jos sähköt katkeavat myrskyn aikana.</w:t>
      </w:r>
    </w:p>
    <w:p>
      <w:r>
        <w:rPr>
          <w:b/>
        </w:rPr>
        <w:t xml:space="preserve">Tulos</w:t>
      </w:r>
    </w:p>
    <w:p>
      <w:r>
        <w:t xml:space="preserve">Jäädytä vesikannut etukäteen ja laita ne jääkaappiin.</w:t>
      </w:r>
    </w:p>
    <w:p>
      <w:r>
        <w:rPr>
          <w:b/>
        </w:rPr>
        <w:t xml:space="preserve">Esimerkki 1.2238</w:t>
      </w:r>
    </w:p>
    <w:p>
      <w:r>
        <w:t xml:space="preserve">Miten sinun pitäisi toimia, jos törmäät luonnossa haisunäätään?</w:t>
      </w:r>
    </w:p>
    <w:p>
      <w:r>
        <w:rPr>
          <w:b/>
        </w:rPr>
        <w:t xml:space="preserve">Tulos</w:t>
      </w:r>
    </w:p>
    <w:p>
      <w:r>
        <w:t xml:space="preserve">Liiku hitaasti ja peräänny haisunäädän luota, sillä äkilliset liikkeet saavat sen tuntemaan itsensä uhatuksi ja se saattaa suihkuttaa sinua.</w:t>
      </w:r>
    </w:p>
    <w:p>
      <w:r>
        <w:rPr>
          <w:b/>
        </w:rPr>
        <w:t xml:space="preserve">Esimerkki 1.2239</w:t>
      </w:r>
    </w:p>
    <w:p>
      <w:r>
        <w:t xml:space="preserve">Voit elää hetkiä häistä helpommin uudelleen,</w:t>
      </w:r>
    </w:p>
    <w:p>
      <w:r>
        <w:rPr>
          <w:b/>
        </w:rPr>
        <w:t xml:space="preserve">Tulos</w:t>
      </w:r>
    </w:p>
    <w:p>
      <w:r>
        <w:t xml:space="preserve">pyydä soittavia muusikoita nauhoittamaan esityksensä kyseiseltä päivältä.</w:t>
      </w:r>
    </w:p>
    <w:p>
      <w:r>
        <w:rPr>
          <w:b/>
        </w:rPr>
        <w:t xml:space="preserve">Esimerkki 1.2240</w:t>
      </w:r>
    </w:p>
    <w:p>
      <w:r>
        <w:t xml:space="preserve">Missä lämpötilassa maitoa pitäisi keittää, kun teen kheeriä?</w:t>
      </w:r>
    </w:p>
    <w:p>
      <w:r>
        <w:rPr>
          <w:b/>
        </w:rPr>
        <w:t xml:space="preserve">Tulos</w:t>
      </w:r>
    </w:p>
    <w:p>
      <w:r>
        <w:t xml:space="preserve">Laita maito kattilaan ja laita se liedelle ja korkealle lämmölle, kunnes maito kiehuu, ja käännä sitten lämpö matalalle.</w:t>
      </w:r>
    </w:p>
    <w:p>
      <w:r>
        <w:rPr>
          <w:b/>
        </w:rPr>
        <w:t xml:space="preserve">Esimerkki 1.2241</w:t>
      </w:r>
    </w:p>
    <w:p>
      <w:r>
        <w:t xml:space="preserve">Miten voin poistaa öljypohjaisen maalitahran vaatteistani?</w:t>
      </w:r>
    </w:p>
    <w:p>
      <w:r>
        <w:rPr>
          <w:b/>
        </w:rPr>
        <w:t xml:space="preserve">Tulos</w:t>
      </w:r>
    </w:p>
    <w:p>
      <w:r>
        <w:t xml:space="preserve">Puhdista tahra mieluiten paperipyyhkeellä tai puhtaalla rätillä ennen kuin se kuivuu. Käytä sitten liuotinta, kuten tärpättiä tai mineraalitärpättiä, ja pyyhi ja puhdista tahra toisella puhtaalla rätillä. Pese liuotin pois lämpimällä vedellä ja laita vaatteet sitten normaalisti pyykkiin.</w:t>
      </w:r>
    </w:p>
    <w:p>
      <w:r>
        <w:rPr>
          <w:b/>
        </w:rPr>
        <w:t xml:space="preserve">Esimerkki 1.2242</w:t>
      </w:r>
    </w:p>
    <w:p>
      <w:r>
        <w:t xml:space="preserve">Miten suojata työtaso puuta värjättäessä?</w:t>
      </w:r>
    </w:p>
    <w:p>
      <w:r>
        <w:rPr>
          <w:b/>
        </w:rPr>
        <w:t xml:space="preserve">Tulos</w:t>
      </w:r>
    </w:p>
    <w:p>
      <w:r>
        <w:t xml:space="preserve">Vuoraa työpiste muovilla ja sanomalehdellä suojaksi puun tahrimiselta.</w:t>
      </w:r>
    </w:p>
    <w:p>
      <w:r>
        <w:rPr>
          <w:b/>
        </w:rPr>
        <w:t xml:space="preserve">Esimerkki 1.2243</w:t>
      </w:r>
    </w:p>
    <w:p>
      <w:r>
        <w:t xml:space="preserve">Miten moottoriöljy vaihdetaan.</w:t>
      </w:r>
    </w:p>
    <w:p>
      <w:r>
        <w:rPr>
          <w:b/>
        </w:rPr>
        <w:t xml:space="preserve">Tulos</w:t>
      </w:r>
    </w:p>
    <w:p>
      <w:r>
        <w:t xml:space="preserve">Nosta auto ensin tunkilla niin ylös, että sen alle pääsee turvallisesti. Ota astia, johon voit kerätä öljyn. Etsi sitten öljypohjaan kiinnitetty pultti ja ruuvaa se varovasti irti. Anna öljyn valua ulos. Etsi öljynsuodatin ja ruuvaa se varovasti irti. Anna kaiken öljyn valua ulos. Puhdista ruuvi rievulla. Laita öljyruuvi takaisin öljypohjaan ja asenna uusi öljynsuodatin. Laita suositeltu määrä öljyä autoon. Tarkista mittatikku kahdesti ja laita auto takaisin maahan. Anna moottorin käydä 15 minuuttia, kunnes se on lämmin.</w:t>
      </w:r>
    </w:p>
    <w:p>
      <w:r>
        <w:rPr>
          <w:b/>
        </w:rPr>
        <w:t xml:space="preserve">Esimerkki 1.2244</w:t>
      </w:r>
    </w:p>
    <w:p>
      <w:r>
        <w:t xml:space="preserve">miten keittää ruskeaa riisiä nopeammin</w:t>
      </w:r>
    </w:p>
    <w:p>
      <w:r>
        <w:rPr>
          <w:b/>
        </w:rPr>
        <w:t xml:space="preserve">Tulos</w:t>
      </w:r>
    </w:p>
    <w:p>
      <w:r>
        <w:t xml:space="preserve">liota yön yli.</w:t>
      </w:r>
    </w:p>
    <w:p>
      <w:r>
        <w:rPr>
          <w:b/>
        </w:rPr>
        <w:t xml:space="preserve">Esimerkki 1.2245</w:t>
      </w:r>
    </w:p>
    <w:p>
      <w:r>
        <w:t xml:space="preserve">Tee saappaat vedenpitäviksi, kun ylität vettä.</w:t>
      </w:r>
    </w:p>
    <w:p>
      <w:r>
        <w:rPr>
          <w:b/>
        </w:rPr>
        <w:t xml:space="preserve">Tulos</w:t>
      </w:r>
    </w:p>
    <w:p>
      <w:r>
        <w:t xml:space="preserve">Suihkuta WD-40:tä saappaiden ulkopintaan.</w:t>
      </w:r>
    </w:p>
    <w:p>
      <w:r>
        <w:rPr>
          <w:b/>
        </w:rPr>
        <w:t xml:space="preserve">Esimerkki 1.2246</w:t>
      </w:r>
    </w:p>
    <w:p>
      <w:r>
        <w:t xml:space="preserve">Veitsen teroittaminen,</w:t>
      </w:r>
    </w:p>
    <w:p>
      <w:r>
        <w:rPr>
          <w:b/>
        </w:rPr>
        <w:t xml:space="preserve">Tulos</w:t>
      </w:r>
    </w:p>
    <w:p>
      <w:r>
        <w:t xml:space="preserve">käytä märkää kiveä ja hiero sitä terän pituutta pitkin 45 asteen kulmassa terän reunaan nähden.</w:t>
      </w:r>
    </w:p>
    <w:p>
      <w:r>
        <w:rPr>
          <w:b/>
        </w:rPr>
        <w:t xml:space="preserve">Esimerkki 1.2247</w:t>
      </w:r>
    </w:p>
    <w:p>
      <w:r>
        <w:t xml:space="preserve">pesuallas</w:t>
      </w:r>
    </w:p>
    <w:p>
      <w:r>
        <w:rPr>
          <w:b/>
        </w:rPr>
        <w:t xml:space="preserve">Tulos</w:t>
      </w:r>
    </w:p>
    <w:p>
      <w:r>
        <w:t xml:space="preserve">tekee kääreestä vetisen</w:t>
      </w:r>
    </w:p>
    <w:p>
      <w:r>
        <w:rPr>
          <w:b/>
        </w:rPr>
        <w:t xml:space="preserve">Esimerkki 1.2248</w:t>
      </w:r>
    </w:p>
    <w:p>
      <w:r>
        <w:t xml:space="preserve">Tee improvisoitu kasvihuone pistokkaiden istuttamista varten.</w:t>
      </w:r>
    </w:p>
    <w:p>
      <w:r>
        <w:rPr>
          <w:b/>
        </w:rPr>
        <w:t xml:space="preserve">Tulos</w:t>
      </w:r>
    </w:p>
    <w:p>
      <w:r>
        <w:t xml:space="preserve">Voit aloittaa siementen kylvön alkukeväällä myös ilman kasvihuonetta. Käytä kannellista muovista säilytysastiaa siemenkuppien säilyttämiseen. Pidä multa kosteana, mutta älä kastele liikaa. Kondenssivesi kerääntyy ja pitää olosuhteet optimaaliset taimiesi kehittymiselle. Kasvihuoneessa tarvitaan jonkin verran ilmanvaihtoa, joten leikkaa kanteen ilmareikiä, jotta ilma pääsee virtaamaan vapaasti.</w:t>
      </w:r>
    </w:p>
    <w:p>
      <w:r>
        <w:rPr>
          <w:b/>
        </w:rPr>
        <w:t xml:space="preserve">Esimerkki 1.2249</w:t>
      </w:r>
    </w:p>
    <w:p>
      <w:r>
        <w:t xml:space="preserve">miten hanat kiillotetaan</w:t>
      </w:r>
    </w:p>
    <w:p>
      <w:r>
        <w:rPr>
          <w:b/>
        </w:rPr>
        <w:t xml:space="preserve">Tulos</w:t>
      </w:r>
    </w:p>
    <w:p>
      <w:r>
        <w:t xml:space="preserve">Kun olet desinfioinut antibakteerisella puhdistusaineella, kiillota hanat ja hanan kahvat vahapaperilla.</w:t>
      </w:r>
    </w:p>
    <w:p>
      <w:r>
        <w:rPr>
          <w:b/>
        </w:rPr>
        <w:t xml:space="preserve">Esimerkki 1.2250</w:t>
      </w:r>
    </w:p>
    <w:p>
      <w:r>
        <w:t xml:space="preserve">Miten estetään pizzarullan kuivuminen?</w:t>
      </w:r>
    </w:p>
    <w:p>
      <w:r>
        <w:rPr>
          <w:b/>
        </w:rPr>
        <w:t xml:space="preserve">Tulos</w:t>
      </w:r>
    </w:p>
    <w:p>
      <w:r>
        <w:t xml:space="preserve">Juoksuta munavettä rullan päälle ennen paistamista.</w:t>
      </w:r>
    </w:p>
    <w:p>
      <w:r>
        <w:rPr>
          <w:b/>
        </w:rPr>
        <w:t xml:space="preserve">Esimerkki 1.2251</w:t>
      </w:r>
    </w:p>
    <w:p>
      <w:r>
        <w:t xml:space="preserve">Miten tulla EMT-sertifioiduksi</w:t>
      </w:r>
    </w:p>
    <w:p>
      <w:r>
        <w:rPr>
          <w:b/>
        </w:rPr>
        <w:t xml:space="preserve">Tulos</w:t>
      </w:r>
    </w:p>
    <w:p>
      <w:r>
        <w:t xml:space="preserve">Suorita sertifiointikokeisiin valmistautumiseen tarvittava määrä kurssitunteja.[6] Tämä määrä voi vaihdella 100 ja 200 tunnin välillä koulutusohjelmastasi riippuen.</w:t>
      </w:r>
    </w:p>
    <w:p>
      <w:r>
        <w:rPr>
          <w:b/>
        </w:rPr>
        <w:t xml:space="preserve">Esimerkki 1.2252</w:t>
      </w:r>
    </w:p>
    <w:p>
      <w:r>
        <w:t xml:space="preserve">Miten saat hänet pysymään yhdessä paikassa?</w:t>
      </w:r>
    </w:p>
    <w:p>
      <w:r>
        <w:rPr>
          <w:b/>
        </w:rPr>
        <w:t xml:space="preserve">Tulos</w:t>
      </w:r>
    </w:p>
    <w:p>
      <w:r>
        <w:t xml:space="preserve">käytä hiuslakkaa.</w:t>
      </w:r>
    </w:p>
    <w:p>
      <w:r>
        <w:rPr>
          <w:b/>
        </w:rPr>
        <w:t xml:space="preserve">Esimerkki 1.2253</w:t>
      </w:r>
    </w:p>
    <w:p>
      <w:r>
        <w:t xml:space="preserve">Kuinka teroittaa veitsi teroitustangolla?</w:t>
      </w:r>
    </w:p>
    <w:p>
      <w:r>
        <w:rPr>
          <w:b/>
        </w:rPr>
        <w:t xml:space="preserve">Tulos</w:t>
      </w:r>
    </w:p>
    <w:p>
      <w:r>
        <w:t xml:space="preserve">Pidä teroitussauvasta kiinni heikommalla kädelläsi ja silitä veistä poispäin itsestäsi hallitsevalla kädelläsi vuorotellen terän sivuja.</w:t>
      </w:r>
    </w:p>
    <w:p>
      <w:r>
        <w:rPr>
          <w:b/>
        </w:rPr>
        <w:t xml:space="preserve">Esimerkki 1.2254</w:t>
      </w:r>
    </w:p>
    <w:p>
      <w:r>
        <w:t xml:space="preserve">Miten sammutan tulipalon</w:t>
      </w:r>
    </w:p>
    <w:p>
      <w:r>
        <w:rPr>
          <w:b/>
        </w:rPr>
        <w:t xml:space="preserve">Tulos</w:t>
      </w:r>
    </w:p>
    <w:p>
      <w:r>
        <w:t xml:space="preserve">Tartu sammuttimeen ja vapauta tappi.</w:t>
      </w:r>
    </w:p>
    <w:p>
      <w:r>
        <w:rPr>
          <w:b/>
        </w:rPr>
        <w:t xml:space="preserve">Esimerkki 1.2255</w:t>
      </w:r>
    </w:p>
    <w:p>
      <w:r>
        <w:t xml:space="preserve">Miten leivänpaistoleipä tehdään leirinuotiolla?</w:t>
      </w:r>
    </w:p>
    <w:p>
      <w:r>
        <w:rPr>
          <w:b/>
        </w:rPr>
        <w:t xml:space="preserve">Tulos</w:t>
      </w:r>
    </w:p>
    <w:p>
      <w:r>
        <w:t xml:space="preserve">Kun taikina on kaulittu, aseta se keksilevylle ja aseta se leirinuotiolle paistumaan, käännä tarvittaessa.</w:t>
      </w:r>
    </w:p>
    <w:p>
      <w:r>
        <w:rPr>
          <w:b/>
        </w:rPr>
        <w:t xml:space="preserve">Esimerkki 1.2256</w:t>
      </w:r>
    </w:p>
    <w:p>
      <w:r>
        <w:t xml:space="preserve">Miten moppivettä valmistetaan.</w:t>
      </w:r>
    </w:p>
    <w:p>
      <w:r>
        <w:rPr>
          <w:b/>
        </w:rPr>
        <w:t xml:space="preserve">Tulos</w:t>
      </w:r>
    </w:p>
    <w:p>
      <w:r>
        <w:t xml:space="preserve">Täytä ämpäri puoliksi puhtaalla vedellä ja lisää 1/4 kupillista lattianpesuainetta.</w:t>
      </w:r>
    </w:p>
    <w:p>
      <w:r>
        <w:rPr>
          <w:b/>
        </w:rPr>
        <w:t xml:space="preserve">Esimerkki 1.2257</w:t>
      </w:r>
    </w:p>
    <w:p>
      <w:r>
        <w:t xml:space="preserve">miten poistaa kynän jäljet</w:t>
      </w:r>
    </w:p>
    <w:p>
      <w:r>
        <w:rPr>
          <w:b/>
        </w:rPr>
        <w:t xml:space="preserve">Tulos</w:t>
      </w:r>
    </w:p>
    <w:p>
      <w:r>
        <w:t xml:space="preserve">käytä alkoholia</w:t>
      </w:r>
    </w:p>
    <w:p>
      <w:r>
        <w:rPr>
          <w:b/>
        </w:rPr>
        <w:t xml:space="preserve">Esimerkki 1.2258</w:t>
      </w:r>
    </w:p>
    <w:p>
      <w:r>
        <w:t xml:space="preserve">Purkin leikkaaminen</w:t>
      </w:r>
    </w:p>
    <w:p>
      <w:r>
        <w:rPr>
          <w:b/>
        </w:rPr>
        <w:t xml:space="preserve">Tulos</w:t>
      </w:r>
    </w:p>
    <w:p>
      <w:r>
        <w:t xml:space="preserve">Ota Mason-purkin kansilevy ja piirrä muoto maitopurkkiin lyijykynällä ja leikkaa se sitten saksilla.</w:t>
      </w:r>
    </w:p>
    <w:p>
      <w:r>
        <w:rPr>
          <w:b/>
        </w:rPr>
        <w:t xml:space="preserve">Esimerkki 1.2259</w:t>
      </w:r>
    </w:p>
    <w:p>
      <w:r>
        <w:t xml:space="preserve">Sido langalliset korut pois mallin asettamisen jälkeen.</w:t>
      </w:r>
    </w:p>
    <w:p>
      <w:r>
        <w:rPr>
          <w:b/>
        </w:rPr>
        <w:t xml:space="preserve">Tulos</w:t>
      </w:r>
    </w:p>
    <w:p>
      <w:r>
        <w:t xml:space="preserve">Käytä korun suunnittelun jälkeen jäljelle jäänyttä lankaa ja kierrä se korun suunnittelun alla olevan paljaan kohdan ympärille. Kierrä tiukasti vähintään 3 kertaa ja katkaise ylimääräinen lanka mahdollisimman lyhyeksi. Ota sitten pihdit ja purista jäljelle jäänyt lanka alaspäin.</w:t>
      </w:r>
    </w:p>
    <w:p>
      <w:r>
        <w:rPr>
          <w:b/>
        </w:rPr>
        <w:t xml:space="preserve">Esimerkki 1.2260</w:t>
      </w:r>
    </w:p>
    <w:p>
      <w:r>
        <w:t xml:space="preserve">Kierrätetyn käärepaperiseppeleen tekeminen</w:t>
      </w:r>
    </w:p>
    <w:p>
      <w:r>
        <w:rPr>
          <w:b/>
        </w:rPr>
        <w:t xml:space="preserve">Tulos</w:t>
      </w:r>
    </w:p>
    <w:p>
      <w:r>
        <w:t xml:space="preserve">Kiinnitä käärepaperikaistaleet taivutettuun rautalankatukeen.</w:t>
      </w:r>
    </w:p>
    <w:p>
      <w:r>
        <w:rPr>
          <w:b/>
        </w:rPr>
        <w:t xml:space="preserve">Esimerkki 1.2261</w:t>
      </w:r>
    </w:p>
    <w:p>
      <w:r>
        <w:t xml:space="preserve">TV-ruudun puhdistaminen.</w:t>
      </w:r>
    </w:p>
    <w:p>
      <w:r>
        <w:rPr>
          <w:b/>
        </w:rPr>
        <w:t xml:space="preserve">Tulos</w:t>
      </w:r>
    </w:p>
    <w:p>
      <w:r>
        <w:t xml:space="preserve">Käytä etikkaa ja vettä suihkepullossa mikrokuituliinan kanssa.</w:t>
      </w:r>
    </w:p>
    <w:p>
      <w:r>
        <w:rPr>
          <w:b/>
        </w:rPr>
        <w:t xml:space="preserve">Esimerkki 1.2262</w:t>
      </w:r>
    </w:p>
    <w:p>
      <w:r>
        <w:t xml:space="preserve">Jos haluat luoda ilman poistumispaikan suljetun laatikon sisälle, voit käyttää seuraavia keinoja</w:t>
      </w:r>
    </w:p>
    <w:p>
      <w:r>
        <w:rPr>
          <w:b/>
        </w:rPr>
        <w:t xml:space="preserve">Tulos</w:t>
      </w:r>
    </w:p>
    <w:p>
      <w:r>
        <w:t xml:space="preserve">Poraa laatikkoon reikä ja johda muoviputki reikään poistoventtiiliä varten.</w:t>
      </w:r>
    </w:p>
    <w:p>
      <w:r>
        <w:rPr>
          <w:b/>
        </w:rPr>
        <w:t xml:space="preserve">Esimerkki 1.2263</w:t>
      </w:r>
    </w:p>
    <w:p>
      <w:r>
        <w:t xml:space="preserve">Erilaisten johtojen merkitseminen helppoa tunnistamista varten,</w:t>
      </w:r>
    </w:p>
    <w:p>
      <w:r>
        <w:rPr>
          <w:b/>
        </w:rPr>
        <w:t xml:space="preserve">Tulos</w:t>
      </w:r>
    </w:p>
    <w:p>
      <w:r>
        <w:t xml:space="preserve">kiinnitä jokaiseen kaapeliin leipäklipsit, joihin on kirjoitettu nimi.</w:t>
      </w:r>
    </w:p>
    <w:p>
      <w:r>
        <w:rPr>
          <w:b/>
        </w:rPr>
        <w:t xml:space="preserve">Esimerkki 1.2264</w:t>
      </w:r>
    </w:p>
    <w:p>
      <w:r>
        <w:t xml:space="preserve">Sytyttää kynttilä.</w:t>
      </w:r>
    </w:p>
    <w:p>
      <w:r>
        <w:rPr>
          <w:b/>
        </w:rPr>
        <w:t xml:space="preserve">Tulos</w:t>
      </w:r>
    </w:p>
    <w:p>
      <w:r>
        <w:t xml:space="preserve">Sytytä kynttilä tulitikulla.</w:t>
      </w:r>
    </w:p>
    <w:p>
      <w:r>
        <w:rPr>
          <w:b/>
        </w:rPr>
        <w:t xml:space="preserve">Esimerkki 1.2265</w:t>
      </w:r>
    </w:p>
    <w:p>
      <w:r>
        <w:t xml:space="preserve">Miten margarita-lasin reunaan laitetaan suolaa?</w:t>
      </w:r>
    </w:p>
    <w:p>
      <w:r>
        <w:rPr>
          <w:b/>
        </w:rPr>
        <w:t xml:space="preserve">Tulos</w:t>
      </w:r>
    </w:p>
    <w:p>
      <w:r>
        <w:t xml:space="preserve">Levitä lautaselle ohut kerros merisuolaa. Kaada toiselle lautaselle ohut kerros vettä. Kasta margarita-lasin reunaa veteen ja sitten suolaan.</w:t>
      </w:r>
    </w:p>
    <w:p>
      <w:r>
        <w:rPr>
          <w:b/>
        </w:rPr>
        <w:t xml:space="preserve">Esimerkki 1.2266</w:t>
      </w:r>
    </w:p>
    <w:p>
      <w:r>
        <w:t xml:space="preserve">miten astianpesukone puhdistetaan</w:t>
      </w:r>
    </w:p>
    <w:p>
      <w:r>
        <w:rPr>
          <w:b/>
        </w:rPr>
        <w:t xml:space="preserve">Tulos</w:t>
      </w:r>
    </w:p>
    <w:p>
      <w:r>
        <w:t xml:space="preserve">Käynnistä normaali pesuohjelma, jossa pesuaine ja kaksi kupillista etikkaa lisätään pesuainekerrokseen.</w:t>
      </w:r>
    </w:p>
    <w:p>
      <w:r>
        <w:rPr>
          <w:b/>
        </w:rPr>
        <w:t xml:space="preserve">Esimerkki 1.2267</w:t>
      </w:r>
    </w:p>
    <w:p>
      <w:r>
        <w:t xml:space="preserve">miten teen haudutettua oliiviöljyä?</w:t>
      </w:r>
    </w:p>
    <w:p>
      <w:r>
        <w:rPr>
          <w:b/>
        </w:rPr>
        <w:t xml:space="preserve">Tulos</w:t>
      </w:r>
    </w:p>
    <w:p>
      <w:r>
        <w:t xml:space="preserve">Laita yrtit puhtaaseen, kuivaan neljänkympin purkkiin. ...    Täytä purkin jäljellä oleva tila haluamallasi öljyllä ja varmista, että yrtit peittyvät vähintään 1 tuuman verran. ...    Korkkaa purkki tiiviisti ja ravista hyvin.    Aseta purkki aurinkoiselle, lämpimälle ikkunalaudalle ja ravista kerran tai useammin päivässä.</w:t>
      </w:r>
    </w:p>
    <w:p>
      <w:r>
        <w:rPr>
          <w:b/>
        </w:rPr>
        <w:t xml:space="preserve">Esimerkki 1.2268</w:t>
      </w:r>
    </w:p>
    <w:p>
      <w:r>
        <w:t xml:space="preserve">miten tehdä pistaasipähkinäslush</w:t>
      </w:r>
    </w:p>
    <w:p>
      <w:r>
        <w:rPr>
          <w:b/>
        </w:rPr>
        <w:t xml:space="preserve">Tulos</w:t>
      </w:r>
    </w:p>
    <w:p>
      <w:r>
        <w:t xml:space="preserve">Soseuta 1/4 kupillista pistaasipähkinöitä, 1/2 kupillista vettä ja maitoa, 3 rkl sokeria, 1 tl vaniljaa ja ripaus suolaa tehosekoittimessa, jossa on 3/4 kupillista jäätä, kunnes se on tasaista ja vaahtoavaa. Koristele granaattiomenan siemenillä.</w:t>
      </w:r>
    </w:p>
    <w:p>
      <w:r>
        <w:rPr>
          <w:b/>
        </w:rPr>
        <w:t xml:space="preserve">Esimerkki 1.2269</w:t>
      </w:r>
    </w:p>
    <w:p>
      <w:r>
        <w:t xml:space="preserve">Miten voin puhdistaa viuluni?</w:t>
      </w:r>
    </w:p>
    <w:p>
      <w:r>
        <w:rPr>
          <w:b/>
        </w:rPr>
        <w:t xml:space="preserve">Tulos</w:t>
      </w:r>
    </w:p>
    <w:p>
      <w:r>
        <w:t xml:space="preserve">Käytä nukkaamatonta, pehmeää liinaa, jolla voit pyyhkiä kolofonipölyn pois viulusi puhdistamiseksi. Monet viulukaupat myyvät edullisia liinoja tai viulunhoitosarjoja, jotka sopivat erinomaisesti viulusi puhdistamiseen.</w:t>
      </w:r>
    </w:p>
    <w:p>
      <w:r>
        <w:rPr>
          <w:b/>
        </w:rPr>
        <w:t xml:space="preserve">Esimerkki 1.2270</w:t>
      </w:r>
    </w:p>
    <w:p>
      <w:r>
        <w:t xml:space="preserve">Ranskalaiset perunat,</w:t>
      </w:r>
    </w:p>
    <w:p>
      <w:r>
        <w:rPr>
          <w:b/>
        </w:rPr>
        <w:t xml:space="preserve">Tulos</w:t>
      </w:r>
    </w:p>
    <w:p>
      <w:r>
        <w:t xml:space="preserve">leikkaa perunat ranskanperunan muotoon ja laita ne sitten paistinpannuun kypsennettäväksi.</w:t>
      </w:r>
    </w:p>
    <w:p>
      <w:r>
        <w:rPr>
          <w:b/>
        </w:rPr>
        <w:t xml:space="preserve">Esimerkki 1.2271</w:t>
      </w:r>
    </w:p>
    <w:p>
      <w:r>
        <w:t xml:space="preserve">Miten sammuttaa kynttilä, jossa on paljon märkää vahaa?</w:t>
      </w:r>
    </w:p>
    <w:p>
      <w:r>
        <w:rPr>
          <w:b/>
        </w:rPr>
        <w:t xml:space="preserve">Tulos</w:t>
      </w:r>
    </w:p>
    <w:p>
      <w:r>
        <w:t xml:space="preserve">Puhaltamisen sijasta nuole sormenpäitäsi ja paina ne nopeasti sydänlankaa vasten.</w:t>
      </w:r>
    </w:p>
    <w:p>
      <w:r>
        <w:rPr>
          <w:b/>
        </w:rPr>
        <w:t xml:space="preserve">Esimerkki 1.2272</w:t>
      </w:r>
    </w:p>
    <w:p>
      <w:r>
        <w:t xml:space="preserve">Miten voin tehdä koiralle jäätelöä?</w:t>
      </w:r>
    </w:p>
    <w:p>
      <w:r>
        <w:rPr>
          <w:b/>
        </w:rPr>
        <w:t xml:space="preserve">Tulos</w:t>
      </w:r>
    </w:p>
    <w:p>
      <w:r>
        <w:t xml:space="preserve">Laita kanaliemi jääkuutioastiaan ja laita pakastimeen.</w:t>
      </w:r>
    </w:p>
    <w:p>
      <w:r>
        <w:rPr>
          <w:b/>
        </w:rPr>
        <w:t xml:space="preserve">Esimerkki 1.2273</w:t>
      </w:r>
    </w:p>
    <w:p>
      <w:r>
        <w:t xml:space="preserve">Maalaus selviytymiskontti.</w:t>
      </w:r>
    </w:p>
    <w:p>
      <w:r>
        <w:rPr>
          <w:b/>
        </w:rPr>
        <w:t xml:space="preserve">Tulos</w:t>
      </w:r>
    </w:p>
    <w:p>
      <w:r>
        <w:t xml:space="preserve">Käytä akryylimaaleja, jotka tarttuvat varmasti muoviin ja maalaa säiliö siveltimellä vaaleanvihreällä, tummanvihreällä ja mustalla naamiointikuviolla.</w:t>
      </w:r>
    </w:p>
    <w:p>
      <w:r>
        <w:rPr>
          <w:b/>
        </w:rPr>
        <w:t xml:space="preserve">Esimerkki 1.2274</w:t>
      </w:r>
    </w:p>
    <w:p>
      <w:r>
        <w:t xml:space="preserve">Mitä ainesosia tarvitsen vaniljajäätelön valmistamiseen?</w:t>
      </w:r>
    </w:p>
    <w:p>
      <w:r>
        <w:rPr>
          <w:b/>
        </w:rPr>
        <w:t xml:space="preserve">Tulos</w:t>
      </w:r>
    </w:p>
    <w:p>
      <w:r>
        <w:t xml:space="preserve">Vaniljajäätelön valmistamiseen tarvitset munia, vaahterasiirappia, liivatetta, kookosmaitoa, kookoskermaa ja vaniljauutetta.</w:t>
      </w:r>
    </w:p>
    <w:p>
      <w:r>
        <w:rPr>
          <w:b/>
        </w:rPr>
        <w:t xml:space="preserve">Esimerkki 1.2275</w:t>
      </w:r>
    </w:p>
    <w:p>
      <w:r>
        <w:t xml:space="preserve">Selvittääksesi, minkä tyyppinen koira sinun pitäisi hankkia,</w:t>
      </w:r>
    </w:p>
    <w:p>
      <w:r>
        <w:rPr>
          <w:b/>
        </w:rPr>
        <w:t xml:space="preserve">Tulos</w:t>
      </w:r>
    </w:p>
    <w:p>
      <w:r>
        <w:t xml:space="preserve">ota huomioon sellaiset tekijät kuin arvosi, tilasi ja budjettisi.</w:t>
      </w:r>
    </w:p>
    <w:p>
      <w:r>
        <w:rPr>
          <w:b/>
        </w:rPr>
        <w:t xml:space="preserve">Esimerkki 1.2276</w:t>
      </w:r>
    </w:p>
    <w:p>
      <w:r>
        <w:t xml:space="preserve">Korvaa yksi muna, jos se on loppu kakussa,</w:t>
      </w:r>
    </w:p>
    <w:p>
      <w:r>
        <w:rPr>
          <w:b/>
        </w:rPr>
        <w:t xml:space="preserve">Tulos</w:t>
      </w:r>
    </w:p>
    <w:p>
      <w:r>
        <w:t xml:space="preserve">Yhdistä kaksi ruokalusikallista vettä, yksi ruokalusikallinen kasviöljyä ja kaksi ruokalusikallista leivinjauhetta pieneen sekoituskulhoon ja sekoita ne keskenään vispilällä.</w:t>
      </w:r>
    </w:p>
    <w:p>
      <w:r>
        <w:rPr>
          <w:b/>
        </w:rPr>
        <w:t xml:space="preserve">Esimerkki 1.2277</w:t>
      </w:r>
    </w:p>
    <w:p>
      <w:r>
        <w:t xml:space="preserve">Mistä voin tehdä tekosilmämunia variksenpelättimeen?</w:t>
      </w:r>
    </w:p>
    <w:p>
      <w:r>
        <w:rPr>
          <w:b/>
        </w:rPr>
        <w:t xml:space="preserve">Tulos</w:t>
      </w:r>
    </w:p>
    <w:p>
      <w:r>
        <w:t xml:space="preserve">Käytä pingispalloja silmäpalloina.</w:t>
      </w:r>
    </w:p>
    <w:p>
      <w:r>
        <w:rPr>
          <w:b/>
        </w:rPr>
        <w:t xml:space="preserve">Esimerkki 1.2278</w:t>
      </w:r>
    </w:p>
    <w:p>
      <w:r>
        <w:t xml:space="preserve">Pysäytä juokseva hevonen.</w:t>
      </w:r>
    </w:p>
    <w:p>
      <w:r>
        <w:rPr>
          <w:b/>
        </w:rPr>
        <w:t xml:space="preserve">Tulos</w:t>
      </w:r>
    </w:p>
    <w:p>
      <w:r>
        <w:t xml:space="preserve">Juokse sen viereen ja vedä ohjaksista tiukasti.</w:t>
      </w:r>
    </w:p>
    <w:p>
      <w:r>
        <w:rPr>
          <w:b/>
        </w:rPr>
        <w:t xml:space="preserve">Esimerkki 1.2279</w:t>
      </w:r>
    </w:p>
    <w:p>
      <w:r>
        <w:t xml:space="preserve">Miten korvata Oreon kerma maapähkinävoilla?</w:t>
      </w:r>
    </w:p>
    <w:p>
      <w:r>
        <w:rPr>
          <w:b/>
        </w:rPr>
        <w:t xml:space="preserve">Tulos</w:t>
      </w:r>
    </w:p>
    <w:p>
      <w:r>
        <w:t xml:space="preserve">Vedä Oreon ylä- ja alaosa erilleen, kaavi voiveitsellä kerma pois ja heitä se pois, levitä sen tilalle kerros maapähkinävoita ja laita ylä- ja alaosa takaisin yhteen.</w:t>
      </w:r>
    </w:p>
    <w:p>
      <w:r>
        <w:rPr>
          <w:b/>
        </w:rPr>
        <w:t xml:space="preserve">Esimerkki 1.2280</w:t>
      </w:r>
    </w:p>
    <w:p>
      <w:r>
        <w:t xml:space="preserve">Voit muotoilla rautalangan palan tarvittavaan kokoon seuraavasti</w:t>
      </w:r>
    </w:p>
    <w:p>
      <w:r>
        <w:rPr>
          <w:b/>
        </w:rPr>
        <w:t xml:space="preserve">Tulos</w:t>
      </w:r>
    </w:p>
    <w:p>
      <w:r>
        <w:t xml:space="preserve">Taivuta ja muotoile rautalangan pala pihdeillä.</w:t>
      </w:r>
    </w:p>
    <w:p>
      <w:r>
        <w:rPr>
          <w:b/>
        </w:rPr>
        <w:t xml:space="preserve">Esimerkki 1.2281</w:t>
      </w:r>
    </w:p>
    <w:p>
      <w:r>
        <w:t xml:space="preserve">Miten kierrätät vesipullot?</w:t>
      </w:r>
    </w:p>
    <w:p>
      <w:r>
        <w:rPr>
          <w:b/>
        </w:rPr>
        <w:t xml:space="preserve">Tulos</w:t>
      </w:r>
    </w:p>
    <w:p>
      <w:r>
        <w:t xml:space="preserve">Laita tyhjä vesipullo kierrätysastiaan ja aseta kierrätysastia reunakivelle.</w:t>
      </w:r>
    </w:p>
    <w:p>
      <w:r>
        <w:rPr>
          <w:b/>
        </w:rPr>
        <w:t xml:space="preserve">Esimerkki 1.2282</w:t>
      </w:r>
    </w:p>
    <w:p>
      <w:r>
        <w:t xml:space="preserve">Miten saat mudan pois kengistäsi?</w:t>
      </w:r>
    </w:p>
    <w:p>
      <w:r>
        <w:rPr>
          <w:b/>
        </w:rPr>
        <w:t xml:space="preserve">Tulos</w:t>
      </w:r>
    </w:p>
    <w:p>
      <w:r>
        <w:t xml:space="preserve">Ota märkä pala paperipyyhettä tai desinfiointipyyhettä ja aloita ajamalla sillä kengän reunoja pitkin irrottamalla mahdollinen tuore lika ja muta, sekoita sitten liuos, jossa on 1 osa vettä ja 1 osa pyykinpesuainetta, ja käytä vanhaa hammasharjaa hangataksesi kenkäsi varovasti.</w:t>
      </w:r>
    </w:p>
    <w:p>
      <w:r>
        <w:rPr>
          <w:b/>
        </w:rPr>
        <w:t xml:space="preserve">Esimerkki 1.2283</w:t>
      </w:r>
    </w:p>
    <w:p>
      <w:r>
        <w:t xml:space="preserve">Miten raaputat korallilevää riutta-altaasi lasista?</w:t>
      </w:r>
    </w:p>
    <w:p>
      <w:r>
        <w:rPr>
          <w:b/>
        </w:rPr>
        <w:t xml:space="preserve">Tulos</w:t>
      </w:r>
    </w:p>
    <w:p>
      <w:r>
        <w:t xml:space="preserve">Helpoin tapa raaputtaa itsepäinen koralliini pois lasista on käyttää luottokorttia ja Mr. Clean Magic Eraser -taikapyyhintä. Näin minimoit myös lasin tai akryylin naarmuuntumisen riskin.</w:t>
      </w:r>
    </w:p>
    <w:p>
      <w:r>
        <w:rPr>
          <w:b/>
        </w:rPr>
        <w:t xml:space="preserve">Esimerkki 1.2284</w:t>
      </w:r>
    </w:p>
    <w:p>
      <w:r>
        <w:t xml:space="preserve">Miten pitää korut vahingoittumasta korurasiassa?</w:t>
      </w:r>
    </w:p>
    <w:p>
      <w:r>
        <w:rPr>
          <w:b/>
        </w:rPr>
        <w:t xml:space="preserve">Tulos</w:t>
      </w:r>
    </w:p>
    <w:p>
      <w:r>
        <w:t xml:space="preserve">Aseta nahkamatto korurasian sisälle estämään naarmuja.</w:t>
      </w:r>
    </w:p>
    <w:p>
      <w:r>
        <w:rPr>
          <w:b/>
        </w:rPr>
        <w:t xml:space="preserve">Esimerkki 1.2285</w:t>
      </w:r>
    </w:p>
    <w:p>
      <w:r>
        <w:t xml:space="preserve">Säästää sähköä talvella,</w:t>
      </w:r>
    </w:p>
    <w:p>
      <w:r>
        <w:rPr>
          <w:b/>
        </w:rPr>
        <w:t xml:space="preserve">Tulos</w:t>
      </w:r>
    </w:p>
    <w:p>
      <w:r>
        <w:t xml:space="preserve">säädä termostaatti niin viileäksi kuin jaksat ja käytä raskaita vaatteita, kuten villapaitoja, koska jokainen aste säästää noin 10 dollaria.</w:t>
      </w:r>
    </w:p>
    <w:p>
      <w:r>
        <w:rPr>
          <w:b/>
        </w:rPr>
        <w:t xml:space="preserve">Esimerkki 1.2286</w:t>
      </w:r>
    </w:p>
    <w:p>
      <w:r>
        <w:t xml:space="preserve">Jotta puisen koirankopin etupaneeli olisi helposti irrotettavissa.</w:t>
      </w:r>
    </w:p>
    <w:p>
      <w:r>
        <w:rPr>
          <w:b/>
        </w:rPr>
        <w:t xml:space="preserve">Tulos</w:t>
      </w:r>
    </w:p>
    <w:p>
      <w:r>
        <w:t xml:space="preserve">Kiinnitä paneeli irtonaisilla nauloilla, jotka voidaan vetää ulos.</w:t>
      </w:r>
    </w:p>
    <w:p>
      <w:r>
        <w:rPr>
          <w:b/>
        </w:rPr>
        <w:t xml:space="preserve">Esimerkki 1.2287</w:t>
      </w:r>
    </w:p>
    <w:p>
      <w:r>
        <w:t xml:space="preserve">Mikä on suosikkiaavikkosi?</w:t>
      </w:r>
    </w:p>
    <w:p>
      <w:r>
        <w:rPr>
          <w:b/>
        </w:rPr>
        <w:t xml:space="preserve">Tulos</w:t>
      </w:r>
    </w:p>
    <w:p>
      <w:r>
        <w:t xml:space="preserve">Suosikkiaavikkoni on Arizonan aavikko, koska siellä on erilaisia kukkivia kaktuksia.</w:t>
      </w:r>
    </w:p>
    <w:p>
      <w:r>
        <w:rPr>
          <w:b/>
        </w:rPr>
        <w:t xml:space="preserve">Esimerkki 1.2288</w:t>
      </w:r>
    </w:p>
    <w:p>
      <w:r>
        <w:t xml:space="preserve">Istuta kukka puutarhaan.</w:t>
      </w:r>
    </w:p>
    <w:p>
      <w:r>
        <w:rPr>
          <w:b/>
        </w:rPr>
        <w:t xml:space="preserve">Tulos</w:t>
      </w:r>
    </w:p>
    <w:p>
      <w:r>
        <w:t xml:space="preserve">Kaiva kuoppa, joka on suurempi kuin juuripallo. Kallista kukkaruukku ylösalaisin ja ota juuripaakku kädelläsi kiinni. Laita se kuoppaan ja täytä kuoppa kaivamallasi maalla.</w:t>
      </w:r>
    </w:p>
    <w:p>
      <w:r>
        <w:rPr>
          <w:b/>
        </w:rPr>
        <w:t xml:space="preserve">Esimerkki 1.2289</w:t>
      </w:r>
    </w:p>
    <w:p>
      <w:r>
        <w:t xml:space="preserve">Köyden leikkaaminen, kun tehdään selviytymisranneketta,</w:t>
      </w:r>
    </w:p>
    <w:p>
      <w:r>
        <w:rPr>
          <w:b/>
        </w:rPr>
        <w:t xml:space="preserve">Tulos</w:t>
      </w:r>
    </w:p>
    <w:p>
      <w:r>
        <w:t xml:space="preserve">käytä puutarhasaksia ja leikkaa haluamaasi kokoon.</w:t>
      </w:r>
    </w:p>
    <w:p>
      <w:r>
        <w:rPr>
          <w:b/>
        </w:rPr>
        <w:t xml:space="preserve">Esimerkki 1.2290</w:t>
      </w:r>
    </w:p>
    <w:p>
      <w:r>
        <w:t xml:space="preserve">Kuvion kaiverruttaminen lasipurkkiin</w:t>
      </w:r>
    </w:p>
    <w:p>
      <w:r>
        <w:rPr>
          <w:b/>
        </w:rPr>
        <w:t xml:space="preserve">Tulos</w:t>
      </w:r>
    </w:p>
    <w:p>
      <w:r>
        <w:t xml:space="preserve">Käytä puhdasta purkkia ja aseta kaava tahmea puoli alaspäin purkkiin. Peitä teipillä kohdat, joita et halua kaiverrettavan kaavan ympärille. Sivele etsausvoidetta purkin pinnalle kaavan ympärille ja anna vaikuttaa 3-5 minuuttia. Pese pois.</w:t>
      </w:r>
    </w:p>
    <w:p>
      <w:r>
        <w:rPr>
          <w:b/>
        </w:rPr>
        <w:t xml:space="preserve">Esimerkki 1.2291</w:t>
      </w:r>
    </w:p>
    <w:p>
      <w:r>
        <w:t xml:space="preserve">Kuinka monta köysisäiettä voidaan tehdä muovipullosta?</w:t>
      </w:r>
    </w:p>
    <w:p>
      <w:r>
        <w:rPr>
          <w:b/>
        </w:rPr>
        <w:t xml:space="preserve">Tulos</w:t>
      </w:r>
    </w:p>
    <w:p>
      <w:r>
        <w:t xml:space="preserve">Köyden lujuuden lisäämiseksi voidaan punoa yhteen useita säikeitä. Muovinen köysi voidaan sulattaa, jotta siitä saadaan pysyvä ote.</w:t>
      </w:r>
    </w:p>
    <w:p>
      <w:r>
        <w:rPr>
          <w:b/>
        </w:rPr>
        <w:t xml:space="preserve">Esimerkki 1.2292</w:t>
      </w:r>
    </w:p>
    <w:p>
      <w:r>
        <w:t xml:space="preserve">Miten voit helposti käyttää kuorrutusta kakun koristeluun?</w:t>
      </w:r>
    </w:p>
    <w:p>
      <w:r>
        <w:rPr>
          <w:b/>
        </w:rPr>
        <w:t xml:space="preserve">Tulos</w:t>
      </w:r>
    </w:p>
    <w:p>
      <w:r>
        <w:t xml:space="preserve">Kaada kuorrute suureen vetoketjulliseen pussiin, leikkaa pussista pieni kulma pois ja purista kuorrute tuohon kulmaan niin, että vain vähän tulee kerralla ulos.</w:t>
      </w:r>
    </w:p>
    <w:p>
      <w:r>
        <w:rPr>
          <w:b/>
        </w:rPr>
        <w:t xml:space="preserve">Esimerkki 1.2293</w:t>
      </w:r>
    </w:p>
    <w:p>
      <w:r>
        <w:t xml:space="preserve">Miten voit käyttää tiiliä, jos sinulla on ylimääräistä, kun olet valmis?</w:t>
      </w:r>
    </w:p>
    <w:p>
      <w:r>
        <w:rPr>
          <w:b/>
        </w:rPr>
        <w:t xml:space="preserve">Tulos</w:t>
      </w:r>
    </w:p>
    <w:p>
      <w:r>
        <w:t xml:space="preserve">Pinoa ne ja vuoraa puutarha niillä.</w:t>
      </w:r>
    </w:p>
    <w:p>
      <w:r>
        <w:rPr>
          <w:b/>
        </w:rPr>
        <w:t xml:space="preserve">Esimerkki 1.2294</w:t>
      </w:r>
    </w:p>
    <w:p>
      <w:r>
        <w:t xml:space="preserve">Helpottaa pannukakkujen kääntämistä paistinpannulla.</w:t>
      </w:r>
    </w:p>
    <w:p>
      <w:r>
        <w:rPr>
          <w:b/>
        </w:rPr>
        <w:t xml:space="preserve">Tulos</w:t>
      </w:r>
    </w:p>
    <w:p>
      <w:r>
        <w:t xml:space="preserve">Tee pannukakkuja pienemmiksi, jos taikina on juoksevaa.</w:t>
      </w:r>
    </w:p>
    <w:p>
      <w:r>
        <w:rPr>
          <w:b/>
        </w:rPr>
        <w:t xml:space="preserve">Esimerkki 1.2295</w:t>
      </w:r>
    </w:p>
    <w:p>
      <w:r>
        <w:t xml:space="preserve">miten tehdä runsas tonnikalasalaatti</w:t>
      </w:r>
    </w:p>
    <w:p>
      <w:r>
        <w:rPr>
          <w:b/>
        </w:rPr>
        <w:t xml:space="preserve">Tulos</w:t>
      </w:r>
    </w:p>
    <w:p>
      <w:r>
        <w:t xml:space="preserve">Sekoita cannellinipavut, kaprikset, pikkelöidyt sienet, selleri ja oliivit; sekoita joukkoon sinappi, sitruunamehu, suola ja pippuri. Sekoita joukkoon kirsikkatomaatit ja öljypakattu tonnikala.</w:t>
      </w:r>
    </w:p>
    <w:p>
      <w:r>
        <w:rPr>
          <w:b/>
        </w:rPr>
        <w:t xml:space="preserve">Esimerkki 1.2296</w:t>
      </w:r>
    </w:p>
    <w:p>
      <w:r>
        <w:t xml:space="preserve">Mistä tiedät, onko autossasi bensiiniä?</w:t>
      </w:r>
    </w:p>
    <w:p>
      <w:r>
        <w:rPr>
          <w:b/>
        </w:rPr>
        <w:t xml:space="preserve">Tulos</w:t>
      </w:r>
    </w:p>
    <w:p>
      <w:r>
        <w:t xml:space="preserve">tarkista kaasuliitäntä.</w:t>
      </w:r>
    </w:p>
    <w:p>
      <w:r>
        <w:rPr>
          <w:b/>
        </w:rPr>
        <w:t xml:space="preserve">Esimerkki 1.2297</w:t>
      </w:r>
    </w:p>
    <w:p>
      <w:r>
        <w:t xml:space="preserve">Kuinka steriloida tuttipullot.</w:t>
      </w:r>
    </w:p>
    <w:p>
      <w:r>
        <w:rPr>
          <w:b/>
        </w:rPr>
        <w:t xml:space="preserve">Tulos</w:t>
      </w:r>
    </w:p>
    <w:p>
      <w:r>
        <w:t xml:space="preserve">Aseta puhtaat pullot ja osat suureen kattilaan lieden polttimelle, peitä vedellä, kuumenna kiehuvaksi ja keitä nopeasti vähintään 5 minuuttia.</w:t>
      </w:r>
    </w:p>
    <w:p>
      <w:r>
        <w:rPr>
          <w:b/>
        </w:rPr>
        <w:t xml:space="preserve">Esimerkki 1.2298</w:t>
      </w:r>
    </w:p>
    <w:p>
      <w:r>
        <w:t xml:space="preserve">Jotta huokoinen vuori pohjassa soodapullon hydroponinen puutarha.</w:t>
      </w:r>
    </w:p>
    <w:p>
      <w:r>
        <w:rPr>
          <w:b/>
        </w:rPr>
        <w:t xml:space="preserve">Tulos</w:t>
      </w:r>
    </w:p>
    <w:p>
      <w:r>
        <w:t xml:space="preserve">Laita lika kahvinsuodattimeen soodapulloon.</w:t>
      </w:r>
    </w:p>
    <w:p>
      <w:r>
        <w:rPr>
          <w:b/>
        </w:rPr>
        <w:t xml:space="preserve">Esimerkki 1.2299</w:t>
      </w:r>
    </w:p>
    <w:p>
      <w:r>
        <w:t xml:space="preserve">Miten voin piirtää kuvan lasiin niin, ettei se peseydy helposti?</w:t>
      </w:r>
    </w:p>
    <w:p>
      <w:r>
        <w:rPr>
          <w:b/>
        </w:rPr>
        <w:t xml:space="preserve">Tulos</w:t>
      </w:r>
    </w:p>
    <w:p>
      <w:r>
        <w:t xml:space="preserve">Käytä pysyvää tussia.</w:t>
      </w:r>
    </w:p>
    <w:p>
      <w:r>
        <w:rPr>
          <w:b/>
        </w:rPr>
        <w:t xml:space="preserve">Esimerkki 1.2300</w:t>
      </w:r>
    </w:p>
    <w:p>
      <w:r>
        <w:t xml:space="preserve">Miten tehdä esiliina kuvio.</w:t>
      </w:r>
    </w:p>
    <w:p>
      <w:r>
        <w:rPr>
          <w:b/>
        </w:rPr>
        <w:t xml:space="preserve">Tulos</w:t>
      </w:r>
    </w:p>
    <w:p>
      <w:r>
        <w:t xml:space="preserve">Aseta mekko esiliinamateriaalin päälle ja piirrä se tussilla.</w:t>
      </w:r>
    </w:p>
    <w:p>
      <w:r>
        <w:rPr>
          <w:b/>
        </w:rPr>
        <w:t xml:space="preserve">Esimerkki 1.2301</w:t>
      </w:r>
    </w:p>
    <w:p>
      <w:r>
        <w:t xml:space="preserve">Mikä on paras tapa puhdistaa matkapuhelin?</w:t>
      </w:r>
    </w:p>
    <w:p>
      <w:r>
        <w:rPr>
          <w:b/>
        </w:rPr>
        <w:t xml:space="preserve">Tulos</w:t>
      </w:r>
    </w:p>
    <w:p>
      <w:r>
        <w:t xml:space="preserve">Sammuta puhelin sen suojaamiseksi ja pyyhi se hieman kostutetulla mikrokuituliinalla, johon on levitetty puhdistusainetta.</w:t>
      </w:r>
    </w:p>
    <w:p>
      <w:r>
        <w:rPr>
          <w:b/>
        </w:rPr>
        <w:t xml:space="preserve">Esimerkki 1.2302</w:t>
      </w:r>
    </w:p>
    <w:p>
      <w:r>
        <w:t xml:space="preserve">Miten sijoitetaan kellukkeet rypsiöljyliuokseen muuripurkkiin.</w:t>
      </w:r>
    </w:p>
    <w:p>
      <w:r>
        <w:rPr>
          <w:b/>
        </w:rPr>
        <w:t xml:space="preserve">Tulos</w:t>
      </w:r>
    </w:p>
    <w:p>
      <w:r>
        <w:t xml:space="preserve">Tartu kellukkeeseen sormillasi ja pudota se varovasti muuripurkkiin.</w:t>
      </w:r>
    </w:p>
    <w:p>
      <w:r>
        <w:rPr>
          <w:b/>
        </w:rPr>
        <w:t xml:space="preserve">Esimerkki 1.2303</w:t>
      </w:r>
    </w:p>
    <w:p>
      <w:r>
        <w:t xml:space="preserve">Miten voin estää imurin ylikuumenemisen tai jumiutumisen käytön aikana?</w:t>
      </w:r>
    </w:p>
    <w:p>
      <w:r>
        <w:rPr>
          <w:b/>
        </w:rPr>
        <w:t xml:space="preserve">Tulos</w:t>
      </w:r>
    </w:p>
    <w:p>
      <w:r>
        <w:t xml:space="preserve">Varmista, että imuri ei ole tukkeutunut, äläkä imuroi suurempia esineitä, jotka voivat helposti tukkia imurin. Puhdista myös suodatin säännöllisesti ja hävitä kerätty pöly roskiin.</w:t>
      </w:r>
    </w:p>
    <w:p>
      <w:r>
        <w:rPr>
          <w:b/>
        </w:rPr>
        <w:t xml:space="preserve">Esimerkki 1.2304</w:t>
      </w:r>
    </w:p>
    <w:p>
      <w:r>
        <w:t xml:space="preserve">miten suihkepulloa käytetään?</w:t>
      </w:r>
    </w:p>
    <w:p>
      <w:r>
        <w:rPr>
          <w:b/>
        </w:rPr>
        <w:t xml:space="preserve">Tulos</w:t>
      </w:r>
    </w:p>
    <w:p>
      <w:r>
        <w:t xml:space="preserve">Varmista, että kansi on tiukasti kiinni ja paina liipaisinta kohti pulloa samalla, kun katsot kohti ruiskutettavaa ainetta.</w:t>
      </w:r>
    </w:p>
    <w:p>
      <w:r>
        <w:rPr>
          <w:b/>
        </w:rPr>
        <w:t xml:space="preserve">Esimerkki 1.2305</w:t>
      </w:r>
    </w:p>
    <w:p>
      <w:r>
        <w:t xml:space="preserve">Miten havaita aneurysma</w:t>
      </w:r>
    </w:p>
    <w:p>
      <w:r>
        <w:rPr>
          <w:b/>
        </w:rPr>
        <w:t xml:space="preserve">Tulos</w:t>
      </w:r>
    </w:p>
    <w:p>
      <w:r>
        <w:t xml:space="preserve">Yleensä tämä päänsärky tuntuu paljon pahemmalta kuin mikään koskaan kokemasi päänsärky.</w:t>
      </w:r>
    </w:p>
    <w:p>
      <w:r>
        <w:rPr>
          <w:b/>
        </w:rPr>
        <w:t xml:space="preserve">Esimerkki 1.2306</w:t>
      </w:r>
    </w:p>
    <w:p>
      <w:r>
        <w:t xml:space="preserve">miten rapsuttelet ruokaa?</w:t>
      </w:r>
    </w:p>
    <w:p>
      <w:r>
        <w:rPr>
          <w:b/>
        </w:rPr>
        <w:t xml:space="preserve">Tulos</w:t>
      </w:r>
    </w:p>
    <w:p>
      <w:r>
        <w:t xml:space="preserve">pureskele sitä.</w:t>
      </w:r>
    </w:p>
    <w:p>
      <w:r>
        <w:rPr>
          <w:b/>
        </w:rPr>
        <w:t xml:space="preserve">Esimerkki 1.2307</w:t>
      </w:r>
    </w:p>
    <w:p>
      <w:r>
        <w:t xml:space="preserve">Auttaa metallien voimahionnassa.</w:t>
      </w:r>
    </w:p>
    <w:p>
      <w:r>
        <w:rPr>
          <w:b/>
        </w:rPr>
        <w:t xml:space="preserve">Tulos</w:t>
      </w:r>
    </w:p>
    <w:p>
      <w:r>
        <w:t xml:space="preserve">Saippuavesi auttaa pesemään hiukkaset pois ja toimii voiteluaineena.</w:t>
      </w:r>
    </w:p>
    <w:p>
      <w:r>
        <w:rPr>
          <w:b/>
        </w:rPr>
        <w:t xml:space="preserve">Esimerkki 1.2308</w:t>
      </w:r>
    </w:p>
    <w:p>
      <w:r>
        <w:t xml:space="preserve">Koristele puinen hylly</w:t>
      </w:r>
    </w:p>
    <w:p>
      <w:r>
        <w:rPr>
          <w:b/>
        </w:rPr>
        <w:t xml:space="preserve">Tulos</w:t>
      </w:r>
    </w:p>
    <w:p>
      <w:r>
        <w:t xml:space="preserve">Mittaa puinen hylly, merkitse mitat lyijykynällä itseliimautuvan tapetin palaan, leikkaa pala pois ja repäise taustakalvo pois tapetista, kiinnitä hyllyyn, liu'uta kirjaa sen päälle tasoittaaksesi tapetin, anna kuivua yön yli.</w:t>
      </w:r>
    </w:p>
    <w:p>
      <w:r>
        <w:rPr>
          <w:b/>
        </w:rPr>
        <w:t xml:space="preserve">Esimerkki 1.2309</w:t>
      </w:r>
    </w:p>
    <w:p>
      <w:r>
        <w:t xml:space="preserve">miten pidätät hengitystäsi?</w:t>
      </w:r>
    </w:p>
    <w:p>
      <w:r>
        <w:rPr>
          <w:b/>
        </w:rPr>
        <w:t xml:space="preserve">Tulos</w:t>
      </w:r>
    </w:p>
    <w:p>
      <w:r>
        <w:t xml:space="preserve">Vedä syvään henkeä, äläkä päästä sitä ulos.</w:t>
      </w:r>
    </w:p>
    <w:p>
      <w:r>
        <w:rPr>
          <w:b/>
        </w:rPr>
        <w:t xml:space="preserve">Esimerkki 1.2310</w:t>
      </w:r>
    </w:p>
    <w:p>
      <w:r>
        <w:t xml:space="preserve">Miten sekoitan rikkaruohomyrkkyä käsiruiskulla?</w:t>
      </w:r>
    </w:p>
    <w:p>
      <w:r>
        <w:rPr>
          <w:b/>
        </w:rPr>
        <w:t xml:space="preserve">Tulos</w:t>
      </w:r>
    </w:p>
    <w:p>
      <w:r>
        <w:t xml:space="preserve">Avaa ruiskun säiliö ja kaada ensin 3 kupillista rikkaruohomyrkkyä ja sitten 3 gallonaa vettä, laita korkki kiinni ja olet valmis ruiskuttamaan.</w:t>
      </w:r>
    </w:p>
    <w:p>
      <w:r>
        <w:rPr>
          <w:b/>
        </w:rPr>
        <w:t xml:space="preserve">Esimerkki 1.2311</w:t>
      </w:r>
    </w:p>
    <w:p>
      <w:r>
        <w:t xml:space="preserve">Miten voin piirtää ympyrän paperille?</w:t>
      </w:r>
    </w:p>
    <w:p>
      <w:r>
        <w:rPr>
          <w:b/>
        </w:rPr>
        <w:t xml:space="preserve">Tulos</w:t>
      </w:r>
    </w:p>
    <w:p>
      <w:r>
        <w:t xml:space="preserve">Käytä dvd-levyä ja piirrä sen ulkopuoli.</w:t>
      </w:r>
    </w:p>
    <w:p>
      <w:r>
        <w:rPr>
          <w:b/>
        </w:rPr>
        <w:t xml:space="preserve">Esimerkki 1.2312</w:t>
      </w:r>
    </w:p>
    <w:p>
      <w:r>
        <w:t xml:space="preserve">hallitus</w:t>
      </w:r>
    </w:p>
    <w:p>
      <w:r>
        <w:rPr>
          <w:b/>
        </w:rPr>
        <w:t xml:space="preserve">Tulos</w:t>
      </w:r>
    </w:p>
    <w:p>
      <w:r>
        <w:t xml:space="preserve">voidaan heittää televisioon </w:t>
      </w:r>
    </w:p>
    <w:p>
      <w:r>
        <w:rPr>
          <w:b/>
        </w:rPr>
        <w:t xml:space="preserve">Esimerkki 1.2313</w:t>
      </w:r>
    </w:p>
    <w:p>
      <w:r>
        <w:t xml:space="preserve">Miten tiivistää pieni reikä seinässä?</w:t>
      </w:r>
    </w:p>
    <w:p>
      <w:r>
        <w:rPr>
          <w:b/>
        </w:rPr>
        <w:t xml:space="preserve">Tulos</w:t>
      </w:r>
    </w:p>
    <w:p>
      <w:r>
        <w:t xml:space="preserve">Osta täyteainetta ja levitä se reikään ja peitä se sitten pienellä maalitilkulla suoraan peitetyn kohdan päälle.</w:t>
      </w:r>
    </w:p>
    <w:p>
      <w:r>
        <w:rPr>
          <w:b/>
        </w:rPr>
        <w:t xml:space="preserve">Esimerkki 1.2314</w:t>
      </w:r>
    </w:p>
    <w:p>
      <w:r>
        <w:t xml:space="preserve">laula oikeassa tahdissa</w:t>
      </w:r>
    </w:p>
    <w:p>
      <w:r>
        <w:rPr>
          <w:b/>
        </w:rPr>
        <w:t xml:space="preserve">Tulos</w:t>
      </w:r>
    </w:p>
    <w:p>
      <w:r>
        <w:t xml:space="preserve">nauhoita itsesi</w:t>
      </w:r>
    </w:p>
    <w:p>
      <w:r>
        <w:rPr>
          <w:b/>
        </w:rPr>
        <w:t xml:space="preserve">Esimerkki 1.2315</w:t>
      </w:r>
    </w:p>
    <w:p>
      <w:r>
        <w:t xml:space="preserve">kirjaa</w:t>
      </w:r>
    </w:p>
    <w:p>
      <w:r>
        <w:rPr>
          <w:b/>
        </w:rPr>
        <w:t xml:space="preserve">Tulos</w:t>
      </w:r>
    </w:p>
    <w:p>
      <w:r>
        <w:t xml:space="preserve">kirveellä murtaminen on mahdollista</w:t>
      </w:r>
    </w:p>
    <w:p>
      <w:r>
        <w:rPr>
          <w:b/>
        </w:rPr>
        <w:t xml:space="preserve">Esimerkki 1.2316</w:t>
      </w:r>
    </w:p>
    <w:p>
      <w:r>
        <w:t xml:space="preserve">Lasisen ikkunan puhdistaminen,</w:t>
      </w:r>
    </w:p>
    <w:p>
      <w:r>
        <w:rPr>
          <w:b/>
        </w:rPr>
        <w:t xml:space="preserve">Tulos</w:t>
      </w:r>
    </w:p>
    <w:p>
      <w:r>
        <w:t xml:space="preserve">suihkuta lasille ikkunanpuhdistusainetta ja pyyhi puhdistusaine pois rievulla.</w:t>
      </w:r>
    </w:p>
    <w:p>
      <w:r>
        <w:rPr>
          <w:b/>
        </w:rPr>
        <w:t xml:space="preserve">Esimerkki 1.2317</w:t>
      </w:r>
    </w:p>
    <w:p>
      <w:r>
        <w:t xml:space="preserve">Luo marinointiseos mille tahansa vihannekselle tai hedelmälle.</w:t>
      </w:r>
    </w:p>
    <w:p>
      <w:r>
        <w:rPr>
          <w:b/>
        </w:rPr>
        <w:t xml:space="preserve">Tulos</w:t>
      </w:r>
    </w:p>
    <w:p>
      <w:r>
        <w:t xml:space="preserve">Kiehauta etikka, sokeri ja mausteet kattilassa ja lisää vihannekset tai hedelmät, jotka haluat marinoida, ja keitä vielä hetki. Anna jäähtyä, laita vihannes tai hedelmä purkkiin ja kaada sen päälle loput kattilan sisällöstä ja säilytä.</w:t>
      </w:r>
    </w:p>
    <w:p>
      <w:r>
        <w:rPr>
          <w:b/>
        </w:rPr>
        <w:t xml:space="preserve">Esimerkki 1.2318</w:t>
      </w:r>
    </w:p>
    <w:p>
      <w:r>
        <w:t xml:space="preserve">Opi, miten sormus liotetaan ennen puhdistustahnan käyttöä.</w:t>
      </w:r>
    </w:p>
    <w:p>
      <w:r>
        <w:rPr>
          <w:b/>
        </w:rPr>
        <w:t xml:space="preserve">Tulos</w:t>
      </w:r>
    </w:p>
    <w:p>
      <w:r>
        <w:t xml:space="preserve">Laita mittalasiin kupillinen vettä ja kiehauta se mikroaaltouunissa, poista lasi mikroaaltouunista ja aseta rengas veteen likoamaan viideksi minuutiksi.</w:t>
      </w:r>
    </w:p>
    <w:p>
      <w:r>
        <w:rPr>
          <w:b/>
        </w:rPr>
        <w:t xml:space="preserve">Esimerkki 1.2319</w:t>
      </w:r>
    </w:p>
    <w:p>
      <w:r>
        <w:t xml:space="preserve">miten valmistetaan härkäpapu-minttu-paahtoleipää</w:t>
      </w:r>
    </w:p>
    <w:p>
      <w:r>
        <w:rPr>
          <w:b/>
        </w:rPr>
        <w:t xml:space="preserve">Tulos</w:t>
      </w:r>
    </w:p>
    <w:p>
      <w:r>
        <w:t xml:space="preserve">Keitä 1 kuppi kuorittuja fava-papuja suolalla maustetussa kiehuvassa vedessä 2 minuuttia; valuta ja jäähdytä jäävedessä, kuori sitten. Soseuta tehosekoittimessa 1/3 kuppia oliiviöljyä, 3 rkl hienonnettua minttua, 2 rkl raastettua pecorinoa ja 2 tl sitruunamehua; mausta suolalla ja pippurilla. Levitä 4 viipaleelle paahdettua oliivileipää; lisää päälle pecorino ja minttu.</w:t>
      </w:r>
    </w:p>
    <w:p>
      <w:r>
        <w:rPr>
          <w:b/>
        </w:rPr>
        <w:t xml:space="preserve">Esimerkki 1.2320</w:t>
      </w:r>
    </w:p>
    <w:p>
      <w:r>
        <w:t xml:space="preserve">Miten uusi ketjupyörä asennetaan polkupyörään ja mitä työkaluja käytetään?</w:t>
      </w:r>
    </w:p>
    <w:p>
      <w:r>
        <w:rPr>
          <w:b/>
        </w:rPr>
        <w:t xml:space="preserve">Tulos</w:t>
      </w:r>
    </w:p>
    <w:p>
      <w:r>
        <w:t xml:space="preserve">paikantaa ketjupyörä akselin navan, leikata kumi eristin keskelle, purista ketjun ketjupyörä puikoille, Irrota peitelevy moottorin vasemmalta takapuolelta sarjan, sitten sinun on poistettava kapea vetoketju moottorista ja asennettava leveämpi hammas vetoketju, joka on saatu jälleenmyyjältäsi vastaamaan 415-ketjua. Käännä moottorin kampiakselin ketjupyörää sytytystulpan ja jakoavaimen avulla, jotta ketju voidaan syöttää sen ympäri, asenna ketju, kytke päälinkki uudelleen, säädä ketju ja asenna ketjun suojus.</w:t>
      </w:r>
    </w:p>
    <w:p>
      <w:r>
        <w:rPr>
          <w:b/>
        </w:rPr>
        <w:t xml:space="preserve">Esimerkki 1.2321</w:t>
      </w:r>
    </w:p>
    <w:p>
      <w:r>
        <w:t xml:space="preserve">Miten helpottaa flunssan oireita.</w:t>
      </w:r>
    </w:p>
    <w:p>
      <w:r>
        <w:rPr>
          <w:b/>
        </w:rPr>
        <w:t xml:space="preserve">Tulos</w:t>
      </w:r>
    </w:p>
    <w:p>
      <w:r>
        <w:t xml:space="preserve">Lepää paljon, juo paljon nesteitä, ota lääkkeitä tai istu höyryävässä kylpyhuoneessa.</w:t>
      </w:r>
    </w:p>
    <w:p>
      <w:r>
        <w:rPr>
          <w:b/>
        </w:rPr>
        <w:t xml:space="preserve">Esimerkki 1.2322</w:t>
      </w:r>
    </w:p>
    <w:p>
      <w:r>
        <w:t xml:space="preserve">Käyttää sukkahousuja, jotka ovat menneet pilalle lenkillä,</w:t>
      </w:r>
    </w:p>
    <w:p>
      <w:r>
        <w:rPr>
          <w:b/>
        </w:rPr>
        <w:t xml:space="preserve">Tulos</w:t>
      </w:r>
    </w:p>
    <w:p>
      <w:r>
        <w:t xml:space="preserve">lisää muita juoksuja ja kyyneleitä antaaksesi sille tyylikkään vaikutelman.</w:t>
      </w:r>
    </w:p>
    <w:p>
      <w:r>
        <w:rPr>
          <w:b/>
        </w:rPr>
        <w:t xml:space="preserve">Esimerkki 1.2323</w:t>
      </w:r>
    </w:p>
    <w:p>
      <w:r>
        <w:t xml:space="preserve">Kakun valmistaminen cake pops -kakkuja varten sen jälkeen, kun se on leivottu.</w:t>
      </w:r>
    </w:p>
    <w:p>
      <w:r>
        <w:rPr>
          <w:b/>
        </w:rPr>
        <w:t xml:space="preserve">Tulos</w:t>
      </w:r>
    </w:p>
    <w:p>
      <w:r>
        <w:t xml:space="preserve">Kun kakku on valmis, anna sen jäähtyä 10-20 minuuttia. Revi kakku sen jälkeen palasiksi ja murenna se muruiksi isossa kulhossa PUHTAIN KÄDIN. Seuraavaksi lisäät muruihin 3 lusikallista suklaakuorrutetta ja sekoitat ne keskenään. Tämä sekoitetaan, jotta kun kakusta tehdään palloja, se toimii kuin liima pitäen sen kasassa.</w:t>
      </w:r>
    </w:p>
    <w:p>
      <w:r>
        <w:rPr>
          <w:b/>
        </w:rPr>
        <w:t xml:space="preserve">Esimerkki 1.2324</w:t>
      </w:r>
    </w:p>
    <w:p>
      <w:r>
        <w:t xml:space="preserve">Tee smetanaa</w:t>
      </w:r>
    </w:p>
    <w:p>
      <w:r>
        <w:rPr>
          <w:b/>
        </w:rPr>
        <w:t xml:space="preserve">Tulos</w:t>
      </w:r>
    </w:p>
    <w:p>
      <w:r>
        <w:t xml:space="preserve">Hapanmaitoa varten tarvitset vain kirnupiimää ja paksua kermaa tai puolet ja puolet. Raskas kerma tekee paksumpaa smetanaa, joten valitse haluamasi koostumuksen mukaan. Lisää 2-3 ruokalusikallista kirnupiimää jokaista kuppia raskasta kermaa tai puolikasta kermaa kohti ja anna sen maustua huoneenlämmössä 1-2 päivää.</w:t>
      </w:r>
    </w:p>
    <w:p>
      <w:r>
        <w:rPr>
          <w:b/>
        </w:rPr>
        <w:t xml:space="preserve">Esimerkki 1.2325</w:t>
      </w:r>
    </w:p>
    <w:p>
      <w:r>
        <w:t xml:space="preserve">Miten voin hoitaa partakoneen aiheuttaman haavan kasvoissani?</w:t>
      </w:r>
    </w:p>
    <w:p>
      <w:r>
        <w:rPr>
          <w:b/>
        </w:rPr>
        <w:t xml:space="preserve">Tulos</w:t>
      </w:r>
    </w:p>
    <w:p>
      <w:r>
        <w:t xml:space="preserve">Paina haavaa nenäliinalla tai pumpulipallolla verenvuodon tyrehdyttämiseksi.  Pese alue sen jälkeen vedellä ja anna sen kuivua. Kiinnitä haavan päälle sen jälkeen side.</w:t>
      </w:r>
    </w:p>
    <w:p>
      <w:r>
        <w:rPr>
          <w:b/>
        </w:rPr>
        <w:t xml:space="preserve">Esimerkki 1.2326</w:t>
      </w:r>
    </w:p>
    <w:p>
      <w:r>
        <w:t xml:space="preserve">Miten vaha sulatetaan.</w:t>
      </w:r>
    </w:p>
    <w:p>
      <w:r>
        <w:rPr>
          <w:b/>
        </w:rPr>
        <w:t xml:space="preserve">Tulos</w:t>
      </w:r>
    </w:p>
    <w:p>
      <w:r>
        <w:t xml:space="preserve">Täytä suuri kattila noin puoliksi vedellä ja laita se liedelle lämpenemään. Laita vaha puhtaaseen kahvipurkkiin, laita pienempi kahvipurkki isompaan kattilaan ja kuumenna keskilämmöllä, kunnes vaha on täysin sulanut.</w:t>
      </w:r>
    </w:p>
    <w:p>
      <w:r>
        <w:rPr>
          <w:b/>
        </w:rPr>
        <w:t xml:space="preserve">Esimerkki 1.2327</w:t>
      </w:r>
    </w:p>
    <w:p>
      <w:r>
        <w:t xml:space="preserve">Musiikin soittamisen harjoittelu</w:t>
      </w:r>
    </w:p>
    <w:p>
      <w:r>
        <w:rPr>
          <w:b/>
        </w:rPr>
        <w:t xml:space="preserve">Tulos</w:t>
      </w:r>
    </w:p>
    <w:p>
      <w:r>
        <w:t xml:space="preserve">jos joudut hidastamaan vauhtia, keskity siihen, että kaikki menee oikein, ja merkitse muistiin, missä teet virheitä.</w:t>
      </w:r>
    </w:p>
    <w:p>
      <w:r>
        <w:rPr>
          <w:b/>
        </w:rPr>
        <w:t xml:space="preserve">Esimerkki 1.2328</w:t>
      </w:r>
    </w:p>
    <w:p>
      <w:r>
        <w:t xml:space="preserve">Miten torjunta-aineet poistetaan hedelmistä?</w:t>
      </w:r>
    </w:p>
    <w:p>
      <w:r>
        <w:rPr>
          <w:b/>
        </w:rPr>
        <w:t xml:space="preserve">Tulos</w:t>
      </w:r>
    </w:p>
    <w:p>
      <w:r>
        <w:t xml:space="preserve">Täytä suuri kulho 3 kupillisella lämmintä vettä. Lisää sitten ruokalusikallinen etikkaa ja sekoita varovasti. Laita hedelmät seokseen ja odota 30 minuuttia.</w:t>
      </w:r>
    </w:p>
    <w:p>
      <w:r>
        <w:rPr>
          <w:b/>
        </w:rPr>
        <w:t xml:space="preserve">Esimerkki 1.2329</w:t>
      </w:r>
    </w:p>
    <w:p>
      <w:r>
        <w:t xml:space="preserve">miten käynnistetään ajoleikkuri</w:t>
      </w:r>
    </w:p>
    <w:p>
      <w:r>
        <w:rPr>
          <w:b/>
        </w:rPr>
        <w:t xml:space="preserve">Tulos</w:t>
      </w:r>
    </w:p>
    <w:p>
      <w:r>
        <w:t xml:space="preserve">Varmista, että seisontajarru on päällä ja siivet pois päältä, työnnä vipu kuristus-/käynnistysasentoon ja käännä avain käyntiin. Siirry heti pois kuristimelta, kun käynnistys on tapahtunut.</w:t>
      </w:r>
    </w:p>
    <w:p>
      <w:r>
        <w:rPr>
          <w:b/>
        </w:rPr>
        <w:t xml:space="preserve">Esimerkki 1.2330</w:t>
      </w:r>
    </w:p>
    <w:p>
      <w:r>
        <w:t xml:space="preserve">Miten tehdä jäätelöä ilman jäätelökonetta.</w:t>
      </w:r>
    </w:p>
    <w:p>
      <w:r>
        <w:rPr>
          <w:b/>
        </w:rPr>
        <w:t xml:space="preserve">Tulos</w:t>
      </w:r>
    </w:p>
    <w:p>
      <w:r>
        <w:t xml:space="preserve">Kerää ainekset - 1 kuppi paksua kermaa, 1 kuppi puolet ja puolet, 1/2 kupillista sokeria, 1 teelusikallinen vaniljauutetta, 2 gallonankokoista uudelleen suljettavaa muovipussia, 2 kupillista jääpaloja ja 1/2 kupillista suolaa. Kaada kerma, puolikas, sokeri ja vaniljauute gallonankokoiseen uudelleen suljettavaan muovipussiin. Sulje hyvin. Pursota sitä, kunnes sokeri on liuennut, laita jääpaloja ja suolaa toiseen gallonankokoiseen uudelleen suljettavaan muovipussiin, lisää jäätelöseos pussiin jään kanssa, sulje ja ravista noin 5-7 minuuttia, niin saat jäätelöä.</w:t>
      </w:r>
    </w:p>
    <w:p>
      <w:r>
        <w:rPr>
          <w:b/>
        </w:rPr>
        <w:t xml:space="preserve">Esimerkki 1.2331</w:t>
      </w:r>
    </w:p>
    <w:p>
      <w:r>
        <w:t xml:space="preserve">Kuinka monta rullaa tarvitsen tehdäkseni yksinkertaisen kellotelineen tyhjistä vessapaperirullista?</w:t>
      </w:r>
    </w:p>
    <w:p>
      <w:r>
        <w:rPr>
          <w:b/>
        </w:rPr>
        <w:t xml:space="preserve">Tulos</w:t>
      </w:r>
    </w:p>
    <w:p>
      <w:r>
        <w:t xml:space="preserve">Tarvitset neljä rullaa (kaksi telineen tankoa varten ja yhden kummallekin jalustan jalalle).</w:t>
      </w:r>
    </w:p>
    <w:p>
      <w:r>
        <w:rPr>
          <w:b/>
        </w:rPr>
        <w:t xml:space="preserve">Esimerkki 1.2332</w:t>
      </w:r>
    </w:p>
    <w:p>
      <w:r>
        <w:t xml:space="preserve">välttää hiekan joutumista rantalaukkuun</w:t>
      </w:r>
    </w:p>
    <w:p>
      <w:r>
        <w:rPr>
          <w:b/>
        </w:rPr>
        <w:t xml:space="preserve">Tulos</w:t>
      </w:r>
    </w:p>
    <w:p>
      <w:r>
        <w:t xml:space="preserve">aseta tavarat rantapussiin, joka on verkkomainen, jotta hiekka pääsee putoamaan avoimen tuuletusaukon läpi.</w:t>
      </w:r>
    </w:p>
    <w:p>
      <w:r>
        <w:rPr>
          <w:b/>
        </w:rPr>
        <w:t xml:space="preserve">Esimerkki 1.2333</w:t>
      </w:r>
    </w:p>
    <w:p>
      <w:r>
        <w:t xml:space="preserve">Miten saan mustan nahkatakkini ikääntymään hyvin, jotta se näyttää karhealta pilaa sitä pilaamatta?</w:t>
      </w:r>
    </w:p>
    <w:p>
      <w:r>
        <w:rPr>
          <w:b/>
        </w:rPr>
        <w:t xml:space="preserve">Tulos</w:t>
      </w:r>
    </w:p>
    <w:p>
      <w:r>
        <w:t xml:space="preserve">Kokeile hieroa sitä voimakkaasti itseään vasten paikoissa, joissa sitä käytetään (kyynärpäät, olkapäät, helma). Pyöritä takki sitten pölyssä, pese se pois ja anna sen kuivua.</w:t>
      </w:r>
    </w:p>
    <w:p>
      <w:r>
        <w:rPr>
          <w:b/>
        </w:rPr>
        <w:t xml:space="preserve">Esimerkki 1.2334</w:t>
      </w:r>
    </w:p>
    <w:p>
      <w:r>
        <w:t xml:space="preserve">Mitä eroa on tytön ja pojan tavassa nousta polkupyörän selkään?</w:t>
      </w:r>
    </w:p>
    <w:p>
      <w:r>
        <w:rPr>
          <w:b/>
        </w:rPr>
        <w:t xml:space="preserve">Tulos</w:t>
      </w:r>
    </w:p>
    <w:p>
      <w:r>
        <w:t xml:space="preserve">Tyttö työntää jalkansa istuimen edessä olevan alueen läpi, kun taas poika heittää jalkansa takapyörän ja istuimen yli.</w:t>
      </w:r>
    </w:p>
    <w:p>
      <w:r>
        <w:rPr>
          <w:b/>
        </w:rPr>
        <w:t xml:space="preserve">Esimerkki 1.2335</w:t>
      </w:r>
    </w:p>
    <w:p>
      <w:r>
        <w:t xml:space="preserve">Miten teen ruskistettua voita?</w:t>
      </w:r>
    </w:p>
    <w:p>
      <w:r>
        <w:rPr>
          <w:b/>
        </w:rPr>
        <w:t xml:space="preserve">Tulos</w:t>
      </w:r>
    </w:p>
    <w:p>
      <w:r>
        <w:t xml:space="preserve">Tee ruskistettua voita, ota 2 rkl voita ja laita se pieneen kattilaan keskilämmölle. Kypsennä jatkuvasti sekoittaen, kunnes voi muuttuu kullanruskeaksi, noin 2-3 minuuttia.</w:t>
      </w:r>
    </w:p>
    <w:p>
      <w:r>
        <w:rPr>
          <w:b/>
        </w:rPr>
        <w:t xml:space="preserve">Esimerkki 1.2336</w:t>
      </w:r>
    </w:p>
    <w:p>
      <w:r>
        <w:t xml:space="preserve">Miten tehdä sitruunaa Cooler-keksijäätelöä kotona.</w:t>
      </w:r>
    </w:p>
    <w:p>
      <w:r>
        <w:rPr>
          <w:b/>
        </w:rPr>
        <w:t xml:space="preserve">Tulos</w:t>
      </w:r>
    </w:p>
    <w:p>
      <w:r>
        <w:t xml:space="preserve">Yhdistä keskikokoisessa sekoituskulhossa 7 kuppia jäähdytettyä kermavaahtoa, 2 14 unssin tölkkiä makeutettua maitotiivistettä ja 1 tl sitruunauutetta.   Vatkaa sähkövatkaimella, kunnes muodostuu pehmeitä piikkejä, lisää 3/4 kupillista hienonnettuja Lemon Cooler -keksejä. Siirrä seos 8x8x2 tuuman vuokaan.  Pakasta noin 8 tuntia, kunnes se on kiinteää.</w:t>
      </w:r>
    </w:p>
    <w:p>
      <w:r>
        <w:rPr>
          <w:b/>
        </w:rPr>
        <w:t xml:space="preserve">Esimerkki 1.2337</w:t>
      </w:r>
    </w:p>
    <w:p>
      <w:r>
        <w:t xml:space="preserve">Viimeistele fondanttiruusut</w:t>
      </w:r>
    </w:p>
    <w:p>
      <w:r>
        <w:rPr>
          <w:b/>
        </w:rPr>
        <w:t xml:space="preserve">Tulos</w:t>
      </w:r>
    </w:p>
    <w:p>
      <w:r>
        <w:t xml:space="preserve">Kierrä varovasti pohjaan ja leikkaa se sitten saksilla pois.</w:t>
      </w:r>
    </w:p>
    <w:p>
      <w:r>
        <w:rPr>
          <w:b/>
        </w:rPr>
        <w:t xml:space="preserve">Esimerkki 1.2338</w:t>
      </w:r>
    </w:p>
    <w:p>
      <w:r>
        <w:t xml:space="preserve">Miten teen pataruoan?</w:t>
      </w:r>
    </w:p>
    <w:p>
      <w:r>
        <w:rPr>
          <w:b/>
        </w:rPr>
        <w:t xml:space="preserve">Tulos</w:t>
      </w:r>
    </w:p>
    <w:p>
      <w:r>
        <w:t xml:space="preserve">Lisää kaikki ainekset syvään vuokaan ja paista se.</w:t>
      </w:r>
    </w:p>
    <w:p>
      <w:r>
        <w:rPr>
          <w:b/>
        </w:rPr>
        <w:t xml:space="preserve">Esimerkki 1.2339</w:t>
      </w:r>
    </w:p>
    <w:p>
      <w:r>
        <w:t xml:space="preserve">lattia</w:t>
      </w:r>
    </w:p>
    <w:p>
      <w:r>
        <w:rPr>
          <w:b/>
        </w:rPr>
        <w:t xml:space="preserve">Tulos</w:t>
      </w:r>
    </w:p>
    <w:p>
      <w:r>
        <w:t xml:space="preserve">voidaan käyttää rumpuna, jossa on kaksi haarukkaa. </w:t>
      </w:r>
    </w:p>
    <w:p>
      <w:r>
        <w:rPr>
          <w:b/>
        </w:rPr>
        <w:t xml:space="preserve">Esimerkki 1.2340</w:t>
      </w:r>
    </w:p>
    <w:p>
      <w:r>
        <w:t xml:space="preserve">Miten huuhtelet kulhollisen mustikoita?</w:t>
      </w:r>
    </w:p>
    <w:p>
      <w:r>
        <w:rPr>
          <w:b/>
        </w:rPr>
        <w:t xml:space="preserve">Tulos</w:t>
      </w:r>
    </w:p>
    <w:p>
      <w:r>
        <w:t xml:space="preserve">Aseta kulho lavuaariin hanan alle, avaa hana, kunnes vesi peittää marjat, pyörittele marjoja vedessä kädelläsi, kallista kulhoa niin paljon, että vesi valuu pois ilman, että marjat putoavat ulos.</w:t>
      </w:r>
    </w:p>
    <w:p>
      <w:r>
        <w:rPr>
          <w:b/>
        </w:rPr>
        <w:t xml:space="preserve">Esimerkki 1.2341</w:t>
      </w:r>
    </w:p>
    <w:p>
      <w:r>
        <w:t xml:space="preserve">Kuinka tehdä olki-oboe</w:t>
      </w:r>
    </w:p>
    <w:p>
      <w:r>
        <w:rPr>
          <w:b/>
        </w:rPr>
        <w:t xml:space="preserve">Tulos</w:t>
      </w:r>
    </w:p>
    <w:p>
      <w:r>
        <w:t xml:space="preserve">Jotta voit valmistaa olkihuuban, sinun on ensin kerättävä materiaalit. Tarvitset juomapillin; yhden paperikartiomukin; sakset; maalarinteippiä; lyijykynän.</w:t>
      </w:r>
    </w:p>
    <w:p>
      <w:r>
        <w:rPr>
          <w:b/>
        </w:rPr>
        <w:t xml:space="preserve">Esimerkki 1.2342</w:t>
      </w:r>
    </w:p>
    <w:p>
      <w:r>
        <w:t xml:space="preserve">Miten tehdä kasvissyöjä kasvisruokaa muhennos</w:t>
      </w:r>
    </w:p>
    <w:p>
      <w:r>
        <w:rPr>
          <w:b/>
        </w:rPr>
        <w:t xml:space="preserve">Tulos</w:t>
      </w:r>
    </w:p>
    <w:p>
      <w:r>
        <w:t xml:space="preserve">Aloita laittamalla 1 tölkki vegaanista kasvislientä suureen kattilaan, lisää 2 kiloa kuutioitua tofua, 1 1/2 kupillista hienonnettuja porkkanoita, 1/2 kupillista hienonnettua selleriä, 1 1/2 kupillista hienonnettua sipulia, 2 kupillista kuutioituja perunoita, 1 kupillinen kuutioituja paprikoita, 1/2 kupillista kuutioitua kesäkurpitsaa, 1 kilo kuutioituja tomaatteja.  Lisää 1 rkl kuivattua tai tuoretta meiramia, 1 rkl tuoretta tai kuivattua basilikaa hienonnettuna, 1 tl suolaa, 1 murskattu valkosipulinkynsi, 1 tl pippuria, 2 rkl maissitärkkelystä, 1/2 kupillista vettä, hauduta miedolla tai keskilämmöllä, kunnes sipulit ovat kirkkaita.  Kypsennä peitettynä miedolla lämmöllä vähintään 1 tunti.  Maista tämän jälkeen ja lisää suolaa ja pippuria maun mukaan.</w:t>
      </w:r>
    </w:p>
    <w:p>
      <w:r>
        <w:rPr>
          <w:b/>
        </w:rPr>
        <w:t xml:space="preserve">Esimerkki 1.2343</w:t>
      </w:r>
    </w:p>
    <w:p>
      <w:r>
        <w:t xml:space="preserve">miten tehdä huono päätös?</w:t>
      </w:r>
    </w:p>
    <w:p>
      <w:r>
        <w:rPr>
          <w:b/>
        </w:rPr>
        <w:t xml:space="preserve">Tulos</w:t>
      </w:r>
    </w:p>
    <w:p>
      <w:r>
        <w:t xml:space="preserve">valitset sokeasti, mitä sinun pitäisi tehdä ajattelematta sitä.</w:t>
      </w:r>
    </w:p>
    <w:p>
      <w:r>
        <w:rPr>
          <w:b/>
        </w:rPr>
        <w:t xml:space="preserve">Esimerkki 1.2344</w:t>
      </w:r>
    </w:p>
    <w:p>
      <w:r>
        <w:t xml:space="preserve">miten poistaa rikkaruohot terassin halkeamista</w:t>
      </w:r>
    </w:p>
    <w:p>
      <w:r>
        <w:rPr>
          <w:b/>
        </w:rPr>
        <w:t xml:space="preserve">Tulos</w:t>
      </w:r>
    </w:p>
    <w:p>
      <w:r>
        <w:t xml:space="preserve">Kaada runsaasti kiehuvaa vettä terassin kaikkiin halkeamiin. Voit joutua toistamaan tämän menetelmän 2 tai 3 kertaa nähdäksenne merkittäviä tuloksia.</w:t>
      </w:r>
    </w:p>
    <w:p>
      <w:r>
        <w:rPr>
          <w:b/>
        </w:rPr>
        <w:t xml:space="preserve">Esimerkki 1.2345</w:t>
      </w:r>
    </w:p>
    <w:p>
      <w:r>
        <w:t xml:space="preserve">Voit estää johtoja koskettamasta muita johtoja, joita niiden ei pitäisi koskettaa.</w:t>
      </w:r>
    </w:p>
    <w:p>
      <w:r>
        <w:rPr>
          <w:b/>
        </w:rPr>
        <w:t xml:space="preserve">Tulos</w:t>
      </w:r>
    </w:p>
    <w:p>
      <w:r>
        <w:t xml:space="preserve">Kiedotaan molemmat johdot yksittäisiin sähköteipin osiin.</w:t>
      </w:r>
    </w:p>
    <w:p>
      <w:r>
        <w:rPr>
          <w:b/>
        </w:rPr>
        <w:t xml:space="preserve">Esimerkki 1.2346</w:t>
      </w:r>
    </w:p>
    <w:p>
      <w:r>
        <w:t xml:space="preserve">Voit litistää muovipussin seuraavasti</w:t>
      </w:r>
    </w:p>
    <w:p>
      <w:r>
        <w:rPr>
          <w:b/>
        </w:rPr>
        <w:t xml:space="preserve">Tulos</w:t>
      </w:r>
    </w:p>
    <w:p>
      <w:r>
        <w:t xml:space="preserve">Aseta muovipussi tasaiselle alustalle ja tasoita se käsilläsi.</w:t>
      </w:r>
    </w:p>
    <w:p>
      <w:r>
        <w:rPr>
          <w:b/>
        </w:rPr>
        <w:t xml:space="preserve">Esimerkki 1.2347</w:t>
      </w:r>
    </w:p>
    <w:p>
      <w:r>
        <w:t xml:space="preserve">Minkälaista paitaa kannattaa käyttää, kun ranger rullaa paidan?</w:t>
      </w:r>
    </w:p>
    <w:p>
      <w:r>
        <w:rPr>
          <w:b/>
        </w:rPr>
        <w:t xml:space="preserve">Tulos</w:t>
      </w:r>
    </w:p>
    <w:p>
      <w:r>
        <w:t xml:space="preserve">T-paita.</w:t>
      </w:r>
    </w:p>
    <w:p>
      <w:r>
        <w:rPr>
          <w:b/>
        </w:rPr>
        <w:t xml:space="preserve">Esimerkki 1.2348</w:t>
      </w:r>
    </w:p>
    <w:p>
      <w:r>
        <w:t xml:space="preserve">Jos jääkaappisi näyttää käyvän useammin, mitä sinun pitäisi tarkistaa ensin?</w:t>
      </w:r>
    </w:p>
    <w:p>
      <w:r>
        <w:rPr>
          <w:b/>
        </w:rPr>
        <w:t xml:space="preserve">Tulos</w:t>
      </w:r>
    </w:p>
    <w:p>
      <w:r>
        <w:t xml:space="preserve">Tarkasta jääkaapin tiiviste, onko siinä halkeamia, ohentumia, tiivistymistä tai mustaa hometta.</w:t>
      </w:r>
    </w:p>
    <w:p>
      <w:r>
        <w:rPr>
          <w:b/>
        </w:rPr>
        <w:t xml:space="preserve">Esimerkki 1.2349</w:t>
      </w:r>
    </w:p>
    <w:p>
      <w:r>
        <w:t xml:space="preserve">Ruokasalin tuolin uudelleen verhoilu,</w:t>
      </w:r>
    </w:p>
    <w:p>
      <w:r>
        <w:rPr>
          <w:b/>
        </w:rPr>
        <w:t xml:space="preserve">Tulos</w:t>
      </w:r>
    </w:p>
    <w:p>
      <w:r>
        <w:t xml:space="preserve">nitoa kangas istuimen päälle.</w:t>
      </w:r>
    </w:p>
    <w:p>
      <w:r>
        <w:rPr>
          <w:b/>
        </w:rPr>
        <w:t xml:space="preserve">Esimerkki 1.2350</w:t>
      </w:r>
    </w:p>
    <w:p>
      <w:r>
        <w:t xml:space="preserve">Miten tiivistän maalatut kengät?</w:t>
      </w:r>
    </w:p>
    <w:p>
      <w:r>
        <w:rPr>
          <w:b/>
        </w:rPr>
        <w:t xml:space="preserve">Tulos</w:t>
      </w:r>
    </w:p>
    <w:p>
      <w:r>
        <w:t xml:space="preserve">Suihkutettavalla tiivisteellä</w:t>
      </w:r>
    </w:p>
    <w:p>
      <w:r>
        <w:rPr>
          <w:b/>
        </w:rPr>
        <w:t xml:space="preserve">Esimerkki 1.2351</w:t>
      </w:r>
    </w:p>
    <w:p>
      <w:r>
        <w:t xml:space="preserve">Miten voit rajoittaa saippuan käyttöä?</w:t>
      </w:r>
    </w:p>
    <w:p>
      <w:r>
        <w:rPr>
          <w:b/>
        </w:rPr>
        <w:t xml:space="preserve">Tulos</w:t>
      </w:r>
    </w:p>
    <w:p>
      <w:r>
        <w:t xml:space="preserve">Jos haluat rajoittaa käytetyn saippuan määrää, aseta useita kuminauhoja saippua-annostelijan pumpun yläreunan alapuolelle, jolloin kussakin pumpussa oleva määrä vähenee.</w:t>
      </w:r>
    </w:p>
    <w:p>
      <w:r>
        <w:rPr>
          <w:b/>
        </w:rPr>
        <w:t xml:space="preserve">Esimerkki 1.2352</w:t>
      </w:r>
    </w:p>
    <w:p>
      <w:r>
        <w:t xml:space="preserve">Miten voin käyttää näppäimistöä, jos näppäimistöteline on rikki?</w:t>
      </w:r>
    </w:p>
    <w:p>
      <w:r>
        <w:rPr>
          <w:b/>
        </w:rPr>
        <w:t xml:space="preserve">Tulos</w:t>
      </w:r>
    </w:p>
    <w:p>
      <w:r>
        <w:t xml:space="preserve">Käytä suuria lukko arkkilevytyyppisiä paperiliittimiä, napsauta näppäimistön takaosaan ja se nostaa takaosaa, voit säätää korkeutta avaamalla tai sulkemalla lukon liukua.</w:t>
      </w:r>
    </w:p>
    <w:p>
      <w:r>
        <w:rPr>
          <w:b/>
        </w:rPr>
        <w:t xml:space="preserve">Esimerkki 1.2353</w:t>
      </w:r>
    </w:p>
    <w:p>
      <w:r>
        <w:t xml:space="preserve">omenat</w:t>
      </w:r>
    </w:p>
    <w:p>
      <w:r>
        <w:rPr>
          <w:b/>
        </w:rPr>
        <w:t xml:space="preserve">Tulos</w:t>
      </w:r>
    </w:p>
    <w:p>
      <w:r>
        <w:t xml:space="preserve">antaa henkilölle valtaa</w:t>
      </w:r>
    </w:p>
    <w:p>
      <w:r>
        <w:rPr>
          <w:b/>
        </w:rPr>
        <w:t xml:space="preserve">Esimerkki 1.2354</w:t>
      </w:r>
    </w:p>
    <w:p>
      <w:r>
        <w:t xml:space="preserve">miten puhdistan tuttipullon?</w:t>
      </w:r>
    </w:p>
    <w:p>
      <w:r>
        <w:rPr>
          <w:b/>
        </w:rPr>
        <w:t xml:space="preserve">Tulos</w:t>
      </w:r>
    </w:p>
    <w:p>
      <w:r>
        <w:t xml:space="preserve">Pese pullo, tutti ja kansi kuumalla saippuavedellä mahdollisimman pian sen jälkeen, kun vauva on lopettanut syöttämisen.    Käytä pulloharjaa ja puhdista pullon ja tuttipullon sisälle juuttunut kuivunut maito.    Kun kaikki on puhdasta, huuhtele varusteet puhtaalla vedellä ja anna niiden kuivua ilmakuivaksi.</w:t>
      </w:r>
    </w:p>
    <w:p>
      <w:r>
        <w:rPr>
          <w:b/>
        </w:rPr>
        <w:t xml:space="preserve">Esimerkki 1.2355</w:t>
      </w:r>
    </w:p>
    <w:p>
      <w:r>
        <w:t xml:space="preserve">Mistä tiedän, onko marenki sekoitettu oikein?</w:t>
      </w:r>
    </w:p>
    <w:p>
      <w:r>
        <w:rPr>
          <w:b/>
        </w:rPr>
        <w:t xml:space="preserve">Tulos</w:t>
      </w:r>
    </w:p>
    <w:p>
      <w:r>
        <w:t xml:space="preserve">Jos se on jäykkä ja pitää huipun.</w:t>
      </w:r>
    </w:p>
    <w:p>
      <w:r>
        <w:rPr>
          <w:b/>
        </w:rPr>
        <w:t xml:space="preserve">Esimerkki 1.2356</w:t>
      </w:r>
    </w:p>
    <w:p>
      <w:r>
        <w:t xml:space="preserve">miten piknikille jonnekin?</w:t>
      </w:r>
    </w:p>
    <w:p>
      <w:r>
        <w:rPr>
          <w:b/>
        </w:rPr>
        <w:t xml:space="preserve">Tulos</w:t>
      </w:r>
    </w:p>
    <w:p>
      <w:r>
        <w:t xml:space="preserve">syö pakkaamasi lounas.</w:t>
      </w:r>
    </w:p>
    <w:p>
      <w:r>
        <w:rPr>
          <w:b/>
        </w:rPr>
        <w:t xml:space="preserve">Esimerkki 1.2357</w:t>
      </w:r>
    </w:p>
    <w:p>
      <w:r>
        <w:t xml:space="preserve">Miten pestä vaatteita pesukoneessa.</w:t>
      </w:r>
    </w:p>
    <w:p>
      <w:r>
        <w:rPr>
          <w:b/>
        </w:rPr>
        <w:t xml:space="preserve">Tulos</w:t>
      </w:r>
    </w:p>
    <w:p>
      <w:r>
        <w:t xml:space="preserve">Aseta vaatteet pesukoneeseen, kaada pesuainetta lokeroon ja paina käynnistyspainiketta.</w:t>
      </w:r>
    </w:p>
    <w:p>
      <w:r>
        <w:rPr>
          <w:b/>
        </w:rPr>
        <w:t xml:space="preserve">Esimerkki 1.2358</w:t>
      </w:r>
    </w:p>
    <w:p>
      <w:r>
        <w:t xml:space="preserve">Löytääksesi leijonankarvasienen voit seuraavasti</w:t>
      </w:r>
    </w:p>
    <w:p>
      <w:r>
        <w:rPr>
          <w:b/>
        </w:rPr>
        <w:t xml:space="preserve">Tulos</w:t>
      </w:r>
    </w:p>
    <w:p>
      <w:r>
        <w:t xml:space="preserve">Aloita katsomalla ulos lahoavista puista</w:t>
      </w:r>
    </w:p>
    <w:p>
      <w:r>
        <w:rPr>
          <w:b/>
        </w:rPr>
        <w:t xml:space="preserve">Esimerkki 1.2359</w:t>
      </w:r>
    </w:p>
    <w:p>
      <w:r>
        <w:t xml:space="preserve">Miten voin estää vaatteitani haalistumasta pesussa?</w:t>
      </w:r>
    </w:p>
    <w:p>
      <w:r>
        <w:rPr>
          <w:b/>
        </w:rPr>
        <w:t xml:space="preserve">Tulos</w:t>
      </w:r>
    </w:p>
    <w:p>
      <w:r>
        <w:t xml:space="preserve">Suola auttaa värin kiinnittymistä kankaaseen. Tämä estää väriä haalistumasta vaatteen pesun aikana. Käytä suolaa sekä ennen vaatteiden pesua että pesukoneessa, jotta saat siitä mahdollisimman suuren hyödyn.</w:t>
      </w:r>
    </w:p>
    <w:p>
      <w:r>
        <w:rPr>
          <w:b/>
        </w:rPr>
        <w:t xml:space="preserve">Esimerkki 1.2360</w:t>
      </w:r>
    </w:p>
    <w:p>
      <w:r>
        <w:t xml:space="preserve">miten voit tarkistaa, oletko raskaana?</w:t>
      </w:r>
    </w:p>
    <w:p>
      <w:r>
        <w:rPr>
          <w:b/>
        </w:rPr>
        <w:t xml:space="preserve">Tulos</w:t>
      </w:r>
    </w:p>
    <w:p>
      <w:r>
        <w:t xml:space="preserve">tee raskaustesti.</w:t>
      </w:r>
    </w:p>
    <w:p>
      <w:r>
        <w:rPr>
          <w:b/>
        </w:rPr>
        <w:t xml:space="preserve">Esimerkki 1.2361</w:t>
      </w:r>
    </w:p>
    <w:p>
      <w:r>
        <w:t xml:space="preserve">Yhdistä jauhot ja kylmä voi piirakkapohjaa varten.</w:t>
      </w:r>
    </w:p>
    <w:p>
      <w:r>
        <w:rPr>
          <w:b/>
        </w:rPr>
        <w:t xml:space="preserve">Tulos</w:t>
      </w:r>
    </w:p>
    <w:p>
      <w:r>
        <w:t xml:space="preserve">Pilko veitsellä, jotta ne yhdistyvät.</w:t>
      </w:r>
    </w:p>
    <w:p>
      <w:r>
        <w:rPr>
          <w:b/>
        </w:rPr>
        <w:t xml:space="preserve">Esimerkki 1.2362</w:t>
      </w:r>
    </w:p>
    <w:p>
      <w:r>
        <w:t xml:space="preserve">Millä voidaan lisätä yksityiskohtia paperimassanaamioon?</w:t>
      </w:r>
    </w:p>
    <w:p>
      <w:r>
        <w:rPr>
          <w:b/>
        </w:rPr>
        <w:t xml:space="preserve">Tulos</w:t>
      </w:r>
    </w:p>
    <w:p>
      <w:r>
        <w:t xml:space="preserve">Käytä paperimassasavea lisätäksesi yksityiskohtia naamioosi. Ota paloja savesta ja liimaa ne kuivaan paperinaamariin. Sileytä saven reunat paperiin, jotta se sulautuu ja saa hyvän pidon. Jos savi vaikuttaa kuivalta eikä tartu hyvin, hiero hieman vettä naamariin kiinnitettävän saven pintaan.</w:t>
      </w:r>
    </w:p>
    <w:p>
      <w:r>
        <w:rPr>
          <w:b/>
        </w:rPr>
        <w:t xml:space="preserve">Esimerkki 1.2363</w:t>
      </w:r>
    </w:p>
    <w:p>
      <w:r>
        <w:t xml:space="preserve">Jos haluat piilottaa, että veneen pienet reiät ovat onttoja, voit käyttää seuraavia keinoja</w:t>
      </w:r>
    </w:p>
    <w:p>
      <w:r>
        <w:rPr>
          <w:b/>
        </w:rPr>
        <w:t xml:space="preserve">Tulos</w:t>
      </w:r>
    </w:p>
    <w:p>
      <w:r>
        <w:t xml:space="preserve">Laita niiden taakse musta käsityökangas peittämään, että ne ovat tällä hetkellä onttoja.</w:t>
      </w:r>
    </w:p>
    <w:p>
      <w:r>
        <w:rPr>
          <w:b/>
        </w:rPr>
        <w:t xml:space="preserve">Esimerkki 1.2364</w:t>
      </w:r>
    </w:p>
    <w:p>
      <w:r>
        <w:t xml:space="preserve">Miten tehdä pääsiäispesästä syötävä?</w:t>
      </w:r>
    </w:p>
    <w:p>
      <w:r>
        <w:rPr>
          <w:b/>
        </w:rPr>
        <w:t xml:space="preserve">Tulos</w:t>
      </w:r>
    </w:p>
    <w:p>
      <w:r>
        <w:t xml:space="preserve">Käytä friteerattuja chow mein -nuudeleita ja päällystä ne sulatetulla suklaalla, aseta ne pääsiäismunien pesäksi.</w:t>
      </w:r>
    </w:p>
    <w:p>
      <w:r>
        <w:rPr>
          <w:b/>
        </w:rPr>
        <w:t xml:space="preserve">Esimerkki 1.2365</w:t>
      </w:r>
    </w:p>
    <w:p>
      <w:r>
        <w:t xml:space="preserve">miten kerätä jotain?</w:t>
      </w:r>
    </w:p>
    <w:p>
      <w:r>
        <w:rPr>
          <w:b/>
        </w:rPr>
        <w:t xml:space="preserve">Tulos</w:t>
      </w:r>
    </w:p>
    <w:p>
      <w:r>
        <w:t xml:space="preserve">sitä etsitään kaikkialta</w:t>
      </w:r>
    </w:p>
    <w:p>
      <w:r>
        <w:rPr>
          <w:b/>
        </w:rPr>
        <w:t xml:space="preserve">Esimerkki 1.2366</w:t>
      </w:r>
    </w:p>
    <w:p>
      <w:r>
        <w:t xml:space="preserve">Siivoa lasinsirut.</w:t>
      </w:r>
    </w:p>
    <w:p>
      <w:r>
        <w:rPr>
          <w:b/>
        </w:rPr>
        <w:t xml:space="preserve">Tulos</w:t>
      </w:r>
    </w:p>
    <w:p>
      <w:r>
        <w:t xml:space="preserve">Käytä leipäviipaletta puhdistamiseen.</w:t>
      </w:r>
    </w:p>
    <w:p>
      <w:r>
        <w:rPr>
          <w:b/>
        </w:rPr>
        <w:t xml:space="preserve">Esimerkki 1.2367</w:t>
      </w:r>
    </w:p>
    <w:p>
      <w:r>
        <w:t xml:space="preserve">Pysäyttää oven saranoiden kovaäänisen äänen.</w:t>
      </w:r>
    </w:p>
    <w:p>
      <w:r>
        <w:rPr>
          <w:b/>
        </w:rPr>
        <w:t xml:space="preserve">Tulos</w:t>
      </w:r>
    </w:p>
    <w:p>
      <w:r>
        <w:t xml:space="preserve">Hiero lyhennysvoidetta saranan päälle.</w:t>
      </w:r>
    </w:p>
    <w:p>
      <w:r>
        <w:rPr>
          <w:b/>
        </w:rPr>
        <w:t xml:space="preserve">Esimerkki 1.2368</w:t>
      </w:r>
    </w:p>
    <w:p>
      <w:r>
        <w:t xml:space="preserve">Voit estää karkkia tarttumasta alumiinifolioon paistamisen aikana, kun voit</w:t>
      </w:r>
    </w:p>
    <w:p>
      <w:r>
        <w:rPr>
          <w:b/>
        </w:rPr>
        <w:t xml:space="preserve">Tulos</w:t>
      </w:r>
    </w:p>
    <w:p>
      <w:r>
        <w:t xml:space="preserve">Suihkuta folioon ruokaöljyä.</w:t>
      </w:r>
    </w:p>
    <w:p>
      <w:r>
        <w:rPr>
          <w:b/>
        </w:rPr>
        <w:t xml:space="preserve">Esimerkki 1.2369</w:t>
      </w:r>
    </w:p>
    <w:p>
      <w:r>
        <w:t xml:space="preserve">miten tehdä sanaston flash-kortteja</w:t>
      </w:r>
    </w:p>
    <w:p>
      <w:r>
        <w:rPr>
          <w:b/>
        </w:rPr>
        <w:t xml:space="preserve">Tulos</w:t>
      </w:r>
    </w:p>
    <w:p>
      <w:r>
        <w:t xml:space="preserve">käyttämällä kirjasta saatua sanaluetteloa; laita sana 3x5-kokoisen, viivoitetun muistikortin toiselle puolelle; etsi sanan määritelmä sanakirjan avulla; kirjoita määritelmä muistikortin kääntöpuolelle.</w:t>
      </w:r>
    </w:p>
    <w:p>
      <w:r>
        <w:rPr>
          <w:b/>
        </w:rPr>
        <w:t xml:space="preserve">Esimerkki 1.2370</w:t>
      </w:r>
    </w:p>
    <w:p>
      <w:r>
        <w:t xml:space="preserve">luola</w:t>
      </w:r>
    </w:p>
    <w:p>
      <w:r>
        <w:rPr>
          <w:b/>
        </w:rPr>
        <w:t xml:space="preserve">Tulos</w:t>
      </w:r>
    </w:p>
    <w:p>
      <w:r>
        <w:t xml:space="preserve">pitää lohkareet hallinnassa</w:t>
      </w:r>
    </w:p>
    <w:p>
      <w:r>
        <w:rPr>
          <w:b/>
        </w:rPr>
        <w:t xml:space="preserve">Esimerkki 1.2371</w:t>
      </w:r>
    </w:p>
    <w:p>
      <w:r>
        <w:t xml:space="preserve">Korjaa uima-altaiden kloorille altistumisen hiuksille aiheuttamat vauriot.</w:t>
      </w:r>
    </w:p>
    <w:p>
      <w:r>
        <w:rPr>
          <w:b/>
        </w:rPr>
        <w:t xml:space="preserve">Tulos</w:t>
      </w:r>
    </w:p>
    <w:p>
      <w:r>
        <w:t xml:space="preserve">Käytä säännöllistä proteiinikäsittelyä täydentämään kloorin poistamaa proteiinia.</w:t>
      </w:r>
    </w:p>
    <w:p>
      <w:r>
        <w:rPr>
          <w:b/>
        </w:rPr>
        <w:t xml:space="preserve">Esimerkki 1.2372</w:t>
      </w:r>
    </w:p>
    <w:p>
      <w:r>
        <w:t xml:space="preserve">Avaa olutpullo.</w:t>
      </w:r>
    </w:p>
    <w:p>
      <w:r>
        <w:rPr>
          <w:b/>
        </w:rPr>
        <w:t xml:space="preserve">Tulos</w:t>
      </w:r>
    </w:p>
    <w:p>
      <w:r>
        <w:t xml:space="preserve">Tartu pullon korkkiin puoliksi leikatulla tennispallolla.</w:t>
      </w:r>
    </w:p>
    <w:p>
      <w:r>
        <w:rPr>
          <w:b/>
        </w:rPr>
        <w:t xml:space="preserve">Esimerkki 1.2373</w:t>
      </w:r>
    </w:p>
    <w:p>
      <w:r>
        <w:t xml:space="preserve">Migreenin lievittäminen hedelmämehulla,</w:t>
      </w:r>
    </w:p>
    <w:p>
      <w:r>
        <w:rPr>
          <w:b/>
        </w:rPr>
        <w:t xml:space="preserve">Tulos</w:t>
      </w:r>
    </w:p>
    <w:p>
      <w:r>
        <w:t xml:space="preserve">juo viinirypälemehua päänsärkyjen aikana.</w:t>
      </w:r>
    </w:p>
    <w:p>
      <w:r>
        <w:rPr>
          <w:b/>
        </w:rPr>
        <w:t xml:space="preserve">Esimerkki 1.2374</w:t>
      </w:r>
    </w:p>
    <w:p>
      <w:r>
        <w:t xml:space="preserve">Jos sinulla ei ole silityslautaa</w:t>
      </w:r>
    </w:p>
    <w:p>
      <w:r>
        <w:rPr>
          <w:b/>
        </w:rPr>
        <w:t xml:space="preserve">Tulos</w:t>
      </w:r>
    </w:p>
    <w:p>
      <w:r>
        <w:t xml:space="preserve">Heitä rypistyneet vaatteesi kuivausrumpuun kolmeksikymmeneksi minuutiksi märän sukan kanssa.</w:t>
      </w:r>
    </w:p>
    <w:p>
      <w:r>
        <w:rPr>
          <w:b/>
        </w:rPr>
        <w:t xml:space="preserve">Esimerkki 1.2375</w:t>
      </w:r>
    </w:p>
    <w:p>
      <w:r>
        <w:t xml:space="preserve">partakone</w:t>
      </w:r>
    </w:p>
    <w:p>
      <w:r>
        <w:rPr>
          <w:b/>
        </w:rPr>
        <w:t xml:space="preserve">Tulos</w:t>
      </w:r>
    </w:p>
    <w:p>
      <w:r>
        <w:t xml:space="preserve">voidaan käyttää parran poistamiseen kasvoilta.</w:t>
      </w:r>
    </w:p>
    <w:p>
      <w:r>
        <w:rPr>
          <w:b/>
        </w:rPr>
        <w:t xml:space="preserve">Esimerkki 1.2376</w:t>
      </w:r>
    </w:p>
    <w:p>
      <w:r>
        <w:t xml:space="preserve">Säästää aikaa, kun katsot pitkää luentoa tai videota YouTubesta,</w:t>
      </w:r>
    </w:p>
    <w:p>
      <w:r>
        <w:rPr>
          <w:b/>
        </w:rPr>
        <w:t xml:space="preserve">Tulos</w:t>
      </w:r>
    </w:p>
    <w:p>
      <w:r>
        <w:t xml:space="preserve">nopeuttaa videon toistoa kaksi kertaa nopeammin.</w:t>
      </w:r>
    </w:p>
    <w:p>
      <w:r>
        <w:rPr>
          <w:b/>
        </w:rPr>
        <w:t xml:space="preserve">Esimerkki 1.2377</w:t>
      </w:r>
    </w:p>
    <w:p>
      <w:r>
        <w:t xml:space="preserve">Ohjauspaneelin avaaminen Windows 10:ssä.</w:t>
      </w:r>
    </w:p>
    <w:p>
      <w:r>
        <w:rPr>
          <w:b/>
        </w:rPr>
        <w:t xml:space="preserve">Tulos</w:t>
      </w:r>
    </w:p>
    <w:p>
      <w:r>
        <w:t xml:space="preserve">Windows 10:ssä napsauta tai napauta tehtäväpalkin hakukenttää. Kirjoita sitten "ohjauspaneeli" ja napsauta tai napauta "Ohjauspaneeli"-hakutulosta.</w:t>
      </w:r>
    </w:p>
    <w:p>
      <w:r>
        <w:rPr>
          <w:b/>
        </w:rPr>
        <w:t xml:space="preserve">Esimerkki 1.2378</w:t>
      </w:r>
    </w:p>
    <w:p>
      <w:r>
        <w:t xml:space="preserve">Kuinka täyttää työkappaleiden karheat pinnat.</w:t>
      </w:r>
    </w:p>
    <w:p>
      <w:r>
        <w:rPr>
          <w:b/>
        </w:rPr>
        <w:t xml:space="preserve">Tulos</w:t>
      </w:r>
    </w:p>
    <w:p>
      <w:r>
        <w:t xml:space="preserve">Voit täyttää karheat pinnat milliputilla set/dry.</w:t>
      </w:r>
    </w:p>
    <w:p>
      <w:r>
        <w:rPr>
          <w:b/>
        </w:rPr>
        <w:t xml:space="preserve">Esimerkki 1.2379</w:t>
      </w:r>
    </w:p>
    <w:p>
      <w:r>
        <w:t xml:space="preserve">Tee puinen kainalosauvat.</w:t>
      </w:r>
    </w:p>
    <w:p>
      <w:r>
        <w:rPr>
          <w:b/>
        </w:rPr>
        <w:t xml:space="preserve">Tulos</w:t>
      </w:r>
    </w:p>
    <w:p>
      <w:r>
        <w:t xml:space="preserve">Peitä oksan haarautuva pää pehmusteella ja ilmastointiteipillä.</w:t>
      </w:r>
    </w:p>
    <w:p>
      <w:r>
        <w:rPr>
          <w:b/>
        </w:rPr>
        <w:t xml:space="preserve">Esimerkki 1.2380</w:t>
      </w:r>
    </w:p>
    <w:p>
      <w:r>
        <w:t xml:space="preserve">Löydä korvaava tuote rosmariinille leivontaan ja ruoanlaittoon.</w:t>
      </w:r>
    </w:p>
    <w:p>
      <w:r>
        <w:rPr>
          <w:b/>
        </w:rPr>
        <w:t xml:space="preserve">Tulos</w:t>
      </w:r>
    </w:p>
    <w:p>
      <w:r>
        <w:t xml:space="preserve">Mene puistoon tai lähimetsään, jossa kasvaa mäntyjä. Leikkaa muutaman männyn neulasen kärjet pois, varsinkin jos niissä on uusia versoja. ota ne kotiin, jauha ne ja lisää ne ruokaan korvaamaan rosmariinia. Erittäin maukas sitrusmainen maku.</w:t>
      </w:r>
    </w:p>
    <w:p>
      <w:r>
        <w:rPr>
          <w:b/>
        </w:rPr>
        <w:t xml:space="preserve">Esimerkki 1.2381</w:t>
      </w:r>
    </w:p>
    <w:p>
      <w:r>
        <w:t xml:space="preserve">Miten siistin autotalliani?</w:t>
      </w:r>
    </w:p>
    <w:p>
      <w:r>
        <w:rPr>
          <w:b/>
        </w:rPr>
        <w:t xml:space="preserve">Tulos</w:t>
      </w:r>
    </w:p>
    <w:p>
      <w:r>
        <w:t xml:space="preserve">lajittele kaikki läpi ja tee kasoja, käy sitten hitaasti läpi jokainen niistä.</w:t>
      </w:r>
    </w:p>
    <w:p>
      <w:r>
        <w:rPr>
          <w:b/>
        </w:rPr>
        <w:t xml:space="preserve">Esimerkki 1.2382</w:t>
      </w:r>
    </w:p>
    <w:p>
      <w:r>
        <w:t xml:space="preserve">Miten hiipiä vartijoiden ohi Metal Gear NES:ssä?</w:t>
      </w:r>
    </w:p>
    <w:p>
      <w:r>
        <w:rPr>
          <w:b/>
        </w:rPr>
        <w:t xml:space="preserve">Tulos</w:t>
      </w:r>
    </w:p>
    <w:p>
      <w:r>
        <w:t xml:space="preserve">Odota, että hän sanoo "Minua väsyttää!" ja kävelee ohi, tai odota, että hän katsoo toiseen suuntaan.</w:t>
      </w:r>
    </w:p>
    <w:p>
      <w:r>
        <w:rPr>
          <w:b/>
        </w:rPr>
        <w:t xml:space="preserve">Esimerkki 1.2383</w:t>
      </w:r>
    </w:p>
    <w:p>
      <w:r>
        <w:t xml:space="preserve">miten autoradion äänenvoimakkuutta voi pienentää?</w:t>
      </w:r>
    </w:p>
    <w:p>
      <w:r>
        <w:rPr>
          <w:b/>
        </w:rPr>
        <w:t xml:space="preserve">Tulos</w:t>
      </w:r>
    </w:p>
    <w:p>
      <w:r>
        <w:t xml:space="preserve">käännä äänenvoimakkuuden säädintä vasemmalle.</w:t>
      </w:r>
    </w:p>
    <w:p>
      <w:r>
        <w:rPr>
          <w:b/>
        </w:rPr>
        <w:t xml:space="preserve">Esimerkki 1.2384</w:t>
      </w:r>
    </w:p>
    <w:p>
      <w:r>
        <w:t xml:space="preserve">Viimeistele limettipiirakan valmistus täyttämällä piirakkapohja kirkkaalla täytteellä.</w:t>
      </w:r>
    </w:p>
    <w:p>
      <w:r>
        <w:rPr>
          <w:b/>
        </w:rPr>
        <w:t xml:space="preserve">Tulos</w:t>
      </w:r>
    </w:p>
    <w:p>
      <w:r>
        <w:t xml:space="preserve">Kaada kirkas limettitäyte valmiiksi paistettuun vuokaan. Anna piirakan ja täytteen olla jääkaapissa yön yli.</w:t>
      </w:r>
    </w:p>
    <w:p>
      <w:r>
        <w:rPr>
          <w:b/>
        </w:rPr>
        <w:t xml:space="preserve">Esimerkki 1.2385</w:t>
      </w:r>
    </w:p>
    <w:p>
      <w:r>
        <w:t xml:space="preserve">miten teen vihreän jumalattaren kastikkeen?</w:t>
      </w:r>
    </w:p>
    <w:p>
      <w:r>
        <w:rPr>
          <w:b/>
        </w:rPr>
        <w:t xml:space="preserve">Tulos</w:t>
      </w:r>
    </w:p>
    <w:p>
      <w:r>
        <w:t xml:space="preserve">Sekoita tehosekoittimessa 1/2 kupillista majoneesia, smetanaa ja tuoretta persiljaa, 1/2 sitruunan mehu, 2 hienonnettua sipulia, 3 ruokalusikallista hienonnettua tarragonia ja 3 sardellia tasaiseksi. Mausta suolalla ja pippurilla.</w:t>
      </w:r>
    </w:p>
    <w:p>
      <w:r>
        <w:rPr>
          <w:b/>
        </w:rPr>
        <w:t xml:space="preserve">Esimerkki 1.2386</w:t>
      </w:r>
    </w:p>
    <w:p>
      <w:r>
        <w:t xml:space="preserve">Kuinka pohjustaa puinen esine ennen maalausta?</w:t>
      </w:r>
    </w:p>
    <w:p>
      <w:r>
        <w:rPr>
          <w:b/>
        </w:rPr>
        <w:t xml:space="preserve">Tulos</w:t>
      </w:r>
    </w:p>
    <w:p>
      <w:r>
        <w:t xml:space="preserve">Ennen kuin olet valmis maalaamaan, hio puupinta sileäksi ja maalaa kerros tiivistysainetta puun päälle, odota sen kuivumista ja maalaa sitten.</w:t>
      </w:r>
    </w:p>
    <w:p>
      <w:r>
        <w:rPr>
          <w:b/>
        </w:rPr>
        <w:t xml:space="preserve">Esimerkki 1.2387</w:t>
      </w:r>
    </w:p>
    <w:p>
      <w:r>
        <w:t xml:space="preserve">Sisäseinän lian ja lian puhdistamiseen,</w:t>
      </w:r>
    </w:p>
    <w:p>
      <w:r>
        <w:rPr>
          <w:b/>
        </w:rPr>
        <w:t xml:space="preserve">Tulos</w:t>
      </w:r>
    </w:p>
    <w:p>
      <w:r>
        <w:t xml:space="preserve">sekoita mäntysuolaa kuumaan veteen ja pyyhi seos rätillä seinälle.</w:t>
      </w:r>
    </w:p>
    <w:p>
      <w:r>
        <w:rPr>
          <w:b/>
        </w:rPr>
        <w:t xml:space="preserve">Esimerkki 1.2388</w:t>
      </w:r>
    </w:p>
    <w:p>
      <w:r>
        <w:t xml:space="preserve">Jotta keksit eivät tarttuisi kiinni keksilevyyn.</w:t>
      </w:r>
    </w:p>
    <w:p>
      <w:r>
        <w:rPr>
          <w:b/>
        </w:rPr>
        <w:t xml:space="preserve">Tulos</w:t>
      </w:r>
    </w:p>
    <w:p>
      <w:r>
        <w:t xml:space="preserve">Vuoraa leivinpelti leivinpaperilla ennen kuin laitat keksitaikinan pellille.</w:t>
      </w:r>
    </w:p>
    <w:p>
      <w:r>
        <w:rPr>
          <w:b/>
        </w:rPr>
        <w:t xml:space="preserve">Esimerkki 1.2389</w:t>
      </w:r>
    </w:p>
    <w:p>
      <w:r>
        <w:t xml:space="preserve">Miten teen suklaakeksitaikinan?</w:t>
      </w:r>
    </w:p>
    <w:p>
      <w:r>
        <w:rPr>
          <w:b/>
        </w:rPr>
        <w:t xml:space="preserve">Tulos</w:t>
      </w:r>
    </w:p>
    <w:p>
      <w:r>
        <w:t xml:space="preserve">Sekoita kulhossa voi, sokeri, ruskea sokeri, vaniljauute ja munat. Lisää tähän jauhojen, leivinjauheen ja suolan seos. Lisää lopuksi kulhoon suklaalastut ja sekoita huolellisesti puulusikalla.</w:t>
      </w:r>
    </w:p>
    <w:p>
      <w:r>
        <w:rPr>
          <w:b/>
        </w:rPr>
        <w:t xml:space="preserve">Esimerkki 1.2390</w:t>
      </w:r>
    </w:p>
    <w:p>
      <w:r>
        <w:t xml:space="preserve">Mitä tarvitaan pepperonipizzan valmistamiseen?</w:t>
      </w:r>
    </w:p>
    <w:p>
      <w:r>
        <w:rPr>
          <w:b/>
        </w:rPr>
        <w:t xml:space="preserve">Tulos</w:t>
      </w:r>
    </w:p>
    <w:p>
      <w:r>
        <w:t xml:space="preserve">Pizzataikina, pepperoniviipaleet, juusto, pizzakastike ja pizzapannu.</w:t>
      </w:r>
    </w:p>
    <w:p>
      <w:r>
        <w:rPr>
          <w:b/>
        </w:rPr>
        <w:t xml:space="preserve">Esimerkki 1.2391</w:t>
      </w:r>
    </w:p>
    <w:p>
      <w:r>
        <w:t xml:space="preserve">miten voit tarkistaa, kuinka kauan sitten ystävä oli tunnetussa paikassa Etsi ystäväni -palvelussa?</w:t>
      </w:r>
    </w:p>
    <w:p>
      <w:r>
        <w:rPr>
          <w:b/>
        </w:rPr>
        <w:t xml:space="preserve">Tulos</w:t>
      </w:r>
    </w:p>
    <w:p>
      <w:r>
        <w:t xml:space="preserve">avaa sovellus ja katso ystäväsi nimen vieressä olevaa tekstiä.</w:t>
      </w:r>
    </w:p>
    <w:p>
      <w:r>
        <w:rPr>
          <w:b/>
        </w:rPr>
        <w:t xml:space="preserve">Esimerkki 1.2392</w:t>
      </w:r>
    </w:p>
    <w:p>
      <w:r>
        <w:t xml:space="preserve">Sekoitetaan polymeerisavea punaisen eri sävyihin.</w:t>
      </w:r>
    </w:p>
    <w:p>
      <w:r>
        <w:rPr>
          <w:b/>
        </w:rPr>
        <w:t xml:space="preserve">Tulos</w:t>
      </w:r>
    </w:p>
    <w:p>
      <w:r>
        <w:t xml:space="preserve">Pyörittele punaisen eri sävyistä savea pölkyiksi ja aseta ne vierekkäin vaaleasta tummaan. Paina niitä yhteen ja rullaa ne ulos. Taita pituussuunnassa ja toista, kunnes sävyt ovat sekoittuneet toisiinsa.</w:t>
      </w:r>
    </w:p>
    <w:p>
      <w:r>
        <w:rPr>
          <w:b/>
        </w:rPr>
        <w:t xml:space="preserve">Esimerkki 1.2393</w:t>
      </w:r>
    </w:p>
    <w:p>
      <w:r>
        <w:t xml:space="preserve">miten saada pyyhkeet pysymään imukykyisinä</w:t>
      </w:r>
    </w:p>
    <w:p>
      <w:r>
        <w:rPr>
          <w:b/>
        </w:rPr>
        <w:t xml:space="preserve">Tulos</w:t>
      </w:r>
    </w:p>
    <w:p>
      <w:r>
        <w:t xml:space="preserve">älä kuivaa niitä kuivauslakanoilla tai kankaalla. käytä sen sijaan villakuivauspalloja.</w:t>
      </w:r>
    </w:p>
    <w:p>
      <w:r>
        <w:rPr>
          <w:b/>
        </w:rPr>
        <w:t xml:space="preserve">Esimerkki 1.2394</w:t>
      </w:r>
    </w:p>
    <w:p>
      <w:r>
        <w:t xml:space="preserve">Miten valmistat aurinkoteetä?</w:t>
      </w:r>
    </w:p>
    <w:p>
      <w:r>
        <w:rPr>
          <w:b/>
        </w:rPr>
        <w:t xml:space="preserve">Tulos</w:t>
      </w:r>
    </w:p>
    <w:p>
      <w:r>
        <w:t xml:space="preserve">Hanki suuri lasikannu, täytä se vedellä, lisää 6-8 teepussia valitsemastasi mausta, laita kansi päälle ja aseta se ulos aurinkoon 3-4 tunniksi. Lisää jäätä ja nauti.</w:t>
      </w:r>
    </w:p>
    <w:p>
      <w:r>
        <w:rPr>
          <w:b/>
        </w:rPr>
        <w:t xml:space="preserve">Esimerkki 1.2395</w:t>
      </w:r>
    </w:p>
    <w:p>
      <w:r>
        <w:t xml:space="preserve">Miten lisätä tyynyä karjan huoneeseen?</w:t>
      </w:r>
    </w:p>
    <w:p>
      <w:r>
        <w:rPr>
          <w:b/>
        </w:rPr>
        <w:t xml:space="preserve">Tulos</w:t>
      </w:r>
    </w:p>
    <w:p>
      <w:r>
        <w:t xml:space="preserve">Täytä lattia heinäkerroksella.</w:t>
      </w:r>
    </w:p>
    <w:p>
      <w:r>
        <w:rPr>
          <w:b/>
        </w:rPr>
        <w:t xml:space="preserve">Esimerkki 1.2396</w:t>
      </w:r>
    </w:p>
    <w:p>
      <w:r>
        <w:t xml:space="preserve">Testaamaan ruokasoodaa varmistaaksesi, että se on vielä hyvää.</w:t>
      </w:r>
    </w:p>
    <w:p>
      <w:r>
        <w:rPr>
          <w:b/>
        </w:rPr>
        <w:t xml:space="preserve">Tulos</w:t>
      </w:r>
    </w:p>
    <w:p>
      <w:r>
        <w:t xml:space="preserve">Lisää teelusikallinen ruokasoodaa 1/2 kupilliseen kuumaa vettä. Jos se ei kupli, on aika heittää se pois.</w:t>
      </w:r>
    </w:p>
    <w:p>
      <w:r>
        <w:rPr>
          <w:b/>
        </w:rPr>
        <w:t xml:space="preserve">Esimerkki 1.2397</w:t>
      </w:r>
    </w:p>
    <w:p>
      <w:r>
        <w:t xml:space="preserve">Estää pillin nousemisen limsatölkistä,</w:t>
      </w:r>
    </w:p>
    <w:p>
      <w:r>
        <w:rPr>
          <w:b/>
        </w:rPr>
        <w:t xml:space="preserve">Tulos</w:t>
      </w:r>
    </w:p>
    <w:p>
      <w:r>
        <w:t xml:space="preserve">pujota olki kielekkeen läpi ja suukappaleeseen.</w:t>
      </w:r>
    </w:p>
    <w:p>
      <w:r>
        <w:rPr>
          <w:b/>
        </w:rPr>
        <w:t xml:space="preserve">Esimerkki 1.2398</w:t>
      </w:r>
    </w:p>
    <w:p>
      <w:r>
        <w:t xml:space="preserve">Miten tomaatin siemeniä kuivataan ilman, että ne tarttuvat yhteen?</w:t>
      </w:r>
    </w:p>
    <w:p>
      <w:r>
        <w:rPr>
          <w:b/>
        </w:rPr>
        <w:t xml:space="preserve">Tulos</w:t>
      </w:r>
    </w:p>
    <w:p>
      <w:r>
        <w:t xml:space="preserve">Paperipyyhkeiden sijasta aseta tomaatin siemenet tuoreen kahvinsuodatinpaperin päälle.</w:t>
      </w:r>
    </w:p>
    <w:p>
      <w:r>
        <w:rPr>
          <w:b/>
        </w:rPr>
        <w:t xml:space="preserve">Esimerkki 1.2399</w:t>
      </w:r>
    </w:p>
    <w:p>
      <w:r>
        <w:t xml:space="preserve">Voit sekoittaa keksejä kuorrutteeseen seuraavasti</w:t>
      </w:r>
    </w:p>
    <w:p>
      <w:r>
        <w:rPr>
          <w:b/>
        </w:rPr>
        <w:t xml:space="preserve">Tulos</w:t>
      </w:r>
    </w:p>
    <w:p>
      <w:r>
        <w:t xml:space="preserve">Sekoita ne keskenään kumilastalla.</w:t>
      </w:r>
    </w:p>
    <w:p>
      <w:r>
        <w:rPr>
          <w:b/>
        </w:rPr>
        <w:t xml:space="preserve">Esimerkki 1.2400</w:t>
      </w:r>
    </w:p>
    <w:p>
      <w:r>
        <w:t xml:space="preserve">Kuinka maalata keraamisia keramiikkaa.</w:t>
      </w:r>
    </w:p>
    <w:p>
      <w:r>
        <w:rPr>
          <w:b/>
        </w:rPr>
        <w:t xml:space="preserve">Tulos</w:t>
      </w:r>
    </w:p>
    <w:p>
      <w:r>
        <w:t xml:space="preserve">Maalaa keraamisia keramiikkatuotteita siveltimellä ja lasitteella.</w:t>
      </w:r>
    </w:p>
    <w:p>
      <w:r>
        <w:rPr>
          <w:b/>
        </w:rPr>
        <w:t xml:space="preserve">Esimerkki 1.2401</w:t>
      </w:r>
    </w:p>
    <w:p>
      <w:r>
        <w:t xml:space="preserve">Tee mistä tahansa kupista matkakuppi</w:t>
      </w:r>
    </w:p>
    <w:p>
      <w:r>
        <w:rPr>
          <w:b/>
        </w:rPr>
        <w:t xml:space="preserve">Tulos</w:t>
      </w:r>
    </w:p>
    <w:p>
      <w:r>
        <w:t xml:space="preserve">käytä press and seal -menetelmää tehdäksesi erittäin tiiviin tiivisteen kupin yläosaan.</w:t>
      </w:r>
    </w:p>
    <w:p>
      <w:r>
        <w:rPr>
          <w:b/>
        </w:rPr>
        <w:t xml:space="preserve">Esimerkki 1.2402</w:t>
      </w:r>
    </w:p>
    <w:p>
      <w:r>
        <w:t xml:space="preserve">Miten voin tehdä palloja play dohista?</w:t>
      </w:r>
    </w:p>
    <w:p>
      <w:r>
        <w:rPr>
          <w:b/>
        </w:rPr>
        <w:t xml:space="preserve">Tulos</w:t>
      </w:r>
    </w:p>
    <w:p>
      <w:r>
        <w:t xml:space="preserve">Käytä jäätelökauhaa.</w:t>
      </w:r>
    </w:p>
    <w:p>
      <w:r>
        <w:rPr>
          <w:b/>
        </w:rPr>
        <w:t xml:space="preserve">Esimerkki 1.2403</w:t>
      </w:r>
    </w:p>
    <w:p>
      <w:r>
        <w:t xml:space="preserve">Korjaa pieni repeämä ikkunaruudussa.</w:t>
      </w:r>
    </w:p>
    <w:p>
      <w:r>
        <w:rPr>
          <w:b/>
        </w:rPr>
        <w:t xml:space="preserve">Tulos</w:t>
      </w:r>
    </w:p>
    <w:p>
      <w:r>
        <w:t xml:space="preserve">Jos kyseessä on pieni repeämä, levitä siihen kohtaan kirkasta kynsilakkaa, joka liimaa näytön yhteen.</w:t>
      </w:r>
    </w:p>
    <w:p>
      <w:r>
        <w:rPr>
          <w:b/>
        </w:rPr>
        <w:t xml:space="preserve">Esimerkki 1.2404</w:t>
      </w:r>
    </w:p>
    <w:p>
      <w:r>
        <w:t xml:space="preserve">Miten saan selkeämpiä kuvia puhelimeeni, kun kuvat näyttävät epätarkoilta?</w:t>
      </w:r>
    </w:p>
    <w:p>
      <w:r>
        <w:rPr>
          <w:b/>
        </w:rPr>
        <w:t xml:space="preserve">Tulos</w:t>
      </w:r>
    </w:p>
    <w:p>
      <w:r>
        <w:t xml:space="preserve">Aseta läpinäkyvä teippi linssin päälle, jolloin kamera tarkentuu paremmin.</w:t>
      </w:r>
    </w:p>
    <w:p>
      <w:r>
        <w:rPr>
          <w:b/>
        </w:rPr>
        <w:t xml:space="preserve">Esimerkki 1.2405</w:t>
      </w:r>
    </w:p>
    <w:p>
      <w:r>
        <w:t xml:space="preserve">Voit litistää puupalan seuraavasti</w:t>
      </w:r>
    </w:p>
    <w:p>
      <w:r>
        <w:rPr>
          <w:b/>
        </w:rPr>
        <w:t xml:space="preserve">Tulos</w:t>
      </w:r>
    </w:p>
    <w:p>
      <w:r>
        <w:t xml:space="preserve">Käytä jyrsinkelkkaa ja pintakäsittelyterää.</w:t>
      </w:r>
    </w:p>
    <w:p>
      <w:r>
        <w:rPr>
          <w:b/>
        </w:rPr>
        <w:t xml:space="preserve">Esimerkki 1.2406</w:t>
      </w:r>
    </w:p>
    <w:p>
      <w:r>
        <w:t xml:space="preserve">Miten säilytän käyttämättömät kaapelit, jotka minun on säilytettävä?</w:t>
      </w:r>
    </w:p>
    <w:p>
      <w:r>
        <w:rPr>
          <w:b/>
        </w:rPr>
        <w:t xml:space="preserve">Tulos</w:t>
      </w:r>
    </w:p>
    <w:p>
      <w:r>
        <w:t xml:space="preserve">Taita kaapeli tiukasti ja aseta se vessapaperirullien sisään ja pinoaa ne sivusuunnassa olevaan laatikkoon, jotta näet, mitkä kaapelit ovat mitäkin.</w:t>
      </w:r>
    </w:p>
    <w:p>
      <w:r>
        <w:rPr>
          <w:b/>
        </w:rPr>
        <w:t xml:space="preserve">Esimerkki 1.2407</w:t>
      </w:r>
    </w:p>
    <w:p>
      <w:r>
        <w:t xml:space="preserve">miten moottoripyörällä ajetaan?</w:t>
      </w:r>
    </w:p>
    <w:p>
      <w:r>
        <w:rPr>
          <w:b/>
        </w:rPr>
        <w:t xml:space="preserve">Tulos</w:t>
      </w:r>
    </w:p>
    <w:p>
      <w:r>
        <w:t xml:space="preserve">istu istuimelle.</w:t>
      </w:r>
    </w:p>
    <w:p>
      <w:r>
        <w:rPr>
          <w:b/>
        </w:rPr>
        <w:t xml:space="preserve">Esimerkki 1.2408</w:t>
      </w:r>
    </w:p>
    <w:p>
      <w:r>
        <w:t xml:space="preserve">Domino-keksitaikinasta tehdään domino-keksit.</w:t>
      </w:r>
    </w:p>
    <w:p>
      <w:r>
        <w:rPr>
          <w:b/>
        </w:rPr>
        <w:t xml:space="preserve">Tulos</w:t>
      </w:r>
    </w:p>
    <w:p>
      <w:r>
        <w:t xml:space="preserve">Käytä neliön muotoista leivontapeltiä ja leikkaa se sitten kahtia pieniä suorakaiteita varten.</w:t>
      </w:r>
    </w:p>
    <w:p>
      <w:r>
        <w:rPr>
          <w:b/>
        </w:rPr>
        <w:t xml:space="preserve">Esimerkki 1.2409</w:t>
      </w:r>
    </w:p>
    <w:p>
      <w:r>
        <w:t xml:space="preserve">Miten helma housujen jalka</w:t>
      </w:r>
    </w:p>
    <w:p>
      <w:r>
        <w:rPr>
          <w:b/>
        </w:rPr>
        <w:t xml:space="preserve">Tulos</w:t>
      </w:r>
    </w:p>
    <w:p>
      <w:r>
        <w:t xml:space="preserve">Aseta housut nurinpäin. Taita housun lahkeen alareuna halutun verran ylöspäin. Kiinnitä uuden helmaosan reunaan puikkoneuloja, jotta se pysyy paikallaan. Ompele housun lahkeen uusi taitettu ja kiinnitetty helma.</w:t>
      </w:r>
    </w:p>
    <w:p>
      <w:r>
        <w:rPr>
          <w:b/>
        </w:rPr>
        <w:t xml:space="preserve">Esimerkki 1.2410</w:t>
      </w:r>
    </w:p>
    <w:p>
      <w:r>
        <w:t xml:space="preserve">Kuinka rakentaa yleinen ilmatykki.</w:t>
      </w:r>
    </w:p>
    <w:p>
      <w:r>
        <w:rPr>
          <w:b/>
        </w:rPr>
        <w:t xml:space="preserve">Tulos</w:t>
      </w:r>
    </w:p>
    <w:p>
      <w:r>
        <w:t xml:space="preserve">Kerää 3 "paine-luokiteltu PVC-putki, 3" päätykorkki, 2 vähennysventtiiliä, palloventtiili tai magneettiventtiili, holkit ja putkinipelit, kerää myös työkalut, sovita putkien osat yhteen, tee painekammio, kiinnitä venttiili ja piippu, testaa ja vianmääritys tykki.</w:t>
      </w:r>
    </w:p>
    <w:p>
      <w:r>
        <w:rPr>
          <w:b/>
        </w:rPr>
        <w:t xml:space="preserve">Esimerkki 1.2411</w:t>
      </w:r>
    </w:p>
    <w:p>
      <w:r>
        <w:t xml:space="preserve">Etsi edullista nahkaa, jota voit käyttää käsitöissä.</w:t>
      </w:r>
    </w:p>
    <w:p>
      <w:r>
        <w:rPr>
          <w:b/>
        </w:rPr>
        <w:t xml:space="preserve">Tulos</w:t>
      </w:r>
    </w:p>
    <w:p>
      <w:r>
        <w:t xml:space="preserve">Etsi säästöliikkeistä käytettyjä kukkaroita ja hameita.</w:t>
      </w:r>
    </w:p>
    <w:p>
      <w:r>
        <w:rPr>
          <w:b/>
        </w:rPr>
        <w:t xml:space="preserve">Esimerkki 1.2412</w:t>
      </w:r>
    </w:p>
    <w:p>
      <w:r>
        <w:t xml:space="preserve">Miten estät poran liukumisen kuparilevyä porattaessa?</w:t>
      </w:r>
    </w:p>
    <w:p>
      <w:r>
        <w:rPr>
          <w:b/>
        </w:rPr>
        <w:t xml:space="preserve">Tulos</w:t>
      </w:r>
    </w:p>
    <w:p>
      <w:r>
        <w:t xml:space="preserve">Tee vasaralla ja naulalla syvennys, joka ohjaa porausta.</w:t>
      </w:r>
    </w:p>
    <w:p>
      <w:r>
        <w:rPr>
          <w:b/>
        </w:rPr>
        <w:t xml:space="preserve">Esimerkki 1.2413</w:t>
      </w:r>
    </w:p>
    <w:p>
      <w:r>
        <w:t xml:space="preserve">Ruuvin pinnan helppo työntäminen reikään.</w:t>
      </w:r>
    </w:p>
    <w:p>
      <w:r>
        <w:rPr>
          <w:b/>
        </w:rPr>
        <w:t xml:space="preserve">Tulos</w:t>
      </w:r>
    </w:p>
    <w:p>
      <w:r>
        <w:t xml:space="preserve">Voit käyttää sähköistä ruuvimeisseliä</w:t>
      </w:r>
    </w:p>
    <w:p>
      <w:r>
        <w:rPr>
          <w:b/>
        </w:rPr>
        <w:t xml:space="preserve">Esimerkki 1.2414</w:t>
      </w:r>
    </w:p>
    <w:p>
      <w:r>
        <w:t xml:space="preserve">miten kameraa testataan?</w:t>
      </w:r>
    </w:p>
    <w:p>
      <w:r>
        <w:rPr>
          <w:b/>
        </w:rPr>
        <w:t xml:space="preserve">Tulos</w:t>
      </w:r>
    </w:p>
    <w:p>
      <w:r>
        <w:t xml:space="preserve">ota kuva sen kanssa.</w:t>
      </w:r>
    </w:p>
    <w:p>
      <w:r>
        <w:rPr>
          <w:b/>
        </w:rPr>
        <w:t xml:space="preserve">Esimerkki 1.2415</w:t>
      </w:r>
    </w:p>
    <w:p>
      <w:r>
        <w:t xml:space="preserve">miten arvioitte työtänne?</w:t>
      </w:r>
    </w:p>
    <w:p>
      <w:r>
        <w:rPr>
          <w:b/>
        </w:rPr>
        <w:t xml:space="preserve">Tulos</w:t>
      </w:r>
    </w:p>
    <w:p>
      <w:r>
        <w:t xml:space="preserve">katsokaa sitä uudelleen.</w:t>
      </w:r>
    </w:p>
    <w:p>
      <w:r>
        <w:rPr>
          <w:b/>
        </w:rPr>
        <w:t xml:space="preserve">Esimerkki 1.2416</w:t>
      </w:r>
    </w:p>
    <w:p>
      <w:r>
        <w:t xml:space="preserve">Jos haluat jakaa taikinan useampaan osaan, voit tehdä seuraavasti</w:t>
      </w:r>
    </w:p>
    <w:p>
      <w:r>
        <w:rPr>
          <w:b/>
        </w:rPr>
        <w:t xml:space="preserve">Tulos</w:t>
      </w:r>
    </w:p>
    <w:p>
      <w:r>
        <w:t xml:space="preserve">Käytä terävää keittiöveitseä</w:t>
      </w:r>
    </w:p>
    <w:p>
      <w:r>
        <w:rPr>
          <w:b/>
        </w:rPr>
        <w:t xml:space="preserve">Esimerkki 1.2417</w:t>
      </w:r>
    </w:p>
    <w:p>
      <w:r>
        <w:t xml:space="preserve">Valmistele oluttölkit hiustelaitteiksi.</w:t>
      </w:r>
    </w:p>
    <w:p>
      <w:r>
        <w:rPr>
          <w:b/>
        </w:rPr>
        <w:t xml:space="preserve">Tulos</w:t>
      </w:r>
    </w:p>
    <w:p>
      <w:r>
        <w:t xml:space="preserve">Kaada tölkeissä oleva olut pois, täytä jokainen tölkki lämpimällä vesijohtovedellä, tyhjennä vesi, aseta kuiva paperipyyhe tiskille, aseta oluttölkit ylösalaisin kuivumaan.</w:t>
      </w:r>
    </w:p>
    <w:p>
      <w:r>
        <w:rPr>
          <w:b/>
        </w:rPr>
        <w:t xml:space="preserve">Esimerkki 1.2418</w:t>
      </w:r>
    </w:p>
    <w:p>
      <w:r>
        <w:t xml:space="preserve">Miten styroksi asetetaan istutusastian pohjaan.</w:t>
      </w:r>
    </w:p>
    <w:p>
      <w:r>
        <w:rPr>
          <w:b/>
        </w:rPr>
        <w:t xml:space="preserve">Tulos</w:t>
      </w:r>
    </w:p>
    <w:p>
      <w:r>
        <w:t xml:space="preserve">Tartu jokaiseen styrox-levyyn ja aseta se istutusastian sisälle, kunnes 1/3 istutusastiasta on täynnä.</w:t>
      </w:r>
    </w:p>
    <w:p>
      <w:r>
        <w:rPr>
          <w:b/>
        </w:rPr>
        <w:t xml:space="preserve">Esimerkki 1.2419</w:t>
      </w:r>
    </w:p>
    <w:p>
      <w:r>
        <w:t xml:space="preserve">miten tehdä ranchero burrito</w:t>
      </w:r>
    </w:p>
    <w:p>
      <w:r>
        <w:rPr>
          <w:b/>
        </w:rPr>
        <w:t xml:space="preserve">Tulos</w:t>
      </w:r>
    </w:p>
    <w:p>
      <w:r>
        <w:t xml:space="preserve">Tee aamiaisburrito levittämällä tortillalle 2 ruokalusikallista lämmintä mustapapumuusosetta ja 1 ruokalusikallinen smetanaa ennen kuin lisäät täytteet.Ripottele päälle korianteria ja kääri kokoon.</w:t>
      </w:r>
    </w:p>
    <w:p>
      <w:r>
        <w:rPr>
          <w:b/>
        </w:rPr>
        <w:t xml:space="preserve">Esimerkki 1.2420</w:t>
      </w:r>
    </w:p>
    <w:p>
      <w:r>
        <w:t xml:space="preserve">Jos haluat käyttää kylmälaitetta huonekaluna,</w:t>
      </w:r>
    </w:p>
    <w:p>
      <w:r>
        <w:rPr>
          <w:b/>
        </w:rPr>
        <w:t xml:space="preserve">Tulos</w:t>
      </w:r>
    </w:p>
    <w:p>
      <w:r>
        <w:t xml:space="preserve">aseta ohut tyyny sen päälle ja istu sitten alas.</w:t>
      </w:r>
    </w:p>
    <w:p>
      <w:r>
        <w:rPr>
          <w:b/>
        </w:rPr>
        <w:t xml:space="preserve">Esimerkki 1.2421</w:t>
      </w:r>
    </w:p>
    <w:p>
      <w:r>
        <w:t xml:space="preserve">Miten neutraloit etikan ja sakkaroosin mikrossa lämmittämisestä valmistetun happaman liuoksen, kun valmistat kotitekoisia kvanttitähteitä?</w:t>
      </w:r>
    </w:p>
    <w:p>
      <w:r>
        <w:rPr>
          <w:b/>
        </w:rPr>
        <w:t xml:space="preserve">Tulos</w:t>
      </w:r>
    </w:p>
    <w:p>
      <w:r>
        <w:t xml:space="preserve">Sinun täytyy lisätä hitaasti 20 g ruokasoodaa liuokseen. Älä kaada sitä kerralla, sillä etikka reagoi voimakkaasti ruokasoodan kanssa.</w:t>
      </w:r>
    </w:p>
    <w:p>
      <w:r>
        <w:rPr>
          <w:b/>
        </w:rPr>
        <w:t xml:space="preserve">Esimerkki 1.2422</w:t>
      </w:r>
    </w:p>
    <w:p>
      <w:r>
        <w:t xml:space="preserve">Poista rasva auton työkaluista.</w:t>
      </w:r>
    </w:p>
    <w:p>
      <w:r>
        <w:rPr>
          <w:b/>
        </w:rPr>
        <w:t xml:space="preserve">Tulos</w:t>
      </w:r>
    </w:p>
    <w:p>
      <w:r>
        <w:t xml:space="preserve">Liota työkalut ämpärissä saippuavettä.</w:t>
      </w:r>
    </w:p>
    <w:p>
      <w:r>
        <w:rPr>
          <w:b/>
        </w:rPr>
        <w:t xml:space="preserve">Esimerkki 1.2423</w:t>
      </w:r>
    </w:p>
    <w:p>
      <w:r>
        <w:t xml:space="preserve">miten pidät betat tappelemasta?</w:t>
      </w:r>
    </w:p>
    <w:p>
      <w:r>
        <w:rPr>
          <w:b/>
        </w:rPr>
        <w:t xml:space="preserve">Tulos</w:t>
      </w:r>
    </w:p>
    <w:p>
      <w:r>
        <w:t xml:space="preserve">älä laita kahta betaa samaan kala-altaaseen.</w:t>
      </w:r>
    </w:p>
    <w:p>
      <w:r>
        <w:rPr>
          <w:b/>
        </w:rPr>
        <w:t xml:space="preserve">Esimerkki 1.2424</w:t>
      </w:r>
    </w:p>
    <w:p>
      <w:r>
        <w:t xml:space="preserve">miten haaraudutte johonkin?</w:t>
      </w:r>
    </w:p>
    <w:p>
      <w:r>
        <w:rPr>
          <w:b/>
        </w:rPr>
        <w:t xml:space="preserve">Tulos</w:t>
      </w:r>
    </w:p>
    <w:p>
      <w:r>
        <w:t xml:space="preserve">jakaa se.</w:t>
      </w:r>
    </w:p>
    <w:p>
      <w:r>
        <w:rPr>
          <w:b/>
        </w:rPr>
        <w:t xml:space="preserve">Esimerkki 1.2425</w:t>
      </w:r>
    </w:p>
    <w:p>
      <w:r>
        <w:t xml:space="preserve">PET ANT</w:t>
      </w:r>
    </w:p>
    <w:p>
      <w:r>
        <w:rPr>
          <w:b/>
        </w:rPr>
        <w:t xml:space="preserve">Tulos</w:t>
      </w:r>
    </w:p>
    <w:p>
      <w:r>
        <w:t xml:space="preserve">VARMISTA, ETTÄ SYÖTÄT SEN</w:t>
      </w:r>
    </w:p>
    <w:p>
      <w:r>
        <w:rPr>
          <w:b/>
        </w:rPr>
        <w:t xml:space="preserve">Esimerkki 1.2426</w:t>
      </w:r>
    </w:p>
    <w:p>
      <w:r>
        <w:t xml:space="preserve">Auttaa lasta tuntemaan vähemmän pelkoa nukahtamishetkellä,</w:t>
      </w:r>
    </w:p>
    <w:p>
      <w:r>
        <w:rPr>
          <w:b/>
        </w:rPr>
        <w:t xml:space="preserve">Tulos</w:t>
      </w:r>
    </w:p>
    <w:p>
      <w:r>
        <w:t xml:space="preserve">anna heille pieni pehmolelu halattavaksi.</w:t>
      </w:r>
    </w:p>
    <w:p>
      <w:r>
        <w:rPr>
          <w:b/>
        </w:rPr>
        <w:t xml:space="preserve">Esimerkki 1.2427</w:t>
      </w:r>
    </w:p>
    <w:p>
      <w:r>
        <w:t xml:space="preserve">chopper</w:t>
      </w:r>
    </w:p>
    <w:p>
      <w:r>
        <w:rPr>
          <w:b/>
        </w:rPr>
        <w:t xml:space="preserve">Tulos</w:t>
      </w:r>
    </w:p>
    <w:p>
      <w:r>
        <w:t xml:space="preserve">lentävät vuoret helposti</w:t>
      </w:r>
    </w:p>
    <w:p>
      <w:r>
        <w:rPr>
          <w:b/>
        </w:rPr>
        <w:t xml:space="preserve">Esimerkki 1.2428</w:t>
      </w:r>
    </w:p>
    <w:p>
      <w:r>
        <w:t xml:space="preserve">Mihin aikaan menet kouluun</w:t>
      </w:r>
    </w:p>
    <w:p>
      <w:r>
        <w:rPr>
          <w:b/>
        </w:rPr>
        <w:t xml:space="preserve">Tulos</w:t>
      </w:r>
    </w:p>
    <w:p>
      <w:r>
        <w:t xml:space="preserve">Koulu alkaa yleensä noin klo 7 aamulla</w:t>
      </w:r>
    </w:p>
    <w:p>
      <w:r>
        <w:rPr>
          <w:b/>
        </w:rPr>
        <w:t xml:space="preserve">Esimerkki 1.2429</w:t>
      </w:r>
    </w:p>
    <w:p>
      <w:r>
        <w:t xml:space="preserve">Mikä on ensimmäinen askel, kun aloitat kupariputken juottamisen LVI-projektia varten?</w:t>
      </w:r>
    </w:p>
    <w:p>
      <w:r>
        <w:rPr>
          <w:b/>
        </w:rPr>
        <w:t xml:space="preserve">Tulos</w:t>
      </w:r>
    </w:p>
    <w:p>
      <w:r>
        <w:t xml:space="preserve">Ensimmäiseksi on varmistettava, että vesi on suljettu ennen putken katkaisemista.</w:t>
      </w:r>
    </w:p>
    <w:p>
      <w:r>
        <w:rPr>
          <w:b/>
        </w:rPr>
        <w:t xml:space="preserve">Esimerkki 1.2430</w:t>
      </w:r>
    </w:p>
    <w:p>
      <w:r>
        <w:t xml:space="preserve">Miten kaksi puukappaletta liimataan yhteen.</w:t>
      </w:r>
    </w:p>
    <w:p>
      <w:r>
        <w:rPr>
          <w:b/>
        </w:rPr>
        <w:t xml:space="preserve">Tulos</w:t>
      </w:r>
    </w:p>
    <w:p>
      <w:r>
        <w:t xml:space="preserve">Levitä liimaa jokaiseen palaan ja pinoaa ne sitten yhteen. Kiinnitä ne yhteen ja anna niiden olla koskemattomina yön yli.</w:t>
      </w:r>
    </w:p>
    <w:p>
      <w:r>
        <w:rPr>
          <w:b/>
        </w:rPr>
        <w:t xml:space="preserve">Esimerkki 1.2431</w:t>
      </w:r>
    </w:p>
    <w:p>
      <w:r>
        <w:t xml:space="preserve">miten keskityt itseesi?</w:t>
      </w:r>
    </w:p>
    <w:p>
      <w:r>
        <w:rPr>
          <w:b/>
        </w:rPr>
        <w:t xml:space="preserve">Tulos</w:t>
      </w:r>
    </w:p>
    <w:p>
      <w:r>
        <w:t xml:space="preserve">Seiso suorana jalat käsien leveydellä toisistaan.</w:t>
      </w:r>
    </w:p>
    <w:p>
      <w:r>
        <w:rPr>
          <w:b/>
        </w:rPr>
        <w:t xml:space="preserve">Esimerkki 1.2432</w:t>
      </w:r>
    </w:p>
    <w:p>
      <w:r>
        <w:t xml:space="preserve">Kuinka tehdä pikanuuloja</w:t>
      </w:r>
    </w:p>
    <w:p>
      <w:r>
        <w:rPr>
          <w:b/>
        </w:rPr>
        <w:t xml:space="preserve">Tulos</w:t>
      </w:r>
    </w:p>
    <w:p>
      <w:r>
        <w:t xml:space="preserve">Keitä noin kolme ja puoli kupillista vettä kohtuullisen kokoisessa kattilassa. Lisää aromipaketit veteen ja anna niiden hautua noin minuutin ajan. Lisää kuivatut nuudelit ja keitä vähintään 3 minuuttia ennen kuin poistat liedeltä ja tarjoilet.</w:t>
      </w:r>
    </w:p>
    <w:p>
      <w:r>
        <w:rPr>
          <w:b/>
        </w:rPr>
        <w:t xml:space="preserve">Esimerkki 1.2433</w:t>
      </w:r>
    </w:p>
    <w:p>
      <w:r>
        <w:t xml:space="preserve">Samanpaksuisten pyöreiden viipaleiden tekeminen puusta.</w:t>
      </w:r>
    </w:p>
    <w:p>
      <w:r>
        <w:rPr>
          <w:b/>
        </w:rPr>
        <w:t xml:space="preserve">Tulos</w:t>
      </w:r>
    </w:p>
    <w:p>
      <w:r>
        <w:t xml:space="preserve">Ota 3-4 tuuman levyisiä oksia eri puulajeista. Viipaloi ne vannesahalla, joka on asetettu tiettyyn syvyyteen.</w:t>
      </w:r>
    </w:p>
    <w:p>
      <w:r>
        <w:rPr>
          <w:b/>
        </w:rPr>
        <w:t xml:space="preserve">Esimerkki 1.2434</w:t>
      </w:r>
    </w:p>
    <w:p>
      <w:r>
        <w:t xml:space="preserve">Kuinka tehdä perunamuusia.</w:t>
      </w:r>
    </w:p>
    <w:p>
      <w:r>
        <w:rPr>
          <w:b/>
        </w:rPr>
        <w:t xml:space="preserve">Tulos</w:t>
      </w:r>
    </w:p>
    <w:p>
      <w:r>
        <w:t xml:space="preserve">Kuori perunat, leikkaa paloiksi, laita kattilaan peittää vedellä ja kiehauta 20 minuuttia, valuta ad maitoa, vettä suolaa ja pippuria maun mukaan ja mash mash mash.</w:t>
      </w:r>
    </w:p>
    <w:p>
      <w:r>
        <w:rPr>
          <w:b/>
        </w:rPr>
        <w:t xml:space="preserve">Esimerkki 1.2435</w:t>
      </w:r>
    </w:p>
    <w:p>
      <w:r>
        <w:t xml:space="preserve">Jotta jää kestäisi pidempään kylmälaukussa.</w:t>
      </w:r>
    </w:p>
    <w:p>
      <w:r>
        <w:rPr>
          <w:b/>
        </w:rPr>
        <w:t xml:space="preserve">Tulos</w:t>
      </w:r>
    </w:p>
    <w:p>
      <w:r>
        <w:t xml:space="preserve">Kun menet rannalle ja otat kylmälaukun mukaan, ripottele suolaa jäähän, jotta se pysyy jäätyneenä paljon pidempään.</w:t>
      </w:r>
    </w:p>
    <w:p>
      <w:r>
        <w:rPr>
          <w:b/>
        </w:rPr>
        <w:t xml:space="preserve">Esimerkki 1.2436</w:t>
      </w:r>
    </w:p>
    <w:p>
      <w:r>
        <w:t xml:space="preserve">miten tuhlaat rahaa johonkin?</w:t>
      </w:r>
    </w:p>
    <w:p>
      <w:r>
        <w:rPr>
          <w:b/>
        </w:rPr>
        <w:t xml:space="preserve">Tulos</w:t>
      </w:r>
    </w:p>
    <w:p>
      <w:r>
        <w:t xml:space="preserve">käyttää siihen paljon rahaa.</w:t>
      </w:r>
    </w:p>
    <w:p>
      <w:r>
        <w:rPr>
          <w:b/>
        </w:rPr>
        <w:t xml:space="preserve">Esimerkki 1.2437</w:t>
      </w:r>
    </w:p>
    <w:p>
      <w:r>
        <w:t xml:space="preserve">Voit muuttaa metallipalan mittoja seuraavasti</w:t>
      </w:r>
    </w:p>
    <w:p>
      <w:r>
        <w:rPr>
          <w:b/>
        </w:rPr>
        <w:t xml:space="preserve">Tulos</w:t>
      </w:r>
    </w:p>
    <w:p>
      <w:r>
        <w:t xml:space="preserve">Käytä kulmahiomakonetta</w:t>
      </w:r>
    </w:p>
    <w:p>
      <w:r>
        <w:rPr>
          <w:b/>
        </w:rPr>
        <w:t xml:space="preserve">Esimerkki 1.2438</w:t>
      </w:r>
    </w:p>
    <w:p>
      <w:r>
        <w:t xml:space="preserve">Kuinka mehustaa sitruuna</w:t>
      </w:r>
    </w:p>
    <w:p>
      <w:r>
        <w:rPr>
          <w:b/>
        </w:rPr>
        <w:t xml:space="preserve">Tulos</w:t>
      </w:r>
    </w:p>
    <w:p>
      <w:r>
        <w:t xml:space="preserve">Pyörittele sitruunaa kovalla alustalla, jotta mehut kiertävät. Leikkaa hedelmä tasaisesti kahtia. Purista mehu siivilän yli mihin tahansa käsillä olevaan astiaan.</w:t>
      </w:r>
    </w:p>
    <w:p>
      <w:r>
        <w:rPr>
          <w:b/>
        </w:rPr>
        <w:t xml:space="preserve">Esimerkki 1.2439</w:t>
      </w:r>
    </w:p>
    <w:p>
      <w:r>
        <w:t xml:space="preserve">Miten heiluttaa heiluvaa palloa?</w:t>
      </w:r>
    </w:p>
    <w:p>
      <w:r>
        <w:rPr>
          <w:b/>
        </w:rPr>
        <w:t xml:space="preserve">Tulos</w:t>
      </w:r>
    </w:p>
    <w:p>
      <w:r>
        <w:t xml:space="preserve">Ota köyden pää ilman palloa ja heiluta sitä niin, että pallon paino tukee liikettä.</w:t>
      </w:r>
    </w:p>
    <w:p>
      <w:r>
        <w:rPr>
          <w:b/>
        </w:rPr>
        <w:t xml:space="preserve">Esimerkki 1.2440</w:t>
      </w:r>
    </w:p>
    <w:p>
      <w:r>
        <w:t xml:space="preserve">miten tarkistaa lihan kypsyys</w:t>
      </w:r>
    </w:p>
    <w:p>
      <w:r>
        <w:rPr>
          <w:b/>
        </w:rPr>
        <w:t xml:space="preserve">Tulos</w:t>
      </w:r>
    </w:p>
    <w:p>
      <w:r>
        <w:t xml:space="preserve">käytä pikalämpömittaria</w:t>
      </w:r>
    </w:p>
    <w:p>
      <w:r>
        <w:rPr>
          <w:b/>
        </w:rPr>
        <w:t xml:space="preserve">Esimerkki 1.2441</w:t>
      </w:r>
    </w:p>
    <w:p>
      <w:r>
        <w:t xml:space="preserve">Vesijohtoveden puhdistaminen.</w:t>
      </w:r>
    </w:p>
    <w:p>
      <w:r>
        <w:rPr>
          <w:b/>
        </w:rPr>
        <w:t xml:space="preserve">Tulos</w:t>
      </w:r>
    </w:p>
    <w:p>
      <w:r>
        <w:t xml:space="preserve">Osta Brita-merkkinen vedensuodatusjärjestelmä, joka joko kiinnitetään suuttimeen tai toimii kannun kautta.</w:t>
      </w:r>
    </w:p>
    <w:p>
      <w:r>
        <w:rPr>
          <w:b/>
        </w:rPr>
        <w:t xml:space="preserve">Esimerkki 1.2442</w:t>
      </w:r>
    </w:p>
    <w:p>
      <w:r>
        <w:t xml:space="preserve">Nukkumisvaikeudet.</w:t>
      </w:r>
    </w:p>
    <w:p>
      <w:r>
        <w:rPr>
          <w:b/>
        </w:rPr>
        <w:t xml:space="preserve">Tulos</w:t>
      </w:r>
    </w:p>
    <w:p>
      <w:r>
        <w:t xml:space="preserve">Tämä on hyvin yleinen valitus. Voit kokeilla erilaisia muutoksia ja katsoa, mikä toimii sinulle parhaiten. Rentoutustekniikat voivat auttaa, myös tummemmat verhot, valkoinen melu, tikittävien kellojen poistaminen, valeriaanatee, kamomillatee, kokeile, mikä auttaa sinua eniten.</w:t>
      </w:r>
    </w:p>
    <w:p>
      <w:r>
        <w:rPr>
          <w:b/>
        </w:rPr>
        <w:t xml:space="preserve">Esimerkki 1.2443</w:t>
      </w:r>
    </w:p>
    <w:p>
      <w:r>
        <w:t xml:space="preserve">Miten estää television kaukosäätimen vaurioituminen ajan myötä?</w:t>
      </w:r>
    </w:p>
    <w:p>
      <w:r>
        <w:rPr>
          <w:b/>
        </w:rPr>
        <w:t xml:space="preserve">Tulos</w:t>
      </w:r>
    </w:p>
    <w:p>
      <w:r>
        <w:t xml:space="preserve">Aseta muovilevy kaukosäätimen päälle ja anna sen laskeutua kaukosäätimen päälle ja toista sitten muutama kerta, kunnes kaukosäätimen päälle muodostuu paksu suojus.</w:t>
      </w:r>
    </w:p>
    <w:p>
      <w:r>
        <w:rPr>
          <w:b/>
        </w:rPr>
        <w:t xml:space="preserve">Esimerkki 1.2444</w:t>
      </w:r>
    </w:p>
    <w:p>
      <w:r>
        <w:t xml:space="preserve">Jotta grillattu juusto olisi kosteampi</w:t>
      </w:r>
    </w:p>
    <w:p>
      <w:r>
        <w:rPr>
          <w:b/>
        </w:rPr>
        <w:t xml:space="preserve">Tulos</w:t>
      </w:r>
    </w:p>
    <w:p>
      <w:r>
        <w:t xml:space="preserve">Laita majoneesia ennen grillausta</w:t>
      </w:r>
    </w:p>
    <w:p>
      <w:r>
        <w:rPr>
          <w:b/>
        </w:rPr>
        <w:t xml:space="preserve">Esimerkki 1.2445</w:t>
      </w:r>
    </w:p>
    <w:p>
      <w:r>
        <w:t xml:space="preserve">Miten voin puhdistaa nitojaa ennen maalausta?</w:t>
      </w:r>
    </w:p>
    <w:p>
      <w:r>
        <w:rPr>
          <w:b/>
        </w:rPr>
        <w:t xml:space="preserve">Tulos</w:t>
      </w:r>
    </w:p>
    <w:p>
      <w:r>
        <w:t xml:space="preserve">Käytä märkää vauvapyyhettä.</w:t>
      </w:r>
    </w:p>
    <w:p>
      <w:r>
        <w:rPr>
          <w:b/>
        </w:rPr>
        <w:t xml:space="preserve">Esimerkki 1.2446</w:t>
      </w:r>
    </w:p>
    <w:p>
      <w:r>
        <w:t xml:space="preserve">Kaikkien hiusten poistaminen Barbie-nukesta.</w:t>
      </w:r>
    </w:p>
    <w:p>
      <w:r>
        <w:rPr>
          <w:b/>
        </w:rPr>
        <w:t xml:space="preserve">Tulos</w:t>
      </w:r>
    </w:p>
    <w:p>
      <w:r>
        <w:t xml:space="preserve">Leikkaa hiukset saksilla niin lyhyiksi kuin mahdollista. Poista loput hiukset pinseteillä.        Laita pinsetit päähän, tartu kaikkiin mahdollisiin hiuksiin ja kisko ne ulos.        Jatka, kunnes kaikki hiukset on poistettu.</w:t>
      </w:r>
    </w:p>
    <w:p>
      <w:r>
        <w:rPr>
          <w:b/>
        </w:rPr>
        <w:t xml:space="preserve">Esimerkki 1.2447</w:t>
      </w:r>
    </w:p>
    <w:p>
      <w:r>
        <w:t xml:space="preserve">Miten tyynynpäällinen laitetaan?</w:t>
      </w:r>
    </w:p>
    <w:p>
      <w:r>
        <w:rPr>
          <w:b/>
        </w:rPr>
        <w:t xml:space="preserve">Tulos</w:t>
      </w:r>
    </w:p>
    <w:p>
      <w:r>
        <w:t xml:space="preserve">Pidä tyynynpäällystä kiinni avoimesta päästä ja räpyttele sitä, jotta se pörröttää, pidä tyynyä lähellä avointa päätä ja täytä se tyynynpäällykseen ravistelemalla prosessin aikana varmistaaksesi, että se on kokonaan sisällä.</w:t>
      </w:r>
    </w:p>
    <w:p>
      <w:r>
        <w:rPr>
          <w:b/>
        </w:rPr>
        <w:t xml:space="preserve">Esimerkki 1.2448</w:t>
      </w:r>
    </w:p>
    <w:p>
      <w:r>
        <w:t xml:space="preserve">Levitä kastikkeet tasaisesti.</w:t>
      </w:r>
    </w:p>
    <w:p>
      <w:r>
        <w:rPr>
          <w:b/>
        </w:rPr>
        <w:t xml:space="preserve">Tulos</w:t>
      </w:r>
    </w:p>
    <w:p>
      <w:r>
        <w:t xml:space="preserve">Aseta suihkusuutin pullon yläosaan.</w:t>
      </w:r>
    </w:p>
    <w:p>
      <w:r>
        <w:rPr>
          <w:b/>
        </w:rPr>
        <w:t xml:space="preserve">Esimerkki 1.2449</w:t>
      </w:r>
    </w:p>
    <w:p>
      <w:r>
        <w:t xml:space="preserve">Miten vatkaa munanvalkuaiset macaronien valmistamiseksi?</w:t>
      </w:r>
    </w:p>
    <w:p>
      <w:r>
        <w:rPr>
          <w:b/>
        </w:rPr>
        <w:t xml:space="preserve">Tulos</w:t>
      </w:r>
    </w:p>
    <w:p>
      <w:r>
        <w:t xml:space="preserve">Ota nyt tehosekoitin ja laita siihen huoneenlämpöiset munanvalkuaiset ja sekoita sitä kovalla teholla noin minuutin ajan. Seuraavan minuutin aikana lisää vähitellen valkoinen sokeri (sekoita kovalla teholla), lisää nyt elintarvikeväri (valinnainen) ja sekoita uudelleen, kunnes se on yhdistetty.</w:t>
      </w:r>
    </w:p>
    <w:p>
      <w:r>
        <w:rPr>
          <w:b/>
        </w:rPr>
        <w:t xml:space="preserve">Esimerkki 1.2450</w:t>
      </w:r>
    </w:p>
    <w:p>
      <w:r>
        <w:t xml:space="preserve">korjataksesi kenkiesi kuluneet kantapään vuoraukset.</w:t>
      </w:r>
    </w:p>
    <w:p>
      <w:r>
        <w:rPr>
          <w:b/>
        </w:rPr>
        <w:t xml:space="preserve">Tulos</w:t>
      </w:r>
    </w:p>
    <w:p>
      <w:r>
        <w:t xml:space="preserve">laastari farkkua päälle ompelemalla</w:t>
      </w:r>
    </w:p>
    <w:p>
      <w:r>
        <w:rPr>
          <w:b/>
        </w:rPr>
        <w:t xml:space="preserve">Esimerkki 1.2451</w:t>
      </w:r>
    </w:p>
    <w:p>
      <w:r>
        <w:t xml:space="preserve">Kannabiskloonien kuljetus.</w:t>
      </w:r>
    </w:p>
    <w:p>
      <w:r>
        <w:rPr>
          <w:b/>
        </w:rPr>
        <w:t xml:space="preserve">Tulos</w:t>
      </w:r>
    </w:p>
    <w:p>
      <w:r>
        <w:t xml:space="preserve">Kääri juuret märkään pehmopaperiin ja laita ne jäähdyttimeen.</w:t>
      </w:r>
    </w:p>
    <w:p>
      <w:r>
        <w:rPr>
          <w:b/>
        </w:rPr>
        <w:t xml:space="preserve">Esimerkki 1.2452</w:t>
      </w:r>
    </w:p>
    <w:p>
      <w:r>
        <w:t xml:space="preserve">Tunnistaa naaraspuoliset siniravut rapujen mädin keräämistä varten.</w:t>
      </w:r>
    </w:p>
    <w:p>
      <w:r>
        <w:rPr>
          <w:b/>
        </w:rPr>
        <w:t xml:space="preserve">Tulos</w:t>
      </w:r>
    </w:p>
    <w:p>
      <w:r>
        <w:t xml:space="preserve">Katso ravun alapuolta. Naaraan sinirapujen kuoren keskellä on leveä, kolmion muotoinen alue, kun taas uroksen kuoren keskellä on erottuvampi, pitkänomainen piikki.</w:t>
      </w:r>
    </w:p>
    <w:p>
      <w:r>
        <w:rPr>
          <w:b/>
        </w:rPr>
        <w:t xml:space="preserve">Esimerkki 1.2453</w:t>
      </w:r>
    </w:p>
    <w:p>
      <w:r>
        <w:t xml:space="preserve">Saada kotitekoinen moottori sytytystulpalla käynnistymään.</w:t>
      </w:r>
    </w:p>
    <w:p>
      <w:r>
        <w:rPr>
          <w:b/>
        </w:rPr>
        <w:t xml:space="preserve">Tulos</w:t>
      </w:r>
    </w:p>
    <w:p>
      <w:r>
        <w:t xml:space="preserve">Sytytystulpalla varustetun moottorin käynnistämiseen tarvitaan akku.</w:t>
      </w:r>
    </w:p>
    <w:p>
      <w:r>
        <w:rPr>
          <w:b/>
        </w:rPr>
        <w:t xml:space="preserve">Esimerkki 1.2454</w:t>
      </w:r>
    </w:p>
    <w:p>
      <w:r>
        <w:t xml:space="preserve">Taitettavan pöydän valmistaminen.</w:t>
      </w:r>
    </w:p>
    <w:p>
      <w:r>
        <w:rPr>
          <w:b/>
        </w:rPr>
        <w:t xml:space="preserve">Tulos</w:t>
      </w:r>
    </w:p>
    <w:p>
      <w:r>
        <w:t xml:space="preserve">Kiinnitä pianosarana kahden osan väliin.</w:t>
      </w:r>
    </w:p>
    <w:p>
      <w:r>
        <w:rPr>
          <w:b/>
        </w:rPr>
        <w:t xml:space="preserve">Esimerkki 1.2455</w:t>
      </w:r>
    </w:p>
    <w:p>
      <w:r>
        <w:t xml:space="preserve">paperinpala</w:t>
      </w:r>
    </w:p>
    <w:p>
      <w:r>
        <w:rPr>
          <w:b/>
        </w:rPr>
        <w:t xml:space="preserve">Tulos</w:t>
      </w:r>
    </w:p>
    <w:p>
      <w:r>
        <w:t xml:space="preserve">antaa lapsille paperileikkauksia</w:t>
      </w:r>
    </w:p>
    <w:p>
      <w:r>
        <w:rPr>
          <w:b/>
        </w:rPr>
        <w:t xml:space="preserve">Esimerkki 1.2456</w:t>
      </w:r>
    </w:p>
    <w:p>
      <w:r>
        <w:t xml:space="preserve">Miten tammenterhot liuotetaan kylmäprosessilla?</w:t>
      </w:r>
    </w:p>
    <w:p>
      <w:r>
        <w:rPr>
          <w:b/>
        </w:rPr>
        <w:t xml:space="preserve">Tulos</w:t>
      </w:r>
    </w:p>
    <w:p>
      <w:r>
        <w:t xml:space="preserve">Laita tammenterhot purkkiin ja kaada vettä juuri sen verran, että tammenterhot peittyvät kokonaan. Anna liota vuorokauden ajan, kaada vesi pois ja vaihda se sitten raikkaaseen veteen. Toista tämä viikon ajan.</w:t>
      </w:r>
    </w:p>
    <w:p>
      <w:r>
        <w:rPr>
          <w:b/>
        </w:rPr>
        <w:t xml:space="preserve">Esimerkki 1.2457</w:t>
      </w:r>
    </w:p>
    <w:p>
      <w:r>
        <w:t xml:space="preserve">Miten valmistat kalanruokaa pienille poikasille?</w:t>
      </w:r>
    </w:p>
    <w:p>
      <w:r>
        <w:rPr>
          <w:b/>
        </w:rPr>
        <w:t xml:space="preserve">Tulos</w:t>
      </w:r>
    </w:p>
    <w:p>
      <w:r>
        <w:t xml:space="preserve">Voit valmistaa tavallista kalanruokaa pienille poikasille murskaamalla sitä sormilla tai kahvimyllyllä.</w:t>
      </w:r>
    </w:p>
    <w:p>
      <w:r>
        <w:rPr>
          <w:b/>
        </w:rPr>
        <w:t xml:space="preserve">Esimerkki 1.2458</w:t>
      </w:r>
    </w:p>
    <w:p>
      <w:r>
        <w:t xml:space="preserve">Sulje vetoketjullinen pussi.</w:t>
      </w:r>
    </w:p>
    <w:p>
      <w:r>
        <w:rPr>
          <w:b/>
        </w:rPr>
        <w:t xml:space="preserve">Tulos</w:t>
      </w:r>
    </w:p>
    <w:p>
      <w:r>
        <w:t xml:space="preserve">Sulje vetoketju oljen ympärillä, ime ilma ulos, poista olki ja sulje se kokonaan.</w:t>
      </w:r>
    </w:p>
    <w:p>
      <w:r>
        <w:rPr>
          <w:b/>
        </w:rPr>
        <w:t xml:space="preserve">Esimerkki 1.2459</w:t>
      </w:r>
    </w:p>
    <w:p>
      <w:r>
        <w:t xml:space="preserve">miten voin tehdä Blonde voisiirappia</w:t>
      </w:r>
    </w:p>
    <w:p>
      <w:r>
        <w:rPr>
          <w:b/>
        </w:rPr>
        <w:t xml:space="preserve">Tulos</w:t>
      </w:r>
    </w:p>
    <w:p>
      <w:r>
        <w:t xml:space="preserve">1/2 kuppi voita (1 tikku) 1 kuppi sokeria 1/2 kuppi haihdutettua maitoa Sulata voi suuressa kattilassa. Laita haihdutettu maito suureen mikroaaltouuninkestävään astiaan tai lasiseen mittakuppiin. Mikroaaltouunissa 60 sekuntia tai kunnes se kiehuu. Lisää sokeri haihdutettuun maitoon heti, kun se on otettu pois mikroaaltouunista. (Se paisuu, kun lisäät sokeria ensimmäisen kerran maitoon, joten siksi tarvitset ison astian, jossa voit sekoittaa sen).        Vatkaa sokeria ja maitoa minuutin ajan, kunnes sokeri on suurimmaksi osaksi liuennut. Lisää sulatettuun voihin liedellä ja vatkaa jatkuvasti keskilämmöllä. Jatka vatkaamista, kunnes siirappi kiehuu ja sakenee kiehuessaan.</w:t>
      </w:r>
    </w:p>
    <w:p>
      <w:r>
        <w:rPr>
          <w:b/>
        </w:rPr>
        <w:t xml:space="preserve">Esimerkki 1.2460</w:t>
      </w:r>
    </w:p>
    <w:p>
      <w:r>
        <w:t xml:space="preserve">Mikä on paras koko lautasliinatelineelle?</w:t>
      </w:r>
    </w:p>
    <w:p>
      <w:r>
        <w:rPr>
          <w:b/>
        </w:rPr>
        <w:t xml:space="preserve">Tulos</w:t>
      </w:r>
    </w:p>
    <w:p>
      <w:r>
        <w:t xml:space="preserve">Lautasliinatelineen tarvitsee olla vain pieni ja kätevä, jotta se voidaan sijoittaa sopivaan paikkaan.</w:t>
      </w:r>
    </w:p>
    <w:p>
      <w:r>
        <w:rPr>
          <w:b/>
        </w:rPr>
        <w:t xml:space="preserve">Esimerkki 1.2461</w:t>
      </w:r>
    </w:p>
    <w:p>
      <w:r>
        <w:t xml:space="preserve">Sateenkaarikeksien kerrostaminen</w:t>
      </w:r>
    </w:p>
    <w:p>
      <w:r>
        <w:rPr>
          <w:b/>
        </w:rPr>
        <w:t xml:space="preserve">Tulos</w:t>
      </w:r>
    </w:p>
    <w:p>
      <w:r>
        <w:t xml:space="preserve">aseta yksi taikinakerros varovasti muovikelmun päälle. Peitä se vadelmahillolla, lisää toinen kerros keksejä, jotka on päällystetty hillolla, ja lopeta päällimmäisellä kerroksella.</w:t>
      </w:r>
    </w:p>
    <w:p>
      <w:r>
        <w:rPr>
          <w:b/>
        </w:rPr>
        <w:t xml:space="preserve">Esimerkki 1.2462</w:t>
      </w:r>
    </w:p>
    <w:p>
      <w:r>
        <w:t xml:space="preserve">Varmistaaksesi, että kirjekuori ei mene koneellisen lajittelun läpi.</w:t>
      </w:r>
    </w:p>
    <w:p>
      <w:r>
        <w:rPr>
          <w:b/>
        </w:rPr>
        <w:t xml:space="preserve">Tulos</w:t>
      </w:r>
    </w:p>
    <w:p>
      <w:r>
        <w:t xml:space="preserve">Kirjoita kirjekuoreen (ei koneeseen) tai (hauras), jotta se ei joudu koneeseen.</w:t>
      </w:r>
    </w:p>
    <w:p>
      <w:r>
        <w:rPr>
          <w:b/>
        </w:rPr>
        <w:t xml:space="preserve">Esimerkki 1.2463</w:t>
      </w:r>
    </w:p>
    <w:p>
      <w:r>
        <w:t xml:space="preserve">Miten puulevyjen reunat hiotaan.</w:t>
      </w:r>
    </w:p>
    <w:p>
      <w:r>
        <w:rPr>
          <w:b/>
        </w:rPr>
        <w:t xml:space="preserve">Tulos</w:t>
      </w:r>
    </w:p>
    <w:p>
      <w:r>
        <w:t xml:space="preserve">Hio karheat reunat hiomapaperilla. Jatka hankaamista, kunnes reunat ovat sileät.</w:t>
      </w:r>
    </w:p>
    <w:p>
      <w:r>
        <w:rPr>
          <w:b/>
        </w:rPr>
        <w:t xml:space="preserve">Esimerkki 1.2464</w:t>
      </w:r>
    </w:p>
    <w:p>
      <w:r>
        <w:t xml:space="preserve">Miten pakastan banaanit, kun teen banaanijäätelöä?</w:t>
      </w:r>
    </w:p>
    <w:p>
      <w:r>
        <w:rPr>
          <w:b/>
        </w:rPr>
        <w:t xml:space="preserve">Tulos</w:t>
      </w:r>
    </w:p>
    <w:p>
      <w:r>
        <w:t xml:space="preserve">Jäädytä banaanit jäätelökoneessa jäätelökoneen ohjeiden mukaisesti.</w:t>
      </w:r>
    </w:p>
    <w:p>
      <w:r>
        <w:rPr>
          <w:b/>
        </w:rPr>
        <w:t xml:space="preserve">Esimerkki 1.2465</w:t>
      </w:r>
    </w:p>
    <w:p>
      <w:r>
        <w:t xml:space="preserve">Kypsennä kanaa, kunnes se on täysin kypsää,</w:t>
      </w:r>
    </w:p>
    <w:p>
      <w:r>
        <w:rPr>
          <w:b/>
        </w:rPr>
        <w:t xml:space="preserve">Tulos</w:t>
      </w:r>
    </w:p>
    <w:p>
      <w:r>
        <w:t xml:space="preserve">kypsennä kanaa, kunnes sisälämpötila on vähintään 165 astetta.</w:t>
      </w:r>
    </w:p>
    <w:p>
      <w:r>
        <w:rPr>
          <w:b/>
        </w:rPr>
        <w:t xml:space="preserve">Esimerkki 1.2466</w:t>
      </w:r>
    </w:p>
    <w:p>
      <w:r>
        <w:t xml:space="preserve">Estää jalkojen hikoilua, kun käytät litteitä jalkineita.</w:t>
      </w:r>
    </w:p>
    <w:p>
      <w:r>
        <w:rPr>
          <w:b/>
        </w:rPr>
        <w:t xml:space="preserve">Tulos</w:t>
      </w:r>
    </w:p>
    <w:p>
      <w:r>
        <w:t xml:space="preserve">Ripottele kenkien sisäpuolelle kuivashampoota.</w:t>
      </w:r>
    </w:p>
    <w:p>
      <w:r>
        <w:rPr>
          <w:b/>
        </w:rPr>
        <w:t xml:space="preserve">Esimerkki 1.2467</w:t>
      </w:r>
    </w:p>
    <w:p>
      <w:r>
        <w:t xml:space="preserve">Saada videopelikonsoli halvalla,</w:t>
      </w:r>
    </w:p>
    <w:p>
      <w:r>
        <w:rPr>
          <w:b/>
        </w:rPr>
        <w:t xml:space="preserve">Tulos</w:t>
      </w:r>
    </w:p>
    <w:p>
      <w:r>
        <w:t xml:space="preserve">etsi konsolia käytettyjä tavaroita myyvältä verkkosivustolta.</w:t>
      </w:r>
    </w:p>
    <w:p>
      <w:r>
        <w:rPr>
          <w:b/>
        </w:rPr>
        <w:t xml:space="preserve">Esimerkki 1.2468</w:t>
      </w:r>
    </w:p>
    <w:p>
      <w:r>
        <w:t xml:space="preserve">Vältä huuliherpes.</w:t>
      </w:r>
    </w:p>
    <w:p>
      <w:r>
        <w:rPr>
          <w:b/>
        </w:rPr>
        <w:t xml:space="preserve">Tulos</w:t>
      </w:r>
    </w:p>
    <w:p>
      <w:r>
        <w:t xml:space="preserve">Syö kulhollinen kimichiä.</w:t>
      </w:r>
    </w:p>
    <w:p>
      <w:r>
        <w:rPr>
          <w:b/>
        </w:rPr>
        <w:t xml:space="preserve">Esimerkki 1.2469</w:t>
      </w:r>
    </w:p>
    <w:p>
      <w:r>
        <w:t xml:space="preserve">Leikkaa sipulit nopeasti hampurilaisia varten.</w:t>
      </w:r>
    </w:p>
    <w:p>
      <w:r>
        <w:rPr>
          <w:b/>
        </w:rPr>
        <w:t xml:space="preserve">Tulos</w:t>
      </w:r>
    </w:p>
    <w:p>
      <w:r>
        <w:t xml:space="preserve">Käytä perunankuorimakonetta.</w:t>
      </w:r>
    </w:p>
    <w:p>
      <w:r>
        <w:rPr>
          <w:b/>
        </w:rPr>
        <w:t xml:space="preserve">Esimerkki 1.2470</w:t>
      </w:r>
    </w:p>
    <w:p>
      <w:r>
        <w:t xml:space="preserve">Miten kauhotaan hikkoripähkinän lihaa, joka on soseutettu kuorensa kanssa?</w:t>
      </w:r>
    </w:p>
    <w:p>
      <w:r>
        <w:rPr>
          <w:b/>
        </w:rPr>
        <w:t xml:space="preserve">Tulos</w:t>
      </w:r>
    </w:p>
    <w:p>
      <w:r>
        <w:t xml:space="preserve">Tartu lusikan kahvaan kädessäsi. Liu'uta lusikka astiaan, jossa seos on, kulhopuoli edellä siten, että lusikan selkä on astian pohjalla. Liu'uta lusikka pähkinäsoseen ja kuoren alle. Kun lusikan kulho on täynnä, nosta lusikka ylös.</w:t>
      </w:r>
    </w:p>
    <w:p>
      <w:r>
        <w:rPr>
          <w:b/>
        </w:rPr>
        <w:t xml:space="preserve">Esimerkki 1.2471</w:t>
      </w:r>
    </w:p>
    <w:p>
      <w:r>
        <w:t xml:space="preserve">Miten tehdä mansikka-kiivikastiketta kotona.</w:t>
      </w:r>
    </w:p>
    <w:p>
      <w:r>
        <w:rPr>
          <w:b/>
        </w:rPr>
        <w:t xml:space="preserve">Tulos</w:t>
      </w:r>
    </w:p>
    <w:p>
      <w:r>
        <w:t xml:space="preserve">Keitä 1 kuppi kiiviä (pilkottuna), 1 kuppi pilkottuja mansikoita, 3/4 kupillista vettä ja 1 kupillinen sokeria 30 minuuttia keskilämmöllä liedellä, sekoittaen, jotta ne eivät kärähdä.</w:t>
      </w:r>
    </w:p>
    <w:p>
      <w:r>
        <w:rPr>
          <w:b/>
        </w:rPr>
        <w:t xml:space="preserve">Esimerkki 1.2472</w:t>
      </w:r>
    </w:p>
    <w:p>
      <w:r>
        <w:t xml:space="preserve">miten autoa siirretään?</w:t>
      </w:r>
    </w:p>
    <w:p>
      <w:r>
        <w:rPr>
          <w:b/>
        </w:rPr>
        <w:t xml:space="preserve">Tulos</w:t>
      </w:r>
    </w:p>
    <w:p>
      <w:r>
        <w:t xml:space="preserve">Laita vaihde päälle ja paina kaasupoljinta.</w:t>
      </w:r>
    </w:p>
    <w:p>
      <w:r>
        <w:rPr>
          <w:b/>
        </w:rPr>
        <w:t xml:space="preserve">Esimerkki 1.2473</w:t>
      </w:r>
    </w:p>
    <w:p>
      <w:r>
        <w:t xml:space="preserve">miten teet vaahtokylvyn?</w:t>
      </w:r>
    </w:p>
    <w:p>
      <w:r>
        <w:rPr>
          <w:b/>
        </w:rPr>
        <w:t xml:space="preserve">Tulos</w:t>
      </w:r>
    </w:p>
    <w:p>
      <w:r>
        <w:t xml:space="preserve">kaada saippuaa kylpyammeen veteen.</w:t>
      </w:r>
    </w:p>
    <w:p>
      <w:r>
        <w:rPr>
          <w:b/>
        </w:rPr>
        <w:t xml:space="preserve">Esimerkki 1.2474</w:t>
      </w:r>
    </w:p>
    <w:p>
      <w:r>
        <w:t xml:space="preserve">Miten pihvi valmistetaan oikein.</w:t>
      </w:r>
    </w:p>
    <w:p>
      <w:r>
        <w:rPr>
          <w:b/>
        </w:rPr>
        <w:t xml:space="preserve">Tulos</w:t>
      </w:r>
    </w:p>
    <w:p>
      <w:r>
        <w:t xml:space="preserve">Ota pihvi pois kylmästä säilytyksestä ja anna sen tulla huoneenlämpöön, lisää runsaasti suolaa ja pippuria molemmille puolille ja anna kypsyä 10 minuuttia.</w:t>
      </w:r>
    </w:p>
    <w:p>
      <w:r>
        <w:rPr>
          <w:b/>
        </w:rPr>
        <w:t xml:space="preserve">Esimerkki 1.2475</w:t>
      </w:r>
    </w:p>
    <w:p>
      <w:r>
        <w:t xml:space="preserve">Kuinka monta hehtaaria on yksi hehtaari?</w:t>
      </w:r>
    </w:p>
    <w:p>
      <w:r>
        <w:rPr>
          <w:b/>
        </w:rPr>
        <w:t xml:space="preserve">Tulos</w:t>
      </w:r>
    </w:p>
    <w:p>
      <w:r>
        <w:t xml:space="preserve">Yksi hehtaari on noin 2,5 hehtaaria.</w:t>
      </w:r>
    </w:p>
    <w:p>
      <w:r>
        <w:rPr>
          <w:b/>
        </w:rPr>
        <w:t xml:space="preserve">Esimerkki 1.2476</w:t>
      </w:r>
    </w:p>
    <w:p>
      <w:r>
        <w:t xml:space="preserve">Houkutella mehiläisiä puutarhaan,</w:t>
      </w:r>
    </w:p>
    <w:p>
      <w:r>
        <w:rPr>
          <w:b/>
        </w:rPr>
        <w:t xml:space="preserve">Tulos</w:t>
      </w:r>
    </w:p>
    <w:p>
      <w:r>
        <w:t xml:space="preserve">istuta puutarhaan kukkivia kukkia, joista mehiläiset voivat kerätä siitepölyä.</w:t>
      </w:r>
    </w:p>
    <w:p>
      <w:r>
        <w:rPr>
          <w:b/>
        </w:rPr>
        <w:t xml:space="preserve">Esimerkki 1.2477</w:t>
      </w:r>
    </w:p>
    <w:p>
      <w:r>
        <w:t xml:space="preserve">miten tehdä tuorejuusto-vihannespaahtoleipää</w:t>
      </w:r>
    </w:p>
    <w:p>
      <w:r>
        <w:rPr>
          <w:b/>
        </w:rPr>
        <w:t xml:space="preserve">Tulos</w:t>
      </w:r>
    </w:p>
    <w:p>
      <w:r>
        <w:t xml:space="preserve">Soseuta 4 unssia tuorejuustoa ja 1 rkl hienonnettua tilliä, ruohosipulia, tarragonia ja persiljaa tehosekoittimessa; mausta suolalla ja pippurilla. Levitä 4 viipaleelle paahdettua pumpernickel-leipää. Lisää päälle ohuiksi viipaloituja porkkanoita, retiisejä, kurkkuja ja sieniä.</w:t>
      </w:r>
    </w:p>
    <w:p>
      <w:r>
        <w:rPr>
          <w:b/>
        </w:rPr>
        <w:t xml:space="preserve">Esimerkki 1.2478</w:t>
      </w:r>
    </w:p>
    <w:p>
      <w:r>
        <w:t xml:space="preserve">Kuinka monta keksiä kookos-suklaakeksireseptillä saa tehtyä?</w:t>
      </w:r>
    </w:p>
    <w:p>
      <w:r>
        <w:rPr>
          <w:b/>
        </w:rPr>
        <w:t xml:space="preserve">Tulos</w:t>
      </w:r>
    </w:p>
    <w:p>
      <w:r>
        <w:t xml:space="preserve">20-30 keksiä</w:t>
      </w:r>
    </w:p>
    <w:p>
      <w:r>
        <w:rPr>
          <w:b/>
        </w:rPr>
        <w:t xml:space="preserve">Esimerkki 1.2479</w:t>
      </w:r>
    </w:p>
    <w:p>
      <w:r>
        <w:t xml:space="preserve">Kuinka kastella puutarha.</w:t>
      </w:r>
    </w:p>
    <w:p>
      <w:r>
        <w:rPr>
          <w:b/>
        </w:rPr>
        <w:t xml:space="preserve">Tulos</w:t>
      </w:r>
    </w:p>
    <w:p>
      <w:r>
        <w:t xml:space="preserve">Kastele hitaasti ja syvälle, jotta vesi imeytyy eikä valu muille alueille. Kastele varhain aamulla, jotta haihtuminen olisi mahdollisimman vähäistä. Taimet ja uudet taimet tarvitsevat useammin kastelua kuin vakiintuneet kasvit.</w:t>
      </w:r>
    </w:p>
    <w:p>
      <w:r>
        <w:rPr>
          <w:b/>
        </w:rPr>
        <w:t xml:space="preserve">Esimerkki 1.2480</w:t>
      </w:r>
    </w:p>
    <w:p>
      <w:r>
        <w:t xml:space="preserve">Puinen maila</w:t>
      </w:r>
    </w:p>
    <w:p>
      <w:r>
        <w:rPr>
          <w:b/>
        </w:rPr>
        <w:t xml:space="preserve">Tulos</w:t>
      </w:r>
    </w:p>
    <w:p>
      <w:r>
        <w:t xml:space="preserve">lyömällä baseball helposti</w:t>
      </w:r>
    </w:p>
    <w:p>
      <w:r>
        <w:rPr>
          <w:b/>
        </w:rPr>
        <w:t xml:space="preserve">Esimerkki 1.2481</w:t>
      </w:r>
    </w:p>
    <w:p>
      <w:r>
        <w:t xml:space="preserve">Langan kiinnittämiseksi ompelukonetta käytettäessä.</w:t>
      </w:r>
    </w:p>
    <w:p>
      <w:r>
        <w:rPr>
          <w:b/>
        </w:rPr>
        <w:t xml:space="preserve">Tulos</w:t>
      </w:r>
    </w:p>
    <w:p>
      <w:r>
        <w:t xml:space="preserve">Muista ommella takaisin ommeltujen viivojen alkuun ja loppuun kiinnittääksesi langan.</w:t>
      </w:r>
    </w:p>
    <w:p>
      <w:r>
        <w:rPr>
          <w:b/>
        </w:rPr>
        <w:t xml:space="preserve">Esimerkki 1.2482</w:t>
      </w:r>
    </w:p>
    <w:p>
      <w:r>
        <w:t xml:space="preserve">Auton käynnistäminen</w:t>
      </w:r>
    </w:p>
    <w:p>
      <w:r>
        <w:rPr>
          <w:b/>
        </w:rPr>
        <w:t xml:space="preserve">Tulos</w:t>
      </w:r>
    </w:p>
    <w:p>
      <w:r>
        <w:t xml:space="preserve">Pysäköi autosi toisen auton etuosaan päin. Kytke kaksi akkua: punainen kaapeli kahteen positiiviseen napaan ja musta kaapeli negatiivisesta negatiiviseen.</w:t>
      </w:r>
    </w:p>
    <w:p>
      <w:r>
        <w:rPr>
          <w:b/>
        </w:rPr>
        <w:t xml:space="preserve">Esimerkki 1.2483</w:t>
      </w:r>
    </w:p>
    <w:p>
      <w:r>
        <w:t xml:space="preserve">Tietääksesi, milloin super mario mushroom -keksin päällinen on valmis.</w:t>
      </w:r>
    </w:p>
    <w:p>
      <w:r>
        <w:rPr>
          <w:b/>
        </w:rPr>
        <w:t xml:space="preserve">Tulos</w:t>
      </w:r>
    </w:p>
    <w:p>
      <w:r>
        <w:t xml:space="preserve">keksit ovat kiinteitä ja niiden pohja on kullanruskea.</w:t>
      </w:r>
    </w:p>
    <w:p>
      <w:r>
        <w:rPr>
          <w:b/>
        </w:rPr>
        <w:t xml:space="preserve">Esimerkki 1.2484</w:t>
      </w:r>
    </w:p>
    <w:p>
      <w:r>
        <w:t xml:space="preserve">Miten pelastat altaaseen juuttuneen mehiläisen?</w:t>
      </w:r>
    </w:p>
    <w:p>
      <w:r>
        <w:rPr>
          <w:b/>
        </w:rPr>
        <w:t xml:space="preserve">Tulos</w:t>
      </w:r>
    </w:p>
    <w:p>
      <w:r>
        <w:t xml:space="preserve">Hae allassimulaattori ja aseta skimmerin verkko varovasti mehiläisen alle veteen. Nosta skimmeri varovasti ylös ja pois vedestä ja laske se ruohikkoon.</w:t>
      </w:r>
    </w:p>
    <w:p>
      <w:r>
        <w:rPr>
          <w:b/>
        </w:rPr>
        <w:t xml:space="preserve">Esimerkki 1.2485</w:t>
      </w:r>
    </w:p>
    <w:p>
      <w:r>
        <w:t xml:space="preserve">Poista purseet koiran turkista</w:t>
      </w:r>
    </w:p>
    <w:p>
      <w:r>
        <w:rPr>
          <w:b/>
        </w:rPr>
        <w:t xml:space="preserve">Tulos</w:t>
      </w:r>
    </w:p>
    <w:p>
      <w:r>
        <w:t xml:space="preserve">Aloita poistamalla irtonaiset purseet metallikammalla. Murskaa hiekanjyvät pihdeillä, vedä matot varovasti sormilla erilleen ja harjaa sitten purseita pois kammalla.</w:t>
      </w:r>
    </w:p>
    <w:p>
      <w:r>
        <w:rPr>
          <w:b/>
        </w:rPr>
        <w:t xml:space="preserve">Esimerkki 1.2486</w:t>
      </w:r>
    </w:p>
    <w:p>
      <w:r>
        <w:t xml:space="preserve">kiikari</w:t>
      </w:r>
    </w:p>
    <w:p>
      <w:r>
        <w:rPr>
          <w:b/>
        </w:rPr>
        <w:t xml:space="preserve">Tulos</w:t>
      </w:r>
    </w:p>
    <w:p>
      <w:r>
        <w:t xml:space="preserve">voi murtaa puukaapin auki </w:t>
      </w:r>
    </w:p>
    <w:p>
      <w:r>
        <w:rPr>
          <w:b/>
        </w:rPr>
        <w:t xml:space="preserve">Esimerkki 1.2487</w:t>
      </w:r>
    </w:p>
    <w:p>
      <w:r>
        <w:t xml:space="preserve">miten saada limetistä eniten mehua irti?</w:t>
      </w:r>
    </w:p>
    <w:p>
      <w:r>
        <w:rPr>
          <w:b/>
        </w:rPr>
        <w:t xml:space="preserve">Tulos</w:t>
      </w:r>
    </w:p>
    <w:p>
      <w:r>
        <w:t xml:space="preserve">Kun olet leikannut ja puristanut limetin palan, kierrä siihen haarukka tai lusikka. Tämä auttaa hajottamaan limettipalat ja saamaan jäljellä olevan mehun ulos.</w:t>
      </w:r>
    </w:p>
    <w:p>
      <w:r>
        <w:rPr>
          <w:b/>
        </w:rPr>
        <w:t xml:space="preserve">Esimerkki 1.2488</w:t>
      </w:r>
    </w:p>
    <w:p>
      <w:r>
        <w:t xml:space="preserve">Varmista, että sokeri liukenee liköörin käymisen aikana.</w:t>
      </w:r>
    </w:p>
    <w:p>
      <w:r>
        <w:rPr>
          <w:b/>
        </w:rPr>
        <w:t xml:space="preserve">Tulos</w:t>
      </w:r>
    </w:p>
    <w:p>
      <w:r>
        <w:t xml:space="preserve">Ravista purkkia parin päivän välein.</w:t>
      </w:r>
    </w:p>
    <w:p>
      <w:r>
        <w:rPr>
          <w:b/>
        </w:rPr>
        <w:t xml:space="preserve">Esimerkki 1.2489</w:t>
      </w:r>
    </w:p>
    <w:p>
      <w:r>
        <w:t xml:space="preserve">Miten saat selville, mitä joku todella haluaa lahjaksi?</w:t>
      </w:r>
    </w:p>
    <w:p>
      <w:r>
        <w:rPr>
          <w:b/>
        </w:rPr>
        <w:t xml:space="preserve">Tulos</w:t>
      </w:r>
    </w:p>
    <w:p>
      <w:r>
        <w:t xml:space="preserve">Kerro heille, että olet jo saanut heidän lahjansa, niin he yrittävät arvata, ja kun he arvaavat, kirjoita ylös, mitä he sanovat (saat hyviä ideoita).</w:t>
      </w:r>
    </w:p>
    <w:p>
      <w:r>
        <w:rPr>
          <w:b/>
        </w:rPr>
        <w:t xml:space="preserve">Esimerkki 1.2490</w:t>
      </w:r>
    </w:p>
    <w:p>
      <w:r>
        <w:t xml:space="preserve">Vuoraa kevätkakkuvuoka pergamenttipaperilla.</w:t>
      </w:r>
    </w:p>
    <w:p>
      <w:r>
        <w:rPr>
          <w:b/>
        </w:rPr>
        <w:t xml:space="preserve">Tulos</w:t>
      </w:r>
    </w:p>
    <w:p>
      <w:r>
        <w:t xml:space="preserve">Ota vuoka erilleen ja aseta pergamenttipaperi pohjan päälle. Kokoa seuraavaksi vuoka takaisin yhteen niin, että pergamenttipaperi on pohjan päällä. Leikkaa ylimääräiset reunat saksilla.</w:t>
      </w:r>
    </w:p>
    <w:p>
      <w:r>
        <w:rPr>
          <w:b/>
        </w:rPr>
        <w:t xml:space="preserve">Esimerkki 1.2491</w:t>
      </w:r>
    </w:p>
    <w:p>
      <w:r>
        <w:t xml:space="preserve">Käytä kirkasta kynsilakkaa letkun kulun korjaamiseen.</w:t>
      </w:r>
    </w:p>
    <w:p>
      <w:r>
        <w:rPr>
          <w:b/>
        </w:rPr>
        <w:t xml:space="preserve">Tulos</w:t>
      </w:r>
    </w:p>
    <w:p>
      <w:r>
        <w:t xml:space="preserve">Heti kun huomaat sukkahousujen juoksevan, tahraa hieman kirkasta kynsilakkaa juoksun molempiin päihin tai reiän ympärille, jotta se ei pääse laajenemaan päivän mittaan.</w:t>
      </w:r>
    </w:p>
    <w:p>
      <w:r>
        <w:rPr>
          <w:b/>
        </w:rPr>
        <w:t xml:space="preserve">Esimerkki 1.2492</w:t>
      </w:r>
    </w:p>
    <w:p>
      <w:r>
        <w:t xml:space="preserve">Miten voin leikata nahkaa niin, että sen reuna on sileä?</w:t>
      </w:r>
    </w:p>
    <w:p>
      <w:r>
        <w:rPr>
          <w:b/>
        </w:rPr>
        <w:t xml:space="preserve">Tulos</w:t>
      </w:r>
    </w:p>
    <w:p>
      <w:r>
        <w:t xml:space="preserve">Käytä partaterää.</w:t>
      </w:r>
    </w:p>
    <w:p>
      <w:r>
        <w:rPr>
          <w:b/>
        </w:rPr>
        <w:t xml:space="preserve">Esimerkki 1.2493</w:t>
      </w:r>
    </w:p>
    <w:p>
      <w:r>
        <w:t xml:space="preserve">Jotta kangasviitta pysyisi kiinni vauvanukessa.</w:t>
      </w:r>
    </w:p>
    <w:p>
      <w:r>
        <w:rPr>
          <w:b/>
        </w:rPr>
        <w:t xml:space="preserve">Tulos</w:t>
      </w:r>
    </w:p>
    <w:p>
      <w:r>
        <w:t xml:space="preserve">Liota kangasviitta liimaan ja maalaa.</w:t>
      </w:r>
    </w:p>
    <w:p>
      <w:r>
        <w:rPr>
          <w:b/>
        </w:rPr>
        <w:t xml:space="preserve">Esimerkki 1.2494</w:t>
      </w:r>
    </w:p>
    <w:p>
      <w:r>
        <w:t xml:space="preserve">tehdä selleri mehua</w:t>
      </w:r>
    </w:p>
    <w:p>
      <w:r>
        <w:rPr>
          <w:b/>
        </w:rPr>
        <w:t xml:space="preserve">Tulos</w:t>
      </w:r>
    </w:p>
    <w:p>
      <w:r>
        <w:t xml:space="preserve">Nappaa kaksi kimpullista selleriä ja leikkaa varsien tyvi ja pää pois.    Pese ne varovasti siivilässä.    Paloittele sellerinvarret kolmanneksiksi ja laita ne tehosekoittimen pohjaan.    Lisää 1/4 kupillista vettä ja laita kansi tehosekoittimeen.    Sekoita ja siivilöi</w:t>
      </w:r>
    </w:p>
    <w:p>
      <w:r>
        <w:rPr>
          <w:b/>
        </w:rPr>
        <w:t xml:space="preserve">Esimerkki 1.2495</w:t>
      </w:r>
    </w:p>
    <w:p>
      <w:r>
        <w:t xml:space="preserve">Tukin kiinnittäminen lautaan, jotta se olisi helpompi ajaa pöytäsahan läpi.</w:t>
      </w:r>
    </w:p>
    <w:p>
      <w:r>
        <w:rPr>
          <w:b/>
        </w:rPr>
        <w:t xml:space="preserve">Tulos</w:t>
      </w:r>
    </w:p>
    <w:p>
      <w:r>
        <w:t xml:space="preserve">Voit käyttää metallista kiinnikettä niiden kiinnittämiseen.</w:t>
      </w:r>
    </w:p>
    <w:p>
      <w:r>
        <w:rPr>
          <w:b/>
        </w:rPr>
        <w:t xml:space="preserve">Esimerkki 1.2496</w:t>
      </w:r>
    </w:p>
    <w:p>
      <w:r>
        <w:t xml:space="preserve">miten nauhoitat ohjelman dvr:llä?</w:t>
      </w:r>
    </w:p>
    <w:p>
      <w:r>
        <w:rPr>
          <w:b/>
        </w:rPr>
        <w:t xml:space="preserve">Tulos</w:t>
      </w:r>
    </w:p>
    <w:p>
      <w:r>
        <w:t xml:space="preserve">Mene sen ohjelman kohdalle, jonka haluat tallentaa, ja napsauta tallennusvaihtoehtoa. jätä sitten videonauhuri päälle, jotta se tallentuu lähetyksen lähetysajankohtana.</w:t>
      </w:r>
    </w:p>
    <w:p>
      <w:r>
        <w:rPr>
          <w:b/>
        </w:rPr>
        <w:t xml:space="preserve">Esimerkki 1.2497</w:t>
      </w:r>
    </w:p>
    <w:p>
      <w:r>
        <w:t xml:space="preserve">Miten auttaa jotakuta oppimaan murtolukuja?</w:t>
      </w:r>
    </w:p>
    <w:p>
      <w:r>
        <w:rPr>
          <w:b/>
        </w:rPr>
        <w:t xml:space="preserve">Tulos</w:t>
      </w:r>
    </w:p>
    <w:p>
      <w:r>
        <w:t xml:space="preserve">Auta heitä oppimaan käyttämään mittanauhaa rakentamiseen.</w:t>
      </w:r>
    </w:p>
    <w:p>
      <w:r>
        <w:rPr>
          <w:b/>
        </w:rPr>
        <w:t xml:space="preserve">Esimerkki 1.2498</w:t>
      </w:r>
    </w:p>
    <w:p>
      <w:r>
        <w:t xml:space="preserve">Miten puhdistaa renkaiden valkoiset sivuseinät?</w:t>
      </w:r>
    </w:p>
    <w:p>
      <w:r>
        <w:rPr>
          <w:b/>
        </w:rPr>
        <w:t xml:space="preserve">Tulos</w:t>
      </w:r>
    </w:p>
    <w:p>
      <w:r>
        <w:t xml:space="preserve">Käytä WD40:tä rätillä pyyhkiäksesi pois kaiken rasvan ja rengasjäljet.</w:t>
      </w:r>
    </w:p>
    <w:p>
      <w:r>
        <w:rPr>
          <w:b/>
        </w:rPr>
        <w:t xml:space="preserve">Esimerkki 1.2499</w:t>
      </w:r>
    </w:p>
    <w:p>
      <w:r>
        <w:t xml:space="preserve">Sitruunoiden valmistaminen limonadia varten.</w:t>
      </w:r>
    </w:p>
    <w:p>
      <w:r>
        <w:rPr>
          <w:b/>
        </w:rPr>
        <w:t xml:space="preserve">Tulos</w:t>
      </w:r>
    </w:p>
    <w:p>
      <w:r>
        <w:t xml:space="preserve">Leikkaa sitruuna puoliksi ja purista se mehupuristimella, jolloin mehu vapautuu. Muista poimia mahdolliset siemenet pois. Lisää sitruunamehua 16 unssin lasiin.</w:t>
      </w:r>
    </w:p>
    <w:p>
      <w:r>
        <w:rPr>
          <w:b/>
        </w:rPr>
        <w:t xml:space="preserve">Esimerkki 1.2500</w:t>
      </w:r>
    </w:p>
    <w:p>
      <w:r>
        <w:t xml:space="preserve">Maek kotitekoinen kiinalainen nuudelikeitto purkissa</w:t>
      </w:r>
    </w:p>
    <w:p>
      <w:r>
        <w:rPr>
          <w:b/>
        </w:rPr>
        <w:t xml:space="preserve">Tulos</w:t>
      </w:r>
    </w:p>
    <w:p>
      <w:r>
        <w:t xml:space="preserve">1 kuppi korianteria 1/2 kuppi limetin mehua (n. 4 limettiä) 2 valkosipulinkynttä 1-2 jalapenoa, koosta riippuen 2 tl juustokumiinia 1/2 tl chilijauhetta 1/2 tl suolaa 2 rkl ekstra-neitsytoliiviöljyä</w:t>
      </w:r>
    </w:p>
    <w:p>
      <w:r>
        <w:rPr>
          <w:b/>
        </w:rPr>
        <w:t xml:space="preserve">Esimerkki 1.2501</w:t>
      </w:r>
    </w:p>
    <w:p>
      <w:r>
        <w:t xml:space="preserve">Poista juuttuneet legopalat.</w:t>
      </w:r>
    </w:p>
    <w:p>
      <w:r>
        <w:rPr>
          <w:b/>
        </w:rPr>
        <w:t xml:space="preserve">Tulos</w:t>
      </w:r>
    </w:p>
    <w:p>
      <w:r>
        <w:t xml:space="preserve">Suihkuta WD-40:tä halkeamien väliin.</w:t>
      </w:r>
    </w:p>
    <w:p>
      <w:r>
        <w:rPr>
          <w:b/>
        </w:rPr>
        <w:t xml:space="preserve">Esimerkki 1.2502</w:t>
      </w:r>
    </w:p>
    <w:p>
      <w:r>
        <w:t xml:space="preserve">Mitä pitäisi tehdä, jotta maali ei kuivuisi hiussiveltimeen maalauskerrosten välillä.</w:t>
      </w:r>
    </w:p>
    <w:p>
      <w:r>
        <w:rPr>
          <w:b/>
        </w:rPr>
        <w:t xml:space="preserve">Tulos</w:t>
      </w:r>
    </w:p>
    <w:p>
      <w:r>
        <w:t xml:space="preserve">Laita harjan harjakset kertakäyttöisen lateksikäsineen sisään ja kiinnitä ne tiukasti kahvaan kuminauhalla.</w:t>
      </w:r>
    </w:p>
    <w:p>
      <w:r>
        <w:rPr>
          <w:b/>
        </w:rPr>
        <w:t xml:space="preserve">Esimerkki 1.2503</w:t>
      </w:r>
    </w:p>
    <w:p>
      <w:r>
        <w:t xml:space="preserve">miten poistaa punkki</w:t>
      </w:r>
    </w:p>
    <w:p>
      <w:r>
        <w:rPr>
          <w:b/>
        </w:rPr>
        <w:t xml:space="preserve">Tulos</w:t>
      </w:r>
    </w:p>
    <w:p>
      <w:r>
        <w:t xml:space="preserve">Vie pinsetit aivan iholle, jotta voit tarttua mahdollisimman lähelle punkin päätä ja vetää punkkia hitaasti ja tiukasti ylöspäin poistaaksesi sen. Puhdista sitten alue, josta poistit punkin, ja huuhtele punkki vessasta alas.</w:t>
      </w:r>
    </w:p>
    <w:p>
      <w:r>
        <w:rPr>
          <w:b/>
        </w:rPr>
        <w:t xml:space="preserve">Esimerkki 1.2504</w:t>
      </w:r>
    </w:p>
    <w:p>
      <w:r>
        <w:t xml:space="preserve">Estää rikkaruohojen kasvua puutarhassa,</w:t>
      </w:r>
    </w:p>
    <w:p>
      <w:r>
        <w:rPr>
          <w:b/>
        </w:rPr>
        <w:t xml:space="preserve">Tulos</w:t>
      </w:r>
    </w:p>
    <w:p>
      <w:r>
        <w:t xml:space="preserve">levitä multaa kasvien tyven ympärille niiden tukahduttamiseksi.</w:t>
      </w:r>
    </w:p>
    <w:p>
      <w:r>
        <w:rPr>
          <w:b/>
        </w:rPr>
        <w:t xml:space="preserve">Esimerkki 1.2505</w:t>
      </w:r>
    </w:p>
    <w:p>
      <w:r>
        <w:t xml:space="preserve">Kuinka tehdä villiä mustamarjatorttua kotona.</w:t>
      </w:r>
    </w:p>
    <w:p>
      <w:r>
        <w:rPr>
          <w:b/>
        </w:rPr>
        <w:t xml:space="preserve">Tulos</w:t>
      </w:r>
    </w:p>
    <w:p>
      <w:r>
        <w:t xml:space="preserve">Yhdistä 1/2 kupillista karhunvatukoita, 1 tl sitruunamehua, 1/3 kupillista sokeria, 1 rkl voita, laita leivottuun torttuvuoreen, paista 18 minuuttia 375 asteisessa uunissa, tarkista ja poista, kun kuori on syvän ruskea.</w:t>
      </w:r>
    </w:p>
    <w:p>
      <w:r>
        <w:rPr>
          <w:b/>
        </w:rPr>
        <w:t xml:space="preserve">Esimerkki 1.2506</w:t>
      </w:r>
    </w:p>
    <w:p>
      <w:r>
        <w:t xml:space="preserve">Akryylilevylle kaiverrettavan mallin siirtäminen.</w:t>
      </w:r>
    </w:p>
    <w:p>
      <w:r>
        <w:rPr>
          <w:b/>
        </w:rPr>
        <w:t xml:space="preserve">Tulos</w:t>
      </w:r>
    </w:p>
    <w:p>
      <w:r>
        <w:t xml:space="preserve">Tee ensin piirros paperiarkille saman kokoiseksi kuin akryyli. Kiinnitä paperimalli syövytettävän puolen alle.</w:t>
      </w:r>
    </w:p>
    <w:p>
      <w:r>
        <w:rPr>
          <w:b/>
        </w:rPr>
        <w:t xml:space="preserve">Esimerkki 1.2507</w:t>
      </w:r>
    </w:p>
    <w:p>
      <w:r>
        <w:t xml:space="preserve">Miten sulatettuun kynttilävahaan lisätään tuoksuja?</w:t>
      </w:r>
    </w:p>
    <w:p>
      <w:r>
        <w:rPr>
          <w:b/>
        </w:rPr>
        <w:t xml:space="preserve">Tulos</w:t>
      </w:r>
    </w:p>
    <w:p>
      <w:r>
        <w:t xml:space="preserve">Kun olet päättänyt, minkä tuoksun haluat kynttilääsi, hanki kyseistä tuoksua vastaava eteerinen öljy (eteeriset öljyt). Lisää 7 tippaa eteeristä öljyä 50 grammaan vahaa, jos haluat voimakkaan tuoksun. Voit lisätä vähemmän eteeristä öljyä, jos haluat vähemmän voimakkaan tuoksun, oman makusi mukaan.</w:t>
      </w:r>
    </w:p>
    <w:p>
      <w:r>
        <w:rPr>
          <w:b/>
        </w:rPr>
        <w:t xml:space="preserve">Esimerkki 1.2508</w:t>
      </w:r>
    </w:p>
    <w:p>
      <w:r>
        <w:t xml:space="preserve">Miten voin järjestää puretun laitteen osat?</w:t>
      </w:r>
    </w:p>
    <w:p>
      <w:r>
        <w:rPr>
          <w:b/>
        </w:rPr>
        <w:t xml:space="preserve">Tulos</w:t>
      </w:r>
    </w:p>
    <w:p>
      <w:r>
        <w:t xml:space="preserve">Merkitse suuret kappaleet ja lajittele pienet ruuvit ja muut esineet värikoodattuihin juhlakuppeihin.</w:t>
      </w:r>
    </w:p>
    <w:p>
      <w:r>
        <w:rPr>
          <w:b/>
        </w:rPr>
        <w:t xml:space="preserve">Esimerkki 1.2509</w:t>
      </w:r>
    </w:p>
    <w:p>
      <w:r>
        <w:t xml:space="preserve">miten osoitat tunteita?</w:t>
      </w:r>
    </w:p>
    <w:p>
      <w:r>
        <w:rPr>
          <w:b/>
        </w:rPr>
        <w:t xml:space="preserve">Tulos</w:t>
      </w:r>
    </w:p>
    <w:p>
      <w:r>
        <w:t xml:space="preserve">itke tai hymyile sen mukaan, miltä sinusta tuntuu.</w:t>
      </w:r>
    </w:p>
    <w:p>
      <w:r>
        <w:rPr>
          <w:b/>
        </w:rPr>
        <w:t xml:space="preserve">Esimerkki 1.2510</w:t>
      </w:r>
    </w:p>
    <w:p>
      <w:r>
        <w:t xml:space="preserve">Miten keräät lumihiutaleita?</w:t>
      </w:r>
    </w:p>
    <w:p>
      <w:r>
        <w:rPr>
          <w:b/>
        </w:rPr>
        <w:t xml:space="preserve">Tulos</w:t>
      </w:r>
    </w:p>
    <w:p>
      <w:r>
        <w:t xml:space="preserve">Ota lumihiutaleet kiinni mikroskooppilevyjen tahmealle puolelle ja siirrä lumihiutaletta tarvittaessa hammastikulla varovasti keskelle. Aseta objektilasi lumihiutaleen kanssa kylmään paikkaan, johon ei putoa enää lumihiutaleita, esimerkiksi katettuun laatikkoon tai lämmittämättömään autotalliin.</w:t>
      </w:r>
    </w:p>
    <w:p>
      <w:r>
        <w:rPr>
          <w:b/>
        </w:rPr>
        <w:t xml:space="preserve">Esimerkki 1.2511</w:t>
      </w:r>
    </w:p>
    <w:p>
      <w:r>
        <w:t xml:space="preserve">Kuumenna tummaa suklaata avokadon poppareiden taikakuoren valmistamiseksi.</w:t>
      </w:r>
    </w:p>
    <w:p>
      <w:r>
        <w:rPr>
          <w:b/>
        </w:rPr>
        <w:t xml:space="preserve">Tulos</w:t>
      </w:r>
    </w:p>
    <w:p>
      <w:r>
        <w:t xml:space="preserve">Yhdistä kookosöljy ja hienonnettu tumma suklaa kulhossa. Kuumenna mikroaaltouunissa minuutin ajan. Sekoita huolellisesti tasaiseksi. Jos suklaapaloja on vielä jäljellä, kuumenna vielä 30 sekuntia ja sekoita.</w:t>
      </w:r>
    </w:p>
    <w:p>
      <w:r>
        <w:rPr>
          <w:b/>
        </w:rPr>
        <w:t xml:space="preserve">Esimerkki 1.2512</w:t>
      </w:r>
    </w:p>
    <w:p>
      <w:r>
        <w:t xml:space="preserve">miten tehdä anti-aging kosteusvoide</w:t>
      </w:r>
    </w:p>
    <w:p>
      <w:r>
        <w:rPr>
          <w:b/>
        </w:rPr>
        <w:t xml:space="preserve">Tulos</w:t>
      </w:r>
    </w:p>
    <w:p>
      <w:r>
        <w:t xml:space="preserve">Vatkaa 3 ruokalusikallista (45 grammaa) sheavoita kulhossa, kunnes se muuttuu kermaiseksi.     Lisää 3 ruokalusikallista (45 millilitraa) aprikoosinsiemenöljyä. Lisää 1 tl sekä E-vitamiiniöljyä että aloe vera -geeliä. Lisää eteeriset öljyt. Tarvitset 3 tippaa klary salviaa, 5 tippaa mirhaa ja 5 tippaa helichrysumia Vatkaa ainekset yhteen vispilällä ja siirrä se sitten lasipurkkiin.</w:t>
      </w:r>
    </w:p>
    <w:p>
      <w:r>
        <w:rPr>
          <w:b/>
        </w:rPr>
        <w:t xml:space="preserve">Esimerkki 1.2513</w:t>
      </w:r>
    </w:p>
    <w:p>
      <w:r>
        <w:t xml:space="preserve">Yritystietojen arkistointi.</w:t>
      </w:r>
    </w:p>
    <w:p>
      <w:r>
        <w:rPr>
          <w:b/>
        </w:rPr>
        <w:t xml:space="preserve">Tulos</w:t>
      </w:r>
    </w:p>
    <w:p>
      <w:r>
        <w:t xml:space="preserve">Ota valokuvia käyntikorteista älypuhelimella.</w:t>
      </w:r>
    </w:p>
    <w:p>
      <w:r>
        <w:rPr>
          <w:b/>
        </w:rPr>
        <w:t xml:space="preserve">Esimerkki 1.2514</w:t>
      </w:r>
    </w:p>
    <w:p>
      <w:r>
        <w:t xml:space="preserve">Suunnitelman saaminen puuhun ilman laserleikkuria.</w:t>
      </w:r>
    </w:p>
    <w:p>
      <w:r>
        <w:rPr>
          <w:b/>
        </w:rPr>
        <w:t xml:space="preserve">Tulos</w:t>
      </w:r>
    </w:p>
    <w:p>
      <w:r>
        <w:t xml:space="preserve">Käytä leikattua mallia ja maalaa kuvio spraymaalilla.</w:t>
      </w:r>
    </w:p>
    <w:p>
      <w:r>
        <w:rPr>
          <w:b/>
        </w:rPr>
        <w:t xml:space="preserve">Esimerkki 1.2515</w:t>
      </w:r>
    </w:p>
    <w:p>
      <w:r>
        <w:t xml:space="preserve">Estää äänen karkaamisen kaiuttimista, kun kuuntelet musiikkia julkisesti,</w:t>
      </w:r>
    </w:p>
    <w:p>
      <w:r>
        <w:rPr>
          <w:b/>
        </w:rPr>
        <w:t xml:space="preserve">Tulos</w:t>
      </w:r>
    </w:p>
    <w:p>
      <w:r>
        <w:t xml:space="preserve">käytä sen sijaan melua vaimentavia tai korvan yli ulottuvia kuulokkeita.</w:t>
      </w:r>
    </w:p>
    <w:p>
      <w:r>
        <w:rPr>
          <w:b/>
        </w:rPr>
        <w:t xml:space="preserve">Esimerkki 1.2516</w:t>
      </w:r>
    </w:p>
    <w:p>
      <w:r>
        <w:t xml:space="preserve">Valkosipulin helppo valmistelu.</w:t>
      </w:r>
    </w:p>
    <w:p>
      <w:r>
        <w:rPr>
          <w:b/>
        </w:rPr>
        <w:t xml:space="preserve">Tulos</w:t>
      </w:r>
    </w:p>
    <w:p>
      <w:r>
        <w:t xml:space="preserve">Poista valkosipulin kuori ja murra valkosipuli yksittäisiksi kynsiksi. Aseta kynnet suureen Tupperware-astiaan (käytin vanhaa kahvipannua). Ravista astiaa niin kovaa kuin pystyt noin minuutin tai kaksi, ja tarkista sitten valkosipulisi. Suurimman osan kuorista pitäisi irrota suoraan kynsistä. Jos ei, ravista niitä vielä kerran. Jotkut niistä on ehkä vielä kuorittava käsin, mutta takaan, että näin säästät paljon aikaa valkosipulin valmisteluun.</w:t>
      </w:r>
    </w:p>
    <w:p>
      <w:r>
        <w:rPr>
          <w:b/>
        </w:rPr>
        <w:t xml:space="preserve">Esimerkki 1.2517</w:t>
      </w:r>
    </w:p>
    <w:p>
      <w:r>
        <w:t xml:space="preserve">Pakota kyyneleet silmistä.</w:t>
      </w:r>
    </w:p>
    <w:p>
      <w:r>
        <w:rPr>
          <w:b/>
        </w:rPr>
        <w:t xml:space="preserve">Tulos</w:t>
      </w:r>
    </w:p>
    <w:p>
      <w:r>
        <w:t xml:space="preserve">Laita höyryhierontaa silmämunien alle.</w:t>
      </w:r>
    </w:p>
    <w:p>
      <w:r>
        <w:rPr>
          <w:b/>
        </w:rPr>
        <w:t xml:space="preserve">Esimerkki 1.2518</w:t>
      </w:r>
    </w:p>
    <w:p>
      <w:r>
        <w:t xml:space="preserve">Miten hoidat tulppaaneja kukinnan jälkeen?</w:t>
      </w:r>
    </w:p>
    <w:p>
      <w:r>
        <w:rPr>
          <w:b/>
        </w:rPr>
        <w:t xml:space="preserve">Tulos</w:t>
      </w:r>
    </w:p>
    <w:p>
      <w:r>
        <w:t xml:space="preserve">Leikkaa lehdet ja säilytä sipulit kuivina ja mahdollisimman viileässä.</w:t>
      </w:r>
    </w:p>
    <w:p>
      <w:r>
        <w:rPr>
          <w:b/>
        </w:rPr>
        <w:t xml:space="preserve">Esimerkki 1.2519</w:t>
      </w:r>
    </w:p>
    <w:p>
      <w:r>
        <w:t xml:space="preserve">Voit kiinnittää eristyslevyt puurunkoon seuraavasti</w:t>
      </w:r>
    </w:p>
    <w:p>
      <w:r>
        <w:rPr>
          <w:b/>
        </w:rPr>
        <w:t xml:space="preserve">Tulos</w:t>
      </w:r>
    </w:p>
    <w:p>
      <w:r>
        <w:t xml:space="preserve">Käytä pultteja eristyslevyjen kiinnittämiseen paikalleen.</w:t>
      </w:r>
    </w:p>
    <w:p>
      <w:r>
        <w:rPr>
          <w:b/>
        </w:rPr>
        <w:t xml:space="preserve">Esimerkki 1.2520</w:t>
      </w:r>
    </w:p>
    <w:p>
      <w:r>
        <w:t xml:space="preserve">Miten jalapenoista otetaan tulisuus pois.</w:t>
      </w:r>
    </w:p>
    <w:p>
      <w:r>
        <w:rPr>
          <w:b/>
        </w:rPr>
        <w:t xml:space="preserve">Tulos</w:t>
      </w:r>
    </w:p>
    <w:p>
      <w:r>
        <w:t xml:space="preserve">Poista kaikki siemenet ja mahdollisimman paljon valkoisia kalvoja.</w:t>
      </w:r>
    </w:p>
    <w:p>
      <w:r>
        <w:rPr>
          <w:b/>
        </w:rPr>
        <w:t xml:space="preserve">Esimerkki 1.2521</w:t>
      </w:r>
    </w:p>
    <w:p>
      <w:r>
        <w:t xml:space="preserve">Minkälaista materiaalia pitäisi käyttää ihmissuden pään valmistamiseen pukua varten?</w:t>
      </w:r>
    </w:p>
    <w:p>
      <w:r>
        <w:rPr>
          <w:b/>
        </w:rPr>
        <w:t xml:space="preserve">Tulos</w:t>
      </w:r>
    </w:p>
    <w:p>
      <w:r>
        <w:t xml:space="preserve">Tarvitset kipsiharsonauhoja ja kuumaliimaa.</w:t>
      </w:r>
    </w:p>
    <w:p>
      <w:r>
        <w:rPr>
          <w:b/>
        </w:rPr>
        <w:t xml:space="preserve">Esimerkki 1.2522</w:t>
      </w:r>
    </w:p>
    <w:p>
      <w:r>
        <w:t xml:space="preserve">Raasta ja mehusta sitruuna.</w:t>
      </w:r>
    </w:p>
    <w:p>
      <w:r>
        <w:rPr>
          <w:b/>
        </w:rPr>
        <w:t xml:space="preserve">Tulos</w:t>
      </w:r>
    </w:p>
    <w:p>
      <w:r>
        <w:t xml:space="preserve">Pese sitruuna, kuori se pienellä raastimella ja lisää kulhoon. Puolita sitruuna ja purista puolen sitruunan mehu kulhoon.</w:t>
      </w:r>
    </w:p>
    <w:p>
      <w:r>
        <w:rPr>
          <w:b/>
        </w:rPr>
        <w:t xml:space="preserve">Esimerkki 1.2523</w:t>
      </w:r>
    </w:p>
    <w:p>
      <w:r>
        <w:t xml:space="preserve">Kuori tomaattien kuoret nopeasti pois tomaateista,</w:t>
      </w:r>
    </w:p>
    <w:p>
      <w:r>
        <w:rPr>
          <w:b/>
        </w:rPr>
        <w:t xml:space="preserve">Tulos</w:t>
      </w:r>
    </w:p>
    <w:p>
      <w:r>
        <w:t xml:space="preserve">Kiehauta kattila vettä liedellä.  Pudota kypsä tomaatti kiehuvaan veteen, jotta se saadaan haaleaksi.  Kun kuori alkaa halkeilla tomaatin yläosasta, vedä tomaatti ulos ja laita se kulhoon jäävettä.  Kuori kuori käsilläsi.</w:t>
      </w:r>
    </w:p>
    <w:p>
      <w:r>
        <w:rPr>
          <w:b/>
        </w:rPr>
        <w:t xml:space="preserve">Esimerkki 1.2524</w:t>
      </w:r>
    </w:p>
    <w:p>
      <w:r>
        <w:t xml:space="preserve">Miten säilytän rahaa, jonka yritän piilottaa huoneeseeni?</w:t>
      </w:r>
    </w:p>
    <w:p>
      <w:r>
        <w:rPr>
          <w:b/>
        </w:rPr>
        <w:t xml:space="preserve">Tulos</w:t>
      </w:r>
    </w:p>
    <w:p>
      <w:r>
        <w:t xml:space="preserve">Ontto osa pitkästä romaanista niin, että sen sisällä on kätköpaikka.</w:t>
      </w:r>
    </w:p>
    <w:p>
      <w:r>
        <w:rPr>
          <w:b/>
        </w:rPr>
        <w:t xml:space="preserve">Esimerkki 1.2525</w:t>
      </w:r>
    </w:p>
    <w:p>
      <w:r>
        <w:t xml:space="preserve">Sulattaa mehiläisvahan ja karitevoin seos polttamatta niitä tai joutumatta veden sekaan.</w:t>
      </w:r>
    </w:p>
    <w:p>
      <w:r>
        <w:rPr>
          <w:b/>
        </w:rPr>
        <w:t xml:space="preserve">Tulos</w:t>
      </w:r>
    </w:p>
    <w:p>
      <w:r>
        <w:t xml:space="preserve">Kiehauta matala kattila vettä ja laske lämpö alhaiselle tasolle. Laita sheavoin ja mehiläisvahan seos lasikulhoon ja aseta kulho kiehuvaan veteen ilman, että vettä pääsee kulhon sisään. Sekoita, kun seos sulaa.</w:t>
      </w:r>
    </w:p>
    <w:p>
      <w:r>
        <w:rPr>
          <w:b/>
        </w:rPr>
        <w:t xml:space="preserve">Esimerkki 1.2526</w:t>
      </w:r>
    </w:p>
    <w:p>
      <w:r>
        <w:t xml:space="preserve">Hanki ruokatarjouksia elokuvateattereista.</w:t>
      </w:r>
    </w:p>
    <w:p>
      <w:r>
        <w:rPr>
          <w:b/>
        </w:rPr>
        <w:t xml:space="preserve">Tulos</w:t>
      </w:r>
    </w:p>
    <w:p>
      <w:r>
        <w:t xml:space="preserve">Katso tiistaisin, hiljaisimpana teatteripäivänä.</w:t>
      </w:r>
    </w:p>
    <w:p>
      <w:r>
        <w:rPr>
          <w:b/>
        </w:rPr>
        <w:t xml:space="preserve">Esimerkki 1.2527</w:t>
      </w:r>
    </w:p>
    <w:p>
      <w:r>
        <w:t xml:space="preserve">Miten lainata kirja kirjastosta?</w:t>
      </w:r>
    </w:p>
    <w:p>
      <w:r>
        <w:rPr>
          <w:b/>
        </w:rPr>
        <w:t xml:space="preserve">Tulos</w:t>
      </w:r>
    </w:p>
    <w:p>
      <w:r>
        <w:t xml:space="preserve">Kuljeskele kirjastossa, kunnes löydät kirjan tai kirjoja, jotka kiinnostavat sinua. Vie kirja tai kirjat kirjastonhoitajan pöydälle. Pyydä lainata kirja kirjastokortillasi ja muista palautuspäivä.</w:t>
      </w:r>
    </w:p>
    <w:p>
      <w:r>
        <w:rPr>
          <w:b/>
        </w:rPr>
        <w:t xml:space="preserve">Esimerkki 1.2528</w:t>
      </w:r>
    </w:p>
    <w:p>
      <w:r>
        <w:t xml:space="preserve">miten pitää hyttyset loitolla nuotion ympärillä istuessa</w:t>
      </w:r>
    </w:p>
    <w:p>
      <w:r>
        <w:rPr>
          <w:b/>
        </w:rPr>
        <w:t xml:space="preserve">Tulos</w:t>
      </w:r>
    </w:p>
    <w:p>
      <w:r>
        <w:t xml:space="preserve">heitä muutama nippu salviaa nuotioon.</w:t>
      </w:r>
    </w:p>
    <w:p>
      <w:r>
        <w:rPr>
          <w:b/>
        </w:rPr>
        <w:t xml:space="preserve">Esimerkki 1.2529</w:t>
      </w:r>
    </w:p>
    <w:p>
      <w:r>
        <w:t xml:space="preserve">Miten voin hävittää ruohonleikkurin, jos romutan sen?</w:t>
      </w:r>
    </w:p>
    <w:p>
      <w:r>
        <w:rPr>
          <w:b/>
        </w:rPr>
        <w:t xml:space="preserve">Tulos</w:t>
      </w:r>
    </w:p>
    <w:p>
      <w:r>
        <w:t xml:space="preserve">Monet maakuntien kierrätyslaitokset kierrättävät ruohonleikkurit maksutta. Tarkista kierrätyslaitokselta, miten ruohonleikkuri on valmisteltava ennen sen toimittamista. Vähintäänkin sinun on tyhjennettävä kaasu ja öljy moottorista. Laita ne DOT-hyväksyttyihin säiliöihin ja hävitä ne paikallisessa ongelmajätelaitoksessa.</w:t>
      </w:r>
    </w:p>
    <w:p>
      <w:r>
        <w:rPr>
          <w:b/>
        </w:rPr>
        <w:t xml:space="preserve">Esimerkki 1.2530</w:t>
      </w:r>
    </w:p>
    <w:p>
      <w:r>
        <w:t xml:space="preserve">Kuinka puhdistaa proteesit.</w:t>
      </w:r>
    </w:p>
    <w:p>
      <w:r>
        <w:rPr>
          <w:b/>
        </w:rPr>
        <w:t xml:space="preserve">Tulos</w:t>
      </w:r>
    </w:p>
    <w:p>
      <w:r>
        <w:t xml:space="preserve">Pehmeä hammasharja on ihanteellinen proteesien puhdistamiseen. Voit myös käyttää erityisesti hammasproteesien puhdistamiseen tarkoitettua harjaa, joka on hieman tavallista hammasharjaa suurempi ja jossa on kaksi erilaista harjan päätä.</w:t>
      </w:r>
    </w:p>
    <w:p>
      <w:r>
        <w:rPr>
          <w:b/>
        </w:rPr>
        <w:t xml:space="preserve">Esimerkki 1.2531</w:t>
      </w:r>
    </w:p>
    <w:p>
      <w:r>
        <w:t xml:space="preserve">Estä vauvoja avaamasta kaappeja.</w:t>
      </w:r>
    </w:p>
    <w:p>
      <w:r>
        <w:rPr>
          <w:b/>
        </w:rPr>
        <w:t xml:space="preserve">Tulos</w:t>
      </w:r>
    </w:p>
    <w:p>
      <w:r>
        <w:t xml:space="preserve">Peitä lukot keksien leikkureilla.</w:t>
      </w:r>
    </w:p>
    <w:p>
      <w:r>
        <w:rPr>
          <w:b/>
        </w:rPr>
        <w:t xml:space="preserve">Esimerkki 1.2532</w:t>
      </w:r>
    </w:p>
    <w:p>
      <w:r>
        <w:t xml:space="preserve">Syöttääksesi hapantaikinaa,</w:t>
      </w:r>
    </w:p>
    <w:p>
      <w:r>
        <w:rPr>
          <w:b/>
        </w:rPr>
        <w:t xml:space="preserve">Tulos</w:t>
      </w:r>
    </w:p>
    <w:p>
      <w:r>
        <w:t xml:space="preserve">Poista kaikki paitsi yksi ruokalusikallinen hapatetta purkista, lisää 1/3 kupillista vettä ja 1/3 kupillista jauhoja ja sekoita lusikalla.</w:t>
      </w:r>
    </w:p>
    <w:p>
      <w:r>
        <w:rPr>
          <w:b/>
        </w:rPr>
        <w:t xml:space="preserve">Esimerkki 1.2533</w:t>
      </w:r>
    </w:p>
    <w:p>
      <w:r>
        <w:t xml:space="preserve">miten sitrushedelmien kvinoa salaatti</w:t>
      </w:r>
    </w:p>
    <w:p>
      <w:r>
        <w:rPr>
          <w:b/>
        </w:rPr>
        <w:t xml:space="preserve">Tulos</w:t>
      </w:r>
    </w:p>
    <w:p>
      <w:r>
        <w:t xml:space="preserve">Keitä 1 1/2 kuppia kvinoa 3 1/2 kupissa kiehuvaa vettä peitettynä noin 15 minuuttia; anna jäähtyä. Sekoita joukkoon 1 nippu hienonnettuja sipuleita, 1 viipaloitu fenkolisipuli, 1 appelsiinin lohkot, 1/4 kupillista oliiviöljyä ja appelsiinimehua sekä suolaa ja pippuria. Lisää päälle fenkolinlehtiä.</w:t>
      </w:r>
    </w:p>
    <w:p>
      <w:r>
        <w:rPr>
          <w:b/>
        </w:rPr>
        <w:t xml:space="preserve">Esimerkki 1.2534</w:t>
      </w:r>
    </w:p>
    <w:p>
      <w:r>
        <w:t xml:space="preserve">miten estää kalaa tarttumasta grilliin</w:t>
      </w:r>
    </w:p>
    <w:p>
      <w:r>
        <w:rPr>
          <w:b/>
        </w:rPr>
        <w:t xml:space="preserve">Tulos</w:t>
      </w:r>
    </w:p>
    <w:p>
      <w:r>
        <w:t xml:space="preserve">Ohut kerros tavallista majoneesia estää kalaa tarttumasta grilliin ja antaa kauniin ruskean värin kypsennettäessä.</w:t>
      </w:r>
    </w:p>
    <w:p>
      <w:r>
        <w:rPr>
          <w:b/>
        </w:rPr>
        <w:t xml:space="preserve">Esimerkki 1.2535</w:t>
      </w:r>
    </w:p>
    <w:p>
      <w:r>
        <w:t xml:space="preserve">miten naista kositaan?</w:t>
      </w:r>
    </w:p>
    <w:p>
      <w:r>
        <w:rPr>
          <w:b/>
        </w:rPr>
        <w:t xml:space="preserve">Tulos</w:t>
      </w:r>
    </w:p>
    <w:p>
      <w:r>
        <w:t xml:space="preserve">polvistua.</w:t>
      </w:r>
    </w:p>
    <w:p>
      <w:r>
        <w:rPr>
          <w:b/>
        </w:rPr>
        <w:t xml:space="preserve">Esimerkki 1.2536</w:t>
      </w:r>
    </w:p>
    <w:p>
      <w:r>
        <w:t xml:space="preserve">Makaronimakaronien ja juuston valmistaminen.</w:t>
      </w:r>
    </w:p>
    <w:p>
      <w:r>
        <w:rPr>
          <w:b/>
        </w:rPr>
        <w:t xml:space="preserve">Tulos</w:t>
      </w:r>
    </w:p>
    <w:p>
      <w:r>
        <w:t xml:space="preserve">Keitä kyynärnuudelit vedessä. Lisää nuudeleihin juustojauhe, voi ja maito. Sekoita paksuksi puulusikalla.</w:t>
      </w:r>
    </w:p>
    <w:p>
      <w:r>
        <w:rPr>
          <w:b/>
        </w:rPr>
        <w:t xml:space="preserve">Esimerkki 1.2537</w:t>
      </w:r>
    </w:p>
    <w:p>
      <w:r>
        <w:t xml:space="preserve">Avaa juuttunut lukko-ovi.</w:t>
      </w:r>
    </w:p>
    <w:p>
      <w:r>
        <w:rPr>
          <w:b/>
        </w:rPr>
        <w:t xml:space="preserve">Tulos</w:t>
      </w:r>
    </w:p>
    <w:p>
      <w:r>
        <w:t xml:space="preserve">Täytä avaimen reikä lyijykynän lyijyllä ja aseta avain paikalleen.</w:t>
      </w:r>
    </w:p>
    <w:p>
      <w:r>
        <w:rPr>
          <w:b/>
        </w:rPr>
        <w:t xml:space="preserve">Esimerkki 1.2538</w:t>
      </w:r>
    </w:p>
    <w:p>
      <w:r>
        <w:t xml:space="preserve">Jotta vajan perustuksen betonimuotit päättyisivät tasaiselle korkeudelle.</w:t>
      </w:r>
    </w:p>
    <w:p>
      <w:r>
        <w:rPr>
          <w:b/>
        </w:rPr>
        <w:t xml:space="preserve">Tulos</w:t>
      </w:r>
    </w:p>
    <w:p>
      <w:r>
        <w:t xml:space="preserve">Aseta lomakkeet maahan tukien kohdalle. Piirrä matalimman tuen muotoon tasoviiva ja leikkaa kaikki muotit tämän viivan korkeudelle.</w:t>
      </w:r>
    </w:p>
    <w:p>
      <w:r>
        <w:rPr>
          <w:b/>
        </w:rPr>
        <w:t xml:space="preserve">Esimerkki 1.2539</w:t>
      </w:r>
    </w:p>
    <w:p>
      <w:r>
        <w:t xml:space="preserve">Alustan pohjan tukeminen 2 x 4:llä.</w:t>
      </w:r>
    </w:p>
    <w:p>
      <w:r>
        <w:rPr>
          <w:b/>
        </w:rPr>
        <w:t xml:space="preserve">Tulos</w:t>
      </w:r>
    </w:p>
    <w:p>
      <w:r>
        <w:t xml:space="preserve">Ottaa kaikki heilahtelu pois tai pohjan lisäämme kaksi ahdinta. Ensin leikataan 45 asteen kulma kummankin 2 x 4:n yläpäähän. Näin voit kiinnittää 2 x 4:n alustan sisäpuolelle. Muodostamme V:n 2 x 4:lläsi niin, että ne menevät päällekkäin puun suorassa osassa, mutta myös tukeutuvat siististi alustan sisäpuolelle. Kiinnitä yläreunan kannakkeet alustaan alhaalta ja sisäpuolelta. Varmista, että molemmat ovat täysin samassa tasossa, ennen kuin lyöt niihin nauloja. 8" viivaruuvi päällekkäisten 2 x 4:n läpi tukevaan kohtaan puussa. Käytä aluslevyä 2 x 4:n ja lukkoruuvin välissä parhaan tuloksen saavuttamiseksi.</w:t>
      </w:r>
    </w:p>
    <w:p>
      <w:r>
        <w:rPr>
          <w:b/>
        </w:rPr>
        <w:t xml:space="preserve">Esimerkki 1.2540</w:t>
      </w:r>
    </w:p>
    <w:p>
      <w:r>
        <w:t xml:space="preserve">Miten saan pölyn ja lian pois kannettavan tietokoneen näppäinten välistä?</w:t>
      </w:r>
    </w:p>
    <w:p>
      <w:r>
        <w:rPr>
          <w:b/>
        </w:rPr>
        <w:t xml:space="preserve">Tulos</w:t>
      </w:r>
    </w:p>
    <w:p>
      <w:r>
        <w:t xml:space="preserve">Laita hieman alkoholia Q-kärkeen ja hiero sitä näppäinten väliin.</w:t>
      </w:r>
    </w:p>
    <w:p>
      <w:r>
        <w:rPr>
          <w:b/>
        </w:rPr>
        <w:t xml:space="preserve">Esimerkki 1.2541</w:t>
      </w:r>
    </w:p>
    <w:p>
      <w:r>
        <w:t xml:space="preserve">Miten hangata tahra pois matosta?</w:t>
      </w:r>
    </w:p>
    <w:p>
      <w:r>
        <w:rPr>
          <w:b/>
        </w:rPr>
        <w:t xml:space="preserve">Tulos</w:t>
      </w:r>
    </w:p>
    <w:p>
      <w:r>
        <w:t xml:space="preserve">Laita suihkepulloon hieman matonpuhdistusliuosta ja suihkuta tahraan niin, että se kostuu, anna sen vaikuttaa 10 minuuttia ennen kuin hankaat tahraa mattoharjalla tai muulla jäykällä harjalla.</w:t>
      </w:r>
    </w:p>
    <w:p>
      <w:r>
        <w:rPr>
          <w:b/>
        </w:rPr>
        <w:t xml:space="preserve">Esimerkki 1.2542</w:t>
      </w:r>
    </w:p>
    <w:p>
      <w:r>
        <w:t xml:space="preserve">levy</w:t>
      </w:r>
    </w:p>
    <w:p>
      <w:r>
        <w:rPr>
          <w:b/>
        </w:rPr>
        <w:t xml:space="preserve">Tulos</w:t>
      </w:r>
    </w:p>
    <w:p>
      <w:r>
        <w:t xml:space="preserve">käytetään frisbee-otteluun </w:t>
      </w:r>
    </w:p>
    <w:p>
      <w:r>
        <w:rPr>
          <w:b/>
        </w:rPr>
        <w:t xml:space="preserve">Esimerkki 1.2543</w:t>
      </w:r>
    </w:p>
    <w:p>
      <w:r>
        <w:t xml:space="preserve">miten tehdään lohirisoleja</w:t>
      </w:r>
    </w:p>
    <w:p>
      <w:r>
        <w:rPr>
          <w:b/>
        </w:rPr>
        <w:t xml:space="preserve">Tulos</w:t>
      </w:r>
    </w:p>
    <w:p>
      <w:r>
        <w:t xml:space="preserve">415 g vaaleanpunaista lohta 1/2 kuppi täysmunamajoneesia 1 kuppi perunamuusia 1 kuppi Jatz-keksejä murskattuna Ohjeet Lisää lohi, majoneesi, peruna ja Jatz suureen kulhoon.    Mausta rouhitulla pippurilla.    Muotoile kosteilla käsillä kakkuiksi.    Kypsennä 4 kakkua suurella tarttumattomalla pannulla miedolla lämmöllä 4 minuuttia tai kunnes ne ovat kullanruskeita.    Käännä ja kypsennä 2-3 minuuttia.</w:t>
      </w:r>
    </w:p>
    <w:p>
      <w:r>
        <w:rPr>
          <w:b/>
        </w:rPr>
        <w:t xml:space="preserve">Esimerkki 1.2544</w:t>
      </w:r>
    </w:p>
    <w:p>
      <w:r>
        <w:t xml:space="preserve">miten tehdä ambrosia-salaattia</w:t>
      </w:r>
    </w:p>
    <w:p>
      <w:r>
        <w:rPr>
          <w:b/>
        </w:rPr>
        <w:t xml:space="preserve">Tulos</w:t>
      </w:r>
    </w:p>
    <w:p>
      <w:r>
        <w:t xml:space="preserve">Vatkaa kookosmaito, appelsiininkuoriraaste ja vanilja. Sekoita viipaloitujen viinirypäleiden, mandariinien ja omenoiden kanssa; jäähdytä. Koristele paahdetulla kookospähkinällä ja saksanpähkinöillä.</w:t>
      </w:r>
    </w:p>
    <w:p>
      <w:r>
        <w:rPr>
          <w:b/>
        </w:rPr>
        <w:t xml:space="preserve">Esimerkki 1.2545</w:t>
      </w:r>
    </w:p>
    <w:p>
      <w:r>
        <w:t xml:space="preserve">Mistä tiedän, onko vesimeloni vetinen?</w:t>
      </w:r>
    </w:p>
    <w:p>
      <w:r>
        <w:rPr>
          <w:b/>
        </w:rPr>
        <w:t xml:space="preserve">Tulos</w:t>
      </w:r>
    </w:p>
    <w:p>
      <w:r>
        <w:t xml:space="preserve">Mitä pidempi se on, sitä suurempi on sen vesipitoisuus.</w:t>
      </w:r>
    </w:p>
    <w:p>
      <w:r>
        <w:rPr>
          <w:b/>
        </w:rPr>
        <w:t xml:space="preserve">Esimerkki 1.2546</w:t>
      </w:r>
    </w:p>
    <w:p>
      <w:r>
        <w:t xml:space="preserve">Miten laitan lasikuitua laudalleni, jotta siitä tulisi jäykempi ?</w:t>
      </w:r>
    </w:p>
    <w:p>
      <w:r>
        <w:rPr>
          <w:b/>
        </w:rPr>
        <w:t xml:space="preserve">Tulos</w:t>
      </w:r>
    </w:p>
    <w:p>
      <w:r>
        <w:t xml:space="preserve">Leikkaa pala kaksiakselista lasikuitua 1 tuuman verran isommaksi kuin laudan mitta, aseta se laudan päälle ja liimaa se sitten laudan päälle levittämällä epoksia pienellä maalirullalla.</w:t>
      </w:r>
    </w:p>
    <w:p>
      <w:r>
        <w:rPr>
          <w:b/>
        </w:rPr>
        <w:t xml:space="preserve">Esimerkki 1.2547</w:t>
      </w:r>
    </w:p>
    <w:p>
      <w:r>
        <w:t xml:space="preserve">miten kompassia käytetään</w:t>
      </w:r>
    </w:p>
    <w:p>
      <w:r>
        <w:rPr>
          <w:b/>
        </w:rPr>
        <w:t xml:space="preserve">Tulos</w:t>
      </w:r>
    </w:p>
    <w:p>
      <w:r>
        <w:t xml:space="preserve">Kun haluat käyttää kompassia, pidä kompassia tasaisesti levennetyssä kädessäsi rintakehäsi edessä. Käännä seuraavaksi asteikkokelloa niin, että suuntausnuoli on samassa linjassa kompassin sisällä olevan magneettisen nuolen kanssa. Katso sitten kompassin pohjalevyssä olevaa matkanuolta, joka kertoo, mihin suuntaan olet suunnattu.</w:t>
      </w:r>
    </w:p>
    <w:p>
      <w:r>
        <w:rPr>
          <w:b/>
        </w:rPr>
        <w:t xml:space="preserve">Esimerkki 1.2548</w:t>
      </w:r>
    </w:p>
    <w:p>
      <w:r>
        <w:t xml:space="preserve">kuuntele</w:t>
      </w:r>
    </w:p>
    <w:p>
      <w:r>
        <w:rPr>
          <w:b/>
        </w:rPr>
        <w:t xml:space="preserve">Tulos</w:t>
      </w:r>
    </w:p>
    <w:p>
      <w:r>
        <w:t xml:space="preserve">voi kuulla linnun lentävän ohi</w:t>
      </w:r>
    </w:p>
    <w:p>
      <w:r>
        <w:rPr>
          <w:b/>
        </w:rPr>
        <w:t xml:space="preserve">Esimerkki 1.2549</w:t>
      </w:r>
    </w:p>
    <w:p>
      <w:r>
        <w:t xml:space="preserve">Harjoittele syvään hengittämistä</w:t>
      </w:r>
    </w:p>
    <w:p>
      <w:r>
        <w:rPr>
          <w:b/>
        </w:rPr>
        <w:t xml:space="preserve">Tulos</w:t>
      </w:r>
    </w:p>
    <w:p>
      <w:r>
        <w:t xml:space="preserve">Hidasta hengitystäsi ja keskity siihen aktiivisesti.</w:t>
      </w:r>
    </w:p>
    <w:p>
      <w:r>
        <w:rPr>
          <w:b/>
        </w:rPr>
        <w:t xml:space="preserve">Esimerkki 1.2550</w:t>
      </w:r>
    </w:p>
    <w:p>
      <w:r>
        <w:t xml:space="preserve">Houkuttelemaan perhosia pihallesi,</w:t>
      </w:r>
    </w:p>
    <w:p>
      <w:r>
        <w:rPr>
          <w:b/>
        </w:rPr>
        <w:t xml:space="preserve">Tulos</w:t>
      </w:r>
    </w:p>
    <w:p>
      <w:r>
        <w:t xml:space="preserve">laita ylikypsä banaani ulos.</w:t>
      </w:r>
    </w:p>
    <w:p>
      <w:r>
        <w:rPr>
          <w:b/>
        </w:rPr>
        <w:t xml:space="preserve">Esimerkki 1.2551</w:t>
      </w:r>
    </w:p>
    <w:p>
      <w:r>
        <w:t xml:space="preserve">Miten vesimeloni pilkotaan?</w:t>
      </w:r>
    </w:p>
    <w:p>
      <w:r>
        <w:rPr>
          <w:b/>
        </w:rPr>
        <w:t xml:space="preserve">Tulos</w:t>
      </w:r>
    </w:p>
    <w:p>
      <w:r>
        <w:t xml:space="preserve">Pilko vesimeloni kohtuullisesti viipaloituiksi paloiksi ja poista kuori ja siemenet samalla.</w:t>
      </w:r>
    </w:p>
    <w:p>
      <w:r>
        <w:rPr>
          <w:b/>
        </w:rPr>
        <w:t xml:space="preserve">Esimerkki 1.2552</w:t>
      </w:r>
    </w:p>
    <w:p>
      <w:r>
        <w:t xml:space="preserve">Voit irrottaa banaanin ulkokuoren, jotta voit täyttää sen sisälle tavaroita, seuraavasti</w:t>
      </w:r>
    </w:p>
    <w:p>
      <w:r>
        <w:rPr>
          <w:b/>
        </w:rPr>
        <w:t xml:space="preserve">Tulos</w:t>
      </w:r>
    </w:p>
    <w:p>
      <w:r>
        <w:t xml:space="preserve">Käytä pientä keittiöveitseä</w:t>
      </w:r>
    </w:p>
    <w:p>
      <w:r>
        <w:rPr>
          <w:b/>
        </w:rPr>
        <w:t xml:space="preserve">Esimerkki 1.2553</w:t>
      </w:r>
    </w:p>
    <w:p>
      <w:r>
        <w:t xml:space="preserve">Puhdista maanalaisen altaan pohja.</w:t>
      </w:r>
    </w:p>
    <w:p>
      <w:r>
        <w:rPr>
          <w:b/>
        </w:rPr>
        <w:t xml:space="preserve">Tulos</w:t>
      </w:r>
    </w:p>
    <w:p>
      <w:r>
        <w:t xml:space="preserve">Kierrä altaan ympäri imurilla ja käytä jokaista osaa, kunnes kaikki lika on puhdistettu.</w:t>
      </w:r>
    </w:p>
    <w:p>
      <w:r>
        <w:rPr>
          <w:b/>
        </w:rPr>
        <w:t xml:space="preserve">Esimerkki 1.2554</w:t>
      </w:r>
    </w:p>
    <w:p>
      <w:r>
        <w:t xml:space="preserve">miten estää juustoa kuivumasta kuuman voileivän päällä?</w:t>
      </w:r>
    </w:p>
    <w:p>
      <w:r>
        <w:rPr>
          <w:b/>
        </w:rPr>
        <w:t xml:space="preserve">Tulos</w:t>
      </w:r>
    </w:p>
    <w:p>
      <w:r>
        <w:t xml:space="preserve">Varmista, että voi ja juusto ovat huoneenlämpöisiä ennen ruoanvalmistuksen aloittamista.</w:t>
      </w:r>
    </w:p>
    <w:p>
      <w:r>
        <w:rPr>
          <w:b/>
        </w:rPr>
        <w:t xml:space="preserve">Esimerkki 1.2555</w:t>
      </w:r>
    </w:p>
    <w:p>
      <w:r>
        <w:t xml:space="preserve">Kynsi</w:t>
      </w:r>
    </w:p>
    <w:p>
      <w:r>
        <w:rPr>
          <w:b/>
        </w:rPr>
        <w:t xml:space="preserve">Tulos</w:t>
      </w:r>
    </w:p>
    <w:p>
      <w:r>
        <w:t xml:space="preserve">kiinnittää maalaukset vitriiniin</w:t>
      </w:r>
    </w:p>
    <w:p>
      <w:r>
        <w:rPr>
          <w:b/>
        </w:rPr>
        <w:t xml:space="preserve">Esimerkki 1.2556</w:t>
      </w:r>
    </w:p>
    <w:p>
      <w:r>
        <w:t xml:space="preserve">Jogurtin valmistaminen</w:t>
      </w:r>
    </w:p>
    <w:p>
      <w:r>
        <w:rPr>
          <w:b/>
        </w:rPr>
        <w:t xml:space="preserve">Tulos</w:t>
      </w:r>
    </w:p>
    <w:p>
      <w:r>
        <w:t xml:space="preserve">Keitä täysmaitoa, kunnes se saavuttaa 185 asteen lämpötilan. Anna jäähtyä 110 asteeseen. Lisää joukkoon kupillinen elävän viljelmän jogurttia. Pidä sitä 110 asteessa 12 tuntia.</w:t>
      </w:r>
    </w:p>
    <w:p>
      <w:r>
        <w:rPr>
          <w:b/>
        </w:rPr>
        <w:t xml:space="preserve">Esimerkki 1.2557</w:t>
      </w:r>
    </w:p>
    <w:p>
      <w:r>
        <w:t xml:space="preserve">Voit yhdistää jään ja nestemäiset ainesosat seuraavasti</w:t>
      </w:r>
    </w:p>
    <w:p>
      <w:r>
        <w:rPr>
          <w:b/>
        </w:rPr>
        <w:t xml:space="preserve">Tulos</w:t>
      </w:r>
    </w:p>
    <w:p>
      <w:r>
        <w:t xml:space="preserve">Laita ne kaikki tehosekoittimeen ja käynnistä se.</w:t>
      </w:r>
    </w:p>
    <w:p>
      <w:r>
        <w:rPr>
          <w:b/>
        </w:rPr>
        <w:t xml:space="preserve">Esimerkki 1.2558</w:t>
      </w:r>
    </w:p>
    <w:p>
      <w:r>
        <w:t xml:space="preserve">Poista rasva lihamurekkeesta.</w:t>
      </w:r>
    </w:p>
    <w:p>
      <w:r>
        <w:rPr>
          <w:b/>
        </w:rPr>
        <w:t xml:space="preserve">Tulos</w:t>
      </w:r>
    </w:p>
    <w:p>
      <w:r>
        <w:t xml:space="preserve">Laita leipäpääty leivinpannuun ennen lihamurekkeen kypsentämistä.</w:t>
      </w:r>
    </w:p>
    <w:p>
      <w:r>
        <w:rPr>
          <w:b/>
        </w:rPr>
        <w:t xml:space="preserve">Esimerkki 1.2559</w:t>
      </w:r>
    </w:p>
    <w:p>
      <w:r>
        <w:t xml:space="preserve">Jotta sukkahousut olisi helpompi pukea,</w:t>
      </w:r>
    </w:p>
    <w:p>
      <w:r>
        <w:rPr>
          <w:b/>
        </w:rPr>
        <w:t xml:space="preserve">Tulos</w:t>
      </w:r>
    </w:p>
    <w:p>
      <w:r>
        <w:t xml:space="preserve">niputa ne jalkaan asti niin, että voit pujottaa ne jalkaasi kuin sukan, ja vedä ne sitten ylöspäin.</w:t>
      </w:r>
    </w:p>
    <w:p>
      <w:r>
        <w:rPr>
          <w:b/>
        </w:rPr>
        <w:t xml:space="preserve">Esimerkki 1.2560</w:t>
      </w:r>
    </w:p>
    <w:p>
      <w:r>
        <w:t xml:space="preserve">Vähennetään autojen aiheuttamaa saastumista ilmakehässä,</w:t>
      </w:r>
    </w:p>
    <w:p>
      <w:r>
        <w:rPr>
          <w:b/>
        </w:rPr>
        <w:t xml:space="preserve">Tulos</w:t>
      </w:r>
    </w:p>
    <w:p>
      <w:r>
        <w:t xml:space="preserve">kulkee töihin kimppakyydissä parin muun henkilön kanssa, jotta kaikki eivät aja erillisillä ajoneuvoilla.</w:t>
      </w:r>
    </w:p>
    <w:p>
      <w:r>
        <w:rPr>
          <w:b/>
        </w:rPr>
        <w:t xml:space="preserve">Esimerkki 1.2561</w:t>
      </w:r>
    </w:p>
    <w:p>
      <w:r>
        <w:t xml:space="preserve">Pitovoiman lisääminen metallisiin putkistoihin puvun rekvisiittaa varten.</w:t>
      </w:r>
    </w:p>
    <w:p>
      <w:r>
        <w:rPr>
          <w:b/>
        </w:rPr>
        <w:t xml:space="preserve">Tulos</w:t>
      </w:r>
    </w:p>
    <w:p>
      <w:r>
        <w:t xml:space="preserve">Kääri putki ilmastointiteipillä.</w:t>
      </w:r>
    </w:p>
    <w:p>
      <w:r>
        <w:rPr>
          <w:b/>
        </w:rPr>
        <w:t xml:space="preserve">Esimerkki 1.2562</w:t>
      </w:r>
    </w:p>
    <w:p>
      <w:r>
        <w:t xml:space="preserve">Kanan ruskistaminen</w:t>
      </w:r>
    </w:p>
    <w:p>
      <w:r>
        <w:rPr>
          <w:b/>
        </w:rPr>
        <w:t xml:space="preserve">Tulos</w:t>
      </w:r>
    </w:p>
    <w:p>
      <w:r>
        <w:t xml:space="preserve">Varmista, että se ruskistuu joka puolelta</w:t>
      </w:r>
    </w:p>
    <w:p>
      <w:r>
        <w:rPr>
          <w:b/>
        </w:rPr>
        <w:t xml:space="preserve">Esimerkki 1.2563</w:t>
      </w:r>
    </w:p>
    <w:p>
      <w:r>
        <w:t xml:space="preserve">Lisää pyyhetilaa kylpyhuoneeseen.</w:t>
      </w:r>
    </w:p>
    <w:p>
      <w:r>
        <w:rPr>
          <w:b/>
        </w:rPr>
        <w:t xml:space="preserve">Tulos</w:t>
      </w:r>
    </w:p>
    <w:p>
      <w:r>
        <w:t xml:space="preserve">Asenna lisää pyyhetelineitä oven takaosaan.</w:t>
      </w:r>
    </w:p>
    <w:p>
      <w:r>
        <w:rPr>
          <w:b/>
        </w:rPr>
        <w:t xml:space="preserve">Esimerkki 1.2564</w:t>
      </w:r>
    </w:p>
    <w:p>
      <w:r>
        <w:t xml:space="preserve">Määrittääksesi, minkä kokoinen on nahkainen mysteeri punos mansetti,</w:t>
      </w:r>
    </w:p>
    <w:p>
      <w:r>
        <w:rPr>
          <w:b/>
        </w:rPr>
        <w:t xml:space="preserve">Tulos</w:t>
      </w:r>
    </w:p>
    <w:p>
      <w:r>
        <w:t xml:space="preserve">mittaa ranteesi ympärysmitta mittanauhalla ja lisää siihen 1 tuuma.</w:t>
      </w:r>
    </w:p>
    <w:p>
      <w:r>
        <w:rPr>
          <w:b/>
        </w:rPr>
        <w:t xml:space="preserve">Esimerkki 1.2565</w:t>
      </w:r>
    </w:p>
    <w:p>
      <w:r>
        <w:t xml:space="preserve">Kuinka tehdä donitsi riippuvalaisimelle kierrätyspuusta.</w:t>
      </w:r>
    </w:p>
    <w:p>
      <w:r>
        <w:rPr>
          <w:b/>
        </w:rPr>
        <w:t xml:space="preserve">Tulos</w:t>
      </w:r>
    </w:p>
    <w:p>
      <w:r>
        <w:t xml:space="preserve">Käytä isompaa poranterää, jotta pistosahanterä mahtuu siihen, tee donitsin muoto leikkaamalla lampun alareunan sisäosa donitsin muotoiseksi.</w:t>
      </w:r>
    </w:p>
    <w:p>
      <w:r>
        <w:rPr>
          <w:b/>
        </w:rPr>
        <w:t xml:space="preserve">Esimerkki 1.2566</w:t>
      </w:r>
    </w:p>
    <w:p>
      <w:r>
        <w:t xml:space="preserve">miten tehdä kauniita voitahnoja</w:t>
      </w:r>
    </w:p>
    <w:p>
      <w:r>
        <w:rPr>
          <w:b/>
        </w:rPr>
        <w:t xml:space="preserve">Tulos</w:t>
      </w:r>
    </w:p>
    <w:p>
      <w:r>
        <w:t xml:space="preserve">purista voita leivinpussin tai muovipussin läpi keksilevylle, aseta jääkaappiin kovettumaan.</w:t>
      </w:r>
    </w:p>
    <w:p>
      <w:r>
        <w:rPr>
          <w:b/>
        </w:rPr>
        <w:t xml:space="preserve">Esimerkki 1.2567</w:t>
      </w:r>
    </w:p>
    <w:p>
      <w:r>
        <w:t xml:space="preserve">siphon</w:t>
      </w:r>
    </w:p>
    <w:p>
      <w:r>
        <w:rPr>
          <w:b/>
        </w:rPr>
        <w:t xml:space="preserve">Tulos</w:t>
      </w:r>
    </w:p>
    <w:p>
      <w:r>
        <w:t xml:space="preserve">voidaan käyttää kumisiin kaasusäiliöihin</w:t>
      </w:r>
    </w:p>
    <w:p>
      <w:r>
        <w:rPr>
          <w:b/>
        </w:rPr>
        <w:t xml:space="preserve">Esimerkki 1.2568</w:t>
      </w:r>
    </w:p>
    <w:p>
      <w:r>
        <w:t xml:space="preserve">Tee teippirullan päätypidike</w:t>
      </w:r>
    </w:p>
    <w:p>
      <w:r>
        <w:rPr>
          <w:b/>
        </w:rPr>
        <w:t xml:space="preserve">Tulos</w:t>
      </w:r>
    </w:p>
    <w:p>
      <w:r>
        <w:t xml:space="preserve">Kiilaa leipäviipale teippirullan päähän, jotta teipin pää pysyy kiinni ja sitä on helppo käyttää.</w:t>
      </w:r>
    </w:p>
    <w:p>
      <w:r>
        <w:rPr>
          <w:b/>
        </w:rPr>
        <w:t xml:space="preserve">Esimerkki 1.2569</w:t>
      </w:r>
    </w:p>
    <w:p>
      <w:r>
        <w:t xml:space="preserve">Mehun saaminen appelsiinista,</w:t>
      </w:r>
    </w:p>
    <w:p>
      <w:r>
        <w:rPr>
          <w:b/>
        </w:rPr>
        <w:t xml:space="preserve">Tulos</w:t>
      </w:r>
    </w:p>
    <w:p>
      <w:r>
        <w:t xml:space="preserve">pehmitä appelsiini ensin painamalla, leikkaa appelsiini kahtia ja poista siemenet, kierrä sitten appelsiinia mehustimessa, kunnes kaikki mehu on irti.</w:t>
      </w:r>
    </w:p>
    <w:p>
      <w:r>
        <w:rPr>
          <w:b/>
        </w:rPr>
        <w:t xml:space="preserve">Esimerkki 1.2570</w:t>
      </w:r>
    </w:p>
    <w:p>
      <w:r>
        <w:t xml:space="preserve">Poistaa kalanhajun keittiöstä.</w:t>
      </w:r>
    </w:p>
    <w:p>
      <w:r>
        <w:rPr>
          <w:b/>
        </w:rPr>
        <w:t xml:space="preserve">Tulos</w:t>
      </w:r>
    </w:p>
    <w:p>
      <w:r>
        <w:t xml:space="preserve">Kiehauta kattilassa vettä ja tuoretta rosmariinia.</w:t>
      </w:r>
    </w:p>
    <w:p>
      <w:r>
        <w:rPr>
          <w:b/>
        </w:rPr>
        <w:t xml:space="preserve">Esimerkki 1.2571</w:t>
      </w:r>
    </w:p>
    <w:p>
      <w:r>
        <w:t xml:space="preserve">Sekoita mustikkasmoothie huolellisesti</w:t>
      </w:r>
    </w:p>
    <w:p>
      <w:r>
        <w:rPr>
          <w:b/>
        </w:rPr>
        <w:t xml:space="preserve">Tulos</w:t>
      </w:r>
    </w:p>
    <w:p>
      <w:r>
        <w:t xml:space="preserve">Sekoita kaikki ainekset tehosekoittimella.</w:t>
      </w:r>
    </w:p>
    <w:p>
      <w:r>
        <w:rPr>
          <w:b/>
        </w:rPr>
        <w:t xml:space="preserve">Esimerkki 1.2572</w:t>
      </w:r>
    </w:p>
    <w:p>
      <w:r>
        <w:t xml:space="preserve">Vatkaa voi kermaiseksi hyytelökeksejä varten.</w:t>
      </w:r>
    </w:p>
    <w:p>
      <w:r>
        <w:rPr>
          <w:b/>
        </w:rPr>
        <w:t xml:space="preserve">Tulos</w:t>
      </w:r>
    </w:p>
    <w:p>
      <w:r>
        <w:t xml:space="preserve">Vatkaa voita kulhosekoittimessa 5 minuuttia.</w:t>
      </w:r>
    </w:p>
    <w:p>
      <w:r>
        <w:rPr>
          <w:b/>
        </w:rPr>
        <w:t xml:space="preserve">Esimerkki 1.2573</w:t>
      </w:r>
    </w:p>
    <w:p>
      <w:r>
        <w:t xml:space="preserve">Mitä tapahtuu, jos kasvattaja risteyttää hevosen ja aasin?</w:t>
      </w:r>
    </w:p>
    <w:p>
      <w:r>
        <w:rPr>
          <w:b/>
        </w:rPr>
        <w:t xml:space="preserve">Tulos</w:t>
      </w:r>
    </w:p>
    <w:p>
      <w:r>
        <w:t xml:space="preserve">Nämä kaksi lajia, hevonen ja aasi, eivät ole samoja, mutta ne ovat sukulaislajeja. Niitä voidaan risteyttää keskenään ja tuottaa jälkeläisiä, mutta jälkeläiset ovat steriilejä. Tämä on luonnollinen sisäänrakennettu este, joka suojaa molempia lajeja sukupuuttoon kuolemiselta ja terveyden vaarantumiselta.</w:t>
      </w:r>
    </w:p>
    <w:p>
      <w:r>
        <w:rPr>
          <w:b/>
        </w:rPr>
        <w:t xml:space="preserve">Esimerkki 1.2574</w:t>
      </w:r>
    </w:p>
    <w:p>
      <w:r>
        <w:t xml:space="preserve">Voit tehdä pohjan paperimassalle seuraavasti</w:t>
      </w:r>
    </w:p>
    <w:p>
      <w:r>
        <w:rPr>
          <w:b/>
        </w:rPr>
        <w:t xml:space="preserve">Tulos</w:t>
      </w:r>
    </w:p>
    <w:p>
      <w:r>
        <w:t xml:space="preserve">1 osa jauhoja ja 5 osaa vettä</w:t>
      </w:r>
    </w:p>
    <w:p>
      <w:r>
        <w:rPr>
          <w:b/>
        </w:rPr>
        <w:t xml:space="preserve">Esimerkki 1.2575</w:t>
      </w:r>
    </w:p>
    <w:p>
      <w:r>
        <w:t xml:space="preserve">miten tehdä sokeri- ja mausteista kuumaa kookosta</w:t>
      </w:r>
    </w:p>
    <w:p>
      <w:r>
        <w:rPr>
          <w:b/>
        </w:rPr>
        <w:t xml:space="preserve">Tulos</w:t>
      </w:r>
    </w:p>
    <w:p>
      <w:r>
        <w:t xml:space="preserve">Tee klassinen kuuma kaakao, mutta makeuta kermavaahto ruskealla sokerilla. Kuorruta jauhetulla kardemummalla.</w:t>
      </w:r>
    </w:p>
    <w:p>
      <w:r>
        <w:rPr>
          <w:b/>
        </w:rPr>
        <w:t xml:space="preserve">Esimerkki 1.2576</w:t>
      </w:r>
    </w:p>
    <w:p>
      <w:r>
        <w:t xml:space="preserve">Tee mehikasvien istutusastia ilmaiseksi.</w:t>
      </w:r>
    </w:p>
    <w:p>
      <w:r>
        <w:rPr>
          <w:b/>
        </w:rPr>
        <w:t xml:space="preserve">Tulos</w:t>
      </w:r>
    </w:p>
    <w:p>
      <w:r>
        <w:t xml:space="preserve">Etsi kaunis lasiastia, jota sinulla on ympäri taloa, ja täytä se mullalla. Osta mehikasvi ja lisää.</w:t>
      </w:r>
    </w:p>
    <w:p>
      <w:r>
        <w:rPr>
          <w:b/>
        </w:rPr>
        <w:t xml:space="preserve">Esimerkki 1.2577</w:t>
      </w:r>
    </w:p>
    <w:p>
      <w:r>
        <w:t xml:space="preserve">Miten auringonkukat saadaan kasvamaan siemenistä?</w:t>
      </w:r>
    </w:p>
    <w:p>
      <w:r>
        <w:rPr>
          <w:b/>
        </w:rPr>
        <w:t xml:space="preserve">Tulos</w:t>
      </w:r>
    </w:p>
    <w:p>
      <w:r>
        <w:t xml:space="preserve">Istuta siemenet maahan, kun pakkasrauha on ohi, ja kastele parin päivän välein.</w:t>
      </w:r>
    </w:p>
    <w:p>
      <w:r>
        <w:rPr>
          <w:b/>
        </w:rPr>
        <w:t xml:space="preserve">Esimerkki 1.2578</w:t>
      </w:r>
    </w:p>
    <w:p>
      <w:r>
        <w:t xml:space="preserve">Ansaita rahaa vanhoilla vaatteilla, joista haluat päästä eroon,</w:t>
      </w:r>
    </w:p>
    <w:p>
      <w:r>
        <w:rPr>
          <w:b/>
        </w:rPr>
        <w:t xml:space="preserve">Tulos</w:t>
      </w:r>
    </w:p>
    <w:p>
      <w:r>
        <w:t xml:space="preserve">vie vaatteet lähetyskauppaan myytäväksi.</w:t>
      </w:r>
    </w:p>
    <w:p>
      <w:r>
        <w:rPr>
          <w:b/>
        </w:rPr>
        <w:t xml:space="preserve">Esimerkki 1.2579</w:t>
      </w:r>
    </w:p>
    <w:p>
      <w:r>
        <w:t xml:space="preserve">miten kuivata veteen upotettu puhelin?</w:t>
      </w:r>
    </w:p>
    <w:p>
      <w:r>
        <w:rPr>
          <w:b/>
        </w:rPr>
        <w:t xml:space="preserve">Tulos</w:t>
      </w:r>
    </w:p>
    <w:p>
      <w:r>
        <w:t xml:space="preserve">pyyhi se pois ja laita se riisiin kahdeksi tunniksi.</w:t>
      </w:r>
    </w:p>
    <w:p>
      <w:r>
        <w:rPr>
          <w:b/>
        </w:rPr>
        <w:t xml:space="preserve">Esimerkki 1.2580</w:t>
      </w:r>
    </w:p>
    <w:p>
      <w:r>
        <w:t xml:space="preserve">Jotta LEDit saataisiin näkyviin sen jälkeen, kun ne on asetettu muovisuojan alle, voit tehdä seuraavaa</w:t>
      </w:r>
    </w:p>
    <w:p>
      <w:r>
        <w:rPr>
          <w:b/>
        </w:rPr>
        <w:t xml:space="preserve">Tulos</w:t>
      </w:r>
    </w:p>
    <w:p>
      <w:r>
        <w:t xml:space="preserve">Varmista, että käytät kirkkaita LEDejä, jotta ne näkyvät.</w:t>
      </w:r>
    </w:p>
    <w:p>
      <w:r>
        <w:rPr>
          <w:b/>
        </w:rPr>
        <w:t xml:space="preserve">Esimerkki 1.2581</w:t>
      </w:r>
    </w:p>
    <w:p>
      <w:r>
        <w:t xml:space="preserve">Miten tallennat näytön?</w:t>
      </w:r>
    </w:p>
    <w:p>
      <w:r>
        <w:rPr>
          <w:b/>
        </w:rPr>
        <w:t xml:space="preserve">Tulos</w:t>
      </w:r>
    </w:p>
    <w:p>
      <w:r>
        <w:t xml:space="preserve">Käynnistä online-videonauhuri.    Säädä asetuksia ja kaappaa tietokoneen näyttö.    Tallenna tulos.</w:t>
      </w:r>
    </w:p>
    <w:p>
      <w:r>
        <w:rPr>
          <w:b/>
        </w:rPr>
        <w:t xml:space="preserve">Esimerkki 1.2582</w:t>
      </w:r>
    </w:p>
    <w:p>
      <w:r>
        <w:t xml:space="preserve">Jos kasvi kasvaa liian suureksi astiaan nähden,</w:t>
      </w:r>
    </w:p>
    <w:p>
      <w:r>
        <w:rPr>
          <w:b/>
        </w:rPr>
        <w:t xml:space="preserve">Tulos</w:t>
      </w:r>
    </w:p>
    <w:p>
      <w:r>
        <w:t xml:space="preserve">leikkaa siitä osia uusien kasvien perustamista varten.</w:t>
      </w:r>
    </w:p>
    <w:p>
      <w:r>
        <w:rPr>
          <w:b/>
        </w:rPr>
        <w:t xml:space="preserve">Esimerkki 1.2583</w:t>
      </w:r>
    </w:p>
    <w:p>
      <w:r>
        <w:t xml:space="preserve">Lukitsitko avaimesi autoon?</w:t>
      </w:r>
    </w:p>
    <w:p>
      <w:r>
        <w:rPr>
          <w:b/>
        </w:rPr>
        <w:t xml:space="preserve">Tulos</w:t>
      </w:r>
    </w:p>
    <w:p>
      <w:r>
        <w:t xml:space="preserve">Soita hinausyritykselle.  He avaavat autosi lukituksen halvemmalla kuin lukkoseppä, tulevat nopeammin ja ovat käytettävissä 24/7.</w:t>
      </w:r>
    </w:p>
    <w:p>
      <w:r>
        <w:rPr>
          <w:b/>
        </w:rPr>
        <w:t xml:space="preserve">Esimerkki 1.2584</w:t>
      </w:r>
    </w:p>
    <w:p>
      <w:r>
        <w:t xml:space="preserve">Käynnistä ruohonleikkuri vetämällä.</w:t>
      </w:r>
    </w:p>
    <w:p>
      <w:r>
        <w:rPr>
          <w:b/>
        </w:rPr>
        <w:t xml:space="preserve">Tulos</w:t>
      </w:r>
    </w:p>
    <w:p>
      <w:r>
        <w:t xml:space="preserve">Tartu vetonarun kahvaan tiukasti ja vedä lujasti, tarvittaessa useita kertoja, kunnes moottori käynnistyy.</w:t>
      </w:r>
    </w:p>
    <w:p>
      <w:r>
        <w:rPr>
          <w:b/>
        </w:rPr>
        <w:t xml:space="preserve">Esimerkki 1.2585</w:t>
      </w:r>
    </w:p>
    <w:p>
      <w:r>
        <w:t xml:space="preserve">Voit estää veden bakteerikasvua seuraavasti</w:t>
      </w:r>
    </w:p>
    <w:p>
      <w:r>
        <w:rPr>
          <w:b/>
        </w:rPr>
        <w:t xml:space="preserve">Tulos</w:t>
      </w:r>
    </w:p>
    <w:p>
      <w:r>
        <w:t xml:space="preserve">Käytä pientä määrää etikkaa tai valkaisuainetta.</w:t>
      </w:r>
    </w:p>
    <w:p>
      <w:r>
        <w:rPr>
          <w:b/>
        </w:rPr>
        <w:t xml:space="preserve">Esimerkki 1.2586</w:t>
      </w:r>
    </w:p>
    <w:p>
      <w:r>
        <w:t xml:space="preserve">Jotta koirasi kynnet eivät kasvaisi liian pitkiksi ja muodostuisi terveysongelmaksi,</w:t>
      </w:r>
    </w:p>
    <w:p>
      <w:r>
        <w:rPr>
          <w:b/>
        </w:rPr>
        <w:t xml:space="preserve">Tulos</w:t>
      </w:r>
    </w:p>
    <w:p>
      <w:r>
        <w:t xml:space="preserve">Varmista, että ne leikataan säännöllisesti koiran kynsien trimmerillä.</w:t>
      </w:r>
    </w:p>
    <w:p>
      <w:r>
        <w:rPr>
          <w:b/>
        </w:rPr>
        <w:t xml:space="preserve">Esimerkki 1.2587</w:t>
      </w:r>
    </w:p>
    <w:p>
      <w:r>
        <w:t xml:space="preserve">Mistä tietää, milloin kana on kypsää?</w:t>
      </w:r>
    </w:p>
    <w:p>
      <w:r>
        <w:rPr>
          <w:b/>
        </w:rPr>
        <w:t xml:space="preserve">Tulos</w:t>
      </w:r>
    </w:p>
    <w:p>
      <w:r>
        <w:t xml:space="preserve">Paina lihaa tunteaksesi, onko se kiinteää, jos se on kiinteää, se on valmis, katso myös kanasta tulevia mehuja, jos ne ovat kirkkaita, se on valmis.</w:t>
      </w:r>
    </w:p>
    <w:p>
      <w:r>
        <w:rPr>
          <w:b/>
        </w:rPr>
        <w:t xml:space="preserve">Esimerkki 1.2588</w:t>
      </w:r>
    </w:p>
    <w:p>
      <w:r>
        <w:t xml:space="preserve">Kiiltoa lisäävän naamion tekeminen</w:t>
      </w:r>
    </w:p>
    <w:p>
      <w:r>
        <w:rPr>
          <w:b/>
        </w:rPr>
        <w:t xml:space="preserve">Tulos</w:t>
      </w:r>
    </w:p>
    <w:p>
      <w:r>
        <w:t xml:space="preserve">Leikkaa ja kuori puolikas avokado. Soseuta avokadon hedelmäliha tasaiseksi.    Lisää joukkoon kananmuna ja 1 tl ekstra-neitsytoliiviöljyä. Sekoita kaikki keskenään. Aloita puhtaasta päänahasta. Levitä naamio hiuksiin hiusten päistä alkaen. Laita hiukset ylös ponnariksi. Odota 5 minuuttia ennen kuin huuhtelet naamion pois haalealla vedellä.</w:t>
      </w:r>
    </w:p>
    <w:p>
      <w:r>
        <w:rPr>
          <w:b/>
        </w:rPr>
        <w:t xml:space="preserve">Esimerkki 1.2589</w:t>
      </w:r>
    </w:p>
    <w:p>
      <w:r>
        <w:t xml:space="preserve">Tee jääkahvia vesittämättä sitä</w:t>
      </w:r>
    </w:p>
    <w:p>
      <w:r>
        <w:rPr>
          <w:b/>
        </w:rPr>
        <w:t xml:space="preserve">Tulos</w:t>
      </w:r>
    </w:p>
    <w:p>
      <w:r>
        <w:t xml:space="preserve">Täytä jääpalalevy kuumalla kahvilla, anna sen jähmettyä hetki ja pakasta sitten kahvikuutiot. Lisää kahvijääkuutioita kuumaan kahviin kahvin jäähdyttämiseksi.</w:t>
      </w:r>
    </w:p>
    <w:p>
      <w:r>
        <w:rPr>
          <w:b/>
        </w:rPr>
        <w:t xml:space="preserve">Esimerkki 1.2590</w:t>
      </w:r>
    </w:p>
    <w:p>
      <w:r>
        <w:t xml:space="preserve">Miten saada tavallinen lasi viskiä kylmäksi?</w:t>
      </w:r>
    </w:p>
    <w:p>
      <w:r>
        <w:rPr>
          <w:b/>
        </w:rPr>
        <w:t xml:space="preserve">Tulos</w:t>
      </w:r>
    </w:p>
    <w:p>
      <w:r>
        <w:t xml:space="preserve">Voit laittaa siihen jääkuution.</w:t>
      </w:r>
    </w:p>
    <w:p>
      <w:r>
        <w:rPr>
          <w:b/>
        </w:rPr>
        <w:t xml:space="preserve">Esimerkki 1.2591</w:t>
      </w:r>
    </w:p>
    <w:p>
      <w:r>
        <w:t xml:space="preserve">Tee nopea putkimekko tyttäresi Barbie-nukelle.</w:t>
      </w:r>
    </w:p>
    <w:p>
      <w:r>
        <w:rPr>
          <w:b/>
        </w:rPr>
        <w:t xml:space="preserve">Tulos</w:t>
      </w:r>
    </w:p>
    <w:p>
      <w:r>
        <w:t xml:space="preserve">Käytä joustavaa kangasta, kuten sukkaa, ja pieni koko on paras. Leikkaa varvasosa pois ja kiinnitä putkiosa nauhoilla nuken ympärille. Näyttää upealta!</w:t>
      </w:r>
    </w:p>
    <w:p>
      <w:r>
        <w:rPr>
          <w:b/>
        </w:rPr>
        <w:t xml:space="preserve">Esimerkki 1.2592</w:t>
      </w:r>
    </w:p>
    <w:p>
      <w:r>
        <w:t xml:space="preserve">Ruiskumaalaa naamioitu painatus.</w:t>
      </w:r>
    </w:p>
    <w:p>
      <w:r>
        <w:rPr>
          <w:b/>
        </w:rPr>
        <w:t xml:space="preserve">Tulos</w:t>
      </w:r>
    </w:p>
    <w:p>
      <w:r>
        <w:t xml:space="preserve">Suihkuta varovasti ruiskumaalattavan alueen päälle välttäen teipillä peitettyjä alueita.</w:t>
      </w:r>
    </w:p>
    <w:p>
      <w:r>
        <w:rPr>
          <w:b/>
        </w:rPr>
        <w:t xml:space="preserve">Esimerkki 1.2593</w:t>
      </w:r>
    </w:p>
    <w:p>
      <w:r>
        <w:t xml:space="preserve">Miten voit lopettaa yskän yöllä, kun yrität nukkua?</w:t>
      </w:r>
    </w:p>
    <w:p>
      <w:r>
        <w:rPr>
          <w:b/>
        </w:rPr>
        <w:t xml:space="preserve">Tulos</w:t>
      </w:r>
    </w:p>
    <w:p>
      <w:r>
        <w:t xml:space="preserve">Hiero Vics Vapo rub jaloillesi, laita seuraavaksi sukat jaloillesi, niin lopetat yskän.</w:t>
      </w:r>
    </w:p>
    <w:p>
      <w:r>
        <w:rPr>
          <w:b/>
        </w:rPr>
        <w:t xml:space="preserve">Esimerkki 1.2594</w:t>
      </w:r>
    </w:p>
    <w:p>
      <w:r>
        <w:t xml:space="preserve">miten vaihtaa hehkulamppu</w:t>
      </w:r>
    </w:p>
    <w:p>
      <w:r>
        <w:rPr>
          <w:b/>
        </w:rPr>
        <w:t xml:space="preserve">Tulos</w:t>
      </w:r>
    </w:p>
    <w:p>
      <w:r>
        <w:t xml:space="preserve">Sammuta virta. Älä koskaan yritä vaihtaa hehkulamppua, kun virta on vielä kytkettynä.  Anna lampun jäähtyä, käytä tarvittaessa tikkaita, irrota vanha lamppu, aseta vaihtolamppu paikalleen, kytke virta päälle, hävitä vanha lamppu.</w:t>
      </w:r>
    </w:p>
    <w:p>
      <w:r>
        <w:rPr>
          <w:b/>
        </w:rPr>
        <w:t xml:space="preserve">Esimerkki 1.2595</w:t>
      </w:r>
    </w:p>
    <w:p>
      <w:r>
        <w:t xml:space="preserve">Suojaa metallipinta muuttamatta sen ulkonäköä.</w:t>
      </w:r>
    </w:p>
    <w:p>
      <w:r>
        <w:rPr>
          <w:b/>
        </w:rPr>
        <w:t xml:space="preserve">Tulos</w:t>
      </w:r>
    </w:p>
    <w:p>
      <w:r>
        <w:t xml:space="preserve">Suihkuta alueelle muutama kerros autojen kirkaslakkaa.</w:t>
      </w:r>
    </w:p>
    <w:p>
      <w:r>
        <w:rPr>
          <w:b/>
        </w:rPr>
        <w:t xml:space="preserve">Esimerkki 1.2596</w:t>
      </w:r>
    </w:p>
    <w:p>
      <w:r>
        <w:t xml:space="preserve">Vältä salamaniskua.</w:t>
      </w:r>
    </w:p>
    <w:p>
      <w:r>
        <w:rPr>
          <w:b/>
        </w:rPr>
        <w:t xml:space="preserve">Tulos</w:t>
      </w:r>
    </w:p>
    <w:p>
      <w:r>
        <w:t xml:space="preserve">Älä mene korkeille vuorenhuipuille.</w:t>
      </w:r>
    </w:p>
    <w:p>
      <w:r>
        <w:rPr>
          <w:b/>
        </w:rPr>
        <w:t xml:space="preserve">Esimerkki 1.2597</w:t>
      </w:r>
    </w:p>
    <w:p>
      <w:r>
        <w:t xml:space="preserve">Voit valmistaa taikinasta tyydyttävän, herkullisen leivän seuraavasti</w:t>
      </w:r>
    </w:p>
    <w:p>
      <w:r>
        <w:rPr>
          <w:b/>
        </w:rPr>
        <w:t xml:space="preserve">Tulos</w:t>
      </w:r>
    </w:p>
    <w:p>
      <w:r>
        <w:t xml:space="preserve">Paista se 450 F:n lämpötilassa uunin metallipannussa, kunnes se on kullanruskea.</w:t>
      </w:r>
    </w:p>
    <w:p>
      <w:r>
        <w:rPr>
          <w:b/>
        </w:rPr>
        <w:t xml:space="preserve">Esimerkki 1.2598</w:t>
      </w:r>
    </w:p>
    <w:p>
      <w:r>
        <w:t xml:space="preserve">miten tehdä voita muuripurkissa</w:t>
      </w:r>
    </w:p>
    <w:p>
      <w:r>
        <w:rPr>
          <w:b/>
        </w:rPr>
        <w:t xml:space="preserve">Tulos</w:t>
      </w:r>
    </w:p>
    <w:p>
      <w:r>
        <w:t xml:space="preserve">Kaada kermavaahtoa muuripurkkiin niin, että se on puoliksi täynnä. Kierrä kansi kiinni.    Ravista muuripurkkia noin 5-7 minuuttia. Ensimmäisten 2 minuutin jälkeen sinulla on kermavaahtoa. Jatka ravistelua, kunnes kuulet, että sisälle on muodostunut kokkare, ja ravista sen jälkeen vielä 30-60 sekuntia.Poista kiinteät aineet purkista. Jäljelle jäävä neste on kirnupiimää. Voit säästää sen muihin resepteihin tai heittää sen pois. Laita kiinteät aineet pieneen kulhoon. Kaada kylmää vettä voin päälle ja purista se käsilläsi palloksi. sinulla on nyt voita.</w:t>
      </w:r>
    </w:p>
    <w:p>
      <w:r>
        <w:rPr>
          <w:b/>
        </w:rPr>
        <w:t xml:space="preserve">Esimerkki 1.2599</w:t>
      </w:r>
    </w:p>
    <w:p>
      <w:r>
        <w:t xml:space="preserve">Puunpalan sahaaminen kahtia,</w:t>
      </w:r>
    </w:p>
    <w:p>
      <w:r>
        <w:rPr>
          <w:b/>
        </w:rPr>
        <w:t xml:space="preserve">Tulos</w:t>
      </w:r>
    </w:p>
    <w:p>
      <w:r>
        <w:t xml:space="preserve">ota käsisaha ja vedä sen hammastettua päätä edestakaisin puun yli, kunnes leikkaat koko matkan läpi samalla kun pidät puuta alhaalla toisella kädellä.</w:t>
      </w:r>
    </w:p>
    <w:p>
      <w:r>
        <w:rPr>
          <w:b/>
        </w:rPr>
        <w:t xml:space="preserve">Esimerkki 1.2600</w:t>
      </w:r>
    </w:p>
    <w:p>
      <w:r>
        <w:t xml:space="preserve">miten käytän hammastahnaa näppylöihin?</w:t>
      </w:r>
    </w:p>
    <w:p>
      <w:r>
        <w:rPr>
          <w:b/>
        </w:rPr>
        <w:t xml:space="preserve">Tulos</w:t>
      </w:r>
    </w:p>
    <w:p>
      <w:r>
        <w:t xml:space="preserve">1 tl ruokasoodaa Valitsemasi hammastahna Käsineet tai sieni (valinnainen) Levitä ennen nukkumaanmenoa ja pese aamulla.</w:t>
      </w:r>
    </w:p>
    <w:p>
      <w:r>
        <w:rPr>
          <w:b/>
        </w:rPr>
        <w:t xml:space="preserve">Esimerkki 1.2601</w:t>
      </w:r>
    </w:p>
    <w:p>
      <w:r>
        <w:t xml:space="preserve">Lisää ylimääräistä säilytystilaa autotallin työkaluille.</w:t>
      </w:r>
    </w:p>
    <w:p>
      <w:r>
        <w:rPr>
          <w:b/>
        </w:rPr>
        <w:t xml:space="preserve">Tulos</w:t>
      </w:r>
    </w:p>
    <w:p>
      <w:r>
        <w:t xml:space="preserve">Säilytä työkalut tyhjässä vauvan pyyhepyyhepurkissa.</w:t>
      </w:r>
    </w:p>
    <w:p>
      <w:r>
        <w:rPr>
          <w:b/>
        </w:rPr>
        <w:t xml:space="preserve">Esimerkki 1.2602</w:t>
      </w:r>
    </w:p>
    <w:p>
      <w:r>
        <w:t xml:space="preserve">Jotta keittiön kromatut laitteet loistavat</w:t>
      </w:r>
    </w:p>
    <w:p>
      <w:r>
        <w:rPr>
          <w:b/>
        </w:rPr>
        <w:t xml:space="preserve">Tulos</w:t>
      </w:r>
    </w:p>
    <w:p>
      <w:r>
        <w:t xml:space="preserve">levitä hammastahnaa ja kiillota pehmeällä kuivalla liinalla.</w:t>
      </w:r>
    </w:p>
    <w:p>
      <w:r>
        <w:rPr>
          <w:b/>
        </w:rPr>
        <w:t xml:space="preserve">Esimerkki 1.2603</w:t>
      </w:r>
    </w:p>
    <w:p>
      <w:r>
        <w:t xml:space="preserve">masentaa jotakuta?</w:t>
      </w:r>
    </w:p>
    <w:p>
      <w:r>
        <w:rPr>
          <w:b/>
        </w:rPr>
        <w:t xml:space="preserve">Tulos</w:t>
      </w:r>
    </w:p>
    <w:p>
      <w:r>
        <w:t xml:space="preserve">tehdä heidät surullisiksi</w:t>
      </w:r>
    </w:p>
    <w:p>
      <w:r>
        <w:rPr>
          <w:b/>
        </w:rPr>
        <w:t xml:space="preserve">Esimerkki 1.2604</w:t>
      </w:r>
    </w:p>
    <w:p>
      <w:r>
        <w:t xml:space="preserve">miten voin voi pehmentää?</w:t>
      </w:r>
    </w:p>
    <w:p>
      <w:r>
        <w:rPr>
          <w:b/>
        </w:rPr>
        <w:t xml:space="preserve">Tulos</w:t>
      </w:r>
    </w:p>
    <w:p>
      <w:r>
        <w:t xml:space="preserve">anna voin olla jääkaapissa tunnin ajan ennen käyttöä.</w:t>
      </w:r>
    </w:p>
    <w:p>
      <w:r>
        <w:rPr>
          <w:b/>
        </w:rPr>
        <w:t xml:space="preserve">Esimerkki 1.2605</w:t>
      </w:r>
    </w:p>
    <w:p>
      <w:r>
        <w:t xml:space="preserve">miten huuli puhkeaa?</w:t>
      </w:r>
    </w:p>
    <w:p>
      <w:r>
        <w:rPr>
          <w:b/>
        </w:rPr>
        <w:t xml:space="preserve">Tulos</w:t>
      </w:r>
    </w:p>
    <w:p>
      <w:r>
        <w:t xml:space="preserve">saada se vuotamaan verta.</w:t>
      </w:r>
    </w:p>
    <w:p>
      <w:r>
        <w:rPr>
          <w:b/>
        </w:rPr>
        <w:t xml:space="preserve">Esimerkki 1.2606</w:t>
      </w:r>
    </w:p>
    <w:p>
      <w:r>
        <w:t xml:space="preserve">Ruoan, viihteen ja muun juhlan suunnittelu</w:t>
      </w:r>
    </w:p>
    <w:p>
      <w:r>
        <w:rPr>
          <w:b/>
        </w:rPr>
        <w:t xml:space="preserve">Tulos</w:t>
      </w:r>
    </w:p>
    <w:p>
      <w:r>
        <w:t xml:space="preserve">Tarjoa vieraille sormiruokaa heti heidän tullessaan. Jotain, jonka he voivat laittaa suuhunsa silmänräpäyksessä.</w:t>
      </w:r>
    </w:p>
    <w:p>
      <w:r>
        <w:rPr>
          <w:b/>
        </w:rPr>
        <w:t xml:space="preserve">Esimerkki 1.2607</w:t>
      </w:r>
    </w:p>
    <w:p>
      <w:r>
        <w:t xml:space="preserve">Esilämmitä sänky ennen nukkumaanmenoa.</w:t>
      </w:r>
    </w:p>
    <w:p>
      <w:r>
        <w:rPr>
          <w:b/>
        </w:rPr>
        <w:t xml:space="preserve">Tulos</w:t>
      </w:r>
    </w:p>
    <w:p>
      <w:r>
        <w:t xml:space="preserve">Peitä sängyn alin lakana sähköpeitteellä, joka on käännetty pienimmälle säädölle. Aseta päällyslakana ja peitto sähköpeiton päälle ja peta sänky tavalliseen tapaan. Parissakymmenessä minuutissa sähköpeitto on esilämmittänyt sängyn niin, että se on mukava nukkua.</w:t>
      </w:r>
    </w:p>
    <w:p>
      <w:r>
        <w:rPr>
          <w:b/>
        </w:rPr>
        <w:t xml:space="preserve">Esimerkki 1.2608</w:t>
      </w:r>
    </w:p>
    <w:p>
      <w:r>
        <w:t xml:space="preserve">Jotta rullakakku ei rikkoontuisi, sinun on tehtävä seuraavat asiat</w:t>
      </w:r>
    </w:p>
    <w:p>
      <w:r>
        <w:rPr>
          <w:b/>
        </w:rPr>
        <w:t xml:space="preserve">Tulos</w:t>
      </w:r>
    </w:p>
    <w:p>
      <w:r>
        <w:t xml:space="preserve">kääri se keittiöpyyhkeeseen, kun se on vielä lämmin.</w:t>
      </w:r>
    </w:p>
    <w:p>
      <w:r>
        <w:rPr>
          <w:b/>
        </w:rPr>
        <w:t xml:space="preserve">Esimerkki 1.2609</w:t>
      </w:r>
    </w:p>
    <w:p>
      <w:r>
        <w:t xml:space="preserve">Alkuperäisen lakan poistaminen puupalasta,</w:t>
      </w:r>
    </w:p>
    <w:p>
      <w:r>
        <w:rPr>
          <w:b/>
        </w:rPr>
        <w:t xml:space="preserve">Tulos</w:t>
      </w:r>
    </w:p>
    <w:p>
      <w:r>
        <w:t xml:space="preserve">hankaa hiomapaperia varovasti koko puukappaleen yli.</w:t>
      </w:r>
    </w:p>
    <w:p>
      <w:r>
        <w:rPr>
          <w:b/>
        </w:rPr>
        <w:t xml:space="preserve">Esimerkki 1.2610</w:t>
      </w:r>
    </w:p>
    <w:p>
      <w:r>
        <w:t xml:space="preserve">Kuivaa märkä savi teekannu</w:t>
      </w:r>
    </w:p>
    <w:p>
      <w:r>
        <w:rPr>
          <w:b/>
        </w:rPr>
        <w:t xml:space="preserve">Tulos</w:t>
      </w:r>
    </w:p>
    <w:p>
      <w:r>
        <w:t xml:space="preserve">Aseta savi puhtaalle sileälle pinnalle,Tee kankaasta tai sanomalehtipaperista "teltta", joka pitää epätoivotut vedot poissa ja antaa kosteuden poistua vähitellen.</w:t>
      </w:r>
    </w:p>
    <w:p>
      <w:r>
        <w:rPr>
          <w:b/>
        </w:rPr>
        <w:t xml:space="preserve">Esimerkki 1.2611</w:t>
      </w:r>
    </w:p>
    <w:p>
      <w:r>
        <w:t xml:space="preserve">Millä veitsellä on paras leikata vesimeloni?</w:t>
      </w:r>
    </w:p>
    <w:p>
      <w:r>
        <w:rPr>
          <w:b/>
        </w:rPr>
        <w:t xml:space="preserve">Tulos</w:t>
      </w:r>
    </w:p>
    <w:p>
      <w:r>
        <w:t xml:space="preserve">Sinun on käytettävä erittäin suurta veitseä, joka on tarkoitettu ruoanvalmistukseen.</w:t>
      </w:r>
    </w:p>
    <w:p>
      <w:r>
        <w:rPr>
          <w:b/>
        </w:rPr>
        <w:t xml:space="preserve">Esimerkki 1.2612</w:t>
      </w:r>
    </w:p>
    <w:p>
      <w:r>
        <w:t xml:space="preserve">Miten kiinnittäisin hiiliköydet ja -langat ilmastointiteipillä makuupussin pehmusteisiin?</w:t>
      </w:r>
    </w:p>
    <w:p>
      <w:r>
        <w:rPr>
          <w:b/>
        </w:rPr>
        <w:t xml:space="preserve">Tulos</w:t>
      </w:r>
    </w:p>
    <w:p>
      <w:r>
        <w:t xml:space="preserve">Kun köydet ja vaijerit on järjestetty oikein, repäise noin 12 tuuman pituisia ilmastointiteippiliuskoja ja pidä niitä suoraan vaijerin yläpuolella, tahmea puoli alaspäin, ja aseta ne varovasti vaijerin päälle, työnnä niitä sitten kiinnittääksesi ne vaijeriin ja pehmusteeseen ja toista, kunnes kaikki vaijerit ja köydet on peitetty teipillä.</w:t>
      </w:r>
    </w:p>
    <w:p>
      <w:r>
        <w:rPr>
          <w:b/>
        </w:rPr>
        <w:t xml:space="preserve">Esimerkki 1.2613</w:t>
      </w:r>
    </w:p>
    <w:p>
      <w:r>
        <w:t xml:space="preserve">miten julienne kurkut</w:t>
      </w:r>
    </w:p>
    <w:p>
      <w:r>
        <w:rPr>
          <w:b/>
        </w:rPr>
        <w:t xml:space="preserve">Tulos</w:t>
      </w:r>
    </w:p>
    <w:p>
      <w:r>
        <w:t xml:space="preserve">pienellä terävällä veitsellä Kuori kurkku kokonaan.    Leikkaa päät pois.    Leikkaa kurkku kahtia, jolloin saat kaksi pyöreää puolikasta.    Aseta kumpikin puolikas pienimpään päähänsä.    Leikkaa siementen ympärille neliö. Näin saat neljä kurkkulevyä. Aseta ne syrjään.    Toista edelliset vaiheet toiselle puoliskolle.</w:t>
      </w:r>
    </w:p>
    <w:p>
      <w:r>
        <w:rPr>
          <w:b/>
        </w:rPr>
        <w:t xml:space="preserve">Esimerkki 1.2614</w:t>
      </w:r>
    </w:p>
    <w:p>
      <w:r>
        <w:t xml:space="preserve">Voit leikata muovikonttiin reiän, johon PVC-putki mahtuu, seuraavasti</w:t>
      </w:r>
    </w:p>
    <w:p>
      <w:r>
        <w:rPr>
          <w:b/>
        </w:rPr>
        <w:t xml:space="preserve">Tulos</w:t>
      </w:r>
    </w:p>
    <w:p>
      <w:r>
        <w:t xml:space="preserve">Jäljitä putken koko ja leikkaa reikä varovasti partaveitsen terällä.</w:t>
      </w:r>
    </w:p>
    <w:p>
      <w:r>
        <w:rPr>
          <w:b/>
        </w:rPr>
        <w:t xml:space="preserve">Esimerkki 1.2615</w:t>
      </w:r>
    </w:p>
    <w:p>
      <w:r>
        <w:t xml:space="preserve">miten voit keskittyä johonkin?</w:t>
      </w:r>
    </w:p>
    <w:p>
      <w:r>
        <w:rPr>
          <w:b/>
        </w:rPr>
        <w:t xml:space="preserve">Tulos</w:t>
      </w:r>
    </w:p>
    <w:p>
      <w:r>
        <w:t xml:space="preserve">kiinnitä huomiota vain tuohon asiaan eikä mihinkään muuhun.</w:t>
      </w:r>
    </w:p>
    <w:p>
      <w:r>
        <w:rPr>
          <w:b/>
        </w:rPr>
        <w:t xml:space="preserve">Esimerkki 1.2616</w:t>
      </w:r>
    </w:p>
    <w:p>
      <w:r>
        <w:t xml:space="preserve">miten turvavyötä käytetään?</w:t>
      </w:r>
    </w:p>
    <w:p>
      <w:r>
        <w:rPr>
          <w:b/>
        </w:rPr>
        <w:t xml:space="preserve">Tulos</w:t>
      </w:r>
    </w:p>
    <w:p>
      <w:r>
        <w:t xml:space="preserve">niin, että vyö on jalkojesi ja rintakehäsi päällä.</w:t>
      </w:r>
    </w:p>
    <w:p>
      <w:r>
        <w:rPr>
          <w:b/>
        </w:rPr>
        <w:t xml:space="preserve">Esimerkki 1.2617</w:t>
      </w:r>
    </w:p>
    <w:p>
      <w:r>
        <w:t xml:space="preserve">miten kesyttää jääteen katkeruus</w:t>
      </w:r>
    </w:p>
    <w:p>
      <w:r>
        <w:rPr>
          <w:b/>
        </w:rPr>
        <w:t xml:space="preserve">Tulos</w:t>
      </w:r>
    </w:p>
    <w:p>
      <w:r>
        <w:t xml:space="preserve">Lisää hieman ruokasoodaa tuorekeitettyyn jääteehen.</w:t>
      </w:r>
    </w:p>
    <w:p>
      <w:r>
        <w:rPr>
          <w:b/>
        </w:rPr>
        <w:t xml:space="preserve">Esimerkki 1.2618</w:t>
      </w:r>
    </w:p>
    <w:p>
      <w:r>
        <w:t xml:space="preserve">Miten voit avata "mahdottoman" solmun?</w:t>
      </w:r>
    </w:p>
    <w:p>
      <w:r>
        <w:rPr>
          <w:b/>
        </w:rPr>
        <w:t xml:space="preserve">Tulos</w:t>
      </w:r>
    </w:p>
    <w:p>
      <w:r>
        <w:t xml:space="preserve">Etsi solmun toinen pää, kierrä se tiukasti ja paina solmun sidottua silmukkaa vasten irrottaaksesi sen.</w:t>
      </w:r>
    </w:p>
    <w:p>
      <w:r>
        <w:rPr>
          <w:b/>
        </w:rPr>
        <w:t xml:space="preserve">Esimerkki 1.2619</w:t>
      </w:r>
    </w:p>
    <w:p>
      <w:r>
        <w:t xml:space="preserve">Miten voit ottaa nopean detox-kylpylän kaltaisen kylvyn kotona?</w:t>
      </w:r>
    </w:p>
    <w:p>
      <w:r>
        <w:rPr>
          <w:b/>
        </w:rPr>
        <w:t xml:space="preserve">Tulos</w:t>
      </w:r>
    </w:p>
    <w:p>
      <w:r>
        <w:t xml:space="preserve">Kun täytät vettä porealtaaseen, lisää 5-7 vihreää teepussia, tämä auttaa ihoa.</w:t>
      </w:r>
    </w:p>
    <w:p>
      <w:r>
        <w:rPr>
          <w:b/>
        </w:rPr>
        <w:t xml:space="preserve">Esimerkki 1.2620</w:t>
      </w:r>
    </w:p>
    <w:p>
      <w:r>
        <w:t xml:space="preserve">Jotta laavakakkutaikina ei täyttyisi liikaa ramekiiniin.</w:t>
      </w:r>
    </w:p>
    <w:p>
      <w:r>
        <w:rPr>
          <w:b/>
        </w:rPr>
        <w:t xml:space="preserve">Tulos</w:t>
      </w:r>
    </w:p>
    <w:p>
      <w:r>
        <w:t xml:space="preserve">täytä jokainen vuoka 2/3 täyteen suklaataikinaa.</w:t>
      </w:r>
    </w:p>
    <w:p>
      <w:r>
        <w:rPr>
          <w:b/>
        </w:rPr>
        <w:t xml:space="preserve">Esimerkki 1.2621</w:t>
      </w:r>
    </w:p>
    <w:p>
      <w:r>
        <w:t xml:space="preserve">Jotta puukuidut eivät heikentäisi Wood LED Desk Lampin liitoksia.</w:t>
      </w:r>
    </w:p>
    <w:p>
      <w:r>
        <w:rPr>
          <w:b/>
        </w:rPr>
        <w:t xml:space="preserve">Tulos</w:t>
      </w:r>
    </w:p>
    <w:p>
      <w:r>
        <w:t xml:space="preserve">Hio puukappaleet ennen niiden yhdistämistä.</w:t>
      </w:r>
    </w:p>
    <w:p>
      <w:r>
        <w:rPr>
          <w:b/>
        </w:rPr>
        <w:t xml:space="preserve">Esimerkki 1.2622</w:t>
      </w:r>
    </w:p>
    <w:p>
      <w:r>
        <w:t xml:space="preserve">Yksi pyrkii pitämään lampun yhdessä.</w:t>
      </w:r>
    </w:p>
    <w:p>
      <w:r>
        <w:rPr>
          <w:b/>
        </w:rPr>
        <w:t xml:space="preserve">Tulos</w:t>
      </w:r>
    </w:p>
    <w:p>
      <w:r>
        <w:t xml:space="preserve">On käytettävä liimaa ja magneetteja.</w:t>
      </w:r>
    </w:p>
    <w:p>
      <w:r>
        <w:rPr>
          <w:b/>
        </w:rPr>
        <w:t xml:space="preserve">Esimerkki 1.2623</w:t>
      </w:r>
    </w:p>
    <w:p>
      <w:r>
        <w:t xml:space="preserve">miten kuuntelet musiikkia kuulokkeilla iphone x:llä?</w:t>
      </w:r>
    </w:p>
    <w:p>
      <w:r>
        <w:rPr>
          <w:b/>
        </w:rPr>
        <w:t xml:space="preserve">Tulos</w:t>
      </w:r>
    </w:p>
    <w:p>
      <w:r>
        <w:t xml:space="preserve">kytke ne latausporttiin.</w:t>
      </w:r>
    </w:p>
    <w:p>
      <w:r>
        <w:rPr>
          <w:b/>
        </w:rPr>
        <w:t xml:space="preserve">Esimerkki 1.2624</w:t>
      </w:r>
    </w:p>
    <w:p>
      <w:r>
        <w:t xml:space="preserve">Kiristää kotitekoisen puisen kenkätelineen mutterit</w:t>
      </w:r>
    </w:p>
    <w:p>
      <w:r>
        <w:rPr>
          <w:b/>
        </w:rPr>
        <w:t xml:space="preserve">Tulos</w:t>
      </w:r>
    </w:p>
    <w:p>
      <w:r>
        <w:t xml:space="preserve">Käytä muttereihin jakoavainta.</w:t>
      </w:r>
    </w:p>
    <w:p>
      <w:r>
        <w:rPr>
          <w:b/>
        </w:rPr>
        <w:t xml:space="preserve">Esimerkki 1.2625</w:t>
      </w:r>
    </w:p>
    <w:p>
      <w:r>
        <w:t xml:space="preserve">Miten saan vanhuksen kuulemaan minua paremmin?</w:t>
      </w:r>
    </w:p>
    <w:p>
      <w:r>
        <w:rPr>
          <w:b/>
        </w:rPr>
        <w:t xml:space="preserve">Tulos</w:t>
      </w:r>
    </w:p>
    <w:p>
      <w:r>
        <w:t xml:space="preserve">Puhu syvemmälle, kun ihmiset menettävät kuulonsa, he menettävät ensin korkeammat äänet, ja syvällä äänellä puhuminen on parempi kuin kovalla äänellä puhuminen.</w:t>
      </w:r>
    </w:p>
    <w:p>
      <w:r>
        <w:rPr>
          <w:b/>
        </w:rPr>
        <w:t xml:space="preserve">Esimerkki 1.2626</w:t>
      </w:r>
    </w:p>
    <w:p>
      <w:r>
        <w:t xml:space="preserve">Varmista, että kaikki nahkatyöprojektin osat sopivat yhteen kokoonpanoa varten.</w:t>
      </w:r>
    </w:p>
    <w:p>
      <w:r>
        <w:rPr>
          <w:b/>
        </w:rPr>
        <w:t xml:space="preserve">Tulos</w:t>
      </w:r>
    </w:p>
    <w:p>
      <w:r>
        <w:t xml:space="preserve">Merkitse kaikkien kappaleiden takapuolet ennen kokoamista.</w:t>
      </w:r>
    </w:p>
    <w:p>
      <w:r>
        <w:rPr>
          <w:b/>
        </w:rPr>
        <w:t xml:space="preserve">Esimerkki 1.2627</w:t>
      </w:r>
    </w:p>
    <w:p>
      <w:r>
        <w:t xml:space="preserve">Miten poistaa väliaikainen tatuointi.</w:t>
      </w:r>
    </w:p>
    <w:p>
      <w:r>
        <w:rPr>
          <w:b/>
        </w:rPr>
        <w:t xml:space="preserve">Tulos</w:t>
      </w:r>
    </w:p>
    <w:p>
      <w:r>
        <w:t xml:space="preserve">Kostuta vanupallo kynsilakanpoistoaineella. Hiero väliaikaista tatuointia pumpulipallolla, kunnes se irtoaa.</w:t>
      </w:r>
    </w:p>
    <w:p>
      <w:r>
        <w:rPr>
          <w:b/>
        </w:rPr>
        <w:t xml:space="preserve">Esimerkki 1.2628</w:t>
      </w:r>
    </w:p>
    <w:p>
      <w:r>
        <w:t xml:space="preserve">Hampurilaisen valmistaminen,</w:t>
      </w:r>
    </w:p>
    <w:p>
      <w:r>
        <w:rPr>
          <w:b/>
        </w:rPr>
        <w:t xml:space="preserve">Tulos</w:t>
      </w:r>
    </w:p>
    <w:p>
      <w:r>
        <w:t xml:space="preserve">grillaa naudanlihapihvi ja aseta se 2 sämpylän väliin haluamiesi mausteiden kanssa.</w:t>
      </w:r>
    </w:p>
    <w:p>
      <w:r>
        <w:rPr>
          <w:b/>
        </w:rPr>
        <w:t xml:space="preserve">Esimerkki 1.2629</w:t>
      </w:r>
    </w:p>
    <w:p>
      <w:r>
        <w:t xml:space="preserve">Miten kalat pyydystetään ja vapautetaan?</w:t>
      </w:r>
    </w:p>
    <w:p>
      <w:r>
        <w:rPr>
          <w:b/>
        </w:rPr>
        <w:t xml:space="preserve">Tulos</w:t>
      </w:r>
    </w:p>
    <w:p>
      <w:r>
        <w:t xml:space="preserve">Kun saat kalan kiinni, irrota se koukusta ja päästä se nopeasti takaisin veteen.</w:t>
      </w:r>
    </w:p>
    <w:p>
      <w:r>
        <w:rPr>
          <w:b/>
        </w:rPr>
        <w:t xml:space="preserve">Esimerkki 1.2630</w:t>
      </w:r>
    </w:p>
    <w:p>
      <w:r>
        <w:t xml:space="preserve">Mitä tarvikkeita tarvitaan DIY-hapsukruunun tekemiseen?</w:t>
      </w:r>
    </w:p>
    <w:p>
      <w:r>
        <w:rPr>
          <w:b/>
        </w:rPr>
        <w:t xml:space="preserve">Tulos</w:t>
      </w:r>
    </w:p>
    <w:p>
      <w:r>
        <w:t xml:space="preserve">Lampunvarjostin Nyrkki Vasara Pihdit Peltisakset Kultainen spraymaali Vahattu lanka 12" ja 8" kirjontavanteet 4 jaardia 6" chainette-hapsuja Kuumaliima Liimapistooli Koristeellinen metallilista Maalarinteippi</w:t>
      </w:r>
    </w:p>
    <w:p>
      <w:r>
        <w:rPr>
          <w:b/>
        </w:rPr>
        <w:t xml:space="preserve">Esimerkki 1.2631</w:t>
      </w:r>
    </w:p>
    <w:p>
      <w:r>
        <w:t xml:space="preserve">miten sänky pedataan?</w:t>
      </w:r>
    </w:p>
    <w:p>
      <w:r>
        <w:rPr>
          <w:b/>
        </w:rPr>
        <w:t xml:space="preserve">Tulos</w:t>
      </w:r>
    </w:p>
    <w:p>
      <w:r>
        <w:t xml:space="preserve">aseta kaikki lakanat ja peitot täysin tasaisesti koko sänkyyn.</w:t>
      </w:r>
    </w:p>
    <w:p>
      <w:r>
        <w:rPr>
          <w:b/>
        </w:rPr>
        <w:t xml:space="preserve">Esimerkki 1.2632</w:t>
      </w:r>
    </w:p>
    <w:p>
      <w:r>
        <w:t xml:space="preserve">Miten estän lihakseni kipeytymisen painojen nostamisen tai harjoittelun jälkeen?</w:t>
      </w:r>
    </w:p>
    <w:p>
      <w:r>
        <w:rPr>
          <w:b/>
        </w:rPr>
        <w:t xml:space="preserve">Tulos</w:t>
      </w:r>
    </w:p>
    <w:p>
      <w:r>
        <w:t xml:space="preserve">Kun harjoittelet tai nostat painoja, juo runsaasti vettä. Dehydratoituminen lisää lihaskivun venähdyksen tai kipeytymisen mahdollisuutta harjoituksen jälkeen.</w:t>
      </w:r>
    </w:p>
    <w:p>
      <w:r>
        <w:rPr>
          <w:b/>
        </w:rPr>
        <w:t xml:space="preserve">Esimerkki 1.2633</w:t>
      </w:r>
    </w:p>
    <w:p>
      <w:r>
        <w:t xml:space="preserve">Miten tehdä grillattua juustoa ilman pannua?</w:t>
      </w:r>
    </w:p>
    <w:p>
      <w:r>
        <w:rPr>
          <w:b/>
        </w:rPr>
        <w:t xml:space="preserve">Tulos</w:t>
      </w:r>
    </w:p>
    <w:p>
      <w:r>
        <w:t xml:space="preserve">Aseta juusto leivän sisälle, voitele ulkopuoli ja paina molemmin puolin kuumennetulla silitysraudalla muutaman sekunnin ajan.</w:t>
      </w:r>
    </w:p>
    <w:p>
      <w:r>
        <w:rPr>
          <w:b/>
        </w:rPr>
        <w:t xml:space="preserve">Esimerkki 1.2634</w:t>
      </w:r>
    </w:p>
    <w:p>
      <w:r>
        <w:t xml:space="preserve">miten keitän banaani squash</w:t>
      </w:r>
    </w:p>
    <w:p>
      <w:r>
        <w:rPr>
          <w:b/>
        </w:rPr>
        <w:t xml:space="preserve">Tulos</w:t>
      </w:r>
    </w:p>
    <w:p>
      <w:r>
        <w:t xml:space="preserve">Leikkaa banaanikurpitsa kahtia.    Kaavi siemenet pois.    Paista leivinpaperin päällä 375 asteessa 30 minuuttia.    Leikkaa banaanikurpitsasta kuori pois ja kuutioi hedelmäliha.    Sulata pannulla voita, sekoita joukkoon kurpitsa ja ruskea sokeri ja kuumenna, kunnes sokeri on sulanut ja kurpitsa on peittynyt.    Tarjoile lämpimänä.</w:t>
      </w:r>
    </w:p>
    <w:p>
      <w:r>
        <w:rPr>
          <w:b/>
        </w:rPr>
        <w:t xml:space="preserve">Esimerkki 1.2635</w:t>
      </w:r>
    </w:p>
    <w:p>
      <w:r>
        <w:t xml:space="preserve">Tee neulottu tyyny.</w:t>
      </w:r>
    </w:p>
    <w:p>
      <w:r>
        <w:rPr>
          <w:b/>
        </w:rPr>
        <w:t xml:space="preserve">Tulos</w:t>
      </w:r>
    </w:p>
    <w:p>
      <w:r>
        <w:t xml:space="preserve">Ompele kaksi neulepuseroa yhteen.</w:t>
      </w:r>
    </w:p>
    <w:p>
      <w:r>
        <w:rPr>
          <w:b/>
        </w:rPr>
        <w:t xml:space="preserve">Esimerkki 1.2636</w:t>
      </w:r>
    </w:p>
    <w:p>
      <w:r>
        <w:t xml:space="preserve">lääkekaappi</w:t>
      </w:r>
    </w:p>
    <w:p>
      <w:r>
        <w:rPr>
          <w:b/>
        </w:rPr>
        <w:t xml:space="preserve">Tulos</w:t>
      </w:r>
    </w:p>
    <w:p>
      <w:r>
        <w:t xml:space="preserve">Knickknack hylly Korut näyttö</w:t>
      </w:r>
    </w:p>
    <w:p>
      <w:r>
        <w:rPr>
          <w:b/>
        </w:rPr>
        <w:t xml:space="preserve">Esimerkki 1.2637</w:t>
      </w:r>
    </w:p>
    <w:p>
      <w:r>
        <w:t xml:space="preserve">Lasien puhdistaminen lennossa,</w:t>
      </w:r>
    </w:p>
    <w:p>
      <w:r>
        <w:rPr>
          <w:b/>
        </w:rPr>
        <w:t xml:space="preserve">Tulos</w:t>
      </w:r>
    </w:p>
    <w:p>
      <w:r>
        <w:t xml:space="preserve">pyyhi ne paitaasi.</w:t>
      </w:r>
    </w:p>
    <w:p>
      <w:r>
        <w:rPr>
          <w:b/>
        </w:rPr>
        <w:t xml:space="preserve">Esimerkki 1.2638</w:t>
      </w:r>
    </w:p>
    <w:p>
      <w:r>
        <w:t xml:space="preserve">Miten vihellät?</w:t>
      </w:r>
    </w:p>
    <w:p>
      <w:r>
        <w:rPr>
          <w:b/>
        </w:rPr>
        <w:t xml:space="preserve">Tulos</w:t>
      </w:r>
    </w:p>
    <w:p>
      <w:r>
        <w:t xml:space="preserve">Kostuta huulet ja nyrpistä niitä hieman. Aseta kieli suu hieman auki ja aseta kieli suupielesi suupieliin, juuri kahden etuhampaan taakse. Sinun pitäisi kuulla korkea ääni. Mitä enemmän nyrpistelet ja mitä kovempaa puhallat, sitä kovempi ääni kuuluu.</w:t>
      </w:r>
    </w:p>
    <w:p>
      <w:r>
        <w:rPr>
          <w:b/>
        </w:rPr>
        <w:t xml:space="preserve">Esimerkki 1.2639</w:t>
      </w:r>
    </w:p>
    <w:p>
      <w:r>
        <w:t xml:space="preserve">Oman pinatan tekeminen,</w:t>
      </w:r>
    </w:p>
    <w:p>
      <w:r>
        <w:rPr>
          <w:b/>
        </w:rPr>
        <w:t xml:space="preserve">Tulos</w:t>
      </w:r>
    </w:p>
    <w:p>
      <w:r>
        <w:t xml:space="preserve">rakenna sellainen paper mache -tekniikalla.</w:t>
      </w:r>
    </w:p>
    <w:p>
      <w:r>
        <w:rPr>
          <w:b/>
        </w:rPr>
        <w:t xml:space="preserve">Esimerkki 1.2640</w:t>
      </w:r>
    </w:p>
    <w:p>
      <w:r>
        <w:t xml:space="preserve">Miten tehdä pita nachoja</w:t>
      </w:r>
    </w:p>
    <w:p>
      <w:r>
        <w:rPr>
          <w:b/>
        </w:rPr>
        <w:t xml:space="preserve">Tulos</w:t>
      </w:r>
    </w:p>
    <w:p>
      <w:r>
        <w:t xml:space="preserve">Halkaise täysjyväpita kahteen osaan ja leikkaa sitten viipaleiksi. Paahda, kunnes ne ovat kullanruskeita, ripottele päälle cheddar-raastetta ja salsaa ja paahda, kunnes juusto sulaa. Lisää päälle viipaloituja sipuleita.</w:t>
      </w:r>
    </w:p>
    <w:p>
      <w:r>
        <w:rPr>
          <w:b/>
        </w:rPr>
        <w:t xml:space="preserve">Esimerkki 1.2641</w:t>
      </w:r>
    </w:p>
    <w:p>
      <w:r>
        <w:t xml:space="preserve">Kananrintojen sulattaminen jääkaapissa</w:t>
      </w:r>
    </w:p>
    <w:p>
      <w:r>
        <w:rPr>
          <w:b/>
        </w:rPr>
        <w:t xml:space="preserve">Tulos</w:t>
      </w:r>
    </w:p>
    <w:p>
      <w:r>
        <w:t xml:space="preserve">Laita kananrinta-astia jääkaapin alahyllylle ja anna sen sulaa kokonaisen päivän ajan.</w:t>
      </w:r>
    </w:p>
    <w:p>
      <w:r>
        <w:rPr>
          <w:b/>
        </w:rPr>
        <w:t xml:space="preserve">Esimerkki 1.2642</w:t>
      </w:r>
    </w:p>
    <w:p>
      <w:r>
        <w:t xml:space="preserve">kypsennä bataatti leivänpaahtimessa</w:t>
      </w:r>
    </w:p>
    <w:p>
      <w:r>
        <w:rPr>
          <w:b/>
        </w:rPr>
        <w:t xml:space="preserve">Tulos</w:t>
      </w:r>
    </w:p>
    <w:p>
      <w:r>
        <w:t xml:space="preserve">Säädä leivänpaahdinuunin ritilä alimpaan asentoon ja esilämmitä 400 °F:n lämpötilaan "Paista" -asetuksella. Aseta uuninkestävä ritilä reunustetun leivinuunipellin sisään. Pese bataatit, kuori ne hyvin ja kuivaa kokonaan keittiöpyyhkeellä.</w:t>
      </w:r>
    </w:p>
    <w:p>
      <w:r>
        <w:rPr>
          <w:b/>
        </w:rPr>
        <w:t xml:space="preserve">Esimerkki 1.2643</w:t>
      </w:r>
    </w:p>
    <w:p>
      <w:r>
        <w:t xml:space="preserve">Hiusten laittaminen pussiin</w:t>
      </w:r>
    </w:p>
    <w:p>
      <w:r>
        <w:rPr>
          <w:b/>
        </w:rPr>
        <w:t xml:space="preserve">Tulos</w:t>
      </w:r>
    </w:p>
    <w:p>
      <w:r>
        <w:t xml:space="preserve">Harjaa hiukset, tee poninhäntä hiuksiin kiinnittämällä kuminauhalla, Kierrä poninhäntä ympyrän ympäri, kunnes muodostuu pulla, kiinnitä hiusten päät bobby pinillä.</w:t>
      </w:r>
    </w:p>
    <w:p>
      <w:r>
        <w:rPr>
          <w:b/>
        </w:rPr>
        <w:t xml:space="preserve">Esimerkki 1.2644</w:t>
      </w:r>
    </w:p>
    <w:p>
      <w:r>
        <w:t xml:space="preserve">Puhdista suihkunpäät.</w:t>
      </w:r>
    </w:p>
    <w:p>
      <w:r>
        <w:rPr>
          <w:b/>
        </w:rPr>
        <w:t xml:space="preserve">Tulos</w:t>
      </w:r>
    </w:p>
    <w:p>
      <w:r>
        <w:t xml:space="preserve">Käytä etikkaa voileipäpussissa suihkupäiden puhdistamiseen.</w:t>
      </w:r>
    </w:p>
    <w:p>
      <w:r>
        <w:rPr>
          <w:b/>
        </w:rPr>
        <w:t xml:space="preserve">Esimerkki 1.2645</w:t>
      </w:r>
    </w:p>
    <w:p>
      <w:r>
        <w:t xml:space="preserve">Saadaksesi pinttyneet ruoat pois pannuilta.</w:t>
      </w:r>
    </w:p>
    <w:p>
      <w:r>
        <w:rPr>
          <w:b/>
        </w:rPr>
        <w:t xml:space="preserve">Tulos</w:t>
      </w:r>
    </w:p>
    <w:p>
      <w:r>
        <w:t xml:space="preserve">Pyyhi pinttynyt ruoka pois pannuilta rypistyneellä folionpalalla.</w:t>
      </w:r>
    </w:p>
    <w:p>
      <w:r>
        <w:rPr>
          <w:b/>
        </w:rPr>
        <w:t xml:space="preserve">Esimerkki 1.2646</w:t>
      </w:r>
    </w:p>
    <w:p>
      <w:r>
        <w:t xml:space="preserve">Miten varmistetaan, että huoneen pohjapiirroksen mittakaava on oikean kokoinen?</w:t>
      </w:r>
    </w:p>
    <w:p>
      <w:r>
        <w:rPr>
          <w:b/>
        </w:rPr>
        <w:t xml:space="preserve">Tulos</w:t>
      </w:r>
    </w:p>
    <w:p>
      <w:r>
        <w:t xml:space="preserve">Käytä laskinta laskeaksesi mitat oikein pienempään mittakaavaan.</w:t>
      </w:r>
    </w:p>
    <w:p>
      <w:r>
        <w:rPr>
          <w:b/>
        </w:rPr>
        <w:t xml:space="preserve">Esimerkki 1.2647</w:t>
      </w:r>
    </w:p>
    <w:p>
      <w:r>
        <w:t xml:space="preserve">miten puhdistaa suihkuverho?</w:t>
      </w:r>
    </w:p>
    <w:p>
      <w:r>
        <w:rPr>
          <w:b/>
        </w:rPr>
        <w:t xml:space="preserve">Tulos</w:t>
      </w:r>
    </w:p>
    <w:p>
      <w:r>
        <w:t xml:space="preserve">Puhdista rumat hometahrat muovisesta suihkuverhosta laittamalla se ja pari likaista pyyhettä pesukoneeseen. Lisää 1/2 kupillista pyykinpesuainetta ja 1/2 kupillista ruokasoodaa ja pese se lämpimällä vedellä koneen tavallisella pesuohjelmalla. Lisää ensimmäiseen huuhteluun 1 kupillinen valkoista etikkaa.</w:t>
      </w:r>
    </w:p>
    <w:p>
      <w:r>
        <w:rPr>
          <w:b/>
        </w:rPr>
        <w:t xml:space="preserve">Esimerkki 1.2648</w:t>
      </w:r>
    </w:p>
    <w:p>
      <w:r>
        <w:t xml:space="preserve">Puhdista paprika ruoanlaittoa varten</w:t>
      </w:r>
    </w:p>
    <w:p>
      <w:r>
        <w:rPr>
          <w:b/>
        </w:rPr>
        <w:t xml:space="preserve">Tulos</w:t>
      </w:r>
    </w:p>
    <w:p>
      <w:r>
        <w:t xml:space="preserve">Pese paprika lämpimässä vedessä.Leikkaa varovasti terävällä veitsellä varren yläosa pois. Jos käytät pippuria kokonaisena, kaavi siemenet ja valkuainen pois, mutta älä riko pippuria. Jos pilkot, voit puolittaa ja poistaa sisuskalut,</w:t>
      </w:r>
    </w:p>
    <w:p>
      <w:r>
        <w:rPr>
          <w:b/>
        </w:rPr>
        <w:t xml:space="preserve">Esimerkki 1.2649</w:t>
      </w:r>
    </w:p>
    <w:p>
      <w:r>
        <w:t xml:space="preserve">Kuinka tehdä upeaa mansikka-raparperipiirakkaa kotona.</w:t>
      </w:r>
    </w:p>
    <w:p>
      <w:r>
        <w:rPr>
          <w:b/>
        </w:rPr>
        <w:t xml:space="preserve">Tulos</w:t>
      </w:r>
    </w:p>
    <w:p>
      <w:r>
        <w:t xml:space="preserve">Pese 2 kuppia tuoreita mansikoita, 2 kuppia tuoreita raparpereita. Kuutioi raparperi 1/2 tuuman paksuisiksi kuutioiksi.  Käytä Pillsbury Cinnamon roll (putkityyppinen) -kanelirullaa marketin kylmäosastolta, rullaa se kaulimella alle 1/2 tuuman paksuiseksi.  Vuoraa syvän metallisen leivinpannun/vuoan pohja taikinalla.  Varaa noin 1/3 taikinasta peittoa varten.  (Asetat tämän päälle, kun olet valmistanut täytteen.) Aseta mansikat ja raparperit lautaselle rullataikinan päälle.  Ripottele päälle 1 1/4 kupillista tomusokeria, 1/2 kupillista voita (pieninä paloina).  Ripottele päälle 1/2 teelusikallista suolaa.  Aseta kuori kaiken päälle.  Paista uunissa 375 asteessa 40 minuuttia.  Ota uunista, kun kuori on ruskea ja piirakka kuplivaa.  Nauti.</w:t>
      </w:r>
    </w:p>
    <w:p>
      <w:r>
        <w:rPr>
          <w:b/>
        </w:rPr>
        <w:t xml:space="preserve">Esimerkki 1.2650</w:t>
      </w:r>
    </w:p>
    <w:p>
      <w:r>
        <w:t xml:space="preserve">miten lohikäärmeen hedelmät kuoritaan</w:t>
      </w:r>
    </w:p>
    <w:p>
      <w:r>
        <w:rPr>
          <w:b/>
        </w:rPr>
        <w:t xml:space="preserve">Tulos</w:t>
      </w:r>
    </w:p>
    <w:p>
      <w:r>
        <w:t xml:space="preserve">Puolita hedelmät ja irrota hedelmät kuoresta lusikalla.</w:t>
      </w:r>
    </w:p>
    <w:p>
      <w:r>
        <w:rPr>
          <w:b/>
        </w:rPr>
        <w:t xml:space="preserve">Esimerkki 1.2651</w:t>
      </w:r>
    </w:p>
    <w:p>
      <w:r>
        <w:t xml:space="preserve">Tee hitaasti kypsennettyä pulled porkia.</w:t>
      </w:r>
    </w:p>
    <w:p>
      <w:r>
        <w:rPr>
          <w:b/>
        </w:rPr>
        <w:t xml:space="preserve">Tulos</w:t>
      </w:r>
    </w:p>
    <w:p>
      <w:r>
        <w:t xml:space="preserve">Laita kilon painoinen porsaanlapa hitaaseen liedelle valitsemasi grillikastikkeen kanssa 6 tunniksi miedolla lämmöllä. Silppua sitten haarukalla.</w:t>
      </w:r>
    </w:p>
    <w:p>
      <w:r>
        <w:rPr>
          <w:b/>
        </w:rPr>
        <w:t xml:space="preserve">Esimerkki 1.2652</w:t>
      </w:r>
    </w:p>
    <w:p>
      <w:r>
        <w:t xml:space="preserve">miten tehdä väri oranssi maalilla?</w:t>
      </w:r>
    </w:p>
    <w:p>
      <w:r>
        <w:rPr>
          <w:b/>
        </w:rPr>
        <w:t xml:space="preserve">Tulos</w:t>
      </w:r>
    </w:p>
    <w:p>
      <w:r>
        <w:t xml:space="preserve">sekoita yhteen punainen ja keltainen maali</w:t>
      </w:r>
    </w:p>
    <w:p>
      <w:r>
        <w:rPr>
          <w:b/>
        </w:rPr>
        <w:t xml:space="preserve">Esimerkki 1.2653</w:t>
      </w:r>
    </w:p>
    <w:p>
      <w:r>
        <w:t xml:space="preserve">miten pörröiset höyhentyynyt</w:t>
      </w:r>
    </w:p>
    <w:p>
      <w:r>
        <w:rPr>
          <w:b/>
        </w:rPr>
        <w:t xml:space="preserve">Tulos</w:t>
      </w:r>
    </w:p>
    <w:p>
      <w:r>
        <w:t xml:space="preserve">kuivaa rumpukuivauksessa alhaisella lämpötilalla useiden puhtaiden tennispallojen kanssa, jotta ne nousevat taas pörröisiksi.</w:t>
      </w:r>
    </w:p>
    <w:p>
      <w:r>
        <w:rPr>
          <w:b/>
        </w:rPr>
        <w:t xml:space="preserve">Esimerkki 1.2654</w:t>
      </w:r>
    </w:p>
    <w:p>
      <w:r>
        <w:t xml:space="preserve">Voit poistaa suojuksen johdosta seuraavasti</w:t>
      </w:r>
    </w:p>
    <w:p>
      <w:r>
        <w:rPr>
          <w:b/>
        </w:rPr>
        <w:t xml:space="preserve">Tulos</w:t>
      </w:r>
    </w:p>
    <w:p>
      <w:r>
        <w:t xml:space="preserve">Käytä kuorintahöylää</w:t>
      </w:r>
    </w:p>
    <w:p>
      <w:r>
        <w:rPr>
          <w:b/>
        </w:rPr>
        <w:t xml:space="preserve">Esimerkki 1.2655</w:t>
      </w:r>
    </w:p>
    <w:p>
      <w:r>
        <w:t xml:space="preserve">Tervan puhdistaminen betonipinnasta,</w:t>
      </w:r>
    </w:p>
    <w:p>
      <w:r>
        <w:rPr>
          <w:b/>
        </w:rPr>
        <w:t xml:space="preserve">Tulos</w:t>
      </w:r>
    </w:p>
    <w:p>
      <w:r>
        <w:t xml:space="preserve">liota terva puhdistusalkoholiin ja puhdista sitten.</w:t>
      </w:r>
    </w:p>
    <w:p>
      <w:r>
        <w:rPr>
          <w:b/>
        </w:rPr>
        <w:t xml:space="preserve">Esimerkki 1.2656</w:t>
      </w:r>
    </w:p>
    <w:p>
      <w:r>
        <w:t xml:space="preserve">Tee juomasta vähemmän mausteinen.</w:t>
      </w:r>
    </w:p>
    <w:p>
      <w:r>
        <w:rPr>
          <w:b/>
        </w:rPr>
        <w:t xml:space="preserve">Tulos</w:t>
      </w:r>
    </w:p>
    <w:p>
      <w:r>
        <w:t xml:space="preserve">Lisää jonkinlaista kermaa.</w:t>
      </w:r>
    </w:p>
    <w:p>
      <w:r>
        <w:rPr>
          <w:b/>
        </w:rPr>
        <w:t xml:space="preserve">Esimerkki 1.2657</w:t>
      </w:r>
    </w:p>
    <w:p>
      <w:r>
        <w:t xml:space="preserve">Voit tehdä mustekalan näköisen kakun lonkeroita teeskennellessäsi, että kakku näyttää mustekalalta.</w:t>
      </w:r>
    </w:p>
    <w:p>
      <w:r>
        <w:rPr>
          <w:b/>
        </w:rPr>
        <w:t xml:space="preserve">Tulos</w:t>
      </w:r>
    </w:p>
    <w:p>
      <w:r>
        <w:t xml:space="preserve">Tee lonkerot riisikrispies-taikinasta.</w:t>
      </w:r>
    </w:p>
    <w:p>
      <w:r>
        <w:rPr>
          <w:b/>
        </w:rPr>
        <w:t xml:space="preserve">Esimerkki 1.2658</w:t>
      </w:r>
    </w:p>
    <w:p>
      <w:r>
        <w:t xml:space="preserve">Voit pehmentää bataatteja seuraavasti</w:t>
      </w:r>
    </w:p>
    <w:p>
      <w:r>
        <w:rPr>
          <w:b/>
        </w:rPr>
        <w:t xml:space="preserve">Tulos</w:t>
      </w:r>
    </w:p>
    <w:p>
      <w:r>
        <w:t xml:space="preserve">Paineenkypsennä ne</w:t>
      </w:r>
    </w:p>
    <w:p>
      <w:r>
        <w:rPr>
          <w:b/>
        </w:rPr>
        <w:t xml:space="preserve">Esimerkki 1.2659</w:t>
      </w:r>
    </w:p>
    <w:p>
      <w:r>
        <w:t xml:space="preserve">Pelastaa lukemasi kirjat,</w:t>
      </w:r>
    </w:p>
    <w:p>
      <w:r>
        <w:rPr>
          <w:b/>
        </w:rPr>
        <w:t xml:space="preserve">Tulos</w:t>
      </w:r>
    </w:p>
    <w:p>
      <w:r>
        <w:t xml:space="preserve">älä kirjoita niihin tai taivuta sivuja alaspäin ja myy niitä sitten edelleen Amazonissa tai eBayssä.</w:t>
      </w:r>
    </w:p>
    <w:p>
      <w:r>
        <w:rPr>
          <w:b/>
        </w:rPr>
        <w:t xml:space="preserve">Esimerkki 1.2660</w:t>
      </w:r>
    </w:p>
    <w:p>
      <w:r>
        <w:t xml:space="preserve">Miten kakku kuorrutetaan.</w:t>
      </w:r>
    </w:p>
    <w:p>
      <w:r>
        <w:rPr>
          <w:b/>
        </w:rPr>
        <w:t xml:space="preserve">Tulos</w:t>
      </w:r>
    </w:p>
    <w:p>
      <w:r>
        <w:t xml:space="preserve">Kauho kuorrutetta kumilastalla ja levitä tasaisesti kakun päälle.</w:t>
      </w:r>
    </w:p>
    <w:p>
      <w:r>
        <w:rPr>
          <w:b/>
        </w:rPr>
        <w:t xml:space="preserve">Esimerkki 1.2661</w:t>
      </w:r>
    </w:p>
    <w:p>
      <w:r>
        <w:t xml:space="preserve">rakennus</w:t>
      </w:r>
    </w:p>
    <w:p>
      <w:r>
        <w:rPr>
          <w:b/>
        </w:rPr>
        <w:t xml:space="preserve">Tulos</w:t>
      </w:r>
    </w:p>
    <w:p>
      <w:r>
        <w:t xml:space="preserve">voidaan pudottaa elefanttien päälle niiden murskaamiseksi.</w:t>
      </w:r>
    </w:p>
    <w:p>
      <w:r>
        <w:rPr>
          <w:b/>
        </w:rPr>
        <w:t xml:space="preserve">Esimerkki 1.2662</w:t>
      </w:r>
    </w:p>
    <w:p>
      <w:r>
        <w:t xml:space="preserve">Minkälaisia materiaaleja tarvittaisiin kotitekoiseen, ulkona käytettävään työkalupakkiin vammojen hoitamiseksi?</w:t>
      </w:r>
    </w:p>
    <w:p>
      <w:r>
        <w:rPr>
          <w:b/>
        </w:rPr>
        <w:t xml:space="preserve">Tulos</w:t>
      </w:r>
    </w:p>
    <w:p>
      <w:r>
        <w:t xml:space="preserve">Pieni ensiapupakkaus, jossa on tarvikkeita pienten haavojen ja palovammojen hoitoon.</w:t>
      </w:r>
    </w:p>
    <w:p>
      <w:r>
        <w:rPr>
          <w:b/>
        </w:rPr>
        <w:t xml:space="preserve">Esimerkki 1.2663</w:t>
      </w:r>
    </w:p>
    <w:p>
      <w:r>
        <w:t xml:space="preserve">hammaslanka</w:t>
      </w:r>
    </w:p>
    <w:p>
      <w:r>
        <w:rPr>
          <w:b/>
        </w:rPr>
        <w:t xml:space="preserve">Tulos</w:t>
      </w:r>
    </w:p>
    <w:p>
      <w:r>
        <w:t xml:space="preserve">auttaa pitämään hampaat puhtaina</w:t>
      </w:r>
    </w:p>
    <w:p>
      <w:r>
        <w:rPr>
          <w:b/>
        </w:rPr>
        <w:t xml:space="preserve">Esimerkki 1.2664</w:t>
      </w:r>
    </w:p>
    <w:p>
      <w:r>
        <w:t xml:space="preserve">päärynä- ja brie-croissantin valmistusohjeet</w:t>
      </w:r>
    </w:p>
    <w:p>
      <w:r>
        <w:rPr>
          <w:b/>
        </w:rPr>
        <w:t xml:space="preserve">Tulos</w:t>
      </w:r>
    </w:p>
    <w:p>
      <w:r>
        <w:t xml:space="preserve">Levitä 1 ruokalusikallinen omenavoita halkaistulle mantelicroissantille. Laita väliin ohuita päärynä- ja brieviipaleita.</w:t>
      </w:r>
    </w:p>
    <w:p>
      <w:r>
        <w:rPr>
          <w:b/>
        </w:rPr>
        <w:t xml:space="preserve">Esimerkki 1.2665</w:t>
      </w:r>
    </w:p>
    <w:p>
      <w:r>
        <w:t xml:space="preserve">Voit estää piirakkapohjan palamisen paistamisen aikana seuraavasti</w:t>
      </w:r>
    </w:p>
    <w:p>
      <w:r>
        <w:rPr>
          <w:b/>
        </w:rPr>
        <w:t xml:space="preserve">Tulos</w:t>
      </w:r>
    </w:p>
    <w:p>
      <w:r>
        <w:t xml:space="preserve">Pistele kuoren pohjaan reikiä haarukalla.</w:t>
      </w:r>
    </w:p>
    <w:p>
      <w:r>
        <w:rPr>
          <w:b/>
        </w:rPr>
        <w:t xml:space="preserve">Esimerkki 1.2666</w:t>
      </w:r>
    </w:p>
    <w:p>
      <w:r>
        <w:t xml:space="preserve">Miten voit muistaa jotakin, mitä ajattelet, mutta et oikein muista?</w:t>
      </w:r>
    </w:p>
    <w:p>
      <w:r>
        <w:rPr>
          <w:b/>
        </w:rPr>
        <w:t xml:space="preserve">Tulos</w:t>
      </w:r>
    </w:p>
    <w:p>
      <w:r>
        <w:t xml:space="preserve">Purista nyrkkisi.  Se lisää aivotoimintaa.</w:t>
      </w:r>
    </w:p>
    <w:p>
      <w:r>
        <w:rPr>
          <w:b/>
        </w:rPr>
        <w:t xml:space="preserve">Esimerkki 1.2667</w:t>
      </w:r>
    </w:p>
    <w:p>
      <w:r>
        <w:t xml:space="preserve">miten pidät veren kiertämässä jaloissasi?</w:t>
      </w:r>
    </w:p>
    <w:p>
      <w:r>
        <w:rPr>
          <w:b/>
        </w:rPr>
        <w:t xml:space="preserve">Tulos</w:t>
      </w:r>
    </w:p>
    <w:p>
      <w:r>
        <w:t xml:space="preserve">kävellä ympäri tunnin välein.</w:t>
      </w:r>
    </w:p>
    <w:p>
      <w:r>
        <w:rPr>
          <w:b/>
        </w:rPr>
        <w:t xml:space="preserve">Esimerkki 1.2668</w:t>
      </w:r>
    </w:p>
    <w:p>
      <w:r>
        <w:t xml:space="preserve">Miten tehdä jalustoja auton katos.</w:t>
      </w:r>
    </w:p>
    <w:p>
      <w:r>
        <w:rPr>
          <w:b/>
        </w:rPr>
        <w:t xml:space="preserve">Tulos</w:t>
      </w:r>
    </w:p>
    <w:p>
      <w:r>
        <w:t xml:space="preserve">Aseta PVC-putki istutusastian keskelle ja kaada sementtiä sen ympärille, kaksi kolmasosaa täyteen. Pidä PVC-putki paikoillaan sementin kuivumisen ajan benjinaruilla.</w:t>
      </w:r>
    </w:p>
    <w:p>
      <w:r>
        <w:rPr>
          <w:b/>
        </w:rPr>
        <w:t xml:space="preserve">Esimerkki 1.2669</w:t>
      </w:r>
    </w:p>
    <w:p>
      <w:r>
        <w:t xml:space="preserve">Löytää hiivaa luonnosta,</w:t>
      </w:r>
    </w:p>
    <w:p>
      <w:r>
        <w:rPr>
          <w:b/>
        </w:rPr>
        <w:t xml:space="preserve">Tulos</w:t>
      </w:r>
    </w:p>
    <w:p>
      <w:r>
        <w:t xml:space="preserve">etsi hedelmiä ja raaputa sitten kalvo pois ulkopuolelta.</w:t>
      </w:r>
    </w:p>
    <w:p>
      <w:r>
        <w:rPr>
          <w:b/>
        </w:rPr>
        <w:t xml:space="preserve">Esimerkki 1.2670</w:t>
      </w:r>
    </w:p>
    <w:p>
      <w:r>
        <w:t xml:space="preserve">Miten vaihdat jäätymisenestonesteen autoosi.</w:t>
      </w:r>
    </w:p>
    <w:p>
      <w:r>
        <w:rPr>
          <w:b/>
        </w:rPr>
        <w:t xml:space="preserve">Tulos</w:t>
      </w:r>
    </w:p>
    <w:p>
      <w:r>
        <w:t xml:space="preserve">Etsi jäähdytin ajoneuvon etuosassa, etsi pohjassa oleva tulppa ja ota se varovasti pois ja anna jäätymisenestoaineen virrata säiliöön, etsi ylin letku ja aloita puristaminen, kun jäätymisenestoaine alkaa tippua, irrota letkun puristin ja irrota letku, jotta loput jäätymisenestoaineesta pääsee pois, kun jäätymisenestoaine on poistunut, laita letku ja tulppa takaisin, täytä auto jäätymisenestoaineella.</w:t>
      </w:r>
    </w:p>
    <w:p>
      <w:r>
        <w:rPr>
          <w:b/>
        </w:rPr>
        <w:t xml:space="preserve">Esimerkki 1.2671</w:t>
      </w:r>
    </w:p>
    <w:p>
      <w:r>
        <w:t xml:space="preserve">Kun löydät itsesi kurkkimasta jääkaappiin tylsyydestäsi.</w:t>
      </w:r>
    </w:p>
    <w:p>
      <w:r>
        <w:rPr>
          <w:b/>
        </w:rPr>
        <w:t xml:space="preserve">Tulos</w:t>
      </w:r>
    </w:p>
    <w:p>
      <w:r>
        <w:t xml:space="preserve">juo suurin mahdollinen vesilasi. Olet liian täynnä halutaksesi ruokaa.</w:t>
      </w:r>
    </w:p>
    <w:p>
      <w:r>
        <w:rPr>
          <w:b/>
        </w:rPr>
        <w:t xml:space="preserve">Esimerkki 1.2672</w:t>
      </w:r>
    </w:p>
    <w:p>
      <w:r>
        <w:t xml:space="preserve">Miten seisontasekoittimen kulho pitäisi kiinnittää uudelleen?</w:t>
      </w:r>
    </w:p>
    <w:p>
      <w:r>
        <w:rPr>
          <w:b/>
        </w:rPr>
        <w:t xml:space="preserve">Tulos</w:t>
      </w:r>
    </w:p>
    <w:p>
      <w:r>
        <w:t xml:space="preserve">Aseta sekoittimen kulho kulhon pohjaan sopivaan kierteitettyyn aukkoon ja kierrä, kunnes kuulet naksahduksen.</w:t>
      </w:r>
    </w:p>
    <w:p>
      <w:r>
        <w:rPr>
          <w:b/>
        </w:rPr>
        <w:t xml:space="preserve">Esimerkki 1.2673</w:t>
      </w:r>
    </w:p>
    <w:p>
      <w:r>
        <w:t xml:space="preserve">miten estän kanaa kääntymästä vartaassa?</w:t>
      </w:r>
    </w:p>
    <w:p>
      <w:r>
        <w:rPr>
          <w:b/>
        </w:rPr>
        <w:t xml:space="preserve">Tulos</w:t>
      </w:r>
    </w:p>
    <w:p>
      <w:r>
        <w:t xml:space="preserve">käytä kahta vartaita</w:t>
      </w:r>
    </w:p>
    <w:p>
      <w:r>
        <w:rPr>
          <w:b/>
        </w:rPr>
        <w:t xml:space="preserve">Esimerkki 1.2674</w:t>
      </w:r>
    </w:p>
    <w:p>
      <w:r>
        <w:t xml:space="preserve">Puhdista kylpyhuoneen laatat.</w:t>
      </w:r>
    </w:p>
    <w:p>
      <w:r>
        <w:rPr>
          <w:b/>
        </w:rPr>
        <w:t xml:space="preserve">Tulos</w:t>
      </w:r>
    </w:p>
    <w:p>
      <w:r>
        <w:t xml:space="preserve">Puhdista kylpyhuoneen laatat puolikkaalla perunaviipaleella ja huuhtele sitten.</w:t>
      </w:r>
    </w:p>
    <w:p>
      <w:r>
        <w:rPr>
          <w:b/>
        </w:rPr>
        <w:t xml:space="preserve">Esimerkki 1.2675</w:t>
      </w:r>
    </w:p>
    <w:p>
      <w:r>
        <w:t xml:space="preserve">Silmälasien löystyneiden ruuvien kiinnittämiseen.</w:t>
      </w:r>
    </w:p>
    <w:p>
      <w:r>
        <w:rPr>
          <w:b/>
        </w:rPr>
        <w:t xml:space="preserve">Tulos</w:t>
      </w:r>
    </w:p>
    <w:p>
      <w:r>
        <w:t xml:space="preserve">Levitä kirkasta kynsilakkaa lasien kahvassa olevan ruuvin päähän.</w:t>
      </w:r>
    </w:p>
    <w:p>
      <w:r>
        <w:rPr>
          <w:b/>
        </w:rPr>
        <w:t xml:space="preserve">Esimerkki 1.2676</w:t>
      </w:r>
    </w:p>
    <w:p>
      <w:r>
        <w:t xml:space="preserve">Valmistele saappaat vedenpitäväksi</w:t>
      </w:r>
    </w:p>
    <w:p>
      <w:r>
        <w:rPr>
          <w:b/>
        </w:rPr>
        <w:t xml:space="preserve">Tulos</w:t>
      </w:r>
    </w:p>
    <w:p>
      <w:r>
        <w:t xml:space="preserve">Irrota nauhat ennen saappaiden puhdistamista. Kun ne on irrotettu, poista lika ja pöly pehmeällä harjalla. Käytä harjauksen jälkeen saappaiden puhdistusainetta.</w:t>
      </w:r>
    </w:p>
    <w:p>
      <w:r>
        <w:rPr>
          <w:b/>
        </w:rPr>
        <w:t xml:space="preserve">Esimerkki 1.2677</w:t>
      </w:r>
    </w:p>
    <w:p>
      <w:r>
        <w:t xml:space="preserve">Kuinka tyhjentää suihkepullon aukko</w:t>
      </w:r>
    </w:p>
    <w:p>
      <w:r>
        <w:rPr>
          <w:b/>
        </w:rPr>
        <w:t xml:space="preserve">Tulos</w:t>
      </w:r>
    </w:p>
    <w:p>
      <w:r>
        <w:t xml:space="preserve">poista kerrostunut maali lämpimällä vedellä. Kostuta puhdas rätti puhtaalla, lämpimällä vedellä. Pyyhi suuttimen aukko kostealla rievulla. Testaa ruiskumaalia romumateriaalin palalla.</w:t>
      </w:r>
    </w:p>
    <w:p>
      <w:r>
        <w:rPr>
          <w:b/>
        </w:rPr>
        <w:t xml:space="preserve">Esimerkki 1.2678</w:t>
      </w:r>
    </w:p>
    <w:p>
      <w:r>
        <w:t xml:space="preserve">Tee piirakkapohja piirakan muotoon.</w:t>
      </w:r>
    </w:p>
    <w:p>
      <w:r>
        <w:rPr>
          <w:b/>
        </w:rPr>
        <w:t xml:space="preserve">Tulos</w:t>
      </w:r>
    </w:p>
    <w:p>
      <w:r>
        <w:t xml:space="preserve">Aseta valmiiksi sekoitettu piirakkataikina piirakkavuokaan ja painele taikina pohjaan ja reunoille, kunnes saat tasaisen muotoisen kuoren.</w:t>
      </w:r>
    </w:p>
    <w:p>
      <w:r>
        <w:rPr>
          <w:b/>
        </w:rPr>
        <w:t xml:space="preserve">Esimerkki 1.2679</w:t>
      </w:r>
    </w:p>
    <w:p>
      <w:r>
        <w:t xml:space="preserve">Voit tehdä veitsen vedenkestävän kahvan seuraavasti</w:t>
      </w:r>
    </w:p>
    <w:p>
      <w:r>
        <w:rPr>
          <w:b/>
        </w:rPr>
        <w:t xml:space="preserve">Tulos</w:t>
      </w:r>
    </w:p>
    <w:p>
      <w:r>
        <w:t xml:space="preserve">Käytä metallia</w:t>
      </w:r>
    </w:p>
    <w:p>
      <w:r>
        <w:rPr>
          <w:b/>
        </w:rPr>
        <w:t xml:space="preserve">Esimerkki 1.2680</w:t>
      </w:r>
    </w:p>
    <w:p>
      <w:r>
        <w:t xml:space="preserve">miten juhlitaan vuosipäivää?</w:t>
      </w:r>
    </w:p>
    <w:p>
      <w:r>
        <w:rPr>
          <w:b/>
        </w:rPr>
        <w:t xml:space="preserve">Tulos</w:t>
      </w:r>
    </w:p>
    <w:p>
      <w:r>
        <w:t xml:space="preserve">mene ulos syömään kumppanisi kanssa.</w:t>
      </w:r>
    </w:p>
    <w:p>
      <w:r>
        <w:rPr>
          <w:b/>
        </w:rPr>
        <w:t xml:space="preserve">Esimerkki 1.2681</w:t>
      </w:r>
    </w:p>
    <w:p>
      <w:r>
        <w:t xml:space="preserve">Auttaa ruuvit menemään puuhun helposti ilman, että ruuvin pää katkeaa tai ruuvi irtoaa.</w:t>
      </w:r>
    </w:p>
    <w:p>
      <w:r>
        <w:rPr>
          <w:b/>
        </w:rPr>
        <w:t xml:space="preserve">Tulos</w:t>
      </w:r>
    </w:p>
    <w:p>
      <w:r>
        <w:t xml:space="preserve">Voit hieroa saippuaa ruuvin pituudelle, jotta ruuvit menevät paremmin puuhun. Tämä voitelee ruuvin ja antaa sen tunkeutua puuhun helposti ilman, että ruuvi katkeaa tai irtoaa.</w:t>
      </w:r>
    </w:p>
    <w:p>
      <w:r>
        <w:rPr>
          <w:b/>
        </w:rPr>
        <w:t xml:space="preserve">Esimerkki 1.2682</w:t>
      </w:r>
    </w:p>
    <w:p>
      <w:r>
        <w:t xml:space="preserve">miten parannat nyrjähtäneen nilkan?</w:t>
      </w:r>
    </w:p>
    <w:p>
      <w:r>
        <w:rPr>
          <w:b/>
        </w:rPr>
        <w:t xml:space="preserve">Tulos</w:t>
      </w:r>
    </w:p>
    <w:p>
      <w:r>
        <w:t xml:space="preserve">pysy poissa siitä kolme viikkoa.</w:t>
      </w:r>
    </w:p>
    <w:p>
      <w:r>
        <w:rPr>
          <w:b/>
        </w:rPr>
        <w:t xml:space="preserve">Esimerkki 1.2683</w:t>
      </w:r>
    </w:p>
    <w:p>
      <w:r>
        <w:t xml:space="preserve">Bullet</w:t>
      </w:r>
    </w:p>
    <w:p>
      <w:r>
        <w:rPr>
          <w:b/>
        </w:rPr>
        <w:t xml:space="preserve">Tulos</w:t>
      </w:r>
    </w:p>
    <w:p>
      <w:r>
        <w:t xml:space="preserve">lävistää tiiliä </w:t>
      </w:r>
    </w:p>
    <w:p>
      <w:r>
        <w:rPr>
          <w:b/>
        </w:rPr>
        <w:t xml:space="preserve">Esimerkki 1.2684</w:t>
      </w:r>
    </w:p>
    <w:p>
      <w:r>
        <w:t xml:space="preserve">miten kirjaa luetaan?</w:t>
      </w:r>
    </w:p>
    <w:p>
      <w:r>
        <w:rPr>
          <w:b/>
        </w:rPr>
        <w:t xml:space="preserve">Tulos</w:t>
      </w:r>
    </w:p>
    <w:p>
      <w:r>
        <w:t xml:space="preserve">avaa kirja ja lue jokainen lause vasemmalta oikealle sivun yläreunasta alareunaan.</w:t>
      </w:r>
    </w:p>
    <w:p>
      <w:r>
        <w:rPr>
          <w:b/>
        </w:rPr>
        <w:t xml:space="preserve">Esimerkki 1.2685</w:t>
      </w:r>
    </w:p>
    <w:p>
      <w:r>
        <w:t xml:space="preserve">Miten kilven reunat tehdään sileiksi.</w:t>
      </w:r>
    </w:p>
    <w:p>
      <w:r>
        <w:rPr>
          <w:b/>
        </w:rPr>
        <w:t xml:space="preserve">Tulos</w:t>
      </w:r>
    </w:p>
    <w:p>
      <w:r>
        <w:t xml:space="preserve">Hiero hiekkapaperia kilven reunoja pitkin, kunnes kaikki reunat ovat sileät eivätkä terävät.</w:t>
      </w:r>
    </w:p>
    <w:p>
      <w:r>
        <w:rPr>
          <w:b/>
        </w:rPr>
        <w:t xml:space="preserve">Esimerkki 1.2686</w:t>
      </w:r>
    </w:p>
    <w:p>
      <w:r>
        <w:t xml:space="preserve">Varmistaa, että liha ei kuumene liikaa, kun se jauhetaan makkaranvalmistusta varten.</w:t>
      </w:r>
    </w:p>
    <w:p>
      <w:r>
        <w:rPr>
          <w:b/>
        </w:rPr>
        <w:t xml:space="preserve">Tulos</w:t>
      </w:r>
    </w:p>
    <w:p>
      <w:r>
        <w:t xml:space="preserve">Jauha liha nopeasti jäähdytettyyn kulhoon.</w:t>
      </w:r>
    </w:p>
    <w:p>
      <w:r>
        <w:rPr>
          <w:b/>
        </w:rPr>
        <w:t xml:space="preserve">Esimerkki 1.2687</w:t>
      </w:r>
    </w:p>
    <w:p>
      <w:r>
        <w:t xml:space="preserve">Voit rasvata vuoan ennen paistamista seuraavasti</w:t>
      </w:r>
    </w:p>
    <w:p>
      <w:r>
        <w:rPr>
          <w:b/>
        </w:rPr>
        <w:t xml:space="preserve">Tulos</w:t>
      </w:r>
    </w:p>
    <w:p>
      <w:r>
        <w:t xml:space="preserve">Voitele pannu sulatetulla voilla</w:t>
      </w:r>
    </w:p>
    <w:p>
      <w:r>
        <w:rPr>
          <w:b/>
        </w:rPr>
        <w:t xml:space="preserve">Esimerkki 1.2688</w:t>
      </w:r>
    </w:p>
    <w:p>
      <w:r>
        <w:t xml:space="preserve">Miten surunvalittelukirje voidaan aloittaa?</w:t>
      </w:r>
    </w:p>
    <w:p>
      <w:r>
        <w:rPr>
          <w:b/>
        </w:rPr>
        <w:t xml:space="preserve">Tulos</w:t>
      </w:r>
    </w:p>
    <w:p>
      <w:r>
        <w:t xml:space="preserve">Syvimmät osanottomme teille _______.    Otamme osaa _______:n kuoleman johdosta.    Ottakaa vastaan vilpittömät osanottomme läheisenne menettämisen johdosta.    Sanat eivät voi ilmaista, kuinka surullisia olemme kuullessamme menetyksestäsi.</w:t>
      </w:r>
    </w:p>
    <w:p>
      <w:r>
        <w:rPr>
          <w:b/>
        </w:rPr>
        <w:t xml:space="preserve">Esimerkki 1.2689</w:t>
      </w:r>
    </w:p>
    <w:p>
      <w:r>
        <w:t xml:space="preserve">Paras pään muoto vesimelonin valmistukseen.</w:t>
      </w:r>
    </w:p>
    <w:p>
      <w:r>
        <w:rPr>
          <w:b/>
        </w:rPr>
        <w:t xml:space="preserve">Tulos</w:t>
      </w:r>
    </w:p>
    <w:p>
      <w:r>
        <w:t xml:space="preserve">Mikroaaltouuni on paras tapa valmistaa niitä.</w:t>
      </w:r>
    </w:p>
    <w:p>
      <w:r>
        <w:rPr>
          <w:b/>
        </w:rPr>
        <w:t xml:space="preserve">Esimerkki 1.2690</w:t>
      </w:r>
    </w:p>
    <w:p>
      <w:r>
        <w:t xml:space="preserve">tee villi kirsikkajuoma</w:t>
      </w:r>
    </w:p>
    <w:p>
      <w:r>
        <w:rPr>
          <w:b/>
        </w:rPr>
        <w:t xml:space="preserve">Tulos</w:t>
      </w:r>
    </w:p>
    <w:p>
      <w:r>
        <w:t xml:space="preserve">1 oz Ron Zacapa 25 yr 1 oz Kappa Pisco .75 oz Velvet Falernum .5 oz limemehu .75 oz greippimehu .75 oz ananasmehu .25 oz amarena-kirsikka Ohjeet: 1 oz Ron Zacapa 25 yr:    Sekoita kaikki ainekset keskenään. Ravista ja siivilöi korkeaan lasiin. Tarjoile korkeassa lasissa, joka on täynnä jäätä. Lisää kirsikka ja ananaksenlehti. Koristele kirsikalla ja ananaksenlehdellä.</w:t>
      </w:r>
    </w:p>
    <w:p>
      <w:r>
        <w:rPr>
          <w:b/>
        </w:rPr>
        <w:t xml:space="preserve">Esimerkki 1.2691</w:t>
      </w:r>
    </w:p>
    <w:p>
      <w:r>
        <w:t xml:space="preserve">maissin mokkapalojen valmistaminen</w:t>
      </w:r>
    </w:p>
    <w:p>
      <w:r>
        <w:rPr>
          <w:b/>
        </w:rPr>
        <w:t xml:space="preserve">Tulos</w:t>
      </w:r>
    </w:p>
    <w:p>
      <w:r>
        <w:t xml:space="preserve">Sulata 3 ruokalusikallista voita pannulla. Kuullota 1 hienonnettu punainen paprika 2 minuuttia. Lisää 2 1/2 kupillista raakoja maissinjyviä, 1 kupillinen sulatettuja pakastepapuja, 1/4 kupillista vettä, 2 teelusikallista hienonnettua timjamia sekä suolaa ja pippuria maun mukaan. Peitä ja hauduta 5 minuuttia. Sekoita joukkoon 2 viipaloitua sipulia.</w:t>
      </w:r>
    </w:p>
    <w:p>
      <w:r>
        <w:rPr>
          <w:b/>
        </w:rPr>
        <w:t xml:space="preserve">Esimerkki 1.2692</w:t>
      </w:r>
    </w:p>
    <w:p>
      <w:r>
        <w:t xml:space="preserve">moottorisaha</w:t>
      </w:r>
    </w:p>
    <w:p>
      <w:r>
        <w:rPr>
          <w:b/>
        </w:rPr>
        <w:t xml:space="preserve">Tulos</w:t>
      </w:r>
    </w:p>
    <w:p>
      <w:r>
        <w:t xml:space="preserve">voi leikata puun oksan helposti</w:t>
      </w:r>
    </w:p>
    <w:p>
      <w:r>
        <w:rPr>
          <w:b/>
        </w:rPr>
        <w:t xml:space="preserve">Esimerkki 1.2693</w:t>
      </w:r>
    </w:p>
    <w:p>
      <w:r>
        <w:t xml:space="preserve">Estä lapsia harhailemasta parkkipaikalla.</w:t>
      </w:r>
    </w:p>
    <w:p>
      <w:r>
        <w:rPr>
          <w:b/>
        </w:rPr>
        <w:t xml:space="preserve">Tulos</w:t>
      </w:r>
    </w:p>
    <w:p>
      <w:r>
        <w:t xml:space="preserve">Aseta suuri ympyrätarra auton kylkeen, jotta lapset voivat seisoa sen vieressä.</w:t>
      </w:r>
    </w:p>
    <w:p>
      <w:r>
        <w:rPr>
          <w:b/>
        </w:rPr>
        <w:t xml:space="preserve">Esimerkki 1.2694</w:t>
      </w:r>
    </w:p>
    <w:p>
      <w:r>
        <w:t xml:space="preserve">Maton syväpuhdistus</w:t>
      </w:r>
    </w:p>
    <w:p>
      <w:r>
        <w:rPr>
          <w:b/>
        </w:rPr>
        <w:t xml:space="preserve">Tulos</w:t>
      </w:r>
    </w:p>
    <w:p>
      <w:r>
        <w:t xml:space="preserve">Sinun tulisi tehdä "hidas rokotus" koko huoneeseen ja käyttää sitten matonpuhdistusainetta.</w:t>
      </w:r>
    </w:p>
    <w:p>
      <w:r>
        <w:rPr>
          <w:b/>
        </w:rPr>
        <w:t xml:space="preserve">Esimerkki 1.2695</w:t>
      </w:r>
    </w:p>
    <w:p>
      <w:r>
        <w:t xml:space="preserve">D.I.Y. vanhentunut paperi käytetyillä teepusseilla.</w:t>
      </w:r>
    </w:p>
    <w:p>
      <w:r>
        <w:rPr>
          <w:b/>
        </w:rPr>
        <w:t xml:space="preserve">Tulos</w:t>
      </w:r>
    </w:p>
    <w:p>
      <w:r>
        <w:t xml:space="preserve">Tee vahvaa teetä 6-7 käytetystä teepussista. Ota pehmeä pyyhe, upota se teehen ja tahraa teetä paperille. Käytä painavia kirjoja painamaan kosteaa käsiteltyä paperia, jotta se ei vääntyisi.</w:t>
      </w:r>
    </w:p>
    <w:p>
      <w:r>
        <w:rPr>
          <w:b/>
        </w:rPr>
        <w:t xml:space="preserve">Esimerkki 1.2696</w:t>
      </w:r>
    </w:p>
    <w:p>
      <w:r>
        <w:t xml:space="preserve">Miten voin estää kuvakehyksiä naarmuttamasta seinää?</w:t>
      </w:r>
    </w:p>
    <w:p>
      <w:r>
        <w:rPr>
          <w:b/>
        </w:rPr>
        <w:t xml:space="preserve">Tulos</w:t>
      </w:r>
    </w:p>
    <w:p>
      <w:r>
        <w:t xml:space="preserve">Laita kuumaliimaa kehysten takakulmaan.</w:t>
      </w:r>
    </w:p>
    <w:p>
      <w:r>
        <w:rPr>
          <w:b/>
        </w:rPr>
        <w:t xml:space="preserve">Esimerkki 1.2697</w:t>
      </w:r>
    </w:p>
    <w:p>
      <w:r>
        <w:t xml:space="preserve">Suurten puupalojen maalaaminen käytävän pituuden kattavaa vitriiniä varten.</w:t>
      </w:r>
    </w:p>
    <w:p>
      <w:r>
        <w:rPr>
          <w:b/>
        </w:rPr>
        <w:t xml:space="preserve">Tulos</w:t>
      </w:r>
    </w:p>
    <w:p>
      <w:r>
        <w:t xml:space="preserve">Peitä puu maalilla ruiskupistoolilla.</w:t>
      </w:r>
    </w:p>
    <w:p>
      <w:r>
        <w:rPr>
          <w:b/>
        </w:rPr>
        <w:t xml:space="preserve">Esimerkki 1.2698</w:t>
      </w:r>
    </w:p>
    <w:p>
      <w:r>
        <w:t xml:space="preserve">Miten voin säilyttää paristoja myöhempää käyttöä varten?</w:t>
      </w:r>
    </w:p>
    <w:p>
      <w:r>
        <w:rPr>
          <w:b/>
        </w:rPr>
        <w:t xml:space="preserve">Tulos</w:t>
      </w:r>
    </w:p>
    <w:p>
      <w:r>
        <w:t xml:space="preserve">Varmista, että paristot on sijoitettu kuivaan paikkaan, jossa ei ole suoraa valoa, jos mahdollista. Lisäksi paristojen jäähdyttäminen/pakastaminen voi estää niiden varauksen tyhjenemisen ajan kuluessa.</w:t>
      </w:r>
    </w:p>
    <w:p>
      <w:r>
        <w:rPr>
          <w:b/>
        </w:rPr>
        <w:t xml:space="preserve">Esimerkki 1.2699</w:t>
      </w:r>
    </w:p>
    <w:p>
      <w:r>
        <w:t xml:space="preserve">Miten patsas puhdistetaan?</w:t>
      </w:r>
    </w:p>
    <w:p>
      <w:r>
        <w:rPr>
          <w:b/>
        </w:rPr>
        <w:t xml:space="preserve">Tulos</w:t>
      </w:r>
    </w:p>
    <w:p>
      <w:r>
        <w:t xml:space="preserve">Pese se huolellisesti painepesulla.</w:t>
      </w:r>
    </w:p>
    <w:p>
      <w:r>
        <w:rPr>
          <w:b/>
        </w:rPr>
        <w:t xml:space="preserve">Esimerkki 1.2700</w:t>
      </w:r>
    </w:p>
    <w:p>
      <w:r>
        <w:t xml:space="preserve">Tee poninhäntä.</w:t>
      </w:r>
    </w:p>
    <w:p>
      <w:r>
        <w:rPr>
          <w:b/>
        </w:rPr>
        <w:t xml:space="preserve">Tulos</w:t>
      </w:r>
    </w:p>
    <w:p>
      <w:r>
        <w:t xml:space="preserve">Niputa kaikki hiuksesi yhteen käsissäsi ja kiedo ne sitten tiukasti kuminauhalla.</w:t>
      </w:r>
    </w:p>
    <w:p>
      <w:r>
        <w:rPr>
          <w:b/>
        </w:rPr>
        <w:t xml:space="preserve">Esimerkki 1.2701</w:t>
      </w:r>
    </w:p>
    <w:p>
      <w:r>
        <w:t xml:space="preserve">Levittää koripallo heiton jälkeen,</w:t>
      </w:r>
    </w:p>
    <w:p>
      <w:r>
        <w:rPr>
          <w:b/>
        </w:rPr>
        <w:t xml:space="preserve">Tulos</w:t>
      </w:r>
    </w:p>
    <w:p>
      <w:r>
        <w:t xml:space="preserve">hyppää ylös ja nappaa pallo, kun se kimpoaa pois vanteelta.</w:t>
      </w:r>
    </w:p>
    <w:p>
      <w:r>
        <w:rPr>
          <w:b/>
        </w:rPr>
        <w:t xml:space="preserve">Esimerkki 1.2702</w:t>
      </w:r>
    </w:p>
    <w:p>
      <w:r>
        <w:t xml:space="preserve">Minkälaisella sahalla leikataan kuusikulmio suorakaiteen muotoisesta puusta?</w:t>
      </w:r>
    </w:p>
    <w:p>
      <w:r>
        <w:rPr>
          <w:b/>
        </w:rPr>
        <w:t xml:space="preserve">Tulos</w:t>
      </w:r>
    </w:p>
    <w:p>
      <w:r>
        <w:t xml:space="preserve">Vääntösahalla tämä onnistuu suorilla leikkauksilla, jotka vaativat hyvin vähän taitoa.</w:t>
      </w:r>
    </w:p>
    <w:p>
      <w:r>
        <w:rPr>
          <w:b/>
        </w:rPr>
        <w:t xml:space="preserve">Esimerkki 1.2703</w:t>
      </w:r>
    </w:p>
    <w:p>
      <w:r>
        <w:t xml:space="preserve">Mitä materiaaleja longboardin valmistamiseen tarvitaan?</w:t>
      </w:r>
    </w:p>
    <w:p>
      <w:r>
        <w:rPr>
          <w:b/>
        </w:rPr>
        <w:t xml:space="preserve">Tulos</w:t>
      </w:r>
    </w:p>
    <w:p>
      <w:r>
        <w:t xml:space="preserve">Kovapuulistat (me käytimme pähkinää, sapelea ja vaahteraa) Puuliima (mieluiten vedenkestävä ulkokäyttöön) Musta spraymaali Polyuretaani (spray-purkki) Spray-liima</w:t>
      </w:r>
    </w:p>
    <w:p>
      <w:r>
        <w:rPr>
          <w:b/>
        </w:rPr>
        <w:t xml:space="preserve">Esimerkki 1.2704</w:t>
      </w:r>
    </w:p>
    <w:p>
      <w:r>
        <w:t xml:space="preserve">Kuinka tehdä luonnollinen ihokuorinta</w:t>
      </w:r>
    </w:p>
    <w:p>
      <w:r>
        <w:rPr>
          <w:b/>
        </w:rPr>
        <w:t xml:space="preserve">Tulos</w:t>
      </w:r>
    </w:p>
    <w:p>
      <w:r>
        <w:t xml:space="preserve">Kuumenna varovasti yksi paketti maustamatonta liivatetta, yhden sitruunan ja yhden appelsiinin mehu. Anna jäähtyä, kunnes se on lähes jähmettynyt.Vatkaa joukkoon yksi munankeltuainen. Levitä ohut kerros kasvojen ja kaulan alueelle. Anna vaikuttaa 20-25 minuuttia tai kunnes se on kuiva.Huuhtele kokonaan pois lämpimällä vedellä.Taputtele pehmeällä pyyheliinalla varovasti kuivaksi.</w:t>
      </w:r>
    </w:p>
    <w:p>
      <w:r>
        <w:rPr>
          <w:b/>
        </w:rPr>
        <w:t xml:space="preserve">Esimerkki 1.2705</w:t>
      </w:r>
    </w:p>
    <w:p>
      <w:r>
        <w:t xml:space="preserve">Miten poistaa huulipunatahrat vaatteista.</w:t>
      </w:r>
    </w:p>
    <w:p>
      <w:r>
        <w:rPr>
          <w:b/>
        </w:rPr>
        <w:t xml:space="preserve">Tulos</w:t>
      </w:r>
    </w:p>
    <w:p>
      <w:r>
        <w:t xml:space="preserve">Suihkuta tahraan hiuslakkaa. Hiero kostealla liinalla ja pese sitten tavalliseen tapaan.</w:t>
      </w:r>
    </w:p>
    <w:p>
      <w:r>
        <w:rPr>
          <w:b/>
        </w:rPr>
        <w:t xml:space="preserve">Esimerkki 1.2706</w:t>
      </w:r>
    </w:p>
    <w:p>
      <w:r>
        <w:t xml:space="preserve">Tanto veitsen tekeminen ruohonleikkurin terästä.</w:t>
      </w:r>
    </w:p>
    <w:p>
      <w:r>
        <w:rPr>
          <w:b/>
        </w:rPr>
        <w:t xml:space="preserve">Tulos</w:t>
      </w:r>
    </w:p>
    <w:p>
      <w:r>
        <w:t xml:space="preserve">Kerää materiaalit, mukaan lukien ruohonleikkurin terä ja leikkaa muotoilu kulmahiomakoneella, käytä alumiinipalkkia kahvan puskurina, tee kahva puusta tai norsunluusta kahva, maalaa.</w:t>
      </w:r>
    </w:p>
    <w:p>
      <w:r>
        <w:rPr>
          <w:b/>
        </w:rPr>
        <w:t xml:space="preserve">Esimerkki 1.2707</w:t>
      </w:r>
    </w:p>
    <w:p>
      <w:r>
        <w:t xml:space="preserve">Voit kiinnittää kynttilässä käytettävän langan seuraavasti</w:t>
      </w:r>
    </w:p>
    <w:p>
      <w:r>
        <w:rPr>
          <w:b/>
        </w:rPr>
        <w:t xml:space="preserve">Tulos</w:t>
      </w:r>
    </w:p>
    <w:p>
      <w:r>
        <w:t xml:space="preserve">Aseta vartaiden väliin ja ripusta kuppiin vahan kuivumisen ajaksi.</w:t>
      </w:r>
    </w:p>
    <w:p>
      <w:r>
        <w:rPr>
          <w:b/>
        </w:rPr>
        <w:t xml:space="preserve">Esimerkki 1.2708</w:t>
      </w:r>
    </w:p>
    <w:p>
      <w:r>
        <w:t xml:space="preserve">Miten sulkea kynä kirjoittamisen jälkeen?</w:t>
      </w:r>
    </w:p>
    <w:p>
      <w:r>
        <w:rPr>
          <w:b/>
        </w:rPr>
        <w:t xml:space="preserve">Tulos</w:t>
      </w:r>
    </w:p>
    <w:p>
      <w:r>
        <w:t xml:space="preserve">Laita kynän korkki takaisin kiinni.</w:t>
      </w:r>
    </w:p>
    <w:p>
      <w:r>
        <w:rPr>
          <w:b/>
        </w:rPr>
        <w:t xml:space="preserve">Esimerkki 1.2709</w:t>
      </w:r>
    </w:p>
    <w:p>
      <w:r>
        <w:t xml:space="preserve">Poista purukumi helposti vaatteista,</w:t>
      </w:r>
    </w:p>
    <w:p>
      <w:r>
        <w:rPr>
          <w:b/>
        </w:rPr>
        <w:t xml:space="preserve">Tulos</w:t>
      </w:r>
    </w:p>
    <w:p>
      <w:r>
        <w:t xml:space="preserve">aseta jääkuutio vaatteen sisään ja suoraan purukumin kiinnittymiskohdan alle. Aseta toinen jääpalanen purukumin päälle ja anna molempien palojen sulaa. Voit nyt raaputtaa purukumin pois voiveitsellä.</w:t>
      </w:r>
    </w:p>
    <w:p>
      <w:r>
        <w:rPr>
          <w:b/>
        </w:rPr>
        <w:t xml:space="preserve">Esimerkki 1.2710</w:t>
      </w:r>
    </w:p>
    <w:p>
      <w:r>
        <w:t xml:space="preserve">Estä hiusten lentäminen ja staattisuus hiusharjalla ennen hiustenhoitoa.</w:t>
      </w:r>
    </w:p>
    <w:p>
      <w:r>
        <w:rPr>
          <w:b/>
        </w:rPr>
        <w:t xml:space="preserve">Tulos</w:t>
      </w:r>
    </w:p>
    <w:p>
      <w:r>
        <w:t xml:space="preserve">Voit estää hiusharjassa esiintyvää lentoa ja staattista sähköä hieromalla harjakset käyttämättömällä kuivauslakanalla. Näin hiuksia voidaan hoitaa hiusharjalla ilman huolta hiusten lentämisestä ja staattisesta sähköstä.</w:t>
      </w:r>
    </w:p>
    <w:p>
      <w:r>
        <w:rPr>
          <w:b/>
        </w:rPr>
        <w:t xml:space="preserve">Esimerkki 1.2711</w:t>
      </w:r>
    </w:p>
    <w:p>
      <w:r>
        <w:t xml:space="preserve">Mitä teen, jos minulla ei ole elintarvikeväriä kuorrutteen värjäämiseen?</w:t>
      </w:r>
    </w:p>
    <w:p>
      <w:r>
        <w:rPr>
          <w:b/>
        </w:rPr>
        <w:t xml:space="preserve">Tulos</w:t>
      </w:r>
    </w:p>
    <w:p>
      <w:r>
        <w:t xml:space="preserve">Sekoita kulhossa 3 unssin hyytelöpaketti, 2/3 c sokeria, 1 munanvalkuainen, 1 tl vaniljaa, 1/2 c kiehuvaa vettä ja vatkaa viisi minuuttia kovalla teholla.Tämä kuorruttaa 24 kuppikakkua.</w:t>
      </w:r>
    </w:p>
    <w:p>
      <w:r>
        <w:rPr>
          <w:b/>
        </w:rPr>
        <w:t xml:space="preserve">Esimerkki 1.2712</w:t>
      </w:r>
    </w:p>
    <w:p>
      <w:r>
        <w:t xml:space="preserve">Miten ohjelmoida kauko-ohjattava autotallin ovenavaaja, jossa on LEARN-painike?</w:t>
      </w:r>
    </w:p>
    <w:p>
      <w:r>
        <w:rPr>
          <w:b/>
        </w:rPr>
        <w:t xml:space="preserve">Tulos</w:t>
      </w:r>
    </w:p>
    <w:p>
      <w:r>
        <w:t xml:space="preserve">Varmista, että autotallin ovenavaaja on kytketty pistorasiaan ja saa virtaa. Etsi autotallin ovenavaajan LEARN-painike. Paina LEARN-painiketta ja vapauta se välittömästi. LEARN LED palaa tasaisesti. Paina 30 sekunnin kuluessa kauko-ohjaimen painiketta, jolla haluat käyttää autotallin ovea. Autotallin ovenavaajan valot vilkkuvat tai kuulet kaksi naksahdusta. Kaukosäädin on ohjelmoitu.</w:t>
      </w:r>
    </w:p>
    <w:p>
      <w:r>
        <w:rPr>
          <w:b/>
        </w:rPr>
        <w:t xml:space="preserve">Esimerkki 1.2713</w:t>
      </w:r>
    </w:p>
    <w:p>
      <w:r>
        <w:t xml:space="preserve">Miten Disney Landissa saa ilmaisen suolakurkun?</w:t>
      </w:r>
    </w:p>
    <w:p>
      <w:r>
        <w:rPr>
          <w:b/>
        </w:rPr>
        <w:t xml:space="preserve">Tulos</w:t>
      </w:r>
    </w:p>
    <w:p>
      <w:r>
        <w:t xml:space="preserve">Mene suolakurkkukioskille ja kysy suolakurkkukioskin hoitajalta, miten hänen päivänsä sujuu.  Hän antaa sinulle sitten ilmaisen suolakurkun.</w:t>
      </w:r>
    </w:p>
    <w:p>
      <w:r>
        <w:rPr>
          <w:b/>
        </w:rPr>
        <w:t xml:space="preserve">Esimerkki 1.2714</w:t>
      </w:r>
    </w:p>
    <w:p>
      <w:r>
        <w:t xml:space="preserve">Kuinka valmistaa kamikaze-cocktail</w:t>
      </w:r>
    </w:p>
    <w:p>
      <w:r>
        <w:rPr>
          <w:b/>
        </w:rPr>
        <w:t xml:space="preserve">Tulos</w:t>
      </w:r>
    </w:p>
    <w:p>
      <w:r>
        <w:t xml:space="preserve">Ravista tai sekoita puolitoista unssia vodkaa unssin limemehun, unssin triple sec:n ja puolen unssin yksinkertaisen siirapin kanssa. Tarjoile jäiden kanssa.</w:t>
      </w:r>
    </w:p>
    <w:p>
      <w:r>
        <w:rPr>
          <w:b/>
        </w:rPr>
        <w:t xml:space="preserve">Esimerkki 1.2715</w:t>
      </w:r>
    </w:p>
    <w:p>
      <w:r>
        <w:t xml:space="preserve">Avaa moderni kvartsikello pariston vaihtamiseksi.</w:t>
      </w:r>
    </w:p>
    <w:p>
      <w:r>
        <w:rPr>
          <w:b/>
        </w:rPr>
        <w:t xml:space="preserve">Tulos</w:t>
      </w:r>
    </w:p>
    <w:p>
      <w:r>
        <w:t xml:space="preserve">Aseta kello alaspäin pehmeälle alustalle. Katso, onko kellon takaosa ruuvikiinnitteinen vai painettava.  Kierrä ruuvit irti sopivalla työkalulla.  Käytä pientä ruuvimeisseliä push on -tyypin irrottamiseen.  Aseta uusi paristo paikalleen ja kokoa kello uudelleen.</w:t>
      </w:r>
    </w:p>
    <w:p>
      <w:r>
        <w:rPr>
          <w:b/>
        </w:rPr>
        <w:t xml:space="preserve">Esimerkki 1.2716</w:t>
      </w:r>
    </w:p>
    <w:p>
      <w:r>
        <w:t xml:space="preserve">palava muurahainen</w:t>
      </w:r>
    </w:p>
    <w:p>
      <w:r>
        <w:rPr>
          <w:b/>
        </w:rPr>
        <w:t xml:space="preserve">Tulos</w:t>
      </w:r>
    </w:p>
    <w:p>
      <w:r>
        <w:t xml:space="preserve">käytä suurennuslasia muurahaisen päällä</w:t>
      </w:r>
    </w:p>
    <w:p>
      <w:r>
        <w:rPr>
          <w:b/>
        </w:rPr>
        <w:t xml:space="preserve">Esimerkki 1.2717</w:t>
      </w:r>
    </w:p>
    <w:p>
      <w:r>
        <w:t xml:space="preserve">Suolapaketin avaaminen.</w:t>
      </w:r>
    </w:p>
    <w:p>
      <w:r>
        <w:rPr>
          <w:b/>
        </w:rPr>
        <w:t xml:space="preserve">Tulos</w:t>
      </w:r>
    </w:p>
    <w:p>
      <w:r>
        <w:t xml:space="preserve">Revi paketti auki yläreunasta.</w:t>
      </w:r>
    </w:p>
    <w:p>
      <w:r>
        <w:rPr>
          <w:b/>
        </w:rPr>
        <w:t xml:space="preserve">Esimerkki 1.2718</w:t>
      </w:r>
    </w:p>
    <w:p>
      <w:r>
        <w:t xml:space="preserve">Rakenna hiekkalinna.</w:t>
      </w:r>
    </w:p>
    <w:p>
      <w:r>
        <w:rPr>
          <w:b/>
        </w:rPr>
        <w:t xml:space="preserve">Tulos</w:t>
      </w:r>
    </w:p>
    <w:p>
      <w:r>
        <w:t xml:space="preserve">Täytä ämpäri hiekalla, käännä se ylösalaisin ja ota ämpäri varovasti pois. Lisää koristeita linnan simuloimiseksi.</w:t>
      </w:r>
    </w:p>
    <w:p>
      <w:r>
        <w:rPr>
          <w:b/>
        </w:rPr>
        <w:t xml:space="preserve">Esimerkki 1.2719</w:t>
      </w:r>
    </w:p>
    <w:p>
      <w:r>
        <w:t xml:space="preserve">Yskän tukahduttaminen ilman uneliaisuutta,</w:t>
      </w:r>
    </w:p>
    <w:p>
      <w:r>
        <w:rPr>
          <w:b/>
        </w:rPr>
        <w:t xml:space="preserve">Tulos</w:t>
      </w:r>
    </w:p>
    <w:p>
      <w:r>
        <w:t xml:space="preserve">Käytä Dayquilia.</w:t>
      </w:r>
    </w:p>
    <w:p>
      <w:r>
        <w:rPr>
          <w:b/>
        </w:rPr>
        <w:t xml:space="preserve">Esimerkki 1.2720</w:t>
      </w:r>
    </w:p>
    <w:p>
      <w:r>
        <w:t xml:space="preserve">Miten kakku kuorrutetaan.</w:t>
      </w:r>
    </w:p>
    <w:p>
      <w:r>
        <w:rPr>
          <w:b/>
        </w:rPr>
        <w:t xml:space="preserve">Tulos</w:t>
      </w:r>
    </w:p>
    <w:p>
      <w:r>
        <w:t xml:space="preserve">Levitä kuorrute tasaisesti kakun päälle kumilastalla.</w:t>
      </w:r>
    </w:p>
    <w:p>
      <w:r>
        <w:rPr>
          <w:b/>
        </w:rPr>
        <w:t xml:space="preserve">Esimerkki 1.2721</w:t>
      </w:r>
    </w:p>
    <w:p>
      <w:r>
        <w:t xml:space="preserve">Järjestä pienten esineiden tarvikkeet.</w:t>
      </w:r>
    </w:p>
    <w:p>
      <w:r>
        <w:rPr>
          <w:b/>
        </w:rPr>
        <w:t xml:space="preserve">Tulos</w:t>
      </w:r>
    </w:p>
    <w:p>
      <w:r>
        <w:t xml:space="preserve">Siivoa tonnikalapurkit ja aseta ne laatikoihin.</w:t>
      </w:r>
    </w:p>
    <w:p>
      <w:r>
        <w:rPr>
          <w:b/>
        </w:rPr>
        <w:t xml:space="preserve">Esimerkki 1.2722</w:t>
      </w:r>
    </w:p>
    <w:p>
      <w:r>
        <w:t xml:space="preserve">Miten sipulit kypsennetään pizzakastiketta varten?</w:t>
      </w:r>
    </w:p>
    <w:p>
      <w:r>
        <w:rPr>
          <w:b/>
        </w:rPr>
        <w:t xml:space="preserve">Tulos</w:t>
      </w:r>
    </w:p>
    <w:p>
      <w:r>
        <w:t xml:space="preserve">Laita pannulle hieman öljyä keskilämmöllä. Pudota joukkoon kuutioitu sipuli. Anna niiden sihahtaa, kunnes ne muuttuvat hieman läpikuultaviksi.</w:t>
      </w:r>
    </w:p>
    <w:p>
      <w:r>
        <w:rPr>
          <w:b/>
        </w:rPr>
        <w:t xml:space="preserve">Esimerkki 1.2723</w:t>
      </w:r>
    </w:p>
    <w:p>
      <w:r>
        <w:t xml:space="preserve">Kuinka paljon suolaa minun pitäisi lisätä kotitekoiseen salsaan?</w:t>
      </w:r>
    </w:p>
    <w:p>
      <w:r>
        <w:rPr>
          <w:b/>
        </w:rPr>
        <w:t xml:space="preserve">Tulos</w:t>
      </w:r>
    </w:p>
    <w:p>
      <w:r>
        <w:t xml:space="preserve">Lisää suolaa maun mukaan.</w:t>
      </w:r>
    </w:p>
    <w:p>
      <w:r>
        <w:rPr>
          <w:b/>
        </w:rPr>
        <w:t xml:space="preserve">Esimerkki 1.2724</w:t>
      </w:r>
    </w:p>
    <w:p>
      <w:r>
        <w:t xml:space="preserve">Miten lämmittää huone ilman sisäistä lämmitystä?</w:t>
      </w:r>
    </w:p>
    <w:p>
      <w:r>
        <w:rPr>
          <w:b/>
        </w:rPr>
        <w:t xml:space="preserve">Tulos</w:t>
      </w:r>
    </w:p>
    <w:p>
      <w:r>
        <w:t xml:space="preserve">Aseta matot, matot tai peitot huoneen ikkunoiden ja ovien jalkoihin, jotta kylmä ilma ei pääse kulkeutumaan näiden rakojen kautta.</w:t>
      </w:r>
    </w:p>
    <w:p>
      <w:r>
        <w:rPr>
          <w:b/>
        </w:rPr>
        <w:t xml:space="preserve">Esimerkki 1.2725</w:t>
      </w:r>
    </w:p>
    <w:p>
      <w:r>
        <w:t xml:space="preserve">Nahkarannekkeen sopivan pituuden määrittäminen vanhan nahkavyön avulla.</w:t>
      </w:r>
    </w:p>
    <w:p>
      <w:r>
        <w:rPr>
          <w:b/>
        </w:rPr>
        <w:t xml:space="preserve">Tulos</w:t>
      </w:r>
    </w:p>
    <w:p>
      <w:r>
        <w:t xml:space="preserve">Leikkaa nahkavyö sopivan pituiseksi mittaamalla jalkasi ympärysmitta ja vähentämällä siitä 5 cm.</w:t>
      </w:r>
    </w:p>
    <w:p>
      <w:r>
        <w:rPr>
          <w:b/>
        </w:rPr>
        <w:t xml:space="preserve">Esimerkki 1.2726</w:t>
      </w:r>
    </w:p>
    <w:p>
      <w:r>
        <w:t xml:space="preserve">Miten voit vähentää turvotusta silmien alla kotona?</w:t>
      </w:r>
    </w:p>
    <w:p>
      <w:r>
        <w:rPr>
          <w:b/>
        </w:rPr>
        <w:t xml:space="preserve">Tulos</w:t>
      </w:r>
    </w:p>
    <w:p>
      <w:r>
        <w:t xml:space="preserve">Leikkaa kaksi viipaletta raakaa perunaa, aseta perunaviipaleet suljettujen silmiesi päälle, se vähentää turvotusta noin tunnissa.</w:t>
      </w:r>
    </w:p>
    <w:p>
      <w:r>
        <w:rPr>
          <w:b/>
        </w:rPr>
        <w:t xml:space="preserve">Esimerkki 1.2727</w:t>
      </w:r>
    </w:p>
    <w:p>
      <w:r>
        <w:t xml:space="preserve">Miten paita kuivataan nopeasti?</w:t>
      </w:r>
    </w:p>
    <w:p>
      <w:r>
        <w:rPr>
          <w:b/>
        </w:rPr>
        <w:t xml:space="preserve">Tulos</w:t>
      </w:r>
    </w:p>
    <w:p>
      <w:r>
        <w:t xml:space="preserve">Kun paita on pesty, ripusta se henkariin ja aseta se ulos aurinkoon kuivumaan kuumana ja tuulisena päivänä.</w:t>
      </w:r>
    </w:p>
    <w:p>
      <w:r>
        <w:rPr>
          <w:b/>
        </w:rPr>
        <w:t xml:space="preserve">Esimerkki 1.2728</w:t>
      </w:r>
    </w:p>
    <w:p>
      <w:r>
        <w:t xml:space="preserve">houkutella lintuja takapihalle</w:t>
      </w:r>
    </w:p>
    <w:p>
      <w:r>
        <w:rPr>
          <w:b/>
        </w:rPr>
        <w:t xml:space="preserve">Tulos</w:t>
      </w:r>
    </w:p>
    <w:p>
      <w:r>
        <w:t xml:space="preserve">ripusta lintujen ruokintalaite ja täytä se siemenillä, joita linnut syövät mielellään.</w:t>
      </w:r>
    </w:p>
    <w:p>
      <w:r>
        <w:rPr>
          <w:b/>
        </w:rPr>
        <w:t xml:space="preserve">Esimerkki 1.2729</w:t>
      </w:r>
    </w:p>
    <w:p>
      <w:r>
        <w:t xml:space="preserve">Miten saada lapsi lopettamaan peukalon imeminen.</w:t>
      </w:r>
    </w:p>
    <w:p>
      <w:r>
        <w:rPr>
          <w:b/>
        </w:rPr>
        <w:t xml:space="preserve">Tulos</w:t>
      </w:r>
    </w:p>
    <w:p>
      <w:r>
        <w:t xml:space="preserve">Kiedo side kummankin peukalon ympärille.</w:t>
      </w:r>
    </w:p>
    <w:p>
      <w:r>
        <w:rPr>
          <w:b/>
        </w:rPr>
        <w:t xml:space="preserve">Esimerkki 1.2730</w:t>
      </w:r>
    </w:p>
    <w:p>
      <w:r>
        <w:t xml:space="preserve">Kuinka korkeita seinien on oltava?</w:t>
      </w:r>
    </w:p>
    <w:p>
      <w:r>
        <w:rPr>
          <w:b/>
        </w:rPr>
        <w:t xml:space="preserve">Tulos</w:t>
      </w:r>
    </w:p>
    <w:p>
      <w:r>
        <w:t xml:space="preserve">Seinien korkeus voi vaihdella 8-16 tuuman välillä.</w:t>
      </w:r>
    </w:p>
    <w:p>
      <w:r>
        <w:rPr>
          <w:b/>
        </w:rPr>
        <w:t xml:space="preserve">Esimerkki 1.2731</w:t>
      </w:r>
    </w:p>
    <w:p>
      <w:r>
        <w:t xml:space="preserve">Miten saan pannun pohjan tarttumaan vähemmän kiinni?</w:t>
      </w:r>
    </w:p>
    <w:p>
      <w:r>
        <w:rPr>
          <w:b/>
        </w:rPr>
        <w:t xml:space="preserve">Tulos</w:t>
      </w:r>
    </w:p>
    <w:p>
      <w:r>
        <w:t xml:space="preserve">Levitä pannulle hieman voita tai oliiviöljyä ennen paistamista.</w:t>
      </w:r>
    </w:p>
    <w:p>
      <w:r>
        <w:rPr>
          <w:b/>
        </w:rPr>
        <w:t xml:space="preserve">Esimerkki 1.2732</w:t>
      </w:r>
    </w:p>
    <w:p>
      <w:r>
        <w:t xml:space="preserve">Tee ravitsevaa aamiaisjuomaa.</w:t>
      </w:r>
    </w:p>
    <w:p>
      <w:r>
        <w:rPr>
          <w:b/>
        </w:rPr>
        <w:t xml:space="preserve">Tulos</w:t>
      </w:r>
    </w:p>
    <w:p>
      <w:r>
        <w:t xml:space="preserve">Kuori greippi, leikkaa se paloiksi ja laita se tehosekoittimeen. Lisää puhdas pinaatti ja puhdas lehtikaali sekä hieman steviaa. Sekoita kaikki kohteet, kunnes ne ovat soseutettuja.</w:t>
      </w:r>
    </w:p>
    <w:p>
      <w:r>
        <w:rPr>
          <w:b/>
        </w:rPr>
        <w:t xml:space="preserve">Esimerkki 1.2733</w:t>
      </w:r>
    </w:p>
    <w:p>
      <w:r>
        <w:t xml:space="preserve">Miten maalataan spraymaalipurkilla?</w:t>
      </w:r>
    </w:p>
    <w:p>
      <w:r>
        <w:rPr>
          <w:b/>
        </w:rPr>
        <w:t xml:space="preserve">Tulos</w:t>
      </w:r>
    </w:p>
    <w:p>
      <w:r>
        <w:t xml:space="preserve">Ravista tölkkiä hyvin ja irrota korkki; osoita sitten tölkkiä maalattavaa kohdetta kohti ja paina alas maalattavan kohteen peittävää kärkeä ja pysäytä.</w:t>
      </w:r>
    </w:p>
    <w:p>
      <w:r>
        <w:rPr>
          <w:b/>
        </w:rPr>
        <w:t xml:space="preserve">Esimerkki 1.2734</w:t>
      </w:r>
    </w:p>
    <w:p>
      <w:r>
        <w:t xml:space="preserve">Miten japanilaisen zen-puutarhan hiekkaan luodaan aaltoiluefekti?</w:t>
      </w:r>
    </w:p>
    <w:p>
      <w:r>
        <w:rPr>
          <w:b/>
        </w:rPr>
        <w:t xml:space="preserve">Tulos</w:t>
      </w:r>
    </w:p>
    <w:p>
      <w:r>
        <w:t xml:space="preserve">Käytät miniharavaa ja haravoit hiekkaa pyörivään kuvioon.</w:t>
      </w:r>
    </w:p>
    <w:p>
      <w:r>
        <w:rPr>
          <w:b/>
        </w:rPr>
        <w:t xml:space="preserve">Esimerkki 1.2735</w:t>
      </w:r>
    </w:p>
    <w:p>
      <w:r>
        <w:t xml:space="preserve">Yksi haluaa harjoitella joogaa juosten.</w:t>
      </w:r>
    </w:p>
    <w:p>
      <w:r>
        <w:rPr>
          <w:b/>
        </w:rPr>
        <w:t xml:space="preserve">Tulos</w:t>
      </w:r>
    </w:p>
    <w:p>
      <w:r>
        <w:t xml:space="preserve">Pitäisi tehdä laajeneva joogamatto.</w:t>
      </w:r>
    </w:p>
    <w:p>
      <w:r>
        <w:rPr>
          <w:b/>
        </w:rPr>
        <w:t xml:space="preserve">Esimerkki 1.2736</w:t>
      </w:r>
    </w:p>
    <w:p>
      <w:r>
        <w:t xml:space="preserve">Käytä uudelleen vanhaa, kuivunutta muovailusavea,</w:t>
      </w:r>
    </w:p>
    <w:p>
      <w:r>
        <w:rPr>
          <w:b/>
        </w:rPr>
        <w:t xml:space="preserve">Tulos</w:t>
      </w:r>
    </w:p>
    <w:p>
      <w:r>
        <w:t xml:space="preserve">kostuta se vedellä, kunnes se on tarpeeksi pehmeää päällystettäväksi.</w:t>
      </w:r>
    </w:p>
    <w:p>
      <w:r>
        <w:rPr>
          <w:b/>
        </w:rPr>
        <w:t xml:space="preserve">Esimerkki 1.2737</w:t>
      </w:r>
    </w:p>
    <w:p>
      <w:r>
        <w:t xml:space="preserve">Miten ruokit kanoja?</w:t>
      </w:r>
    </w:p>
    <w:p>
      <w:r>
        <w:rPr>
          <w:b/>
        </w:rPr>
        <w:t xml:space="preserve">Tulos</w:t>
      </w:r>
    </w:p>
    <w:p>
      <w:r>
        <w:t xml:space="preserve">Sekoita keskenään yhtä suuret annokset maissimurskaa ja munintapellettejä; aseta ne kanojen ruokintaan.</w:t>
      </w:r>
    </w:p>
    <w:p>
      <w:r>
        <w:rPr>
          <w:b/>
        </w:rPr>
        <w:t xml:space="preserve">Esimerkki 1.2738</w:t>
      </w:r>
    </w:p>
    <w:p>
      <w:r>
        <w:t xml:space="preserve">Lisätä jotain kotitekoiseen vauvan helistimeen, jotta se pitää ääntä.</w:t>
      </w:r>
    </w:p>
    <w:p>
      <w:r>
        <w:rPr>
          <w:b/>
        </w:rPr>
        <w:t xml:space="preserve">Tulos</w:t>
      </w:r>
    </w:p>
    <w:p>
      <w:r>
        <w:t xml:space="preserve">Laita ilmakiväärin hauleja helistimen sisään.</w:t>
      </w:r>
    </w:p>
    <w:p>
      <w:r>
        <w:rPr>
          <w:b/>
        </w:rPr>
        <w:t xml:space="preserve">Esimerkki 1.2739</w:t>
      </w:r>
    </w:p>
    <w:p>
      <w:r>
        <w:t xml:space="preserve">miten tehdä hyviä munia</w:t>
      </w:r>
    </w:p>
    <w:p>
      <w:r>
        <w:rPr>
          <w:b/>
        </w:rPr>
        <w:t xml:space="preserve">Tulos</w:t>
      </w:r>
    </w:p>
    <w:p>
      <w:r>
        <w:t xml:space="preserve">sammuta liesi aina muutama minuutti ennen kuin kananmunat näyttävät kypsiltä, vaikka ne näyttäisivät hieman juoksevilta. Loppulämpö kypsentää ne kuohkeiksi ja täydellisiksi.</w:t>
      </w:r>
    </w:p>
    <w:p>
      <w:r>
        <w:rPr>
          <w:b/>
        </w:rPr>
        <w:t xml:space="preserve">Esimerkki 1.2740</w:t>
      </w:r>
    </w:p>
    <w:p>
      <w:r>
        <w:t xml:space="preserve">Perunan valmistaminen leirinuotiolla paistettavaksi sen jälkeen, kun olet pessyt sen,</w:t>
      </w:r>
    </w:p>
    <w:p>
      <w:r>
        <w:rPr>
          <w:b/>
        </w:rPr>
        <w:t xml:space="preserve">Tulos</w:t>
      </w:r>
    </w:p>
    <w:p>
      <w:r>
        <w:t xml:space="preserve">puhkaise peruna haarukalla tai veitsellä, ota sitten pieni pala alumiinifoliota ja kääri se perunan ympärille.</w:t>
      </w:r>
    </w:p>
    <w:p>
      <w:r>
        <w:rPr>
          <w:b/>
        </w:rPr>
        <w:t xml:space="preserve">Esimerkki 1.2741</w:t>
      </w:r>
    </w:p>
    <w:p>
      <w:r>
        <w:t xml:space="preserve">Kiehautetun kananmunan valmistaminen,</w:t>
      </w:r>
    </w:p>
    <w:p>
      <w:r>
        <w:rPr>
          <w:b/>
        </w:rPr>
        <w:t xml:space="preserve">Tulos</w:t>
      </w:r>
    </w:p>
    <w:p>
      <w:r>
        <w:t xml:space="preserve">lisää muna kiehuvaan veteen hitaasti.</w:t>
      </w:r>
    </w:p>
    <w:p>
      <w:r>
        <w:rPr>
          <w:b/>
        </w:rPr>
        <w:t xml:space="preserve">Esimerkki 1.2742</w:t>
      </w:r>
    </w:p>
    <w:p>
      <w:r>
        <w:t xml:space="preserve">Miten täytät pyörän renkaat?</w:t>
      </w:r>
    </w:p>
    <w:p>
      <w:r>
        <w:rPr>
          <w:b/>
        </w:rPr>
        <w:t xml:space="preserve">Tulos</w:t>
      </w:r>
    </w:p>
    <w:p>
      <w:r>
        <w:t xml:space="preserve">Voit kytkeä pyöräpumpun pyöränrenkaan suuttimeen ja pumpata ilmaa, kunnes rengas on kova.</w:t>
      </w:r>
    </w:p>
    <w:p>
      <w:r>
        <w:rPr>
          <w:b/>
        </w:rPr>
        <w:t xml:space="preserve">Esimerkki 1.2743</w:t>
      </w:r>
    </w:p>
    <w:p>
      <w:r>
        <w:t xml:space="preserve">Miten mehiläistä ruokitaan, jotta se toipuu?</w:t>
      </w:r>
    </w:p>
    <w:p>
      <w:r>
        <w:rPr>
          <w:b/>
        </w:rPr>
        <w:t xml:space="preserve">Tulos</w:t>
      </w:r>
    </w:p>
    <w:p>
      <w:r>
        <w:t xml:space="preserve">Sekoita 30 % aitoa hunajaa ja 70 % huoneenlämpöistä vesijohtovettä. Orgaanisen sokerin ja huoneenlämpöisen veden sekoitus 1:1 toimii myös. Käytä pipettiä, pipettipippuria tai pientä lusikkaa, jolla saat muutaman pisaran seosta mehiläisen ulottuville. Älä laita seosta suoraan mehiläisen päälle. Anna mehiläisen syödä se.</w:t>
      </w:r>
    </w:p>
    <w:p>
      <w:r>
        <w:rPr>
          <w:b/>
        </w:rPr>
        <w:t xml:space="preserve">Esimerkki 1.2744</w:t>
      </w:r>
    </w:p>
    <w:p>
      <w:r>
        <w:t xml:space="preserve">Miten päätät, milloin mehiläiskotelo kannattaa siirtää pienen matkan päähän?</w:t>
      </w:r>
    </w:p>
    <w:p>
      <w:r>
        <w:rPr>
          <w:b/>
        </w:rPr>
        <w:t xml:space="preserve">Tulos</w:t>
      </w:r>
    </w:p>
    <w:p>
      <w:r>
        <w:t xml:space="preserve">Tarkkaile mehiläispesää keskellä päivää varmistaaksesi, että suurin osa mehiläisistä on ulkona ruokailemassa. Savuta pesä varmistaaksesi, että loput mehiläiset ovat tottelevaisia.</w:t>
      </w:r>
    </w:p>
    <w:p>
      <w:r>
        <w:rPr>
          <w:b/>
        </w:rPr>
        <w:t xml:space="preserve">Esimerkki 1.2745</w:t>
      </w:r>
    </w:p>
    <w:p>
      <w:r>
        <w:t xml:space="preserve">Kuinka tehdä DIY Sparkly Mirror Upgrade -päivitys</w:t>
      </w:r>
    </w:p>
    <w:p>
      <w:r>
        <w:rPr>
          <w:b/>
        </w:rPr>
        <w:t xml:space="preserve">Tulos</w:t>
      </w:r>
    </w:p>
    <w:p>
      <w:r>
        <w:t xml:space="preserve">Jos haluat tehdä DIY-päivityksen kimaltelevaan peiliin, voit liimata strassikiviä peilin ympärille kuumaliimapistoolilla.</w:t>
      </w:r>
    </w:p>
    <w:p>
      <w:r>
        <w:rPr>
          <w:b/>
        </w:rPr>
        <w:t xml:space="preserve">Esimerkki 1.2746</w:t>
      </w:r>
    </w:p>
    <w:p>
      <w:r>
        <w:t xml:space="preserve">Juomien suunnittelu juhlia varten</w:t>
      </w:r>
    </w:p>
    <w:p>
      <w:r>
        <w:rPr>
          <w:b/>
        </w:rPr>
        <w:t xml:space="preserve">Tulos</w:t>
      </w:r>
    </w:p>
    <w:p>
      <w:r>
        <w:t xml:space="preserve">kulhollinen boolia on tehokasta ja maukasta, ja voit myös juoda DIY-cocktaileja.</w:t>
      </w:r>
    </w:p>
    <w:p>
      <w:r>
        <w:rPr>
          <w:b/>
        </w:rPr>
        <w:t xml:space="preserve">Esimerkki 1.2747</w:t>
      </w:r>
    </w:p>
    <w:p>
      <w:r>
        <w:t xml:space="preserve">Miten voin kastaa narun vahaan saamatta sitä sormilleni?</w:t>
      </w:r>
    </w:p>
    <w:p>
      <w:r>
        <w:rPr>
          <w:b/>
        </w:rPr>
        <w:t xml:space="preserve">Tulos</w:t>
      </w:r>
    </w:p>
    <w:p>
      <w:r>
        <w:t xml:space="preserve">Käytä salaattipihtiä.</w:t>
      </w:r>
    </w:p>
    <w:p>
      <w:r>
        <w:rPr>
          <w:b/>
        </w:rPr>
        <w:t xml:space="preserve">Esimerkki 1.2748</w:t>
      </w:r>
    </w:p>
    <w:p>
      <w:r>
        <w:t xml:space="preserve">Kuori inkiväärin paperinen kuori.</w:t>
      </w:r>
    </w:p>
    <w:p>
      <w:r>
        <w:rPr>
          <w:b/>
        </w:rPr>
        <w:t xml:space="preserve">Tulos</w:t>
      </w:r>
    </w:p>
    <w:p>
      <w:r>
        <w:t xml:space="preserve">Kuori kuori varovasti kuorimaveitsellä.</w:t>
      </w:r>
    </w:p>
    <w:p>
      <w:r>
        <w:rPr>
          <w:b/>
        </w:rPr>
        <w:t xml:space="preserve">Esimerkki 1.2749</w:t>
      </w:r>
    </w:p>
    <w:p>
      <w:r>
        <w:t xml:space="preserve">Puolalainen puinen tuoli.</w:t>
      </w:r>
    </w:p>
    <w:p>
      <w:r>
        <w:rPr>
          <w:b/>
        </w:rPr>
        <w:t xml:space="preserve">Tulos</w:t>
      </w:r>
    </w:p>
    <w:p>
      <w:r>
        <w:t xml:space="preserve">Hiero puuta appelsiininkuoren sisäpuolella.</w:t>
      </w:r>
    </w:p>
    <w:p>
      <w:r>
        <w:rPr>
          <w:b/>
        </w:rPr>
        <w:t xml:space="preserve">Esimerkki 1.2750</w:t>
      </w:r>
    </w:p>
    <w:p>
      <w:r>
        <w:t xml:space="preserve">Poista pysyvä tussi iholta.</w:t>
      </w:r>
    </w:p>
    <w:p>
      <w:r>
        <w:rPr>
          <w:b/>
        </w:rPr>
        <w:t xml:space="preserve">Tulos</w:t>
      </w:r>
    </w:p>
    <w:p>
      <w:r>
        <w:t xml:space="preserve">Merkitse kohta korostusvärillä ja pyyhi se sitten pois.</w:t>
      </w:r>
    </w:p>
    <w:p>
      <w:r>
        <w:rPr>
          <w:b/>
        </w:rPr>
        <w:t xml:space="preserve">Esimerkki 1.2751</w:t>
      </w:r>
    </w:p>
    <w:p>
      <w:r>
        <w:t xml:space="preserve">Taimien tautien ehkäisemiseksi.</w:t>
      </w:r>
    </w:p>
    <w:p>
      <w:r>
        <w:rPr>
          <w:b/>
        </w:rPr>
        <w:t xml:space="preserve">Tulos</w:t>
      </w:r>
    </w:p>
    <w:p>
      <w:r>
        <w:t xml:space="preserve">Kanelilla on jonkin verran anti-sieniominaisuuksia, ja lisäksi se tuoksuu hyvältä. Ripottele sitä kasveille estämään ja pysäyttämään tautien leviäminen taimiin.</w:t>
      </w:r>
    </w:p>
    <w:p>
      <w:r>
        <w:rPr>
          <w:b/>
        </w:rPr>
        <w:t xml:space="preserve">Esimerkki 1.2752</w:t>
      </w:r>
    </w:p>
    <w:p>
      <w:r>
        <w:t xml:space="preserve">Sukeltaa altaaseen,</w:t>
      </w:r>
    </w:p>
    <w:p>
      <w:r>
        <w:rPr>
          <w:b/>
        </w:rPr>
        <w:t xml:space="preserve">Tulos</w:t>
      </w:r>
    </w:p>
    <w:p>
      <w:r>
        <w:t xml:space="preserve">Varmista, että altaan vesi on tarpeeksi syvää, jotta voit sukeltaa turvallisesti, ja hyppää sitten pää edellä veteen.</w:t>
      </w:r>
    </w:p>
    <w:p>
      <w:r>
        <w:rPr>
          <w:b/>
        </w:rPr>
        <w:t xml:space="preserve">Esimerkki 1.2753</w:t>
      </w:r>
    </w:p>
    <w:p>
      <w:r>
        <w:t xml:space="preserve">Miten voin suojata mattoa pölyltä remontin aikana?</w:t>
      </w:r>
    </w:p>
    <w:p>
      <w:r>
        <w:rPr>
          <w:b/>
        </w:rPr>
        <w:t xml:space="preserve">Tulos</w:t>
      </w:r>
    </w:p>
    <w:p>
      <w:r>
        <w:t xml:space="preserve">Käytä teipillä paikallaan pidettävää pahvia lattian suojaamiseksi.</w:t>
      </w:r>
    </w:p>
    <w:p>
      <w:r>
        <w:rPr>
          <w:b/>
        </w:rPr>
        <w:t xml:space="preserve">Esimerkki 1.2754</w:t>
      </w:r>
    </w:p>
    <w:p>
      <w:r>
        <w:t xml:space="preserve">Poista pölyjäämät liitutauluista.</w:t>
      </w:r>
    </w:p>
    <w:p>
      <w:r>
        <w:rPr>
          <w:b/>
        </w:rPr>
        <w:t xml:space="preserve">Tulos</w:t>
      </w:r>
    </w:p>
    <w:p>
      <w:r>
        <w:t xml:space="preserve">Pyyhi vauvapyyhkeillä.</w:t>
      </w:r>
    </w:p>
    <w:p>
      <w:r>
        <w:rPr>
          <w:b/>
        </w:rPr>
        <w:t xml:space="preserve">Esimerkki 1.2755</w:t>
      </w:r>
    </w:p>
    <w:p>
      <w:r>
        <w:t xml:space="preserve">Miten tehdä täyte Pohjois-Carolinan sitruunapiirakkaan?</w:t>
      </w:r>
    </w:p>
    <w:p>
      <w:r>
        <w:rPr>
          <w:b/>
        </w:rPr>
        <w:t xml:space="preserve">Tulos</w:t>
      </w:r>
    </w:p>
    <w:p>
      <w:r>
        <w:t xml:space="preserve">Kun haluat tehdä Pohjois-Carolinan sitruunapiirakan täytteen, mehusta sitruunat mehustimella. Sinun on myös erotettava kananmunan valkuaiset keltuaisista, koska tähän reseptiin tarvitaan vain keltuaisia. Voit erottaa munanvalkuaiset vain murtamalla kuoren ja jonglööraamalla kananmunaa edestakaisin puolikkaiden välillä, kunnes valkuainen erottuu keltuaisesta.</w:t>
      </w:r>
    </w:p>
    <w:p>
      <w:r>
        <w:rPr>
          <w:b/>
        </w:rPr>
        <w:t xml:space="preserve">Esimerkki 1.2756</w:t>
      </w:r>
    </w:p>
    <w:p>
      <w:r>
        <w:t xml:space="preserve">Miten vaihdat kankaan johonkin, jossa on reikä?</w:t>
      </w:r>
    </w:p>
    <w:p>
      <w:r>
        <w:rPr>
          <w:b/>
        </w:rPr>
        <w:t xml:space="preserve">Tulos</w:t>
      </w:r>
    </w:p>
    <w:p>
      <w:r>
        <w:t xml:space="preserve">Ota samanlainen pala kangasta, leikkaa se oikean kokoiseksi ja ompele se sitten kiinni.</w:t>
      </w:r>
    </w:p>
    <w:p>
      <w:r>
        <w:rPr>
          <w:b/>
        </w:rPr>
        <w:t xml:space="preserve">Esimerkki 1.2757</w:t>
      </w:r>
    </w:p>
    <w:p>
      <w:r>
        <w:t xml:space="preserve">Miten taivutetaan puuviilua?</w:t>
      </w:r>
    </w:p>
    <w:p>
      <w:r>
        <w:rPr>
          <w:b/>
        </w:rPr>
        <w:t xml:space="preserve">Tulos</w:t>
      </w:r>
    </w:p>
    <w:p>
      <w:r>
        <w:t xml:space="preserve">Etsi riittävän suuri kulho, johon viilupala mahtuu, ja täytä se kiehuvalla vedellä. Aseta viilu kulhoon ja anna sen vaikuttaa noin 5 minuuttia. Kun viilu on tarpeeksi taipuisaa, taivuta se haluamaasi muotoon.</w:t>
      </w:r>
    </w:p>
    <w:p>
      <w:r>
        <w:rPr>
          <w:b/>
        </w:rPr>
        <w:t xml:space="preserve">Esimerkki 1.2758</w:t>
      </w:r>
    </w:p>
    <w:p>
      <w:r>
        <w:t xml:space="preserve">Mikä on paras tapa laittaa taikina leivinpellille, kun tehdään macaroneja?</w:t>
      </w:r>
    </w:p>
    <w:p>
      <w:r>
        <w:rPr>
          <w:b/>
        </w:rPr>
        <w:t xml:space="preserve">Tulos</w:t>
      </w:r>
    </w:p>
    <w:p>
      <w:r>
        <w:t xml:space="preserve">Siirrä taikina pursotinpussiin ja purista se sitten valmistetulle tarjottimelle.</w:t>
      </w:r>
    </w:p>
    <w:p>
      <w:r>
        <w:rPr>
          <w:b/>
        </w:rPr>
        <w:t xml:space="preserve">Esimerkki 1.2759</w:t>
      </w:r>
    </w:p>
    <w:p>
      <w:r>
        <w:t xml:space="preserve">Miten leikata pohja?</w:t>
      </w:r>
    </w:p>
    <w:p>
      <w:r>
        <w:rPr>
          <w:b/>
        </w:rPr>
        <w:t xml:space="preserve">Tulos</w:t>
      </w:r>
    </w:p>
    <w:p>
      <w:r>
        <w:t xml:space="preserve">Käytä kompassia aivosäiliön pohjan ja kannen leikkaamiseen. Leikkaa molemmista halkaisijaltaan 12 tuuman ympyrä. Leikkaa se pistosahalla.</w:t>
      </w:r>
    </w:p>
    <w:p>
      <w:r>
        <w:rPr>
          <w:b/>
        </w:rPr>
        <w:t xml:space="preserve">Esimerkki 1.2760</w:t>
      </w:r>
    </w:p>
    <w:p>
      <w:r>
        <w:t xml:space="preserve">Miten lisään 2 reikää muoviin ?</w:t>
      </w:r>
    </w:p>
    <w:p>
      <w:r>
        <w:rPr>
          <w:b/>
        </w:rPr>
        <w:t xml:space="preserve">Tulos</w:t>
      </w:r>
    </w:p>
    <w:p>
      <w:r>
        <w:t xml:space="preserve">Sulata muovikorkkiin 2 reikää juotosraudalla.</w:t>
      </w:r>
    </w:p>
    <w:p>
      <w:r>
        <w:rPr>
          <w:b/>
        </w:rPr>
        <w:t xml:space="preserve">Esimerkki 1.2761</w:t>
      </w:r>
    </w:p>
    <w:p>
      <w:r>
        <w:t xml:space="preserve">Saadaksesi parhaan vuokra-auton hinnan,</w:t>
      </w:r>
    </w:p>
    <w:p>
      <w:r>
        <w:rPr>
          <w:b/>
        </w:rPr>
        <w:t xml:space="preserve">Tulos</w:t>
      </w:r>
    </w:p>
    <w:p>
      <w:r>
        <w:t xml:space="preserve">etsiä verkossa aktiivisia tarjouskoodeja ennen varausta.</w:t>
      </w:r>
    </w:p>
    <w:p>
      <w:r>
        <w:rPr>
          <w:b/>
        </w:rPr>
        <w:t xml:space="preserve">Esimerkki 1.2762</w:t>
      </w:r>
    </w:p>
    <w:p>
      <w:r>
        <w:t xml:space="preserve">Kuinka tehdä Oreo-keksikuori.</w:t>
      </w:r>
    </w:p>
    <w:p>
      <w:r>
        <w:rPr>
          <w:b/>
        </w:rPr>
        <w:t xml:space="preserve">Tulos</w:t>
      </w:r>
    </w:p>
    <w:p>
      <w:r>
        <w:t xml:space="preserve">Laita hienonnetut keksit kulhoon ja lisää sulatettu voi. Sekoita haarukalla, kunnes kaikki murut ovat kostuneet. Aseta 9 tuuman piirakkavuokaan ja painele se tiiviiksi vuoan pohjalle ja reunoille. Jäähdytä vuokaa vähintään 30 minuuttia ja täytä sitten käyttämäsi piirakkareseptin ohjeiden mukaan.</w:t>
      </w:r>
    </w:p>
    <w:p>
      <w:r>
        <w:rPr>
          <w:b/>
        </w:rPr>
        <w:t xml:space="preserve">Esimerkki 1.2763</w:t>
      </w:r>
    </w:p>
    <w:p>
      <w:r>
        <w:t xml:space="preserve">miten pitää roskienkäsittelyn terät terävinä</w:t>
      </w:r>
    </w:p>
    <w:p>
      <w:r>
        <w:rPr>
          <w:b/>
        </w:rPr>
        <w:t xml:space="preserve">Tulos</w:t>
      </w:r>
    </w:p>
    <w:p>
      <w:r>
        <w:t xml:space="preserve">jauhaa kerran kuukaudessa jääpalojen lokero.</w:t>
      </w:r>
    </w:p>
    <w:p>
      <w:r>
        <w:rPr>
          <w:b/>
        </w:rPr>
        <w:t xml:space="preserve">Esimerkki 1.2764</w:t>
      </w:r>
    </w:p>
    <w:p>
      <w:r>
        <w:t xml:space="preserve">Miten ostereita kuoritaan?</w:t>
      </w:r>
    </w:p>
    <w:p>
      <w:r>
        <w:rPr>
          <w:b/>
        </w:rPr>
        <w:t xml:space="preserve">Tulos</w:t>
      </w:r>
    </w:p>
    <w:p>
      <w:r>
        <w:t xml:space="preserve">Aseta osteri litteästi käteen ja pidä sitä paikallaan. Työnnä osteriveitsen kärki "saranaan" ja avaa osteri varovasti veitsen reunaa kiertämällä. Leikkaa lihas varovasti irti kuoresta liu'uttamalla veistä vaakasuoraan kuoren sisäpintaa pitkin.</w:t>
      </w:r>
    </w:p>
    <w:p>
      <w:r>
        <w:rPr>
          <w:b/>
        </w:rPr>
        <w:t xml:space="preserve">Esimerkki 1.2765</w:t>
      </w:r>
    </w:p>
    <w:p>
      <w:r>
        <w:t xml:space="preserve">Puisen pöydän tekeminen vedenkestäväksi lyhyeksi ajaksi,</w:t>
      </w:r>
    </w:p>
    <w:p>
      <w:r>
        <w:rPr>
          <w:b/>
        </w:rPr>
        <w:t xml:space="preserve">Tulos</w:t>
      </w:r>
    </w:p>
    <w:p>
      <w:r>
        <w:t xml:space="preserve">päällystä puu mehiläisvahalla ennen kuin se peitetään vedellä.</w:t>
      </w:r>
    </w:p>
    <w:p>
      <w:r>
        <w:rPr>
          <w:b/>
        </w:rPr>
        <w:t xml:space="preserve">Esimerkki 1.2766</w:t>
      </w:r>
    </w:p>
    <w:p>
      <w:r>
        <w:t xml:space="preserve">Hanki syntymäpäiväalennus.</w:t>
      </w:r>
    </w:p>
    <w:p>
      <w:r>
        <w:rPr>
          <w:b/>
        </w:rPr>
        <w:t xml:space="preserve">Tulos</w:t>
      </w:r>
    </w:p>
    <w:p>
      <w:r>
        <w:t xml:space="preserve">Varaa Delta Airlinesilta syntymäpäiväkuukauden aikana.</w:t>
      </w:r>
    </w:p>
    <w:p>
      <w:r>
        <w:rPr>
          <w:b/>
        </w:rPr>
        <w:t xml:space="preserve">Esimerkki 1.2767</w:t>
      </w:r>
    </w:p>
    <w:p>
      <w:r>
        <w:t xml:space="preserve">Seinään asennetun lämmitinyksikön uudelleenkäynnistäminen,</w:t>
      </w:r>
    </w:p>
    <w:p>
      <w:r>
        <w:rPr>
          <w:b/>
        </w:rPr>
        <w:t xml:space="preserve">Tulos</w:t>
      </w:r>
    </w:p>
    <w:p>
      <w:r>
        <w:t xml:space="preserve">avaa kansi ja paina pyörän pohjassa olevaa punaista painiketta.</w:t>
      </w:r>
    </w:p>
    <w:p>
      <w:r>
        <w:rPr>
          <w:b/>
        </w:rPr>
        <w:t xml:space="preserve">Esimerkki 1.2768</w:t>
      </w:r>
    </w:p>
    <w:p>
      <w:r>
        <w:t xml:space="preserve">sanomalehti</w:t>
      </w:r>
    </w:p>
    <w:p>
      <w:r>
        <w:rPr>
          <w:b/>
        </w:rPr>
        <w:t xml:space="preserve">Tulos</w:t>
      </w:r>
    </w:p>
    <w:p>
      <w:r>
        <w:t xml:space="preserve">taitettu imevät vettä</w:t>
      </w:r>
    </w:p>
    <w:p>
      <w:r>
        <w:rPr>
          <w:b/>
        </w:rPr>
        <w:t xml:space="preserve">Esimerkki 1.2769</w:t>
      </w:r>
    </w:p>
    <w:p>
      <w:r>
        <w:t xml:space="preserve">Neulan langoittaminen helposti.</w:t>
      </w:r>
    </w:p>
    <w:p>
      <w:r>
        <w:rPr>
          <w:b/>
        </w:rPr>
        <w:t xml:space="preserve">Tulos</w:t>
      </w:r>
    </w:p>
    <w:p>
      <w:r>
        <w:t xml:space="preserve">Kasta langanpätkän pää kynsilakkaan ja anna kuivua minuutin ajan. Näin neulan pujottaminen on paljon helpompaa.</w:t>
      </w:r>
    </w:p>
    <w:p>
      <w:r>
        <w:rPr>
          <w:b/>
        </w:rPr>
        <w:t xml:space="preserve">Esimerkki 1.2770</w:t>
      </w:r>
    </w:p>
    <w:p>
      <w:r>
        <w:t xml:space="preserve">Miten puhdistaa minisäleverhot.</w:t>
      </w:r>
    </w:p>
    <w:p>
      <w:r>
        <w:rPr>
          <w:b/>
        </w:rPr>
        <w:t xml:space="preserve">Tulos</w:t>
      </w:r>
    </w:p>
    <w:p>
      <w:r>
        <w:t xml:space="preserve">Sekoita kulhossa yhtä paljon vettä ja etikkaa ja vedä vanha sukka jalkaasi (pujota se käteesi, älä jalkoihisi). Kasta sukka etikan ja veden seokseen ja juoksuta sitä sitten kaihtimien yli.</w:t>
      </w:r>
    </w:p>
    <w:p>
      <w:r>
        <w:rPr>
          <w:b/>
        </w:rPr>
        <w:t xml:space="preserve">Esimerkki 1.2771</w:t>
      </w:r>
    </w:p>
    <w:p>
      <w:r>
        <w:t xml:space="preserve">Mitä käytetään, jotta projekti olisi bluetooth-yhteensopiva?</w:t>
      </w:r>
    </w:p>
    <w:p>
      <w:r>
        <w:rPr>
          <w:b/>
        </w:rPr>
        <w:t xml:space="preserve">Tulos</w:t>
      </w:r>
    </w:p>
    <w:p>
      <w:r>
        <w:t xml:space="preserve">Tarvitset bluetooth-vastaanottimen, joka on sähköinen komponentti, joka tarvitsee paristoja.</w:t>
      </w:r>
    </w:p>
    <w:p>
      <w:r>
        <w:rPr>
          <w:b/>
        </w:rPr>
        <w:t xml:space="preserve">Esimerkki 1.2772</w:t>
      </w:r>
    </w:p>
    <w:p>
      <w:r>
        <w:t xml:space="preserve">käytä ruokasoodaa vihannesten pesuun</w:t>
      </w:r>
    </w:p>
    <w:p>
      <w:r>
        <w:rPr>
          <w:b/>
        </w:rPr>
        <w:t xml:space="preserve">Tulos</w:t>
      </w:r>
    </w:p>
    <w:p>
      <w:r>
        <w:t xml:space="preserve">Täytä suuri kulho vedellä.    Lisää sitten teelusikallinen ruokasoodaa.    Lisää kasvikset.    Liota niitä minuutin tai kaksi.    Hankaa harjalla.    Ja lopuksi huuhtele kasvikset pois.</w:t>
      </w:r>
    </w:p>
    <w:p>
      <w:r>
        <w:rPr>
          <w:b/>
        </w:rPr>
        <w:t xml:space="preserve">Esimerkki 1.2773</w:t>
      </w:r>
    </w:p>
    <w:p>
      <w:r>
        <w:t xml:space="preserve">Ruokasoodan yleispuhdistusliuoksen valmistaminen</w:t>
      </w:r>
    </w:p>
    <w:p>
      <w:r>
        <w:rPr>
          <w:b/>
        </w:rPr>
        <w:t xml:space="preserve">Tulos</w:t>
      </w:r>
    </w:p>
    <w:p>
      <w:r>
        <w:t xml:space="preserve">Mittaa mittalusikalla kolme teelusikallista ruokasoodaa. Laita puhtaaseen, tyhjään suihkepulloon ja täytä se vedellä täyteen.  Sekoita liuos ravistelemalla pulloa, kunnes kaikki ruokasooda on liuennut.</w:t>
      </w:r>
    </w:p>
    <w:p>
      <w:r>
        <w:rPr>
          <w:b/>
        </w:rPr>
        <w:t xml:space="preserve">Esimerkki 1.2774</w:t>
      </w:r>
    </w:p>
    <w:p>
      <w:r>
        <w:t xml:space="preserve">manteli-nugatin valmistaminen</w:t>
      </w:r>
    </w:p>
    <w:p>
      <w:r>
        <w:rPr>
          <w:b/>
        </w:rPr>
        <w:t xml:space="preserve">Tulos</w:t>
      </w:r>
    </w:p>
    <w:p>
      <w:r>
        <w:t xml:space="preserve">Laita mikroaaltouuniin 1 kupillinen sokeria ja hunajaa mikroaaltouunille soveltuvassa lasisessa mittakupissa, kunnes karkkilämpömittari saavuttaa 290 asteen lämpötilan, 10-15 minuuttia. Vatkaa 2 munanvalkuaista tehosekoittimessa, jossa on mela-lisälaite, korkealla nopeudella, kunnes muodostuu jäykkiä huippuja. Lorauta joukkoon hunajaseos ja vatkaa kunnes seos on paksua, 8 minuuttia. Lisää matalalla nopeudella 1/4 kupillista tomusokeria, 1/2 tl vaniljaa ja 2 1/2 kupillista manteleita. Siirrä öljytylle leivinpaperilla vuoratulle pellille; litistä 1 tuuman paksuiseksi vääntimellä. Jäähdytä 2 tuntia ja leikkaa sitten neliöiksi.</w:t>
      </w:r>
    </w:p>
    <w:p>
      <w:r>
        <w:rPr>
          <w:b/>
        </w:rPr>
        <w:t xml:space="preserve">Esimerkki 1.2775</w:t>
      </w:r>
    </w:p>
    <w:p>
      <w:r>
        <w:t xml:space="preserve">Miten voin puhdistaa uudelleenkäytettävien pillien sisäpuolen?</w:t>
      </w:r>
    </w:p>
    <w:p>
      <w:r>
        <w:rPr>
          <w:b/>
        </w:rPr>
        <w:t xml:space="preserve">Tulos</w:t>
      </w:r>
    </w:p>
    <w:p>
      <w:r>
        <w:t xml:space="preserve">Juoksuta putkipuhdistinta lämpimässä saippuavedessä ja vedä sitten oljen läpi.</w:t>
      </w:r>
    </w:p>
    <w:p>
      <w:r>
        <w:rPr>
          <w:b/>
        </w:rPr>
        <w:t xml:space="preserve">Esimerkki 1.2776</w:t>
      </w:r>
    </w:p>
    <w:p>
      <w:r>
        <w:t xml:space="preserve">miten käytät tekokynsiä?</w:t>
      </w:r>
    </w:p>
    <w:p>
      <w:r>
        <w:rPr>
          <w:b/>
        </w:rPr>
        <w:t xml:space="preserve">Tulos</w:t>
      </w:r>
    </w:p>
    <w:p>
      <w:r>
        <w:t xml:space="preserve">suoraan oikeiden kynsien päälle.</w:t>
      </w:r>
    </w:p>
    <w:p>
      <w:r>
        <w:rPr>
          <w:b/>
        </w:rPr>
        <w:t xml:space="preserve">Esimerkki 1.2777</w:t>
      </w:r>
    </w:p>
    <w:p>
      <w:r>
        <w:t xml:space="preserve">miten puhdistaa suihkun pää</w:t>
      </w:r>
    </w:p>
    <w:p>
      <w:r>
        <w:rPr>
          <w:b/>
        </w:rPr>
        <w:t xml:space="preserve">Tulos</w:t>
      </w:r>
    </w:p>
    <w:p>
      <w:r>
        <w:t xml:space="preserve">täytä voileipäpussi valkoisella etikalla ja kiinnitä se kuminauhoilla suihkunpäähän, anna sen imeytyä yön yli.</w:t>
      </w:r>
    </w:p>
    <w:p>
      <w:r>
        <w:rPr>
          <w:b/>
        </w:rPr>
        <w:t xml:space="preserve">Esimerkki 1.2778</w:t>
      </w:r>
    </w:p>
    <w:p>
      <w:r>
        <w:t xml:space="preserve">Estääksesi kananmunankuoret keksitaikinassa,</w:t>
      </w:r>
    </w:p>
    <w:p>
      <w:r>
        <w:rPr>
          <w:b/>
        </w:rPr>
        <w:t xml:space="preserve">Tulos</w:t>
      </w:r>
    </w:p>
    <w:p>
      <w:r>
        <w:t xml:space="preserve">Avaa munat ensin toisessa pienemmässä astiassa ja tarkista, ettei niissä ole munankuoria, ennen kuin lisäät ne muuhun taikinaan.</w:t>
      </w:r>
    </w:p>
    <w:p>
      <w:r>
        <w:rPr>
          <w:b/>
        </w:rPr>
        <w:t xml:space="preserve">Esimerkki 1.2779</w:t>
      </w:r>
    </w:p>
    <w:p>
      <w:r>
        <w:t xml:space="preserve">Miten voin hioa kuivaa seinää sotkematta?</w:t>
      </w:r>
    </w:p>
    <w:p>
      <w:r>
        <w:rPr>
          <w:b/>
        </w:rPr>
        <w:t xml:space="preserve">Tulos</w:t>
      </w:r>
    </w:p>
    <w:p>
      <w:r>
        <w:t xml:space="preserve">Kiinnitä ilmastointiteipin avulla tavallinen kääntyväpäinen kipsilevyhiomakone märkä-/kuivaimurin jäykkään jatkoputkeen, pidä imurin suutin lähellä hiomapaperia ja hieman sen alapuolella, ja tarvitset myös ylimääräisen letkunpituuden, jotta imuri yltää kattoon ja kulmiin.</w:t>
      </w:r>
    </w:p>
    <w:p>
      <w:r>
        <w:rPr>
          <w:b/>
        </w:rPr>
        <w:t xml:space="preserve">Esimerkki 1.2780</w:t>
      </w:r>
    </w:p>
    <w:p>
      <w:r>
        <w:t xml:space="preserve">Kuinka leikata pahviarkkeja.</w:t>
      </w:r>
    </w:p>
    <w:p>
      <w:r>
        <w:rPr>
          <w:b/>
        </w:rPr>
        <w:t xml:space="preserve">Tulos</w:t>
      </w:r>
    </w:p>
    <w:p>
      <w:r>
        <w:t xml:space="preserve">Leikkaa pahvi saksilla mittojen avulla tekemiäsi merkintöjä pitkin.</w:t>
      </w:r>
    </w:p>
    <w:p>
      <w:r>
        <w:rPr>
          <w:b/>
        </w:rPr>
        <w:t xml:space="preserve">Esimerkki 1.2781</w:t>
      </w:r>
    </w:p>
    <w:p>
      <w:r>
        <w:t xml:space="preserve">Miten voin tehdä paperista kauniita pöytäliinoja?</w:t>
      </w:r>
    </w:p>
    <w:p>
      <w:r>
        <w:rPr>
          <w:b/>
        </w:rPr>
        <w:t xml:space="preserve">Tulos</w:t>
      </w:r>
    </w:p>
    <w:p>
      <w:r>
        <w:t xml:space="preserve">Osta kauniita 12 "x12" leikekirjapaperiarkkeja hauskoissa väreissä, aseta päälle kirkas lasilevy ja tee samasta paperista kaistaleilla sopivat lautasliinarenkaat.</w:t>
      </w:r>
    </w:p>
    <w:p>
      <w:r>
        <w:rPr>
          <w:b/>
        </w:rPr>
        <w:t xml:space="preserve">Esimerkki 1.2782</w:t>
      </w:r>
    </w:p>
    <w:p>
      <w:r>
        <w:t xml:space="preserve">Miten voin infusoida oliiviöljyä tai muita öljyjä?</w:t>
      </w:r>
    </w:p>
    <w:p>
      <w:r>
        <w:rPr>
          <w:b/>
        </w:rPr>
        <w:t xml:space="preserve">Tulos</w:t>
      </w:r>
    </w:p>
    <w:p>
      <w:r>
        <w:t xml:space="preserve">Lisää koko pulloon rosmariinin oksia, tulisia chilipippurihiutaleita tai valkosipulia ja hauduta vähintään 24 tuntia.</w:t>
      </w:r>
    </w:p>
    <w:p>
      <w:r>
        <w:rPr>
          <w:b/>
        </w:rPr>
        <w:t xml:space="preserve">Esimerkki 1.2783</w:t>
      </w:r>
    </w:p>
    <w:p>
      <w:r>
        <w:t xml:space="preserve">Parantaa näkökykyäsi,</w:t>
      </w:r>
    </w:p>
    <w:p>
      <w:r>
        <w:rPr>
          <w:b/>
        </w:rPr>
        <w:t xml:space="preserve">Tulos</w:t>
      </w:r>
    </w:p>
    <w:p>
      <w:r>
        <w:t xml:space="preserve">käytä reseptilaseja.</w:t>
      </w:r>
    </w:p>
    <w:p>
      <w:r>
        <w:rPr>
          <w:b/>
        </w:rPr>
        <w:t xml:space="preserve">Esimerkki 1.2784</w:t>
      </w:r>
    </w:p>
    <w:p>
      <w:r>
        <w:t xml:space="preserve">miten voitte jättää totuuden kertomatta?</w:t>
      </w:r>
    </w:p>
    <w:p>
      <w:r>
        <w:rPr>
          <w:b/>
        </w:rPr>
        <w:t xml:space="preserve">Tulos</w:t>
      </w:r>
    </w:p>
    <w:p>
      <w:r>
        <w:t xml:space="preserve">älä kerro sitä.</w:t>
      </w:r>
    </w:p>
    <w:p>
      <w:r>
        <w:rPr>
          <w:b/>
        </w:rPr>
        <w:t xml:space="preserve">Esimerkki 1.2785</w:t>
      </w:r>
    </w:p>
    <w:p>
      <w:r>
        <w:t xml:space="preserve">Kauanko kurpitsakakun paistaminen kestää?</w:t>
      </w:r>
    </w:p>
    <w:p>
      <w:r>
        <w:rPr>
          <w:b/>
        </w:rPr>
        <w:t xml:space="preserve">Tulos</w:t>
      </w:r>
    </w:p>
    <w:p>
      <w:r>
        <w:t xml:space="preserve">Paista niitä 12-15 minuuttia.</w:t>
      </w:r>
    </w:p>
    <w:p>
      <w:r>
        <w:rPr>
          <w:b/>
        </w:rPr>
        <w:t xml:space="preserve">Esimerkki 1.2786</w:t>
      </w:r>
    </w:p>
    <w:p>
      <w:r>
        <w:t xml:space="preserve">Poista tukkoinen melu.</w:t>
      </w:r>
    </w:p>
    <w:p>
      <w:r>
        <w:rPr>
          <w:b/>
        </w:rPr>
        <w:t xml:space="preserve">Tulos</w:t>
      </w:r>
    </w:p>
    <w:p>
      <w:r>
        <w:t xml:space="preserve">Pidä sipulia lähellä sänkyä.</w:t>
      </w:r>
    </w:p>
    <w:p>
      <w:r>
        <w:rPr>
          <w:b/>
        </w:rPr>
        <w:t xml:space="preserve">Esimerkki 1.2787</w:t>
      </w:r>
    </w:p>
    <w:p>
      <w:r>
        <w:t xml:space="preserve">Miten kannen saa auki?</w:t>
      </w:r>
    </w:p>
    <w:p>
      <w:r>
        <w:rPr>
          <w:b/>
        </w:rPr>
        <w:t xml:space="preserve">Tulos</w:t>
      </w:r>
    </w:p>
    <w:p>
      <w:r>
        <w:t xml:space="preserve">Aja kansi kuuman veden alle, ja jos et vieläkään saa sitä auki, käytä voiveitsen tai ruuvimeisselin reunaa kannen irrottamiseen.</w:t>
      </w:r>
    </w:p>
    <w:p>
      <w:r>
        <w:rPr>
          <w:b/>
        </w:rPr>
        <w:t xml:space="preserve">Esimerkki 1.2788</w:t>
      </w:r>
    </w:p>
    <w:p>
      <w:r>
        <w:t xml:space="preserve">Helppo tapa ripustaa kengät kaappiin.</w:t>
      </w:r>
    </w:p>
    <w:p>
      <w:r>
        <w:rPr>
          <w:b/>
        </w:rPr>
        <w:t xml:space="preserve">Tulos</w:t>
      </w:r>
    </w:p>
    <w:p>
      <w:r>
        <w:t xml:space="preserve">Hanki pala puuta ja kiinnitä se noin metrin päähän kaapin lattiasta. Lisää takkikoukkuja tasaisin väliajoin ja ripusta kengät.</w:t>
      </w:r>
    </w:p>
    <w:p>
      <w:r>
        <w:rPr>
          <w:b/>
        </w:rPr>
        <w:t xml:space="preserve">Esimerkki 1.2789</w:t>
      </w:r>
    </w:p>
    <w:p>
      <w:r>
        <w:t xml:space="preserve">Mikä on helppo tapa pitää huone pimeänä päivisin?</w:t>
      </w:r>
    </w:p>
    <w:p>
      <w:r>
        <w:rPr>
          <w:b/>
        </w:rPr>
        <w:t xml:space="preserve">Tulos</w:t>
      </w:r>
    </w:p>
    <w:p>
      <w:r>
        <w:t xml:space="preserve">Hanki pimennysverhot vuorilla.</w:t>
      </w:r>
    </w:p>
    <w:p>
      <w:r>
        <w:rPr>
          <w:b/>
        </w:rPr>
        <w:t xml:space="preserve">Esimerkki 1.2790</w:t>
      </w:r>
    </w:p>
    <w:p>
      <w:r>
        <w:t xml:space="preserve">miten lähetät tekstin sen kirjoittamisen jälkeen?</w:t>
      </w:r>
    </w:p>
    <w:p>
      <w:r>
        <w:rPr>
          <w:b/>
        </w:rPr>
        <w:t xml:space="preserve">Tulos</w:t>
      </w:r>
    </w:p>
    <w:p>
      <w:r>
        <w:t xml:space="preserve">paina lähetä.</w:t>
      </w:r>
    </w:p>
    <w:p>
      <w:r>
        <w:rPr>
          <w:b/>
        </w:rPr>
        <w:t xml:space="preserve">Esimerkki 1.2791</w:t>
      </w:r>
    </w:p>
    <w:p>
      <w:r>
        <w:t xml:space="preserve">Mikä on paras tapa sekoittaa ainekset?</w:t>
      </w:r>
    </w:p>
    <w:p>
      <w:r>
        <w:rPr>
          <w:b/>
        </w:rPr>
        <w:t xml:space="preserve">Tulos</w:t>
      </w:r>
    </w:p>
    <w:p>
      <w:r>
        <w:t xml:space="preserve">Kaada kaikki kuivat aineet kulhoon tai kuppiin ja sekoita ne joko lusikalla tai haarukalla, kaada sitten märät aineet ja sekoita, kunnes ne ovat täysin sekoittuneet.</w:t>
      </w:r>
    </w:p>
    <w:p>
      <w:r>
        <w:rPr>
          <w:b/>
        </w:rPr>
        <w:t xml:space="preserve">Esimerkki 1.2792</w:t>
      </w:r>
    </w:p>
    <w:p>
      <w:r>
        <w:t xml:space="preserve">Miten kasvatat karpalon taimen astiassa?</w:t>
      </w:r>
    </w:p>
    <w:p>
      <w:r>
        <w:rPr>
          <w:b/>
        </w:rPr>
        <w:t xml:space="preserve">Tulos</w:t>
      </w:r>
    </w:p>
    <w:p>
      <w:r>
        <w:t xml:space="preserve">Täytä suuri ruukku turvesammalella. Kaiva turvesammaleeseen niin syvä kuoppa, että taimen juuripallo peittyy kokonaan mullalla, kun se asetetaan ruukkuun. Aseta taimi reikään juuripallo ensin ja peitä juuripallo varovasti mullalla. Lisää ruukkuun vettä, kunnes multa kostuu, mutta ei kyllästy.</w:t>
      </w:r>
    </w:p>
    <w:p>
      <w:r>
        <w:rPr>
          <w:b/>
        </w:rPr>
        <w:t xml:space="preserve">Esimerkki 1.2793</w:t>
      </w:r>
    </w:p>
    <w:p>
      <w:r>
        <w:t xml:space="preserve">höyrynkehitin</w:t>
      </w:r>
    </w:p>
    <w:p>
      <w:r>
        <w:rPr>
          <w:b/>
        </w:rPr>
        <w:t xml:space="preserve">Tulos</w:t>
      </w:r>
    </w:p>
    <w:p>
      <w:r>
        <w:t xml:space="preserve">voi litistää pannun </w:t>
      </w:r>
    </w:p>
    <w:p>
      <w:r>
        <w:rPr>
          <w:b/>
        </w:rPr>
        <w:t xml:space="preserve">Esimerkki 1.2794</w:t>
      </w:r>
    </w:p>
    <w:p>
      <w:r>
        <w:t xml:space="preserve">Voileipä</w:t>
      </w:r>
    </w:p>
    <w:p>
      <w:r>
        <w:rPr>
          <w:b/>
        </w:rPr>
        <w:t xml:space="preserve">Tulos</w:t>
      </w:r>
    </w:p>
    <w:p>
      <w:r>
        <w:t xml:space="preserve">sisältää paahtopaistia </w:t>
      </w:r>
    </w:p>
    <w:p>
      <w:r>
        <w:rPr>
          <w:b/>
        </w:rPr>
        <w:t xml:space="preserve">Esimerkki 1.2795</w:t>
      </w:r>
    </w:p>
    <w:p>
      <w:r>
        <w:t xml:space="preserve">miten kosteuttaa teräväkynä</w:t>
      </w:r>
    </w:p>
    <w:p>
      <w:r>
        <w:rPr>
          <w:b/>
        </w:rPr>
        <w:t xml:space="preserve">Tulos</w:t>
      </w:r>
    </w:p>
    <w:p>
      <w:r>
        <w:t xml:space="preserve">täytetään matala astia alkoholilla, annetaan kärjen kylpeä siinä muutaman minuutin ajan.</w:t>
      </w:r>
    </w:p>
    <w:p>
      <w:r>
        <w:rPr>
          <w:b/>
        </w:rPr>
        <w:t xml:space="preserve">Esimerkki 1.2796</w:t>
      </w:r>
    </w:p>
    <w:p>
      <w:r>
        <w:t xml:space="preserve">Miten voin estää hiuksia joutumasta ruokaan ruoanlaiton aikana?</w:t>
      </w:r>
    </w:p>
    <w:p>
      <w:r>
        <w:rPr>
          <w:b/>
        </w:rPr>
        <w:t xml:space="preserve">Tulos</w:t>
      </w:r>
    </w:p>
    <w:p>
      <w:r>
        <w:t xml:space="preserve">Leikkaa sukkahousujen jalkopää irti ja käytä hiusverkkona.</w:t>
      </w:r>
    </w:p>
    <w:p>
      <w:r>
        <w:rPr>
          <w:b/>
        </w:rPr>
        <w:t xml:space="preserve">Esimerkki 1.2797</w:t>
      </w:r>
    </w:p>
    <w:p>
      <w:r>
        <w:t xml:space="preserve">Jos haluat porata reiän puupalikkaan tiettyyn syvyyteen, voit tehdä seuraavasti</w:t>
      </w:r>
    </w:p>
    <w:p>
      <w:r>
        <w:rPr>
          <w:b/>
        </w:rPr>
        <w:t xml:space="preserve">Tulos</w:t>
      </w:r>
    </w:p>
    <w:p>
      <w:r>
        <w:t xml:space="preserve">Merkitse poranterään viiva, joka kuvastaa tavoittelemaasi syvyyttä.</w:t>
      </w:r>
    </w:p>
    <w:p>
      <w:r>
        <w:rPr>
          <w:b/>
        </w:rPr>
        <w:t xml:space="preserve">Esimerkki 1.2798</w:t>
      </w:r>
    </w:p>
    <w:p>
      <w:r>
        <w:t xml:space="preserve">miten striimaat elokuvaa?</w:t>
      </w:r>
    </w:p>
    <w:p>
      <w:r>
        <w:rPr>
          <w:b/>
        </w:rPr>
        <w:t xml:space="preserve">Tulos</w:t>
      </w:r>
    </w:p>
    <w:p>
      <w:r>
        <w:t xml:space="preserve">katsoa sitä internetin kautta.</w:t>
      </w:r>
    </w:p>
    <w:p>
      <w:r>
        <w:rPr>
          <w:b/>
        </w:rPr>
        <w:t xml:space="preserve">Esimerkki 1.2799</w:t>
      </w:r>
    </w:p>
    <w:p>
      <w:r>
        <w:t xml:space="preserve">Kuoren poistaminen tomaateista pizzan kypsentämistä varten</w:t>
      </w:r>
    </w:p>
    <w:p>
      <w:r>
        <w:rPr>
          <w:b/>
        </w:rPr>
        <w:t xml:space="preserve">Tulos</w:t>
      </w:r>
    </w:p>
    <w:p>
      <w:r>
        <w:t xml:space="preserve">Blanchoi tomaatti kiehuvassa vedessä ja sen jälkeen jäähauteessa kuoren irrottamiseksi.</w:t>
      </w:r>
    </w:p>
    <w:p>
      <w:r>
        <w:rPr>
          <w:b/>
        </w:rPr>
        <w:t xml:space="preserve">Esimerkki 1.2800</w:t>
      </w:r>
    </w:p>
    <w:p>
      <w:r>
        <w:t xml:space="preserve">Miten veitsi teroitetaan?</w:t>
      </w:r>
    </w:p>
    <w:p>
      <w:r>
        <w:rPr>
          <w:b/>
        </w:rPr>
        <w:t xml:space="preserve">Tulos</w:t>
      </w:r>
    </w:p>
    <w:p>
      <w:r>
        <w:t xml:space="preserve">Jos sinulla on tylsä veitsi, mutta sinulla ei ole veitsenteroitinta, voit käyttää keraamisen mukin lasittamatonta pohjaa pienten veitsien teroittamiseen. Pidä veistä 15 asteen kulmassa maltillisella paineella ja vedä varovasti koko terän pituudelta karheaa pintaa pitkin.</w:t>
      </w:r>
    </w:p>
    <w:p>
      <w:r>
        <w:rPr>
          <w:b/>
        </w:rPr>
        <w:t xml:space="preserve">Esimerkki 1.2801</w:t>
      </w:r>
    </w:p>
    <w:p>
      <w:r>
        <w:t xml:space="preserve">Voit mitata puupalan leveyden ja pituuden seuraavasti</w:t>
      </w:r>
    </w:p>
    <w:p>
      <w:r>
        <w:rPr>
          <w:b/>
        </w:rPr>
        <w:t xml:space="preserve">Tulos</w:t>
      </w:r>
    </w:p>
    <w:p>
      <w:r>
        <w:t xml:space="preserve">Käytä viivoitinta selvittääksesi puun tarkat mitat.</w:t>
      </w:r>
    </w:p>
    <w:p>
      <w:r>
        <w:rPr>
          <w:b/>
        </w:rPr>
        <w:t xml:space="preserve">Esimerkki 1.2802</w:t>
      </w:r>
    </w:p>
    <w:p>
      <w:r>
        <w:t xml:space="preserve">Kolonialistiset huonekalut</w:t>
      </w:r>
    </w:p>
    <w:p>
      <w:r>
        <w:rPr>
          <w:b/>
        </w:rPr>
        <w:t xml:space="preserve">Tulos</w:t>
      </w:r>
    </w:p>
    <w:p>
      <w:r>
        <w:t xml:space="preserve">voi koristella tyylikkään kartanon hauskalla tavalla.</w:t>
      </w:r>
    </w:p>
    <w:p>
      <w:r>
        <w:rPr>
          <w:b/>
        </w:rPr>
        <w:t xml:space="preserve">Esimerkki 1.2803</w:t>
      </w:r>
    </w:p>
    <w:p>
      <w:r>
        <w:t xml:space="preserve">Neulan pujottaminen,</w:t>
      </w:r>
    </w:p>
    <w:p>
      <w:r>
        <w:rPr>
          <w:b/>
        </w:rPr>
        <w:t xml:space="preserve">Tulos</w:t>
      </w:r>
    </w:p>
    <w:p>
      <w:r>
        <w:t xml:space="preserve">pujota neulan pujottaja neulansilmän läpi, pujota lanka pujottajan silmän läpi ja vedä pujottaja takaisin neulansilmän läpi.</w:t>
      </w:r>
    </w:p>
    <w:p>
      <w:r>
        <w:rPr>
          <w:b/>
        </w:rPr>
        <w:t xml:space="preserve">Esimerkki 1.2804</w:t>
      </w:r>
    </w:p>
    <w:p>
      <w:r>
        <w:t xml:space="preserve">Kuinka tehdä Reese's Pieces vaniljajäätelöä kotona.</w:t>
      </w:r>
    </w:p>
    <w:p>
      <w:r>
        <w:rPr>
          <w:b/>
        </w:rPr>
        <w:t xml:space="preserve">Tulos</w:t>
      </w:r>
    </w:p>
    <w:p>
      <w:r>
        <w:t xml:space="preserve">Yhdistä suuressa kulhossa 4 kupillista puolikasta (tai kevyt kerma)1 1/2 kupillista sokeria ja 1 rkl vaniljaa.  Sekoita, kunnes sokeri liukenee.  Sekoita joukkoon 2 kuppia kermavaahtoa. Jäähdytä jääkaapissa 1 tunti. Pakasta 4 tai 5 litran jäätelöpakastimessa valmistajan ohjeiden mukaan.  Kun olet pakastanut 20 minuuttia, lisää 4 kuppia Reese's Pieces -karkkia. Palauta pakastustila.  Jäädytysprosessi saatetaan päätökseen.  Lisää päälle Reese's Pieces -karkkeja.</w:t>
      </w:r>
    </w:p>
    <w:p>
      <w:r>
        <w:rPr>
          <w:b/>
        </w:rPr>
        <w:t xml:space="preserve">Esimerkki 1.2805</w:t>
      </w:r>
    </w:p>
    <w:p>
      <w:r>
        <w:t xml:space="preserve">Kuinka sytyttää tuli takassa</w:t>
      </w:r>
    </w:p>
    <w:p>
      <w:r>
        <w:rPr>
          <w:b/>
        </w:rPr>
        <w:t xml:space="preserve">Tulos</w:t>
      </w:r>
    </w:p>
    <w:p>
      <w:r>
        <w:t xml:space="preserve">Jos takassasi on lasiovet, avaa ovet 15-20 minuuttia ennen tulen sytyttämistä. Näin takan sisäpuoli pääsee huoneenlämpöön.</w:t>
      </w:r>
    </w:p>
    <w:p>
      <w:r>
        <w:rPr>
          <w:b/>
        </w:rPr>
        <w:t xml:space="preserve">Esimerkki 1.2806</w:t>
      </w:r>
    </w:p>
    <w:p>
      <w:r>
        <w:t xml:space="preserve">Miten irrotan hehkulampun pohjan?</w:t>
      </w:r>
    </w:p>
    <w:p>
      <w:r>
        <w:rPr>
          <w:b/>
        </w:rPr>
        <w:t xml:space="preserve">Tulos</w:t>
      </w:r>
    </w:p>
    <w:p>
      <w:r>
        <w:t xml:space="preserve">Voit avata hehkulampun kiertämällä pihdeillä lampun pohjassa olevan metallisen juotospisteen irti. Pidä pihdeillä kiinni mustan lasieristeen toisesta sivusta ja kierrä sitä ylöspäin lasin hajottamiseksi. Poista rikkoutuneet eristimen lasinpalaset ja katkaise sisäputki litteäkärkisellä ruuvimeisselillä.</w:t>
      </w:r>
    </w:p>
    <w:p>
      <w:r>
        <w:rPr>
          <w:b/>
        </w:rPr>
        <w:t xml:space="preserve">Esimerkki 1.2807</w:t>
      </w:r>
    </w:p>
    <w:p>
      <w:r>
        <w:t xml:space="preserve">miten poistaa lenkkareiden haju</w:t>
      </w:r>
    </w:p>
    <w:p>
      <w:r>
        <w:rPr>
          <w:b/>
        </w:rPr>
        <w:t xml:space="preserve">Tulos</w:t>
      </w:r>
    </w:p>
    <w:p>
      <w:r>
        <w:t xml:space="preserve">ripottele kenkien sisälle ruokasoodaa hajunpoistoon.</w:t>
      </w:r>
    </w:p>
    <w:p>
      <w:r>
        <w:rPr>
          <w:b/>
        </w:rPr>
        <w:t xml:space="preserve">Esimerkki 1.2808</w:t>
      </w:r>
    </w:p>
    <w:p>
      <w:r>
        <w:t xml:space="preserve">naamio kuiville hiuksille</w:t>
      </w:r>
    </w:p>
    <w:p>
      <w:r>
        <w:rPr>
          <w:b/>
        </w:rPr>
        <w:t xml:space="preserve">Tulos</w:t>
      </w:r>
    </w:p>
    <w:p>
      <w:r>
        <w:t xml:space="preserve">Yhdistä raa'at munat, hunaja ja majoneesi. anna vaikuttaa hiuksissa kaksikymmentä minuuttia ja huuhtele pois.</w:t>
      </w:r>
    </w:p>
    <w:p>
      <w:r>
        <w:rPr>
          <w:b/>
        </w:rPr>
        <w:t xml:space="preserve">Esimerkki 1.2809</w:t>
      </w:r>
    </w:p>
    <w:p>
      <w:r>
        <w:t xml:space="preserve">Jotta ruokasooda ei imisi itseensä lisää kosteutta, voit</w:t>
      </w:r>
    </w:p>
    <w:p>
      <w:r>
        <w:rPr>
          <w:b/>
        </w:rPr>
        <w:t xml:space="preserve">Tulos</w:t>
      </w:r>
    </w:p>
    <w:p>
      <w:r>
        <w:t xml:space="preserve">Paista se uunissa</w:t>
      </w:r>
    </w:p>
    <w:p>
      <w:r>
        <w:rPr>
          <w:b/>
        </w:rPr>
        <w:t xml:space="preserve">Esimerkki 1.2810</w:t>
      </w:r>
    </w:p>
    <w:p>
      <w:r>
        <w:t xml:space="preserve">tekemällä kuvakehyksen ranteeseesi</w:t>
      </w:r>
    </w:p>
    <w:p>
      <w:r>
        <w:rPr>
          <w:b/>
        </w:rPr>
        <w:t xml:space="preserve">Tulos</w:t>
      </w:r>
    </w:p>
    <w:p>
      <w:r>
        <w:t xml:space="preserve">Kerää työkalut ja materiaalit, leikkaa kello irrottamalla takalevy, leikkaa Foamcore-levy sopivaksi, liimaa suunnittelemasi malli ja käytä kelloa.</w:t>
      </w:r>
    </w:p>
    <w:p>
      <w:r>
        <w:rPr>
          <w:b/>
        </w:rPr>
        <w:t xml:space="preserve">Esimerkki 1.2811</w:t>
      </w:r>
    </w:p>
    <w:p>
      <w:r>
        <w:t xml:space="preserve">Tee matkamuki.</w:t>
      </w:r>
    </w:p>
    <w:p>
      <w:r>
        <w:rPr>
          <w:b/>
        </w:rPr>
        <w:t xml:space="preserve">Tulos</w:t>
      </w:r>
    </w:p>
    <w:p>
      <w:r>
        <w:t xml:space="preserve">Käytä suosikkimukia ja piirrä sen yläaukon ympärille. Ota muovinen kansi voisulasta ja leikkaa se kokoonsa ja sitten liimaa se irti, siemaile ja sulje sitten takaisin. e pala kangasta ulkopuolelle niin, että voit laittaa kankaaseen kiristysnauhan ja sitoa sen mukiin. Kun haluat juotavaa, voit vain</w:t>
      </w:r>
    </w:p>
    <w:p>
      <w:r>
        <w:rPr>
          <w:b/>
        </w:rPr>
        <w:t xml:space="preserve">Esimerkki 1.2812</w:t>
      </w:r>
    </w:p>
    <w:p>
      <w:r>
        <w:t xml:space="preserve">Vanerin rakenteen tasoittaminen,</w:t>
      </w:r>
    </w:p>
    <w:p>
      <w:r>
        <w:rPr>
          <w:b/>
        </w:rPr>
        <w:t xml:space="preserve">Tulos</w:t>
      </w:r>
    </w:p>
    <w:p>
      <w:r>
        <w:t xml:space="preserve">päällystä kappaleet öljyllä ja hio ne sitten.</w:t>
      </w:r>
    </w:p>
    <w:p>
      <w:r>
        <w:rPr>
          <w:b/>
        </w:rPr>
        <w:t xml:space="preserve">Esimerkki 1.2813</w:t>
      </w:r>
    </w:p>
    <w:p>
      <w:r>
        <w:t xml:space="preserve">tehdä yksinkertainen tonnikalasalaatti</w:t>
      </w:r>
    </w:p>
    <w:p>
      <w:r>
        <w:rPr>
          <w:b/>
        </w:rPr>
        <w:t xml:space="preserve">Tulos</w:t>
      </w:r>
    </w:p>
    <w:p>
      <w:r>
        <w:t xml:space="preserve">Valuta tonnikala ja sekoita 1 t majoneesia tai salaattikastiketta. lisää halutessasi kuutioitua sipulia tai selleriä.</w:t>
      </w:r>
    </w:p>
    <w:p>
      <w:r>
        <w:rPr>
          <w:b/>
        </w:rPr>
        <w:t xml:space="preserve">Esimerkki 1.2814</w:t>
      </w:r>
    </w:p>
    <w:p>
      <w:r>
        <w:t xml:space="preserve">Miten voin estää nappeja putoamasta vaatteistani?</w:t>
      </w:r>
    </w:p>
    <w:p>
      <w:r>
        <w:rPr>
          <w:b/>
        </w:rPr>
        <w:t xml:space="preserve">Tulos</w:t>
      </w:r>
    </w:p>
    <w:p>
      <w:r>
        <w:t xml:space="preserve">Maalaa hiukan kirkasta kynsilakkaa nappien päälle menevien lankojen päälle.</w:t>
      </w:r>
    </w:p>
    <w:p>
      <w:r>
        <w:rPr>
          <w:b/>
        </w:rPr>
        <w:t xml:space="preserve">Esimerkki 1.2815</w:t>
      </w:r>
    </w:p>
    <w:p>
      <w:r>
        <w:t xml:space="preserve">Luo jättimäinen nurmikkotaidekangas.</w:t>
      </w:r>
    </w:p>
    <w:p>
      <w:r>
        <w:rPr>
          <w:b/>
        </w:rPr>
        <w:t xml:space="preserve">Tulos</w:t>
      </w:r>
    </w:p>
    <w:p>
      <w:r>
        <w:t xml:space="preserve">Aseta valkoinen lakana maahan.</w:t>
      </w:r>
    </w:p>
    <w:p>
      <w:r>
        <w:rPr>
          <w:b/>
        </w:rPr>
        <w:t xml:space="preserve">Esimerkki 1.2816</w:t>
      </w:r>
    </w:p>
    <w:p>
      <w:r>
        <w:t xml:space="preserve">Estä laimennettu koksisooda.</w:t>
      </w:r>
    </w:p>
    <w:p>
      <w:r>
        <w:rPr>
          <w:b/>
        </w:rPr>
        <w:t xml:space="preserve">Tulos</w:t>
      </w:r>
    </w:p>
    <w:p>
      <w:r>
        <w:t xml:space="preserve">Jäädytä kokis jääpalamaljassa.</w:t>
      </w:r>
    </w:p>
    <w:p>
      <w:r>
        <w:rPr>
          <w:b/>
        </w:rPr>
        <w:t xml:space="preserve">Esimerkki 1.2817</w:t>
      </w:r>
    </w:p>
    <w:p>
      <w:r>
        <w:t xml:space="preserve">Millaista riisiä tarvitsen, kun teen paistettua riisiä?</w:t>
      </w:r>
    </w:p>
    <w:p>
      <w:r>
        <w:rPr>
          <w:b/>
        </w:rPr>
        <w:t xml:space="preserve">Tulos</w:t>
      </w:r>
    </w:p>
    <w:p>
      <w:r>
        <w:t xml:space="preserve">Tarvitset riisiä, jonka olet tehnyt edellisenä päivänä.</w:t>
      </w:r>
    </w:p>
    <w:p>
      <w:r>
        <w:rPr>
          <w:b/>
        </w:rPr>
        <w:t xml:space="preserve">Esimerkki 1.2818</w:t>
      </w:r>
    </w:p>
    <w:p>
      <w:r>
        <w:t xml:space="preserve">Mikä on pirtelö, jonka voi tehdä hedelmistä?</w:t>
      </w:r>
    </w:p>
    <w:p>
      <w:r>
        <w:rPr>
          <w:b/>
        </w:rPr>
        <w:t xml:space="preserve">Tulos</w:t>
      </w:r>
    </w:p>
    <w:p>
      <w:r>
        <w:t xml:space="preserve">Voit tehdä vesimeloni-limonadipirtelön vesimelonista, vaniljajäätelöstä ja sitruunoista.</w:t>
      </w:r>
    </w:p>
    <w:p>
      <w:r>
        <w:rPr>
          <w:b/>
        </w:rPr>
        <w:t xml:space="preserve">Esimerkki 1.2819</w:t>
      </w:r>
    </w:p>
    <w:p>
      <w:r>
        <w:t xml:space="preserve">Tee tekoparta.</w:t>
      </w:r>
    </w:p>
    <w:p>
      <w:r>
        <w:rPr>
          <w:b/>
        </w:rPr>
        <w:t xml:space="preserve">Tulos</w:t>
      </w:r>
    </w:p>
    <w:p>
      <w:r>
        <w:t xml:space="preserve">Kostuta kahvinporot ja levitä suun ympärille.</w:t>
      </w:r>
    </w:p>
    <w:p>
      <w:r>
        <w:rPr>
          <w:b/>
        </w:rPr>
        <w:t xml:space="preserve">Esimerkki 1.2820</w:t>
      </w:r>
    </w:p>
    <w:p>
      <w:r>
        <w:t xml:space="preserve">Lisää kukkien elinikää.</w:t>
      </w:r>
    </w:p>
    <w:p>
      <w:r>
        <w:rPr>
          <w:b/>
        </w:rPr>
        <w:t xml:space="preserve">Tulos</w:t>
      </w:r>
    </w:p>
    <w:p>
      <w:r>
        <w:t xml:space="preserve">Laita penni ja sokeri maljakkoon.</w:t>
      </w:r>
    </w:p>
    <w:p>
      <w:r>
        <w:rPr>
          <w:b/>
        </w:rPr>
        <w:t xml:space="preserve">Esimerkki 1.2821</w:t>
      </w:r>
    </w:p>
    <w:p>
      <w:r>
        <w:t xml:space="preserve">Estä ruoan tuhlaaminen.</w:t>
      </w:r>
    </w:p>
    <w:p>
      <w:r>
        <w:rPr>
          <w:b/>
        </w:rPr>
        <w:t xml:space="preserve">Tulos</w:t>
      </w:r>
    </w:p>
    <w:p>
      <w:r>
        <w:t xml:space="preserve">Seuraa viimeisiä käyttöpäiviä.</w:t>
      </w:r>
    </w:p>
    <w:p>
      <w:r>
        <w:rPr>
          <w:b/>
        </w:rPr>
        <w:t xml:space="preserve">Esimerkki 1.2822</w:t>
      </w:r>
    </w:p>
    <w:p>
      <w:r>
        <w:t xml:space="preserve">Hampurilaisen grillaaminen turvallisesti ja maukkaasti</w:t>
      </w:r>
    </w:p>
    <w:p>
      <w:r>
        <w:rPr>
          <w:b/>
        </w:rPr>
        <w:t xml:space="preserve">Tulos</w:t>
      </w:r>
    </w:p>
    <w:p>
      <w:r>
        <w:t xml:space="preserve">Jätä liha grilliin, kunnes verta ei enää näy. Poista.</w:t>
      </w:r>
    </w:p>
    <w:p>
      <w:r>
        <w:rPr>
          <w:b/>
        </w:rPr>
        <w:t xml:space="preserve">Esimerkki 1.2823</w:t>
      </w:r>
    </w:p>
    <w:p>
      <w:r>
        <w:t xml:space="preserve">miten välttää maalin vuotaminen maalarinteipin alta</w:t>
      </w:r>
    </w:p>
    <w:p>
      <w:r>
        <w:rPr>
          <w:b/>
        </w:rPr>
        <w:t xml:space="preserve">Tulos</w:t>
      </w:r>
    </w:p>
    <w:p>
      <w:r>
        <w:t xml:space="preserve">Jos peität alueet maalausta varten, teipin alle voi silti päästä maalia. Tämän estämiseksi maalaa samalla värillä kuin maalattava pinta. Anna sen kuivua ja maalaa sen jälkeen uudelleen sillä värillä, jota aiot käyttää.</w:t>
      </w:r>
    </w:p>
    <w:p>
      <w:r>
        <w:rPr>
          <w:b/>
        </w:rPr>
        <w:t xml:space="preserve">Esimerkki 1.2824</w:t>
      </w:r>
    </w:p>
    <w:p>
      <w:r>
        <w:t xml:space="preserve">Miten sytyttää kaasuliesi hankalalla sytyttimellä?</w:t>
      </w:r>
    </w:p>
    <w:p>
      <w:r>
        <w:rPr>
          <w:b/>
        </w:rPr>
        <w:t xml:space="preserve">Tulos</w:t>
      </w:r>
    </w:p>
    <w:p>
      <w:r>
        <w:t xml:space="preserve">Kytke kaasu päälle ja sytytä pieni alue lähellä pohjaa pienellä tulitikulla tai liekillä.</w:t>
      </w:r>
    </w:p>
    <w:p>
      <w:r>
        <w:rPr>
          <w:b/>
        </w:rPr>
        <w:t xml:space="preserve">Esimerkki 1.2825</w:t>
      </w:r>
    </w:p>
    <w:p>
      <w:r>
        <w:t xml:space="preserve">CD-levyn lataaminen tietokoneeseen,</w:t>
      </w:r>
    </w:p>
    <w:p>
      <w:r>
        <w:rPr>
          <w:b/>
        </w:rPr>
        <w:t xml:space="preserve">Tulos</w:t>
      </w:r>
    </w:p>
    <w:p>
      <w:r>
        <w:t xml:space="preserve">avaa levyasema ja aseta cd-levy asemaan datapuoli alaspäin.</w:t>
      </w:r>
    </w:p>
    <w:p>
      <w:r>
        <w:rPr>
          <w:b/>
        </w:rPr>
        <w:t xml:space="preserve">Esimerkki 1.2826</w:t>
      </w:r>
    </w:p>
    <w:p>
      <w:r>
        <w:t xml:space="preserve">Miten tunnistat mehiläiskuningattaren aktiivisuustasosta?</w:t>
      </w:r>
    </w:p>
    <w:p>
      <w:r>
        <w:rPr>
          <w:b/>
        </w:rPr>
        <w:t xml:space="preserve">Tulos</w:t>
      </w:r>
    </w:p>
    <w:p>
      <w:r>
        <w:t xml:space="preserve">Kun olet savustanut pesän ja avannut sen, tarkkaile mehiläisten toimintaa. Työläiset ja kuhnurit liikkuvat ja työskentelevät pesässä. Kuningattaren ainoa tehtävä on munia. Muut pesän jäsenet ruokkivat häntä. Siksi kuningatar voidaan tunnistaa löytämällä mehiläinen, joka ei yleensä tee juuri mitään.</w:t>
      </w:r>
    </w:p>
    <w:p>
      <w:r>
        <w:rPr>
          <w:b/>
        </w:rPr>
        <w:t xml:space="preserve">Esimerkki 1.2827</w:t>
      </w:r>
    </w:p>
    <w:p>
      <w:r>
        <w:t xml:space="preserve">miten ripittäytyminen tapahtuu</w:t>
      </w:r>
    </w:p>
    <w:p>
      <w:r>
        <w:rPr>
          <w:b/>
        </w:rPr>
        <w:t xml:space="preserve">Tulos</w:t>
      </w:r>
    </w:p>
    <w:p>
      <w:r>
        <w:t xml:space="preserve">kertoa totuus jostakin asiasta</w:t>
      </w:r>
    </w:p>
    <w:p>
      <w:r>
        <w:rPr>
          <w:b/>
        </w:rPr>
        <w:t xml:space="preserve">Esimerkki 1.2828</w:t>
      </w:r>
    </w:p>
    <w:p>
      <w:r>
        <w:t xml:space="preserve">Neljä ainesosaa mangon kellua</w:t>
      </w:r>
    </w:p>
    <w:p>
      <w:r>
        <w:rPr>
          <w:b/>
        </w:rPr>
        <w:t xml:space="preserve">Tulos</w:t>
      </w:r>
    </w:p>
    <w:p>
      <w:r>
        <w:t xml:space="preserve">Kuutioi mangot. Vuoraa 9-tuumainen (22,86 cm) neliönmuotoinen vuokavuoka pergamenttipaperilla. Sekoita kermavaahto. Lisää kermaseos vuokaan. Lisää kerros kuutioituja mangoja. Lisää toinen kerros grahamkeksejä. Peitä seos ja laita se jääkaappiin.</w:t>
      </w:r>
    </w:p>
    <w:p>
      <w:r>
        <w:rPr>
          <w:b/>
        </w:rPr>
        <w:t xml:space="preserve">Esimerkki 1.2829</w:t>
      </w:r>
    </w:p>
    <w:p>
      <w:r>
        <w:t xml:space="preserve">Poista tekorusketus</w:t>
      </w:r>
    </w:p>
    <w:p>
      <w:r>
        <w:rPr>
          <w:b/>
        </w:rPr>
        <w:t xml:space="preserve">Tulos</w:t>
      </w:r>
    </w:p>
    <w:p>
      <w:r>
        <w:t xml:space="preserve">Sekoita ruokalusikallinen sitruunamehua ja sokeria, hankaa ja pyyhi kaikki ruskettuneet alueet hyvin. Anna sen vaikuttaa muutaman minuutin ajan, jotta sitruunamehu voi tehdä tehtävänsä, ja huuhtele lämpimällä vedellä.</w:t>
      </w:r>
    </w:p>
    <w:p>
      <w:r>
        <w:rPr>
          <w:b/>
        </w:rPr>
        <w:t xml:space="preserve">Esimerkki 1.2830</w:t>
      </w:r>
    </w:p>
    <w:p>
      <w:r>
        <w:t xml:space="preserve">Miten kookosmaito saatetaan kiehuvaksi, kun tehdään vaniljajäätelöä?</w:t>
      </w:r>
    </w:p>
    <w:p>
      <w:r>
        <w:rPr>
          <w:b/>
        </w:rPr>
        <w:t xml:space="preserve">Tulos</w:t>
      </w:r>
    </w:p>
    <w:p>
      <w:r>
        <w:t xml:space="preserve">Kiehauta kookosmaito kattilassa miedolla tai keskilämmöllä.</w:t>
      </w:r>
    </w:p>
    <w:p>
      <w:r>
        <w:rPr>
          <w:b/>
        </w:rPr>
        <w:t xml:space="preserve">Esimerkki 1.2831</w:t>
      </w:r>
    </w:p>
    <w:p>
      <w:r>
        <w:t xml:space="preserve">Voit täyttää teippinuken, jota voit käyttää osana pukua, seuraavasti</w:t>
      </w:r>
    </w:p>
    <w:p>
      <w:r>
        <w:rPr>
          <w:b/>
        </w:rPr>
        <w:t xml:space="preserve">Tulos</w:t>
      </w:r>
    </w:p>
    <w:p>
      <w:r>
        <w:t xml:space="preserve">Täytä nukke vanuilla, jotta se täyttyy ja saa rakennetta.</w:t>
      </w:r>
    </w:p>
    <w:p>
      <w:r>
        <w:rPr>
          <w:b/>
        </w:rPr>
        <w:t xml:space="preserve">Esimerkki 1.2832</w:t>
      </w:r>
    </w:p>
    <w:p>
      <w:r>
        <w:t xml:space="preserve">Kuinka äänestää viestiä ylöspäin Redditissä</w:t>
      </w:r>
    </w:p>
    <w:p>
      <w:r>
        <w:rPr>
          <w:b/>
        </w:rPr>
        <w:t xml:space="preserve">Tulos</w:t>
      </w:r>
    </w:p>
    <w:p>
      <w:r>
        <w:t xml:space="preserve">Etsi viesti, jonka haluat nostaa äänesi. Napsauta sen vasemmalla puolella olevaa ylöspäin osoittavaa nuolta.</w:t>
      </w:r>
    </w:p>
    <w:p>
      <w:r>
        <w:rPr>
          <w:b/>
        </w:rPr>
        <w:t xml:space="preserve">Esimerkki 1.2833</w:t>
      </w:r>
    </w:p>
    <w:p>
      <w:r>
        <w:t xml:space="preserve">Yksi haluaa tehdä uuden laukun.</w:t>
      </w:r>
    </w:p>
    <w:p>
      <w:r>
        <w:rPr>
          <w:b/>
        </w:rPr>
        <w:t xml:space="preserve">Tulos</w:t>
      </w:r>
    </w:p>
    <w:p>
      <w:r>
        <w:t xml:space="preserve">Pitäisi käyttää vanhaa hupparia.</w:t>
      </w:r>
    </w:p>
    <w:p>
      <w:r>
        <w:rPr>
          <w:b/>
        </w:rPr>
        <w:t xml:space="preserve">Esimerkki 1.2834</w:t>
      </w:r>
    </w:p>
    <w:p>
      <w:r>
        <w:t xml:space="preserve">haarukat</w:t>
      </w:r>
    </w:p>
    <w:p>
      <w:r>
        <w:rPr>
          <w:b/>
        </w:rPr>
        <w:t xml:space="preserve">Tulos</w:t>
      </w:r>
    </w:p>
    <w:p>
      <w:r>
        <w:t xml:space="preserve">voi naarmuttaa puuta, jos sitä käytetään karkeasti.</w:t>
      </w:r>
    </w:p>
    <w:p>
      <w:r>
        <w:rPr>
          <w:b/>
        </w:rPr>
        <w:t xml:space="preserve">Esimerkki 1.2835</w:t>
      </w:r>
    </w:p>
    <w:p>
      <w:r>
        <w:t xml:space="preserve">Ruoanvalmistuspinnan desinfiointi,</w:t>
      </w:r>
    </w:p>
    <w:p>
      <w:r>
        <w:rPr>
          <w:b/>
        </w:rPr>
        <w:t xml:space="preserve">Tulos</w:t>
      </w:r>
    </w:p>
    <w:p>
      <w:r>
        <w:t xml:space="preserve">suihkuta pintaan puhdistusainetta ja hankaa se huolellisesti.</w:t>
      </w:r>
    </w:p>
    <w:p>
      <w:r>
        <w:rPr>
          <w:b/>
        </w:rPr>
        <w:t xml:space="preserve">Esimerkki 1.2836</w:t>
      </w:r>
    </w:p>
    <w:p>
      <w:r>
        <w:t xml:space="preserve">miten korvata yksinkertainen siirappi</w:t>
      </w:r>
    </w:p>
    <w:p>
      <w:r>
        <w:rPr>
          <w:b/>
        </w:rPr>
        <w:t xml:space="preserve">Tulos</w:t>
      </w:r>
    </w:p>
    <w:p>
      <w:r>
        <w:t xml:space="preserve">hillo mikrossa juoksevaksi ja lisätään cocktailiin.</w:t>
      </w:r>
    </w:p>
    <w:p>
      <w:r>
        <w:rPr>
          <w:b/>
        </w:rPr>
        <w:t xml:space="preserve">Esimerkki 1.2837</w:t>
      </w:r>
    </w:p>
    <w:p>
      <w:r>
        <w:t xml:space="preserve">Miten leikata heliumpullon korkki auki?</w:t>
      </w:r>
    </w:p>
    <w:p>
      <w:r>
        <w:rPr>
          <w:b/>
        </w:rPr>
        <w:t xml:space="preserve">Tulos</w:t>
      </w:r>
    </w:p>
    <w:p>
      <w:r>
        <w:t xml:space="preserve">Etsi heliumpullo netistä ja tyhjennä pullo kokonaan. Leikkaa kärki auki ja avaa putki myös sivulta. Reiän mitat riippuvat kiukaan sivuaukosta.</w:t>
      </w:r>
    </w:p>
    <w:p>
      <w:r>
        <w:rPr>
          <w:b/>
        </w:rPr>
        <w:t xml:space="preserve">Esimerkki 1.2838</w:t>
      </w:r>
    </w:p>
    <w:p>
      <w:r>
        <w:t xml:space="preserve">Miten voitat Tic Tac Toe -pelissä?</w:t>
      </w:r>
    </w:p>
    <w:p>
      <w:r>
        <w:rPr>
          <w:b/>
        </w:rPr>
        <w:t xml:space="preserve">Tulos</w:t>
      </w:r>
    </w:p>
    <w:p>
      <w:r>
        <w:t xml:space="preserve">Hanki kolme symboliasi peräkkäin pysty-, vaaka- tai diagonaalisesti.</w:t>
      </w:r>
    </w:p>
    <w:p>
      <w:r>
        <w:rPr>
          <w:b/>
        </w:rPr>
        <w:t xml:space="preserve">Esimerkki 1.2839</w:t>
      </w:r>
    </w:p>
    <w:p>
      <w:r>
        <w:t xml:space="preserve">Pitävät pientä naulaa kiinni naulauksen aikana satuttamatta sormia.</w:t>
      </w:r>
    </w:p>
    <w:p>
      <w:r>
        <w:rPr>
          <w:b/>
        </w:rPr>
        <w:t xml:space="preserve">Tulos</w:t>
      </w:r>
    </w:p>
    <w:p>
      <w:r>
        <w:t xml:space="preserve">Käytä pinsettejä kynnen pitämiseen.</w:t>
      </w:r>
    </w:p>
    <w:p>
      <w:r>
        <w:rPr>
          <w:b/>
        </w:rPr>
        <w:t xml:space="preserve">Esimerkki 1.2840</w:t>
      </w:r>
    </w:p>
    <w:p>
      <w:r>
        <w:t xml:space="preserve">Poista huurre auton ikkunasta.</w:t>
      </w:r>
    </w:p>
    <w:p>
      <w:r>
        <w:rPr>
          <w:b/>
        </w:rPr>
        <w:t xml:space="preserve">Tulos</w:t>
      </w:r>
    </w:p>
    <w:p>
      <w:r>
        <w:t xml:space="preserve">Suihkuta ikkunaan alkoholia ja pyyhi pois.</w:t>
      </w:r>
    </w:p>
    <w:p>
      <w:r>
        <w:rPr>
          <w:b/>
        </w:rPr>
        <w:t xml:space="preserve">Esimerkki 1.2841</w:t>
      </w:r>
    </w:p>
    <w:p>
      <w:r>
        <w:t xml:space="preserve">Miten mitata rintakehäsi rintaliivien koon määrittämiseksi.</w:t>
      </w:r>
    </w:p>
    <w:p>
      <w:r>
        <w:rPr>
          <w:b/>
        </w:rPr>
        <w:t xml:space="preserve">Tulos</w:t>
      </w:r>
    </w:p>
    <w:p>
      <w:r>
        <w:t xml:space="preserve">Kiedo mittanauha hieman löysästi rintakehäsi täyteläisimmän kohdan ympärille nännien tasolle ja pyöristä lähimpään kokonaislukuun.</w:t>
      </w:r>
    </w:p>
    <w:p>
      <w:r>
        <w:rPr>
          <w:b/>
        </w:rPr>
        <w:t xml:space="preserve">Esimerkki 1.2842</w:t>
      </w:r>
    </w:p>
    <w:p>
      <w:r>
        <w:t xml:space="preserve">Luo maskin armatuuri</w:t>
      </w:r>
    </w:p>
    <w:p>
      <w:r>
        <w:rPr>
          <w:b/>
        </w:rPr>
        <w:t xml:space="preserve">Tulos</w:t>
      </w:r>
    </w:p>
    <w:p>
      <w:r>
        <w:t xml:space="preserve">Luo naamion pohja käyttämällä veistosverkkoa muodon muodostamiseen. Aseta maskin ääriviivat verkon päälle siten, että ne ovat verkon rainan suuntaisia, ja piirrä ääriviivat teräväkärkisellä tussilla. Leikkaa muoto pois. Muotoile naamio varovasti ja lisää reunoihin kaaria haluamillesi kohdille. Voit muotoilla naamion kasvojesi mukaan pitämällä verkkoa kasvojen edessä etusormilla aivan silmien yläpuolella. Paina verkko kasvoillesi, tee syvennyksiä silmien kohdalle, muotoile nenän harjan yli ja kaartele otsan ja poskien ympärille.</w:t>
      </w:r>
    </w:p>
    <w:p>
      <w:r>
        <w:rPr>
          <w:b/>
        </w:rPr>
        <w:t xml:space="preserve">Esimerkki 1.2843</w:t>
      </w:r>
    </w:p>
    <w:p>
      <w:r>
        <w:t xml:space="preserve">Miten T-paidoista voi tehdä lankaa?</w:t>
      </w:r>
    </w:p>
    <w:p>
      <w:r>
        <w:rPr>
          <w:b/>
        </w:rPr>
        <w:t xml:space="preserve">Tulos</w:t>
      </w:r>
    </w:p>
    <w:p>
      <w:r>
        <w:t xml:space="preserve">Voit ottaa vanhoista T-paidoista ohuita kangaskaistaleita ja punoa kolme palaa yhteen.</w:t>
      </w:r>
    </w:p>
    <w:p>
      <w:r>
        <w:rPr>
          <w:b/>
        </w:rPr>
        <w:t xml:space="preserve">Esimerkki 1.2844</w:t>
      </w:r>
    </w:p>
    <w:p>
      <w:r>
        <w:t xml:space="preserve">Mikä on paras aika syödä päivällinen</w:t>
      </w:r>
    </w:p>
    <w:p>
      <w:r>
        <w:rPr>
          <w:b/>
        </w:rPr>
        <w:t xml:space="preserve">Tulos</w:t>
      </w:r>
    </w:p>
    <w:p>
      <w:r>
        <w:t xml:space="preserve">Paras aika on noin klo 18.00</w:t>
      </w:r>
    </w:p>
    <w:p>
      <w:r>
        <w:rPr>
          <w:b/>
        </w:rPr>
        <w:t xml:space="preserve">Esimerkki 1.2845</w:t>
      </w:r>
    </w:p>
    <w:p>
      <w:r>
        <w:t xml:space="preserve">Miten voit saada palkkaa kuntosalilla käymisestä?</w:t>
      </w:r>
    </w:p>
    <w:p>
      <w:r>
        <w:rPr>
          <w:b/>
        </w:rPr>
        <w:t xml:space="preserve">Tulos</w:t>
      </w:r>
    </w:p>
    <w:p>
      <w:r>
        <w:t xml:space="preserve">GymPact on sovellus, joka maksaa sinulle kuntosalilla käymisestä ja veloittaa rahaa, kun jätät salin väliin.</w:t>
      </w:r>
    </w:p>
    <w:p>
      <w:r>
        <w:rPr>
          <w:b/>
        </w:rPr>
        <w:t xml:space="preserve">Esimerkki 1.2846</w:t>
      </w:r>
    </w:p>
    <w:p>
      <w:r>
        <w:t xml:space="preserve">alumiinifolio</w:t>
      </w:r>
    </w:p>
    <w:p>
      <w:r>
        <w:rPr>
          <w:b/>
        </w:rPr>
        <w:t xml:space="preserve">Tulos</w:t>
      </w:r>
    </w:p>
    <w:p>
      <w:r>
        <w:t xml:space="preserve">voidaan käyttää tulen sytyttämiseen </w:t>
      </w:r>
    </w:p>
    <w:p>
      <w:r>
        <w:rPr>
          <w:b/>
        </w:rPr>
        <w:t xml:space="preserve">Esimerkki 1.2847</w:t>
      </w:r>
    </w:p>
    <w:p>
      <w:r>
        <w:t xml:space="preserve">miten murskata keksejä</w:t>
      </w:r>
    </w:p>
    <w:p>
      <w:r>
        <w:rPr>
          <w:b/>
        </w:rPr>
        <w:t xml:space="preserve">Tulos</w:t>
      </w:r>
    </w:p>
    <w:p>
      <w:r>
        <w:t xml:space="preserve">laita keksit tehosekoittimen kulhoon ja hienonna ne.</w:t>
      </w:r>
    </w:p>
    <w:p>
      <w:r>
        <w:rPr>
          <w:b/>
        </w:rPr>
        <w:t xml:space="preserve">Esimerkki 1.2848</w:t>
      </w:r>
    </w:p>
    <w:p>
      <w:r>
        <w:t xml:space="preserve">tiili</w:t>
      </w:r>
    </w:p>
    <w:p>
      <w:r>
        <w:rPr>
          <w:b/>
        </w:rPr>
        <w:t xml:space="preserve">Tulos</w:t>
      </w:r>
    </w:p>
    <w:p>
      <w:r>
        <w:t xml:space="preserve">voi satuttaa ihmisiä pahasti</w:t>
      </w:r>
    </w:p>
    <w:p>
      <w:r>
        <w:rPr>
          <w:b/>
        </w:rPr>
        <w:t xml:space="preserve">Esimerkki 1.2849</w:t>
      </w:r>
    </w:p>
    <w:p>
      <w:r>
        <w:t xml:space="preserve">Mansikoita voi puhdistaa seuraavasti</w:t>
      </w:r>
    </w:p>
    <w:p>
      <w:r>
        <w:rPr>
          <w:b/>
        </w:rPr>
        <w:t xml:space="preserve">Tulos</w:t>
      </w:r>
    </w:p>
    <w:p>
      <w:r>
        <w:t xml:space="preserve">Laita ne kylmällä vedellä täytettyyn lavuaariin ja pese käsin.</w:t>
      </w:r>
    </w:p>
    <w:p>
      <w:r>
        <w:rPr>
          <w:b/>
        </w:rPr>
        <w:t xml:space="preserve">Esimerkki 1.2850</w:t>
      </w:r>
    </w:p>
    <w:p>
      <w:r>
        <w:t xml:space="preserve">miten voit estää numeron puhelimessasi?</w:t>
      </w:r>
    </w:p>
    <w:p>
      <w:r>
        <w:rPr>
          <w:b/>
        </w:rPr>
        <w:t xml:space="preserve">Tulos</w:t>
      </w:r>
    </w:p>
    <w:p>
      <w:r>
        <w:t xml:space="preserve">napsauta yhteystietoa ja selaa alaspäin välilehdelle, jossa lukee "lohkon numero", ja napsauta sitä.</w:t>
      </w:r>
    </w:p>
    <w:p>
      <w:r>
        <w:rPr>
          <w:b/>
        </w:rPr>
        <w:t xml:space="preserve">Esimerkki 1.2851</w:t>
      </w:r>
    </w:p>
    <w:p>
      <w:r>
        <w:t xml:space="preserve">Kuinka kastella kasvi huolellisesti?</w:t>
      </w:r>
    </w:p>
    <w:p>
      <w:r>
        <w:rPr>
          <w:b/>
        </w:rPr>
        <w:t xml:space="preserve">Tulos</w:t>
      </w:r>
    </w:p>
    <w:p>
      <w:r>
        <w:t xml:space="preserve">Kaada vettä kasvin ympärille multaan ja odota, kunnes vesi katoaa ja on kyllästynyt, ja lopeta sitten.</w:t>
      </w:r>
    </w:p>
    <w:p>
      <w:r>
        <w:rPr>
          <w:b/>
        </w:rPr>
        <w:t xml:space="preserve">Esimerkki 1.2852</w:t>
      </w:r>
    </w:p>
    <w:p>
      <w:r>
        <w:t xml:space="preserve">vesipullo</w:t>
      </w:r>
    </w:p>
    <w:p>
      <w:r>
        <w:rPr>
          <w:b/>
        </w:rPr>
        <w:t xml:space="preserve">Tulos</w:t>
      </w:r>
    </w:p>
    <w:p>
      <w:r>
        <w:t xml:space="preserve">voi rikkoa lukulasit </w:t>
      </w:r>
    </w:p>
    <w:p>
      <w:r>
        <w:rPr>
          <w:b/>
        </w:rPr>
        <w:t xml:space="preserve">Esimerkki 1.2853</w:t>
      </w:r>
    </w:p>
    <w:p>
      <w:r>
        <w:t xml:space="preserve">Tee piknik-pöydän suojus.</w:t>
      </w:r>
    </w:p>
    <w:p>
      <w:r>
        <w:rPr>
          <w:b/>
        </w:rPr>
        <w:t xml:space="preserve">Tulos</w:t>
      </w:r>
    </w:p>
    <w:p>
      <w:r>
        <w:t xml:space="preserve">Puhdista ja valmistele vanha suihkuverho.</w:t>
      </w:r>
    </w:p>
    <w:p>
      <w:r>
        <w:rPr>
          <w:b/>
        </w:rPr>
        <w:t xml:space="preserve">Esimerkki 1.2854</w:t>
      </w:r>
    </w:p>
    <w:p>
      <w:r>
        <w:t xml:space="preserve">Aamiaispizzan tekeminen</w:t>
      </w:r>
    </w:p>
    <w:p>
      <w:r>
        <w:rPr>
          <w:b/>
        </w:rPr>
        <w:t xml:space="preserve">Tulos</w:t>
      </w:r>
    </w:p>
    <w:p>
      <w:r>
        <w:t xml:space="preserve">Valmistaaksesi kananmunat aamiaispizzan päälle kaada viisi vatkattua kananmunaa pannulle ja kiehauta varovasti miedolla tai keskilämmöllä. Mausta suolalla ja pippurilla ja varo kypsentämästä niitä liikaa.</w:t>
      </w:r>
    </w:p>
    <w:p>
      <w:r>
        <w:rPr>
          <w:b/>
        </w:rPr>
        <w:t xml:space="preserve">Esimerkki 1.2855</w:t>
      </w:r>
    </w:p>
    <w:p>
      <w:r>
        <w:t xml:space="preserve">Huuhtele stringerin pohja maahan.</w:t>
      </w:r>
    </w:p>
    <w:p>
      <w:r>
        <w:rPr>
          <w:b/>
        </w:rPr>
        <w:t xml:space="preserve">Tulos</w:t>
      </w:r>
    </w:p>
    <w:p>
      <w:r>
        <w:t xml:space="preserve">Piirrä viiva, joka on samansuuntainen viimeisen askelman yläreunan loven kanssa ja kohtisuorassa sen sivuun nähden (johon alin nousuputki lopulta tulee). Leikkaa tämä pois, jotta jousiputken alaosa on maanpinnan tasalla. Testaa nyt jousipalkki asettamalla se paikalleen. Leikkaa jousen ylä- ja alaosa sopivaksi ja sovita se sitten koesovitukseen ennen leikkaamista. Varmista, että korkeus on tarkka. Sekä ylä- että alapisteen on oltava tasan ennen kiinnittämistä.</w:t>
      </w:r>
    </w:p>
    <w:p>
      <w:r>
        <w:rPr>
          <w:b/>
        </w:rPr>
        <w:t xml:space="preserve">Esimerkki 1.2856</w:t>
      </w:r>
    </w:p>
    <w:p>
      <w:r>
        <w:t xml:space="preserve">miten saat jalkalihaksia?</w:t>
      </w:r>
    </w:p>
    <w:p>
      <w:r>
        <w:rPr>
          <w:b/>
        </w:rPr>
        <w:t xml:space="preserve">Tulos</w:t>
      </w:r>
    </w:p>
    <w:p>
      <w:r>
        <w:t xml:space="preserve">treenaa jalkojasi.</w:t>
      </w:r>
    </w:p>
    <w:p>
      <w:r>
        <w:rPr>
          <w:b/>
        </w:rPr>
        <w:t xml:space="preserve">Esimerkki 1.2857</w:t>
      </w:r>
    </w:p>
    <w:p>
      <w:r>
        <w:t xml:space="preserve">Miten käyttää mustekynää uudelleen, jos muste loppuu?</w:t>
      </w:r>
    </w:p>
    <w:p>
      <w:r>
        <w:rPr>
          <w:b/>
        </w:rPr>
        <w:t xml:space="preserve">Tulos</w:t>
      </w:r>
    </w:p>
    <w:p>
      <w:r>
        <w:t xml:space="preserve">Täytä muste uudelleen kynän patruunaan.</w:t>
      </w:r>
    </w:p>
    <w:p>
      <w:r>
        <w:rPr>
          <w:b/>
        </w:rPr>
        <w:t xml:space="preserve">Esimerkki 1.2858</w:t>
      </w:r>
    </w:p>
    <w:p>
      <w:r>
        <w:t xml:space="preserve">Poistaaksesi itsepäiset hintatarrat ja etiketit astioista.</w:t>
      </w:r>
    </w:p>
    <w:p>
      <w:r>
        <w:rPr>
          <w:b/>
        </w:rPr>
        <w:t xml:space="preserve">Tulos</w:t>
      </w:r>
    </w:p>
    <w:p>
      <w:r>
        <w:t xml:space="preserve">käytä maapähkinävoita, sen luonnolliset öljyt poistavat etiketit täydellisesti.</w:t>
      </w:r>
    </w:p>
    <w:p>
      <w:r>
        <w:rPr>
          <w:b/>
        </w:rPr>
        <w:t xml:space="preserve">Esimerkki 1.2859</w:t>
      </w:r>
    </w:p>
    <w:p>
      <w:r>
        <w:t xml:space="preserve">Miten puhdistaa valurautapannu turvallisesti.</w:t>
      </w:r>
    </w:p>
    <w:p>
      <w:r>
        <w:rPr>
          <w:b/>
        </w:rPr>
        <w:t xml:space="preserve">Tulos</w:t>
      </w:r>
    </w:p>
    <w:p>
      <w:r>
        <w:t xml:space="preserve">Ripottele paistinpannulle runsaasti merisuolaa. Leikkaa raaka peruna puoliksi. Hankaa paistinpannu perunan leikatulla puolella. Huuhtele vedellä ja kuivaa paperipyyhkeellä.</w:t>
      </w:r>
    </w:p>
    <w:p>
      <w:r>
        <w:rPr>
          <w:b/>
        </w:rPr>
        <w:t xml:space="preserve">Esimerkki 1.2860</w:t>
      </w:r>
    </w:p>
    <w:p>
      <w:r>
        <w:t xml:space="preserve">Miten irrotan autoni bensakorkin?</w:t>
      </w:r>
    </w:p>
    <w:p>
      <w:r>
        <w:rPr>
          <w:b/>
        </w:rPr>
        <w:t xml:space="preserve">Tulos</w:t>
      </w:r>
    </w:p>
    <w:p>
      <w:r>
        <w:t xml:space="preserve">Käännä sitä vastapäivään samalla, kun otat kannesta kiinni sormillasi.</w:t>
      </w:r>
    </w:p>
    <w:p>
      <w:r>
        <w:rPr>
          <w:b/>
        </w:rPr>
        <w:t xml:space="preserve">Esimerkki 1.2861</w:t>
      </w:r>
    </w:p>
    <w:p>
      <w:r>
        <w:t xml:space="preserve">Miten leikkaan siististi viipaleita suklaa-Nutella-tortusta?</w:t>
      </w:r>
    </w:p>
    <w:p>
      <w:r>
        <w:rPr>
          <w:b/>
        </w:rPr>
        <w:t xml:space="preserve">Tulos</w:t>
      </w:r>
    </w:p>
    <w:p>
      <w:r>
        <w:t xml:space="preserve">Leikkaa viipaleet isolla terävällä veitsellä, joka on kastettu kuumaan veteen ja pyyhitty kuivaksi.</w:t>
      </w:r>
    </w:p>
    <w:p>
      <w:r>
        <w:rPr>
          <w:b/>
        </w:rPr>
        <w:t xml:space="preserve">Esimerkki 1.2862</w:t>
      </w:r>
    </w:p>
    <w:p>
      <w:r>
        <w:t xml:space="preserve">Kuinka tehdä Wild Orange Huckleberry -siirappia kotona.</w:t>
      </w:r>
    </w:p>
    <w:p>
      <w:r>
        <w:rPr>
          <w:b/>
        </w:rPr>
        <w:t xml:space="preserve">Tulos</w:t>
      </w:r>
    </w:p>
    <w:p>
      <w:r>
        <w:t xml:space="preserve">Keitä 2 kuppia Sarviaismarjoja, 1 kuppia appelsiinimehua, tuoretta tai pakastettua, 1/2 kuppia vettä ja 3/4 kuppia sokeria 30 min., sekoittaen, jotta ne eivät kärvistyisi keskilämmöllä avotulella lieden päällä.</w:t>
      </w:r>
    </w:p>
    <w:p>
      <w:r>
        <w:rPr>
          <w:b/>
        </w:rPr>
        <w:t xml:space="preserve">Esimerkki 1.2863</w:t>
      </w:r>
    </w:p>
    <w:p>
      <w:r>
        <w:t xml:space="preserve">Anna karttasovelluksen johdattaa sinut takaisin pysäköityyn autoosi</w:t>
      </w:r>
    </w:p>
    <w:p>
      <w:r>
        <w:rPr>
          <w:b/>
        </w:rPr>
        <w:t xml:space="preserve">Tulos</w:t>
      </w:r>
    </w:p>
    <w:p>
      <w:r>
        <w:t xml:space="preserve">Pudota vain nuppineula karttasovellukseen, ja GPS johdattaa sinut takaisin sinne kuin kyyhkynen.</w:t>
      </w:r>
    </w:p>
    <w:p>
      <w:r>
        <w:rPr>
          <w:b/>
        </w:rPr>
        <w:t xml:space="preserve">Esimerkki 1.2864</w:t>
      </w:r>
    </w:p>
    <w:p>
      <w:r>
        <w:t xml:space="preserve">Kuinka valmistat toffeemaista partiolaisten keksi-vaniljajäätelöä kotona.</w:t>
      </w:r>
    </w:p>
    <w:p>
      <w:r>
        <w:rPr>
          <w:b/>
        </w:rPr>
        <w:t xml:space="preserve">Tulos</w:t>
      </w:r>
    </w:p>
    <w:p>
      <w:r>
        <w:t xml:space="preserve">Yhdistä keskikokoisessa sekoituskulhossa 7 kuppia jäähdytettyä kermavaahtoa, 2 14 oz. tölkkiä makeutettua kondensoitua maitoa 1 tl vaniljauutetta.  Vatkaa sähkövatkaimella, kunnes muodostuu pehmeitä piikkejä. Sekoita joukkoon 1 1/2 kuppia Toffee Tastic -partiolaisten keksejä (viipaloitu 3/4 tuuman suikaleiksi tai muruiksi) ja 1/2 kuppia hienonnettua toffeeta.  Siirrä seos kahteen 8x8x2 tuuman vuokaan. Pakasta noin 8 tuntia, kunnes se on kiinteää.</w:t>
      </w:r>
    </w:p>
    <w:p>
      <w:r>
        <w:rPr>
          <w:b/>
        </w:rPr>
        <w:t xml:space="preserve">Esimerkki 1.2865</w:t>
      </w:r>
    </w:p>
    <w:p>
      <w:r>
        <w:t xml:space="preserve">Kuinka toipua selkävammasta</w:t>
      </w:r>
    </w:p>
    <w:p>
      <w:r>
        <w:rPr>
          <w:b/>
        </w:rPr>
        <w:t xml:space="preserve">Tulos</w:t>
      </w:r>
    </w:p>
    <w:p>
      <w:r>
        <w:t xml:space="preserve">Paina sormilla varovasti selkärankaa pitkin, aloittaen alaselästä ja siirtyen ylöspäin.</w:t>
      </w:r>
    </w:p>
    <w:p>
      <w:r>
        <w:rPr>
          <w:b/>
        </w:rPr>
        <w:t xml:space="preserve">Esimerkki 1.2866</w:t>
      </w:r>
    </w:p>
    <w:p>
      <w:r>
        <w:t xml:space="preserve">Estää nestettä valumasta roskapussista.</w:t>
      </w:r>
    </w:p>
    <w:p>
      <w:r>
        <w:rPr>
          <w:b/>
        </w:rPr>
        <w:t xml:space="preserve">Tulos</w:t>
      </w:r>
    </w:p>
    <w:p>
      <w:r>
        <w:t xml:space="preserve">Jos haluat välttää märän roskapussin, aseta sanomalehtiä roskakorin pohjalle, jotta se imee itseensä kaikki ruoan jäänteet.</w:t>
      </w:r>
    </w:p>
    <w:p>
      <w:r>
        <w:rPr>
          <w:b/>
        </w:rPr>
        <w:t xml:space="preserve">Esimerkki 1.2867</w:t>
      </w:r>
    </w:p>
    <w:p>
      <w:r>
        <w:t xml:space="preserve">Keksitaikinan kiinteyttäminen ennen paistamista</w:t>
      </w:r>
    </w:p>
    <w:p>
      <w:r>
        <w:rPr>
          <w:b/>
        </w:rPr>
        <w:t xml:space="preserve">Tulos</w:t>
      </w:r>
    </w:p>
    <w:p>
      <w:r>
        <w:t xml:space="preserve">laita jääkaappiin jäähtymään 25-30 minuutiksi.</w:t>
      </w:r>
    </w:p>
    <w:p>
      <w:r>
        <w:rPr>
          <w:b/>
        </w:rPr>
        <w:t xml:space="preserve">Esimerkki 1.2868</w:t>
      </w:r>
    </w:p>
    <w:p>
      <w:r>
        <w:t xml:space="preserve">Houkutella lisää naisia</w:t>
      </w:r>
    </w:p>
    <w:p>
      <w:r>
        <w:rPr>
          <w:b/>
        </w:rPr>
        <w:t xml:space="preserve">Tulos</w:t>
      </w:r>
    </w:p>
    <w:p>
      <w:r>
        <w:t xml:space="preserve">Käytä punaista paitaa. Tutkimukset ovat osoittaneet, että naiset tuntevat vetoa miehiin, joilla on punainen paita.</w:t>
      </w:r>
    </w:p>
    <w:p>
      <w:r>
        <w:rPr>
          <w:b/>
        </w:rPr>
        <w:t xml:space="preserve">Esimerkki 1.2869</w:t>
      </w:r>
    </w:p>
    <w:p>
      <w:r>
        <w:t xml:space="preserve">Paisuta huulet.</w:t>
      </w:r>
    </w:p>
    <w:p>
      <w:r>
        <w:rPr>
          <w:b/>
        </w:rPr>
        <w:t xml:space="preserve">Tulos</w:t>
      </w:r>
    </w:p>
    <w:p>
      <w:r>
        <w:t xml:space="preserve">Hiero kosteaa kanelia huulille ennen huulipunaa.</w:t>
      </w:r>
    </w:p>
    <w:p>
      <w:r>
        <w:rPr>
          <w:b/>
        </w:rPr>
        <w:t xml:space="preserve">Esimerkki 1.2870</w:t>
      </w:r>
    </w:p>
    <w:p>
      <w:r>
        <w:t xml:space="preserve">10 asteen kulman leikkaaminen vanerinpalasta,</w:t>
      </w:r>
    </w:p>
    <w:p>
      <w:r>
        <w:rPr>
          <w:b/>
        </w:rPr>
        <w:t xml:space="preserve">Tulos</w:t>
      </w:r>
    </w:p>
    <w:p>
      <w:r>
        <w:t xml:space="preserve">merkitse vaneri haluttuun pituuteen, lukitse jiirisaha 10 asteen kulmaan ja leikkaa vaneri.</w:t>
      </w:r>
    </w:p>
    <w:p>
      <w:r>
        <w:rPr>
          <w:b/>
        </w:rPr>
        <w:t xml:space="preserve">Esimerkki 1.2871</w:t>
      </w:r>
    </w:p>
    <w:p>
      <w:r>
        <w:t xml:space="preserve">Miten tehdä suklaamaitoa.</w:t>
      </w:r>
    </w:p>
    <w:p>
      <w:r>
        <w:rPr>
          <w:b/>
        </w:rPr>
        <w:t xml:space="preserve">Tulos</w:t>
      </w:r>
    </w:p>
    <w:p>
      <w:r>
        <w:t xml:space="preserve">Sekoita haluttu määrä hersheyn suklaasiirappia maitoon lusikalla, kunnes.</w:t>
      </w:r>
    </w:p>
    <w:p>
      <w:r>
        <w:rPr>
          <w:b/>
        </w:rPr>
        <w:t xml:space="preserve">Esimerkki 1.2872</w:t>
      </w:r>
    </w:p>
    <w:p>
      <w:r>
        <w:t xml:space="preserve">Tuntea saavuttavansa</w:t>
      </w:r>
    </w:p>
    <w:p>
      <w:r>
        <w:rPr>
          <w:b/>
        </w:rPr>
        <w:t xml:space="preserve">Tulos</w:t>
      </w:r>
    </w:p>
    <w:p>
      <w:r>
        <w:t xml:space="preserve">järjestä vaatekaappisi tyylin tai värin mukaan</w:t>
      </w:r>
    </w:p>
    <w:p>
      <w:r>
        <w:rPr>
          <w:b/>
        </w:rPr>
        <w:t xml:space="preserve">Esimerkki 1.2873</w:t>
      </w:r>
    </w:p>
    <w:p>
      <w:r>
        <w:t xml:space="preserve">tehdä hylly, joka käyttää kolmea ruuvia tasolla</w:t>
      </w:r>
    </w:p>
    <w:p>
      <w:r>
        <w:rPr>
          <w:b/>
        </w:rPr>
        <w:t xml:space="preserve">Tulos</w:t>
      </w:r>
    </w:p>
    <w:p>
      <w:r>
        <w:t xml:space="preserve">Pidä hylly paikallaan ja työnnä keskimmäinen kiinnike seinään.  Aseta vaaka hyllyn päälle ja säädä taso kuplan avulla. Aja kaksi muuta ruuvia paikalleen.</w:t>
      </w:r>
    </w:p>
    <w:p>
      <w:r>
        <w:rPr>
          <w:b/>
        </w:rPr>
        <w:t xml:space="preserve">Esimerkki 1.2874</w:t>
      </w:r>
    </w:p>
    <w:p>
      <w:r>
        <w:t xml:space="preserve">Kuinka puhdistaa roskienkäsittelylaite luonnollisella tavalla.</w:t>
      </w:r>
    </w:p>
    <w:p>
      <w:r>
        <w:rPr>
          <w:b/>
        </w:rPr>
        <w:t xml:space="preserve">Tulos</w:t>
      </w:r>
    </w:p>
    <w:p>
      <w:r>
        <w:t xml:space="preserve">Käytä sitruunajääkuutioita. Laita pala sitruunan kuorta kuhunkin jääpalamaljaan. Jää teroittaa teriä ja sitruuna auttaa hajunpoistossa.</w:t>
      </w:r>
    </w:p>
    <w:p>
      <w:r>
        <w:rPr>
          <w:b/>
        </w:rPr>
        <w:t xml:space="preserve">Esimerkki 1.2875</w:t>
      </w:r>
    </w:p>
    <w:p>
      <w:r>
        <w:t xml:space="preserve">miten ot tehdä saippuaa</w:t>
      </w:r>
    </w:p>
    <w:p>
      <w:r>
        <w:rPr>
          <w:b/>
        </w:rPr>
        <w:t xml:space="preserve">Tulos</w:t>
      </w:r>
    </w:p>
    <w:p>
      <w:r>
        <w:t xml:space="preserve">Kylmäprosessisaippuaa valmistettaessa öljyt kuumennetaan saippuapannussa, kunnes ne ovat noin 100-asteisia. Lisää lipeä-vesiseos hitaasti ja sekoita saippuaa, kunnes se sakeutuu jälkikäteen. Kun seos on saavuttanut raja-arvon, lisäät tuoksun, värin ja lisäaineet ja kaadat sen muottiin.</w:t>
      </w:r>
    </w:p>
    <w:p>
      <w:r>
        <w:rPr>
          <w:b/>
        </w:rPr>
        <w:t xml:space="preserve">Esimerkki 1.2876</w:t>
      </w:r>
    </w:p>
    <w:p>
      <w:r>
        <w:t xml:space="preserve">Miten pestä vaatteita</w:t>
      </w:r>
    </w:p>
    <w:p>
      <w:r>
        <w:rPr>
          <w:b/>
        </w:rPr>
        <w:t xml:space="preserve">Tulos</w:t>
      </w:r>
    </w:p>
    <w:p>
      <w:r>
        <w:t xml:space="preserve">Laita likainen pyykki pesukoneeseen saippuan kanssa.</w:t>
      </w:r>
    </w:p>
    <w:p>
      <w:r>
        <w:rPr>
          <w:b/>
        </w:rPr>
        <w:t xml:space="preserve">Esimerkki 1.2877</w:t>
      </w:r>
    </w:p>
    <w:p>
      <w:r>
        <w:t xml:space="preserve">Estää suolaa paakkuuntumasta shakerin sisällä.</w:t>
      </w:r>
    </w:p>
    <w:p>
      <w:r>
        <w:rPr>
          <w:b/>
        </w:rPr>
        <w:t xml:space="preserve">Tulos</w:t>
      </w:r>
    </w:p>
    <w:p>
      <w:r>
        <w:t xml:space="preserve">Laita ravistimeen hieman riisiä, jotta se imee kosteutta suolasta.</w:t>
      </w:r>
    </w:p>
    <w:p>
      <w:r>
        <w:rPr>
          <w:b/>
        </w:rPr>
        <w:t xml:space="preserve">Esimerkki 1.2878</w:t>
      </w:r>
    </w:p>
    <w:p>
      <w:r>
        <w:t xml:space="preserve">sohva</w:t>
      </w:r>
    </w:p>
    <w:p>
      <w:r>
        <w:rPr>
          <w:b/>
        </w:rPr>
        <w:t xml:space="preserve">Tulos</w:t>
      </w:r>
    </w:p>
    <w:p>
      <w:r>
        <w:t xml:space="preserve">rikkoi poranterät</w:t>
      </w:r>
    </w:p>
    <w:p>
      <w:r>
        <w:rPr>
          <w:b/>
        </w:rPr>
        <w:t xml:space="preserve">Esimerkki 1.2879</w:t>
      </w:r>
    </w:p>
    <w:p>
      <w:r>
        <w:t xml:space="preserve">Mikä on paras sämpylä hampurilaisille?</w:t>
      </w:r>
    </w:p>
    <w:p>
      <w:r>
        <w:rPr>
          <w:b/>
        </w:rPr>
        <w:t xml:space="preserve">Tulos</w:t>
      </w:r>
    </w:p>
    <w:p>
      <w:r>
        <w:t xml:space="preserve">Briossisämpylä on maukkain sämpylä.</w:t>
      </w:r>
    </w:p>
    <w:p>
      <w:r>
        <w:rPr>
          <w:b/>
        </w:rPr>
        <w:t xml:space="preserve">Esimerkki 1.2880</w:t>
      </w:r>
    </w:p>
    <w:p>
      <w:r>
        <w:t xml:space="preserve">Poista koirankarvat lempihattuistasi ennen ulosmenoa.</w:t>
      </w:r>
    </w:p>
    <w:p>
      <w:r>
        <w:rPr>
          <w:b/>
        </w:rPr>
        <w:t xml:space="preserve">Tulos</w:t>
      </w:r>
    </w:p>
    <w:p>
      <w:r>
        <w:t xml:space="preserve">Ota nukkarulla ja rullaa sillä koiran karvoja, jotta ne irtoavat hatusta.</w:t>
      </w:r>
    </w:p>
    <w:p>
      <w:r>
        <w:rPr>
          <w:b/>
        </w:rPr>
        <w:t xml:space="preserve">Esimerkki 1.2881</w:t>
      </w:r>
    </w:p>
    <w:p>
      <w:r>
        <w:t xml:space="preserve">Säilytä kukkasipulit helposti.</w:t>
      </w:r>
    </w:p>
    <w:p>
      <w:r>
        <w:rPr>
          <w:b/>
        </w:rPr>
        <w:t xml:space="preserve">Tulos</w:t>
      </w:r>
    </w:p>
    <w:p>
      <w:r>
        <w:t xml:space="preserve">Tarvitsetko kukkasipuleita varastoitavaksi, mutta haluat tehdä sen kauniisti? Käytä vanhoja kananmunapakkauksia. Laita sipuli jokaiseen munan alueelle ja sulje. Säilytä viileässä ja kuivassa paikassa.</w:t>
      </w:r>
    </w:p>
    <w:p>
      <w:r>
        <w:rPr>
          <w:b/>
        </w:rPr>
        <w:t xml:space="preserve">Esimerkki 1.2882</w:t>
      </w:r>
    </w:p>
    <w:p>
      <w:r>
        <w:t xml:space="preserve">miten teet detox mansikkavettä?</w:t>
      </w:r>
    </w:p>
    <w:p>
      <w:r>
        <w:rPr>
          <w:b/>
        </w:rPr>
        <w:t xml:space="preserve">Tulos</w:t>
      </w:r>
    </w:p>
    <w:p>
      <w:r>
        <w:t xml:space="preserve">täytä purkki vedellä. viipaloi noin kolme mansikkaa. lisää viipaleet vesipurkkiin. laita korkki purkin päälle ja laita se jääkaappiin kahdeksi päiväksi. nauti.</w:t>
      </w:r>
    </w:p>
    <w:p>
      <w:r>
        <w:rPr>
          <w:b/>
        </w:rPr>
        <w:t xml:space="preserve">Esimerkki 1.2883</w:t>
      </w:r>
    </w:p>
    <w:p>
      <w:r>
        <w:t xml:space="preserve">Pidä leikattu kohta teippirullalla.</w:t>
      </w:r>
    </w:p>
    <w:p>
      <w:r>
        <w:rPr>
          <w:b/>
        </w:rPr>
        <w:t xml:space="preserve">Tulos</w:t>
      </w:r>
    </w:p>
    <w:p>
      <w:r>
        <w:t xml:space="preserve">Aseta leipälaippa pitämään paikkaa.</w:t>
      </w:r>
    </w:p>
    <w:p>
      <w:r>
        <w:rPr>
          <w:b/>
        </w:rPr>
        <w:t xml:space="preserve">Esimerkki 1.2884</w:t>
      </w:r>
    </w:p>
    <w:p>
      <w:r>
        <w:t xml:space="preserve">miten jotain voidaan rajoittaa?</w:t>
      </w:r>
    </w:p>
    <w:p>
      <w:r>
        <w:rPr>
          <w:b/>
        </w:rPr>
        <w:t xml:space="preserve">Tulos</w:t>
      </w:r>
    </w:p>
    <w:p>
      <w:r>
        <w:t xml:space="preserve">laittaa se yhteen paikkaan.</w:t>
      </w:r>
    </w:p>
    <w:p>
      <w:r>
        <w:rPr>
          <w:b/>
        </w:rPr>
        <w:t xml:space="preserve">Esimerkki 1.2885</w:t>
      </w:r>
    </w:p>
    <w:p>
      <w:r>
        <w:t xml:space="preserve">Kondensoitua maitoa voi keittää seuraavasti</w:t>
      </w:r>
    </w:p>
    <w:p>
      <w:r>
        <w:rPr>
          <w:b/>
        </w:rPr>
        <w:t xml:space="preserve">Tulos</w:t>
      </w:r>
    </w:p>
    <w:p>
      <w:r>
        <w:t xml:space="preserve">Laita pannulle liedelle</w:t>
      </w:r>
    </w:p>
    <w:p>
      <w:r>
        <w:rPr>
          <w:b/>
        </w:rPr>
        <w:t xml:space="preserve">Esimerkki 1.2886</w:t>
      </w:r>
    </w:p>
    <w:p>
      <w:r>
        <w:t xml:space="preserve">Voit jatkaa puhelimen käyttöä lentokoneessa,</w:t>
      </w:r>
    </w:p>
    <w:p>
      <w:r>
        <w:rPr>
          <w:b/>
        </w:rPr>
        <w:t xml:space="preserve">Tulos</w:t>
      </w:r>
    </w:p>
    <w:p>
      <w:r>
        <w:t xml:space="preserve">varmista, että puhelin on asetettu lentokonetilaan.</w:t>
      </w:r>
    </w:p>
    <w:p>
      <w:r>
        <w:rPr>
          <w:b/>
        </w:rPr>
        <w:t xml:space="preserve">Esimerkki 1.2887</w:t>
      </w:r>
    </w:p>
    <w:p>
      <w:r>
        <w:t xml:space="preserve">miten valmistaa jasmiiniriisi ruoanlaittoon</w:t>
      </w:r>
    </w:p>
    <w:p>
      <w:r>
        <w:rPr>
          <w:b/>
        </w:rPr>
        <w:t xml:space="preserve">Tulos</w:t>
      </w:r>
    </w:p>
    <w:p>
      <w:r>
        <w:t xml:space="preserve">Huuhtele jasmiiniriisi aina ennen keittämistä ja käytä riisiä ja vettä suhteessa 1:1.</w:t>
      </w:r>
    </w:p>
    <w:p>
      <w:r>
        <w:rPr>
          <w:b/>
        </w:rPr>
        <w:t xml:space="preserve">Esimerkki 1.2888</w:t>
      </w:r>
    </w:p>
    <w:p>
      <w:r>
        <w:t xml:space="preserve">miten perustaa keittiön työtila</w:t>
      </w:r>
    </w:p>
    <w:p>
      <w:r>
        <w:rPr>
          <w:b/>
        </w:rPr>
        <w:t xml:space="preserve">Tulos</w:t>
      </w:r>
    </w:p>
    <w:p>
      <w:r>
        <w:t xml:space="preserve">Järjestä täydellinen työtila keräämällä puhtaat työkalut, kulhot ja astiat. Muista myös pitää roskakori käden ulottuvilla.</w:t>
      </w:r>
    </w:p>
    <w:p>
      <w:r>
        <w:rPr>
          <w:b/>
        </w:rPr>
        <w:t xml:space="preserve">Esimerkki 1.2889</w:t>
      </w:r>
    </w:p>
    <w:p>
      <w:r>
        <w:t xml:space="preserve">miten käytät kcup-konetta?</w:t>
      </w:r>
    </w:p>
    <w:p>
      <w:r>
        <w:rPr>
          <w:b/>
        </w:rPr>
        <w:t xml:space="preserve">Tulos</w:t>
      </w:r>
    </w:p>
    <w:p>
      <w:r>
        <w:t xml:space="preserve">laita kapseli sisään ja käynnistä se.</w:t>
      </w:r>
    </w:p>
    <w:p>
      <w:r>
        <w:rPr>
          <w:b/>
        </w:rPr>
        <w:t xml:space="preserve">Esimerkki 1.2890</w:t>
      </w:r>
    </w:p>
    <w:p>
      <w:r>
        <w:t xml:space="preserve">peitto</w:t>
      </w:r>
    </w:p>
    <w:p>
      <w:r>
        <w:rPr>
          <w:b/>
        </w:rPr>
        <w:t xml:space="preserve">Tulos</w:t>
      </w:r>
    </w:p>
    <w:p>
      <w:r>
        <w:t xml:space="preserve">voi kääriä sukat </w:t>
      </w:r>
    </w:p>
    <w:p>
      <w:r>
        <w:rPr>
          <w:b/>
        </w:rPr>
        <w:t xml:space="preserve">Esimerkki 1.2891</w:t>
      </w:r>
    </w:p>
    <w:p>
      <w:r>
        <w:t xml:space="preserve">Miten koristelen vihreän paperisen joulukuusen käpyjä?</w:t>
      </w:r>
    </w:p>
    <w:p>
      <w:r>
        <w:rPr>
          <w:b/>
        </w:rPr>
        <w:t xml:space="preserve">Tulos</w:t>
      </w:r>
    </w:p>
    <w:p>
      <w:r>
        <w:t xml:space="preserve">Nämä vihreät paperiset käpypuut näyttävät erityisen kauniilta, kun niihin on lisätty nauhaa, glitteriä ja helmiä, jotka on liimattu satunnaisesti, ja kiinnitä metallinen rusetti liimapistoolilla niiden yläosaan.</w:t>
      </w:r>
    </w:p>
    <w:p>
      <w:r>
        <w:rPr>
          <w:b/>
        </w:rPr>
        <w:t xml:space="preserve">Esimerkki 1.2892</w:t>
      </w:r>
    </w:p>
    <w:p>
      <w:r>
        <w:t xml:space="preserve">Mikä on minimalistisen lompakon päätarkoitus?</w:t>
      </w:r>
    </w:p>
    <w:p>
      <w:r>
        <w:rPr>
          <w:b/>
        </w:rPr>
        <w:t xml:space="preserve">Tulos</w:t>
      </w:r>
    </w:p>
    <w:p>
      <w:r>
        <w:t xml:space="preserve">Minimalistisia lompakoita käytetään pääasiassa luotto- tai pankkikorttien ja vähemmän rahan kuljettamiseen.</w:t>
      </w:r>
    </w:p>
    <w:p>
      <w:r>
        <w:rPr>
          <w:b/>
        </w:rPr>
        <w:t xml:space="preserve">Esimerkki 1.2893</w:t>
      </w:r>
    </w:p>
    <w:p>
      <w:r>
        <w:t xml:space="preserve">Kuinka tehdä In-N-Out Double Double Cheeseburger Copycat -jäljitelmä</w:t>
      </w:r>
    </w:p>
    <w:p>
      <w:r>
        <w:rPr>
          <w:b/>
        </w:rPr>
        <w:t xml:space="preserve">Tulos</w:t>
      </w:r>
    </w:p>
    <w:p>
      <w:r>
        <w:t xml:space="preserve">In-N-Out Double Double Cheeseburger Copycat mausta patit suolalla ja pippurilla.</w:t>
      </w:r>
    </w:p>
    <w:p>
      <w:r>
        <w:rPr>
          <w:b/>
        </w:rPr>
        <w:t xml:space="preserve">Esimerkki 1.2894</w:t>
      </w:r>
    </w:p>
    <w:p>
      <w:r>
        <w:t xml:space="preserve">mitä käyttää kosteusvoidetta?</w:t>
      </w:r>
    </w:p>
    <w:p>
      <w:r>
        <w:rPr>
          <w:b/>
        </w:rPr>
        <w:t xml:space="preserve">Tulos</w:t>
      </w:r>
    </w:p>
    <w:p>
      <w:r>
        <w:t xml:space="preserve">kookosöljy</w:t>
      </w:r>
    </w:p>
    <w:p>
      <w:r>
        <w:rPr>
          <w:b/>
        </w:rPr>
        <w:t xml:space="preserve">Esimerkki 1.2895</w:t>
      </w:r>
    </w:p>
    <w:p>
      <w:r>
        <w:t xml:space="preserve">Mikä on hauska tapa lisätä tyyliä hapsut-paitaan?</w:t>
      </w:r>
    </w:p>
    <w:p>
      <w:r>
        <w:rPr>
          <w:b/>
        </w:rPr>
        <w:t xml:space="preserve">Tulos</w:t>
      </w:r>
    </w:p>
    <w:p>
      <w:r>
        <w:t xml:space="preserve">Voit lisätä helmiä tai värjätä sen.</w:t>
      </w:r>
    </w:p>
    <w:p>
      <w:r>
        <w:rPr>
          <w:b/>
        </w:rPr>
        <w:t xml:space="preserve">Esimerkki 1.2896</w:t>
      </w:r>
    </w:p>
    <w:p>
      <w:r>
        <w:t xml:space="preserve">Miten tehdä helppoja mikroaaltokaramelleja</w:t>
      </w:r>
    </w:p>
    <w:p>
      <w:r>
        <w:rPr>
          <w:b/>
        </w:rPr>
        <w:t xml:space="preserve">Tulos</w:t>
      </w:r>
    </w:p>
    <w:p>
      <w:r>
        <w:t xml:space="preserve">Helppojen mikroaaltokaramellien valmistamiseen tarvitset vain muutamia ainesosia. Tarvitset 4 rkl voita ja hieman ylimääräistä astian rasvaamiseen. 1rkl vaaleanruskeaa sokeria, 1/2 rkl maissisiirappia, 1/2 rkl kondensoitua maitoa ja 1/2 tl vaniljaa.</w:t>
      </w:r>
    </w:p>
    <w:p>
      <w:r>
        <w:rPr>
          <w:b/>
        </w:rPr>
        <w:t xml:space="preserve">Esimerkki 1.2897</w:t>
      </w:r>
    </w:p>
    <w:p>
      <w:r>
        <w:t xml:space="preserve">Tee kurpitsa vessapaperirullasta.</w:t>
      </w:r>
    </w:p>
    <w:p>
      <w:r>
        <w:rPr>
          <w:b/>
        </w:rPr>
        <w:t xml:space="preserve">Tulos</w:t>
      </w:r>
    </w:p>
    <w:p>
      <w:r>
        <w:t xml:space="preserve">Peitä vessapaperirulla vanulla ja oranssilla kankaalla. Aseta puinen varsi ja sido kaikki yhteen.</w:t>
      </w:r>
    </w:p>
    <w:p>
      <w:r>
        <w:rPr>
          <w:b/>
        </w:rPr>
        <w:t xml:space="preserve">Esimerkki 1.2898</w:t>
      </w:r>
    </w:p>
    <w:p>
      <w:r>
        <w:t xml:space="preserve">Heliumin korvaaminen ilmapalloilla,</w:t>
      </w:r>
    </w:p>
    <w:p>
      <w:r>
        <w:rPr>
          <w:b/>
        </w:rPr>
        <w:t xml:space="preserve">Tulos</w:t>
      </w:r>
    </w:p>
    <w:p>
      <w:r>
        <w:t xml:space="preserve">kiinnitä ilmapallot etikalla ja ruokasoodalla täytetyn pullon päähän.</w:t>
      </w:r>
    </w:p>
    <w:p>
      <w:r>
        <w:rPr>
          <w:b/>
        </w:rPr>
        <w:t xml:space="preserve">Esimerkki 1.2899</w:t>
      </w:r>
    </w:p>
    <w:p>
      <w:r>
        <w:t xml:space="preserve">Miten tehdä yksinkertainen ikkunapaikka makuuhuoneeseen?</w:t>
      </w:r>
    </w:p>
    <w:p>
      <w:r>
        <w:rPr>
          <w:b/>
        </w:rPr>
        <w:t xml:space="preserve">Tulos</w:t>
      </w:r>
    </w:p>
    <w:p>
      <w:r>
        <w:t xml:space="preserve">Kerää ja maalaa muutamia häkäpalikoita, pinoaa ne tiiviisti yhteen ja poraa sitten puupaneeli häkkiin ja aseta se ikkunan alapuolelle huoneen sisällä.</w:t>
      </w:r>
    </w:p>
    <w:p>
      <w:r>
        <w:rPr>
          <w:b/>
        </w:rPr>
        <w:t xml:space="preserve">Esimerkki 1.2900</w:t>
      </w:r>
    </w:p>
    <w:p>
      <w:r>
        <w:t xml:space="preserve">Miten valmistautua paistinpannu paras helppo banaanileipä</w:t>
      </w:r>
    </w:p>
    <w:p>
      <w:r>
        <w:rPr>
          <w:b/>
        </w:rPr>
        <w:t xml:space="preserve">Tulos</w:t>
      </w:r>
    </w:p>
    <w:p>
      <w:r>
        <w:t xml:space="preserve">Valmistaaksesi leivinpannun parasta helppoa banaanileipää varten, suihkuta sitä tarttumattomalla ruoka-ainesuihkeella ja esilämmitä uuni 350 asteeseen.</w:t>
      </w:r>
    </w:p>
    <w:p>
      <w:r>
        <w:rPr>
          <w:b/>
        </w:rPr>
        <w:t xml:space="preserve">Esimerkki 1.2901</w:t>
      </w:r>
    </w:p>
    <w:p>
      <w:r>
        <w:t xml:space="preserve">Miten tehdä punaherukkasiirappia kotona.</w:t>
      </w:r>
    </w:p>
    <w:p>
      <w:r>
        <w:rPr>
          <w:b/>
        </w:rPr>
        <w:t xml:space="preserve">Tulos</w:t>
      </w:r>
    </w:p>
    <w:p>
      <w:r>
        <w:t xml:space="preserve">Keitä 2 kuppia punaherukoita, tuoreita tai säilöttyjä, 1/2 kupillista vettä ja 3/4 kupillista sokeria 30 min. sekoittaen, jotta ne eivät paahdu, keskilämmöllä liedellä.</w:t>
      </w:r>
    </w:p>
    <w:p>
      <w:r>
        <w:rPr>
          <w:b/>
        </w:rPr>
        <w:t xml:space="preserve">Esimerkki 1.2902</w:t>
      </w:r>
    </w:p>
    <w:p>
      <w:r>
        <w:t xml:space="preserve">miten tehdä lihapullia</w:t>
      </w:r>
    </w:p>
    <w:p>
      <w:r>
        <w:rPr>
          <w:b/>
        </w:rPr>
        <w:t xml:space="preserve">Tulos</w:t>
      </w:r>
    </w:p>
    <w:p>
      <w:r>
        <w:t xml:space="preserve">Peruslihapullien tekemiseen tarvitset 1/2 kupillista maitoa, 1/2 kupillista hienoja korppujauhoja, 1 ison kananmunan, 1 tl suolaa, vastajauhettua mustapippuria, 1/2 kupillista raastettua parmesaanijuustoa, 1/4 kupillista hienonnettua italialaista persiljaa, 1 kilon jauhelihaa (esim. naudanlihaa, sianlihaa, kalkkunanlihaa, kanaa, vasikanlihaa tai sekoituksia), 1/2 kupillista hienonnettua sipulia, 1/2 kupillista hienonnettua sipulia (tai karkealla raastinraastimella raastettua), 1 pienen keltasipulin sipulia, ja 1 valkosipulinkynsi Yhdistä maito ja korppujauhot. Laita korppujauhot pieneen kulhoon, kaada joukkoon maito ja sekoita sekaisin. Laita sivuun, kun valmistat loput lihapullaseoksesta. Leivänmurut imevät maitoa ja muuttuvat vetisiksi.    Vatkaa muna, suola, pippuri, parmesaani ja persilja. Vatkaa muna suuressa kulhossa, kunnes se on hajonnut. Lisää parmesaani, persilja, suola ja reilu määrä mustapippuria ja vatkaa sekaisin.    Lisää jauheliha. Lisää liha munaseokseen. Sekoita munaseos huolellisesti jauhelihaan käsilläsi.    Lisää sipulit ja liotetut korppujauhot. Lisää sipulit, valkosipuli ja liotetut korppujauhot. Sekoita ne huolellisesti lihaan sormillasi. Yritä olla työstämättä lihaa liikaa; purista lihaa sormiesi välissä sen sijaan, että vaivaisit sitä.    Muotoile lihasta lihapullia. Laita reunustettu leivinpelti valmiiksi. Nipistä pala lihaseosta ja pyörittele sitä varovasti käsien välissä, niin että muodostuu 1,5 tuuman lihapullia (noin 2 ruokalusikallista kutakin). Jatka muotoilua, kunnes kaikki liha on käytetty, ja aseta lihapullat leivinpaperille niin, että ne eivät kosketa toisiaan.    Vaihtoehto 1: Paahda tai paahda lihapullat uunissa. Paahda lihapullia 20-25 minuuttia tai paahda 400°F:n lämpötilassa 25-30 minuuttia. (Tarkkaile tarkasti, jos teet lihapullia vähärasvaisesta lihasta.) Lihapullat ovat valmiita, kun ne ovat kypsät, kun niiden ulkopinnat ovat ruskistuneet ja kun ne ovat keskellä 165°F pikalämpömittarissa. Tarjoile heti.    Vaihtoehto 2: Kypsennä lihapullat suoraan kastikkeessa. Kiehauta marinara- tai muu pastakastike ja lisää niin monta lihapullaa, että ne mahtuvat mukavasti pannulle. Peitä ja hauduta 30-35 minuuttia. Lihapullat ovat valmiita, kun ne ovat kypsiä läpi ja niiden keskikohta on pikalämpömittarissa 165°F. Tarjoile heti.</w:t>
      </w:r>
    </w:p>
    <w:p>
      <w:r>
        <w:rPr>
          <w:b/>
        </w:rPr>
        <w:t xml:space="preserve">Esimerkki 1.2903</w:t>
      </w:r>
    </w:p>
    <w:p>
      <w:r>
        <w:t xml:space="preserve">Mistä löydän leijonan</w:t>
      </w:r>
    </w:p>
    <w:p>
      <w:r>
        <w:rPr>
          <w:b/>
        </w:rPr>
        <w:t xml:space="preserve">Tulos</w:t>
      </w:r>
    </w:p>
    <w:p>
      <w:r>
        <w:t xml:space="preserve">Voit löytää sellaisen Afrikasta</w:t>
      </w:r>
    </w:p>
    <w:p>
      <w:r>
        <w:rPr>
          <w:b/>
        </w:rPr>
        <w:t xml:space="preserve">Esimerkki 1.2904</w:t>
      </w:r>
    </w:p>
    <w:p>
      <w:r>
        <w:t xml:space="preserve">Millainen kuumaliimapistooli on paras ostaa?</w:t>
      </w:r>
    </w:p>
    <w:p>
      <w:r>
        <w:rPr>
          <w:b/>
        </w:rPr>
        <w:t xml:space="preserve">Tulos</w:t>
      </w:r>
    </w:p>
    <w:p>
      <w:r>
        <w:t xml:space="preserve">Etsi kuumaliimapistooli, joka on tarpeeksi suuri, jotta siihen mahtuu kunnollinen määrä liimaa, koska kirjansidonta vaatii paljon liimaa.</w:t>
      </w:r>
    </w:p>
    <w:p>
      <w:r>
        <w:rPr>
          <w:b/>
        </w:rPr>
        <w:t xml:space="preserve">Esimerkki 1.2905</w:t>
      </w:r>
    </w:p>
    <w:p>
      <w:r>
        <w:t xml:space="preserve">Piilota korut makuuhuoneen seinään.</w:t>
      </w:r>
    </w:p>
    <w:p>
      <w:r>
        <w:rPr>
          <w:b/>
        </w:rPr>
        <w:t xml:space="preserve">Tulos</w:t>
      </w:r>
    </w:p>
    <w:p>
      <w:r>
        <w:t xml:space="preserve">Asenna väärennetty pistorasia koruja varten.</w:t>
      </w:r>
    </w:p>
    <w:p>
      <w:r>
        <w:rPr>
          <w:b/>
        </w:rPr>
        <w:t xml:space="preserve">Esimerkki 1.2906</w:t>
      </w:r>
    </w:p>
    <w:p>
      <w:r>
        <w:t xml:space="preserve">Vähennä hankausalkoholin kaatamista.</w:t>
      </w:r>
    </w:p>
    <w:p>
      <w:r>
        <w:rPr>
          <w:b/>
        </w:rPr>
        <w:t xml:space="preserve">Tulos</w:t>
      </w:r>
    </w:p>
    <w:p>
      <w:r>
        <w:t xml:space="preserve">Pistele reikiä folion kanteen hammaspiikillä.</w:t>
      </w:r>
    </w:p>
    <w:p>
      <w:r>
        <w:rPr>
          <w:b/>
        </w:rPr>
        <w:t xml:space="preserve">Esimerkki 1.2907</w:t>
      </w:r>
    </w:p>
    <w:p>
      <w:r>
        <w:t xml:space="preserve">Miten levitän kuorrutuksen suklaisten piparminttubrownieiden päälle?</w:t>
      </w:r>
    </w:p>
    <w:p>
      <w:r>
        <w:rPr>
          <w:b/>
        </w:rPr>
        <w:t xml:space="preserve">Tulos</w:t>
      </w:r>
    </w:p>
    <w:p>
      <w:r>
        <w:t xml:space="preserve">Kaada suklaakuorrute piparminttubrownieiden päälle ja levitä se tasaiseksi lastalla, jäähdytä jääkaapissa, kunnes suklaakuorrute on jähmettynyt (noin 30 minuuttia).</w:t>
      </w:r>
    </w:p>
    <w:p>
      <w:r>
        <w:rPr>
          <w:b/>
        </w:rPr>
        <w:t xml:space="preserve">Esimerkki 1.2908</w:t>
      </w:r>
    </w:p>
    <w:p>
      <w:r>
        <w:t xml:space="preserve">Miten pääsen eroon tuotteisiin tulevista viivakooditarroista?</w:t>
      </w:r>
    </w:p>
    <w:p>
      <w:r>
        <w:rPr>
          <w:b/>
        </w:rPr>
        <w:t xml:space="preserve">Tulos</w:t>
      </w:r>
    </w:p>
    <w:p>
      <w:r>
        <w:t xml:space="preserve">Hiero etikkaan kastetulla liinalla etiketti ja hankaa se sitten pois.</w:t>
      </w:r>
    </w:p>
    <w:p>
      <w:r>
        <w:rPr>
          <w:b/>
        </w:rPr>
        <w:t xml:space="preserve">Esimerkki 1.2909</w:t>
      </w:r>
    </w:p>
    <w:p>
      <w:r>
        <w:t xml:space="preserve">Omenapiirakkatäytteen makeuttaminen.</w:t>
      </w:r>
    </w:p>
    <w:p>
      <w:r>
        <w:rPr>
          <w:b/>
        </w:rPr>
        <w:t xml:space="preserve">Tulos</w:t>
      </w:r>
    </w:p>
    <w:p>
      <w:r>
        <w:t xml:space="preserve">Kypsennä omenat ensin, jotta mehut irtoavat.</w:t>
      </w:r>
    </w:p>
    <w:p>
      <w:r>
        <w:rPr>
          <w:b/>
        </w:rPr>
        <w:t xml:space="preserve">Esimerkki 1.2910</w:t>
      </w:r>
    </w:p>
    <w:p>
      <w:r>
        <w:t xml:space="preserve">Sängyn päälle laitettava lakana</w:t>
      </w:r>
    </w:p>
    <w:p>
      <w:r>
        <w:rPr>
          <w:b/>
        </w:rPr>
        <w:t xml:space="preserve">Tulos</w:t>
      </w:r>
    </w:p>
    <w:p>
      <w:r>
        <w:t xml:space="preserve">liu'uta kolme sovitettua päätä patjan päiden yli, vedä sitten patjan neljäs pää ylöspäin taivuttaen sitä hieman patjan keskiosaa kohti, liu'uta sovitettu lakana sen päälle ja anna sen mennä.</w:t>
      </w:r>
    </w:p>
    <w:p>
      <w:r>
        <w:rPr>
          <w:b/>
        </w:rPr>
        <w:t xml:space="preserve">Esimerkki 1.2911</w:t>
      </w:r>
    </w:p>
    <w:p>
      <w:r>
        <w:t xml:space="preserve">Jotta keksivoi voi pehmentyä syödä varastoinnin jälkeen.</w:t>
      </w:r>
    </w:p>
    <w:p>
      <w:r>
        <w:rPr>
          <w:b/>
        </w:rPr>
        <w:t xml:space="preserve">Tulos</w:t>
      </w:r>
    </w:p>
    <w:p>
      <w:r>
        <w:t xml:space="preserve">Voit antaa sen olla huoneenlämmössä 30 minuuttia ennen syömistä.</w:t>
      </w:r>
    </w:p>
    <w:p>
      <w:r>
        <w:rPr>
          <w:b/>
        </w:rPr>
        <w:t xml:space="preserve">Esimerkki 1.2912</w:t>
      </w:r>
    </w:p>
    <w:p>
      <w:r>
        <w:t xml:space="preserve">miten pysäytät kaikki pandasi mturkissa?</w:t>
      </w:r>
    </w:p>
    <w:p>
      <w:r>
        <w:rPr>
          <w:b/>
        </w:rPr>
        <w:t xml:space="preserve">Tulos</w:t>
      </w:r>
    </w:p>
    <w:p>
      <w:r>
        <w:t xml:space="preserve">paina pandasivun vasemmassa yläkulmassa olevaa taukopainiketta.</w:t>
      </w:r>
    </w:p>
    <w:p>
      <w:r>
        <w:rPr>
          <w:b/>
        </w:rPr>
        <w:t xml:space="preserve">Esimerkki 1.2913</w:t>
      </w:r>
    </w:p>
    <w:p>
      <w:r>
        <w:t xml:space="preserve">tee hunajasinappikastike</w:t>
      </w:r>
    </w:p>
    <w:p>
      <w:r>
        <w:rPr>
          <w:b/>
        </w:rPr>
        <w:t xml:space="preserve">Tulos</w:t>
      </w:r>
    </w:p>
    <w:p>
      <w:r>
        <w:t xml:space="preserve">4 rkl oliiviöljyä 3 rkl etikkaa 2 rkl sinappia 2 tl vaahterasiirappia (tai hunajaa ei-vegaaneille) Suolaa ja pippuria maun mukaan.</w:t>
      </w:r>
    </w:p>
    <w:p>
      <w:r>
        <w:rPr>
          <w:b/>
        </w:rPr>
        <w:t xml:space="preserve">Esimerkki 1.2914</w:t>
      </w:r>
    </w:p>
    <w:p>
      <w:r>
        <w:t xml:space="preserve">Twix-kakku on valmis, kun kerrokset on koottu.</w:t>
      </w:r>
    </w:p>
    <w:p>
      <w:r>
        <w:rPr>
          <w:b/>
        </w:rPr>
        <w:t xml:space="preserve">Tulos</w:t>
      </w:r>
    </w:p>
    <w:p>
      <w:r>
        <w:t xml:space="preserve">Laita kakku jääkaappiin.</w:t>
      </w:r>
    </w:p>
    <w:p>
      <w:r>
        <w:rPr>
          <w:b/>
        </w:rPr>
        <w:t xml:space="preserve">Esimerkki 1.2915</w:t>
      </w:r>
    </w:p>
    <w:p>
      <w:r>
        <w:t xml:space="preserve">Miten juustokakku leivotaan oikein?</w:t>
      </w:r>
    </w:p>
    <w:p>
      <w:r>
        <w:rPr>
          <w:b/>
        </w:rPr>
        <w:t xml:space="preserve">Tulos</w:t>
      </w:r>
    </w:p>
    <w:p>
      <w:r>
        <w:t xml:space="preserve">Luo vesihauteeseen asettamalla 12 tuuman levyinen kakkuvuoka uunin keskitasolle ja paista tunnin ajan 350-asteisessa uunissa.</w:t>
      </w:r>
    </w:p>
    <w:p>
      <w:r>
        <w:rPr>
          <w:b/>
        </w:rPr>
        <w:t xml:space="preserve">Esimerkki 1.2916</w:t>
      </w:r>
    </w:p>
    <w:p>
      <w:r>
        <w:t xml:space="preserve">Tunnista avaimet</w:t>
      </w:r>
    </w:p>
    <w:p>
      <w:r>
        <w:rPr>
          <w:b/>
        </w:rPr>
        <w:t xml:space="preserve">Tulos</w:t>
      </w:r>
    </w:p>
    <w:p>
      <w:r>
        <w:t xml:space="preserve">Käytä erivärisiä kynsilakkoja avainten merkitsemiseen ja tunnistamiseen.</w:t>
      </w:r>
    </w:p>
    <w:p>
      <w:r>
        <w:rPr>
          <w:b/>
        </w:rPr>
        <w:t xml:space="preserve">Esimerkki 1.2917</w:t>
      </w:r>
    </w:p>
    <w:p>
      <w:r>
        <w:t xml:space="preserve">Saadaksesi täydellisiä, tietyn muotoisia kappaleita cosplayta varten.</w:t>
      </w:r>
    </w:p>
    <w:p>
      <w:r>
        <w:rPr>
          <w:b/>
        </w:rPr>
        <w:t xml:space="preserve">Tulos</w:t>
      </w:r>
    </w:p>
    <w:p>
      <w:r>
        <w:t xml:space="preserve">Käytä 3D-tulostinta tiettyjen muotojen valmistamiseen tarpeen mukaan.</w:t>
      </w:r>
    </w:p>
    <w:p>
      <w:r>
        <w:rPr>
          <w:b/>
        </w:rPr>
        <w:t xml:space="preserve">Esimerkki 1.2918</w:t>
      </w:r>
    </w:p>
    <w:p>
      <w:r>
        <w:t xml:space="preserve">Miten poistaa ruoste valurautapannusta?</w:t>
      </w:r>
    </w:p>
    <w:p>
      <w:r>
        <w:rPr>
          <w:b/>
        </w:rPr>
        <w:t xml:space="preserve">Tulos</w:t>
      </w:r>
    </w:p>
    <w:p>
      <w:r>
        <w:t xml:space="preserve">Käytä hienoa teräsvillaa ruosteen poistamiseen vaurioituneilta alueilta. Hankaa paistinpannua, kunnes alue on taas raakaa valurautaa. Pese paistinpannu huolellisesti: Pese valurauta lämpimällä vedellä ja miedolla astianpesuaineella. Hankaa tarvittaessa harjalla, hellävaraisella hankaustyynyllä tai verkkosienellä.</w:t>
      </w:r>
    </w:p>
    <w:p>
      <w:r>
        <w:rPr>
          <w:b/>
        </w:rPr>
        <w:t xml:space="preserve">Esimerkki 1.2919</w:t>
      </w:r>
    </w:p>
    <w:p>
      <w:r>
        <w:t xml:space="preserve">miten munat kuoritaan helposti</w:t>
      </w:r>
    </w:p>
    <w:p>
      <w:r>
        <w:rPr>
          <w:b/>
        </w:rPr>
        <w:t xml:space="preserve">Tulos</w:t>
      </w:r>
    </w:p>
    <w:p>
      <w:r>
        <w:t xml:space="preserve">Lisää ruokasoodaa (noin 1/4 teelusikallista) veteen, kun keität munia. Se auttaa munankuoria irtoamaan helpommin.</w:t>
      </w:r>
    </w:p>
    <w:p>
      <w:r>
        <w:rPr>
          <w:b/>
        </w:rPr>
        <w:t xml:space="preserve">Esimerkki 1.2920</w:t>
      </w:r>
    </w:p>
    <w:p>
      <w:r>
        <w:t xml:space="preserve">Tehdä lyijykynät puujätteistä.</w:t>
      </w:r>
    </w:p>
    <w:p>
      <w:r>
        <w:rPr>
          <w:b/>
        </w:rPr>
        <w:t xml:space="preserve">Tulos</w:t>
      </w:r>
    </w:p>
    <w:p>
      <w:r>
        <w:t xml:space="preserve">Ota puujätteet ja leikkaa ne 1/4 tuuman suikaleiksi. Leikkaa lyijykynän lyijyn levyinen ura jokaiseen kaistaleeseen vain toiselta puolelta.</w:t>
      </w:r>
    </w:p>
    <w:p>
      <w:r>
        <w:rPr>
          <w:b/>
        </w:rPr>
        <w:t xml:space="preserve">Esimerkki 1.2921</w:t>
      </w:r>
    </w:p>
    <w:p>
      <w:r>
        <w:t xml:space="preserve">Miten estää suihkuverhoa räpiköimästä ulos suihkussa?</w:t>
      </w:r>
    </w:p>
    <w:p>
      <w:r>
        <w:rPr>
          <w:b/>
        </w:rPr>
        <w:t xml:space="preserve">Tulos</w:t>
      </w:r>
    </w:p>
    <w:p>
      <w:r>
        <w:t xml:space="preserve">Aseta useita pieniä painoja tietyin väliajoin suihkuverhon päähän pitämään se paikallaan.</w:t>
      </w:r>
    </w:p>
    <w:p>
      <w:r>
        <w:rPr>
          <w:b/>
        </w:rPr>
        <w:t xml:space="preserve">Esimerkki 1.2922</w:t>
      </w:r>
    </w:p>
    <w:p>
      <w:r>
        <w:t xml:space="preserve">Miten saan jäätelön kauhottua helpommin ulos pakkauksesta?</w:t>
      </w:r>
    </w:p>
    <w:p>
      <w:r>
        <w:rPr>
          <w:b/>
        </w:rPr>
        <w:t xml:space="preserve">Tulos</w:t>
      </w:r>
    </w:p>
    <w:p>
      <w:r>
        <w:t xml:space="preserve">Lämmitä käyttämäsi lusikka tai jäätelökauha ensin lämpimän veden alla.</w:t>
      </w:r>
    </w:p>
    <w:p>
      <w:r>
        <w:rPr>
          <w:b/>
        </w:rPr>
        <w:t xml:space="preserve">Esimerkki 1.2923</w:t>
      </w:r>
    </w:p>
    <w:p>
      <w:r>
        <w:t xml:space="preserve">Leikkaa puulevy pyöreiksi renkaiksi, jotka liimataan yhteen ja joista tehdään säiliö.</w:t>
      </w:r>
    </w:p>
    <w:p>
      <w:r>
        <w:rPr>
          <w:b/>
        </w:rPr>
        <w:t xml:space="preserve">Tulos</w:t>
      </w:r>
    </w:p>
    <w:p>
      <w:r>
        <w:t xml:space="preserve">Piirrä renkaan muodot laudalle ja leikkaa ne vannesahalla niin, että saat puiset renkaat.</w:t>
      </w:r>
    </w:p>
    <w:p>
      <w:r>
        <w:rPr>
          <w:b/>
        </w:rPr>
        <w:t xml:space="preserve">Esimerkki 1.2924</w:t>
      </w:r>
    </w:p>
    <w:p>
      <w:r>
        <w:t xml:space="preserve">Voit leikata paloja huovasta seuraavasti</w:t>
      </w:r>
    </w:p>
    <w:p>
      <w:r>
        <w:rPr>
          <w:b/>
        </w:rPr>
        <w:t xml:space="preserve">Tulos</w:t>
      </w:r>
    </w:p>
    <w:p>
      <w:r>
        <w:t xml:space="preserve">Käytä liikkuvaa leikkuria</w:t>
      </w:r>
    </w:p>
    <w:p>
      <w:r>
        <w:rPr>
          <w:b/>
        </w:rPr>
        <w:t xml:space="preserve">Esimerkki 1.2925</w:t>
      </w:r>
    </w:p>
    <w:p>
      <w:r>
        <w:t xml:space="preserve">Mitä voin käyttää unisiepparin kehänä?</w:t>
      </w:r>
    </w:p>
    <w:p>
      <w:r>
        <w:rPr>
          <w:b/>
        </w:rPr>
        <w:t xml:space="preserve">Tulos</w:t>
      </w:r>
    </w:p>
    <w:p>
      <w:r>
        <w:t xml:space="preserve">Voit käyttää askarteluliikkeestä saatavaa kirjontarengasta.</w:t>
      </w:r>
    </w:p>
    <w:p>
      <w:r>
        <w:rPr>
          <w:b/>
        </w:rPr>
        <w:t xml:space="preserve">Esimerkki 1.2926</w:t>
      </w:r>
    </w:p>
    <w:p>
      <w:r>
        <w:t xml:space="preserve">Hankkiudu eroon hikistä.</w:t>
      </w:r>
    </w:p>
    <w:p>
      <w:r>
        <w:rPr>
          <w:b/>
        </w:rPr>
        <w:t xml:space="preserve">Tulos</w:t>
      </w:r>
    </w:p>
    <w:p>
      <w:r>
        <w:t xml:space="preserve">Kostuta lusikka, laita pakastimeen 20 minuutiksi ja aseta sitten halki.</w:t>
      </w:r>
    </w:p>
    <w:p>
      <w:r>
        <w:rPr>
          <w:b/>
        </w:rPr>
        <w:t xml:space="preserve">Esimerkki 1.2927</w:t>
      </w:r>
    </w:p>
    <w:p>
      <w:r>
        <w:t xml:space="preserve">Tee kukkakaali-juustopata</w:t>
      </w:r>
    </w:p>
    <w:p>
      <w:r>
        <w:rPr>
          <w:b/>
        </w:rPr>
        <w:t xml:space="preserve">Tulos</w:t>
      </w:r>
    </w:p>
    <w:p>
      <w:r>
        <w:t xml:space="preserve">1¾ lbs kukkakaalia 1 lbs parsakaalia, pakastettua tai tuoretta 7 oz. tuorejuustoa 1 kuppi kermavaahtoa 2 kupillista juustoraastetta 2 oz. voita 2 tl valkosipulijauhetta suolaa ja pippuria Kuumenna uuni 180 asteeseen.    Leikkaa parsakaali kukinnoiksi ja laita kattilaan. Lisää vettä, kunnes se peittyy, ja kiehauta. Keitä, kunnes parsakaali on haarukkapehmeää.    Kun broileri on kypsää, siivilöi ja heitä vesi pois. Lisää tuorejuusto, kermavaahto, suola, pippuri ja valkosipulijauhe.</w:t>
      </w:r>
    </w:p>
    <w:p>
      <w:r>
        <w:rPr>
          <w:b/>
        </w:rPr>
        <w:t xml:space="preserve">Esimerkki 1.2928</w:t>
      </w:r>
    </w:p>
    <w:p>
      <w:r>
        <w:t xml:space="preserve">Saada syöttö koripallossa,</w:t>
      </w:r>
    </w:p>
    <w:p>
      <w:r>
        <w:rPr>
          <w:b/>
        </w:rPr>
        <w:t xml:space="preserve">Tulos</w:t>
      </w:r>
    </w:p>
    <w:p>
      <w:r>
        <w:t xml:space="preserve">Syötä pallo pelaajalle, ja hän saa syöttösi seurauksena välittömästi korin.</w:t>
      </w:r>
    </w:p>
    <w:p>
      <w:r>
        <w:rPr>
          <w:b/>
        </w:rPr>
        <w:t xml:space="preserve">Esimerkki 1.2929</w:t>
      </w:r>
    </w:p>
    <w:p>
      <w:r>
        <w:t xml:space="preserve">miten saada jauhot säilymään pidempään?</w:t>
      </w:r>
    </w:p>
    <w:p>
      <w:r>
        <w:rPr>
          <w:b/>
        </w:rPr>
        <w:t xml:space="preserve">Tulos</w:t>
      </w:r>
    </w:p>
    <w:p>
      <w:r>
        <w:t xml:space="preserve">säilytä avattuja pusseja pakastimessa</w:t>
      </w:r>
    </w:p>
    <w:p>
      <w:r>
        <w:rPr>
          <w:b/>
        </w:rPr>
        <w:t xml:space="preserve">Esimerkki 1.2930</w:t>
      </w:r>
    </w:p>
    <w:p>
      <w:r>
        <w:t xml:space="preserve">Voit sekoittaa tomaattilohkoja tahnaksi seuraavasti</w:t>
      </w:r>
    </w:p>
    <w:p>
      <w:r>
        <w:rPr>
          <w:b/>
        </w:rPr>
        <w:t xml:space="preserve">Tulos</w:t>
      </w:r>
    </w:p>
    <w:p>
      <w:r>
        <w:t xml:space="preserve">Laita ne tehosekoittimeen</w:t>
      </w:r>
    </w:p>
    <w:p>
      <w:r>
        <w:rPr>
          <w:b/>
        </w:rPr>
        <w:t xml:space="preserve">Esimerkki 1.2931</w:t>
      </w:r>
    </w:p>
    <w:p>
      <w:r>
        <w:t xml:space="preserve">miten huuhtelet pois?</w:t>
      </w:r>
    </w:p>
    <w:p>
      <w:r>
        <w:rPr>
          <w:b/>
        </w:rPr>
        <w:t xml:space="preserve">Tulos</w:t>
      </w:r>
    </w:p>
    <w:p>
      <w:r>
        <w:t xml:space="preserve">käydä suihkussa.</w:t>
      </w:r>
    </w:p>
    <w:p>
      <w:r>
        <w:rPr>
          <w:b/>
        </w:rPr>
        <w:t xml:space="preserve">Esimerkki 1.2932</w:t>
      </w:r>
    </w:p>
    <w:p>
      <w:r>
        <w:t xml:space="preserve">Omenan siementen poistaminen,</w:t>
      </w:r>
    </w:p>
    <w:p>
      <w:r>
        <w:rPr>
          <w:b/>
        </w:rPr>
        <w:t xml:space="preserve">Tulos</w:t>
      </w:r>
    </w:p>
    <w:p>
      <w:r>
        <w:t xml:space="preserve">ota omenanydin, keskitä se omenan päälle varren ympärille, työnnä se omenan läpi ja vedä se takaisin omenan läpi.</w:t>
      </w:r>
    </w:p>
    <w:p>
      <w:r>
        <w:rPr>
          <w:b/>
        </w:rPr>
        <w:t xml:space="preserve">Esimerkki 1.2933</w:t>
      </w:r>
    </w:p>
    <w:p>
      <w:r>
        <w:t xml:space="preserve">Punaisten paprikoiden viipalointi,</w:t>
      </w:r>
    </w:p>
    <w:p>
      <w:r>
        <w:rPr>
          <w:b/>
        </w:rPr>
        <w:t xml:space="preserve">Tulos</w:t>
      </w:r>
    </w:p>
    <w:p>
      <w:r>
        <w:t xml:space="preserve">leikkaa punaiset paprikat kahtia leikkuulaudan päällä kokkiveitsellä ja kaavi siemenet pois käsin, ja viipaloi loput paprikat pystysuoraan puolen tuuman viipaleiksi.</w:t>
      </w:r>
    </w:p>
    <w:p>
      <w:r>
        <w:rPr>
          <w:b/>
        </w:rPr>
        <w:t xml:space="preserve">Esimerkki 1.2934</w:t>
      </w:r>
    </w:p>
    <w:p>
      <w:r>
        <w:t xml:space="preserve">Asenna pidike kattiloiden kansia varten.</w:t>
      </w:r>
    </w:p>
    <w:p>
      <w:r>
        <w:rPr>
          <w:b/>
        </w:rPr>
        <w:t xml:space="preserve">Tulos</w:t>
      </w:r>
    </w:p>
    <w:p>
      <w:r>
        <w:t xml:space="preserve">Naulaa keittiön seinään kiinnitystyylinen verhotanko, joka pitää kannet kiinni.</w:t>
      </w:r>
    </w:p>
    <w:p>
      <w:r>
        <w:rPr>
          <w:b/>
        </w:rPr>
        <w:t xml:space="preserve">Esimerkki 1.2935</w:t>
      </w:r>
    </w:p>
    <w:p>
      <w:r>
        <w:t xml:space="preserve">Shampoo</w:t>
      </w:r>
    </w:p>
    <w:p>
      <w:r>
        <w:rPr>
          <w:b/>
        </w:rPr>
        <w:t xml:space="preserve">Tulos</w:t>
      </w:r>
    </w:p>
    <w:p>
      <w:r>
        <w:t xml:space="preserve">kuorii hilseen </w:t>
      </w:r>
    </w:p>
    <w:p>
      <w:r>
        <w:rPr>
          <w:b/>
        </w:rPr>
        <w:t xml:space="preserve">Esimerkki 1.2936</w:t>
      </w:r>
    </w:p>
    <w:p>
      <w:r>
        <w:t xml:space="preserve">Kuinka tehdä kermavaahtoa.</w:t>
      </w:r>
    </w:p>
    <w:p>
      <w:r>
        <w:rPr>
          <w:b/>
        </w:rPr>
        <w:t xml:space="preserve">Tulos</w:t>
      </w:r>
    </w:p>
    <w:p>
      <w:r>
        <w:t xml:space="preserve">Laita metallinen sekoituskulho ja metallivispilä pakastimeen 10-15 minuutiksi.    Laita sokeri sekoituskulhoon ja lisää kermavaahto. Vatkaa juuri ja juuri, kunnes kerma saavuttaa jäykät huiput. Säilytä käyttämätön osa ilmatiiviissä astiassa enintään 10 tuntia.</w:t>
      </w:r>
    </w:p>
    <w:p>
      <w:r>
        <w:rPr>
          <w:b/>
        </w:rPr>
        <w:t xml:space="preserve">Esimerkki 1.2937</w:t>
      </w:r>
    </w:p>
    <w:p>
      <w:r>
        <w:t xml:space="preserve">Kuinka käyttää kiveä ankkurina?</w:t>
      </w:r>
    </w:p>
    <w:p>
      <w:r>
        <w:rPr>
          <w:b/>
        </w:rPr>
        <w:t xml:space="preserve">Tulos</w:t>
      </w:r>
    </w:p>
    <w:p>
      <w:r>
        <w:t xml:space="preserve">Laita suuri kivi kangaspussiin, kiinnitä köysi pussiin ja heitä yli laidan.  Kiinnitä köysi veneeseen ankkuriksi.</w:t>
      </w:r>
    </w:p>
    <w:p>
      <w:r>
        <w:rPr>
          <w:b/>
        </w:rPr>
        <w:t xml:space="preserve">Esimerkki 1.2938</w:t>
      </w:r>
    </w:p>
    <w:p>
      <w:r>
        <w:t xml:space="preserve">Miten valkosipuli kuoritaan helposti?</w:t>
      </w:r>
    </w:p>
    <w:p>
      <w:r>
        <w:rPr>
          <w:b/>
        </w:rPr>
        <w:t xml:space="preserve">Tulos</w:t>
      </w:r>
    </w:p>
    <w:p>
      <w:r>
        <w:t xml:space="preserve">Aseta irralliset valkosipulit tupperware-astiaan ja ravista, kuoret poistuvat.</w:t>
      </w:r>
    </w:p>
    <w:p>
      <w:r>
        <w:rPr>
          <w:b/>
        </w:rPr>
        <w:t xml:space="preserve">Esimerkki 1.2939</w:t>
      </w:r>
    </w:p>
    <w:p>
      <w:r>
        <w:t xml:space="preserve">Naulan lyöminen suoraan sisään.</w:t>
      </w:r>
    </w:p>
    <w:p>
      <w:r>
        <w:rPr>
          <w:b/>
        </w:rPr>
        <w:t xml:space="preserve">Tulos</w:t>
      </w:r>
    </w:p>
    <w:p>
      <w:r>
        <w:t xml:space="preserve">Käytä kampaa ohjaamaan naulaa, kun lyöt vasaralla, ja liu'uta se pois, kun naula on kiinnitetty.</w:t>
      </w:r>
    </w:p>
    <w:p>
      <w:r>
        <w:rPr>
          <w:b/>
        </w:rPr>
        <w:t xml:space="preserve">Esimerkki 1.2940</w:t>
      </w:r>
    </w:p>
    <w:p>
      <w:r>
        <w:t xml:space="preserve">Sytyttää tulen helposti ilman kuivaa materiaalia,</w:t>
      </w:r>
    </w:p>
    <w:p>
      <w:r>
        <w:rPr>
          <w:b/>
        </w:rPr>
        <w:t xml:space="preserve">Tulos</w:t>
      </w:r>
    </w:p>
    <w:p>
      <w:r>
        <w:t xml:space="preserve">sytytä sen sijaan pieni kasa maissilastuja.</w:t>
      </w:r>
    </w:p>
    <w:p>
      <w:r>
        <w:rPr>
          <w:b/>
        </w:rPr>
        <w:t xml:space="preserve">Esimerkki 1.2941</w:t>
      </w:r>
    </w:p>
    <w:p>
      <w:r>
        <w:t xml:space="preserve">Miten kakku pölytetään tomusokerilla.</w:t>
      </w:r>
    </w:p>
    <w:p>
      <w:r>
        <w:rPr>
          <w:b/>
        </w:rPr>
        <w:t xml:space="preserve">Tulos</w:t>
      </w:r>
    </w:p>
    <w:p>
      <w:r>
        <w:t xml:space="preserve">Pidä tomusokeria täynnä olevaa siivilää noin 15 senttiä kakun yläpuolella ja ravista kevyesti, kun siirrät siivilää vaakasuoraan koko kakun pinnan yli.</w:t>
      </w:r>
    </w:p>
    <w:p>
      <w:r>
        <w:rPr>
          <w:b/>
        </w:rPr>
        <w:t xml:space="preserve">Esimerkki 1.2942</w:t>
      </w:r>
    </w:p>
    <w:p>
      <w:r>
        <w:t xml:space="preserve">Tee käsivarsiin ja kasvoihin eriskummallisen näköisiä tekoviiltoja luodaksesi pelottavan puvun ilmeen.</w:t>
      </w:r>
    </w:p>
    <w:p>
      <w:r>
        <w:rPr>
          <w:b/>
        </w:rPr>
        <w:t xml:space="preserve">Tulos</w:t>
      </w:r>
    </w:p>
    <w:p>
      <w:r>
        <w:t xml:space="preserve">Muotoile vaha valmiiksi niin, että se sopii vartaloosi.Kun se on muotoiltu, liimaa vaha paikalleen käyttäen elmerin liimaa.Kaiverra sitten vahaan pitkät leikkausjäljet.Käytä sitten maalia saadaksesi haluamasi värin haluamasi vaikutuksen.</w:t>
      </w:r>
    </w:p>
    <w:p>
      <w:r>
        <w:rPr>
          <w:b/>
        </w:rPr>
        <w:t xml:space="preserve">Esimerkki 1.2943</w:t>
      </w:r>
    </w:p>
    <w:p>
      <w:r>
        <w:t xml:space="preserve">Kramppien välttämiseksi juostessa</w:t>
      </w:r>
    </w:p>
    <w:p>
      <w:r>
        <w:rPr>
          <w:b/>
        </w:rPr>
        <w:t xml:space="preserve">Tulos</w:t>
      </w:r>
    </w:p>
    <w:p>
      <w:r>
        <w:t xml:space="preserve">Hengitä ulos, kun vasen jalka osuu maahan.</w:t>
      </w:r>
    </w:p>
    <w:p>
      <w:r>
        <w:rPr>
          <w:b/>
        </w:rPr>
        <w:t xml:space="preserve">Esimerkki 1.2944</w:t>
      </w:r>
    </w:p>
    <w:p>
      <w:r>
        <w:t xml:space="preserve">Mitä välineitä tarvitsen mansikkanapoleonien valmistamiseen?</w:t>
      </w:r>
    </w:p>
    <w:p>
      <w:r>
        <w:rPr>
          <w:b/>
        </w:rPr>
        <w:t xml:space="preserve">Tulos</w:t>
      </w:r>
    </w:p>
    <w:p>
      <w:r>
        <w:t xml:space="preserve">Mansikka-napoleonien valmistamiseen tarvitset pizzarullan, kulhoja, levypohjan, pergamenttipaperia, lastan ja vatkaimen.</w:t>
      </w:r>
    </w:p>
    <w:p>
      <w:r>
        <w:rPr>
          <w:b/>
        </w:rPr>
        <w:t xml:space="preserve">Esimerkki 1.2945</w:t>
      </w:r>
    </w:p>
    <w:p>
      <w:r>
        <w:t xml:space="preserve">Grillaa sianlihaa ulkona hiiligrillissä.</w:t>
      </w:r>
    </w:p>
    <w:p>
      <w:r>
        <w:rPr>
          <w:b/>
        </w:rPr>
        <w:t xml:space="preserve">Tulos</w:t>
      </w:r>
    </w:p>
    <w:p>
      <w:r>
        <w:t xml:space="preserve">Sytytä hiillos grillissä ja anna hiilloksen palaa, kunnes savu haihtuu, laita odotellessasi haluamasi mausteet sianlihalle, laita sianliha hiilloksen päälle grillin kuumimmalle puolelle 5 minuutiksi molemmilta puolilta, tarjoile lautaselle.</w:t>
      </w:r>
    </w:p>
    <w:p>
      <w:r>
        <w:rPr>
          <w:b/>
        </w:rPr>
        <w:t xml:space="preserve">Esimerkki 1.2946</w:t>
      </w:r>
    </w:p>
    <w:p>
      <w:r>
        <w:t xml:space="preserve">Miten kovapuulattia halkeilee?</w:t>
      </w:r>
    </w:p>
    <w:p>
      <w:r>
        <w:rPr>
          <w:b/>
        </w:rPr>
        <w:t xml:space="preserve">Tulos</w:t>
      </w:r>
    </w:p>
    <w:p>
      <w:r>
        <w:t xml:space="preserve">Heitä sitä keilapallolla, niin sen pitäisi tehdä lommo.</w:t>
      </w:r>
    </w:p>
    <w:p>
      <w:r>
        <w:rPr>
          <w:b/>
        </w:rPr>
        <w:t xml:space="preserve">Esimerkki 1.2947</w:t>
      </w:r>
    </w:p>
    <w:p>
      <w:r>
        <w:t xml:space="preserve">Näyttää merenneitolta uidessaan evien kanssa.</w:t>
      </w:r>
    </w:p>
    <w:p>
      <w:r>
        <w:rPr>
          <w:b/>
        </w:rPr>
        <w:t xml:space="preserve">Tulos</w:t>
      </w:r>
    </w:p>
    <w:p>
      <w:r>
        <w:t xml:space="preserve">Käytä uimahousuja, jotka jäljittelevät kalan suomuja, ja maalaa evät samanvärisiksi;</w:t>
      </w:r>
    </w:p>
    <w:p>
      <w:r>
        <w:rPr>
          <w:b/>
        </w:rPr>
        <w:t xml:space="preserve">Esimerkki 1.2948</w:t>
      </w:r>
    </w:p>
    <w:p>
      <w:r>
        <w:t xml:space="preserve">Miten merkitään, mihin leikataan reikä uutta ikkunaa varten vanlife-pakettiautossasi.</w:t>
      </w:r>
    </w:p>
    <w:p>
      <w:r>
        <w:rPr>
          <w:b/>
        </w:rPr>
        <w:t xml:space="preserve">Tulos</w:t>
      </w:r>
    </w:p>
    <w:p>
      <w:r>
        <w:t xml:space="preserve">Levitä maalarinteippiä runsaasti leikkauskohdan molemmin puolin. Jäljennä sitten ikkunan muoto teräväkärkisellä tussilla; käytä sen jälkeen viivoitinta ja tee ääriviivasta muutama millimetri kapeampi ja lyhyempi, jotta ikkuna istuu hyvin paikalleen.</w:t>
      </w:r>
    </w:p>
    <w:p>
      <w:r>
        <w:rPr>
          <w:b/>
        </w:rPr>
        <w:t xml:space="preserve">Esimerkki 1.2949</w:t>
      </w:r>
    </w:p>
    <w:p>
      <w:r>
        <w:t xml:space="preserve">Lumen tekeminen suklaakakun päälle</w:t>
      </w:r>
    </w:p>
    <w:p>
      <w:r>
        <w:rPr>
          <w:b/>
        </w:rPr>
        <w:t xml:space="preserve">Tulos</w:t>
      </w:r>
    </w:p>
    <w:p>
      <w:r>
        <w:t xml:space="preserve">Tämä on helppoa. Siivilöi tomusokeria kakun päälle korkealta ylöspäin, jotta saadaan aikaan illuusio varovasti putoavasta lumesta.</w:t>
      </w:r>
    </w:p>
    <w:p>
      <w:r>
        <w:rPr>
          <w:b/>
        </w:rPr>
        <w:t xml:space="preserve">Esimerkki 1.2950</w:t>
      </w:r>
    </w:p>
    <w:p>
      <w:r>
        <w:t xml:space="preserve">Kuinka leikata akryylilevy?</w:t>
      </w:r>
    </w:p>
    <w:p>
      <w:r>
        <w:rPr>
          <w:b/>
        </w:rPr>
        <w:t xml:space="preserve">Tulos</w:t>
      </w:r>
    </w:p>
    <w:p>
      <w:r>
        <w:t xml:space="preserve">Mittaa mittanauhalla, merkitse leikkaus maalarinteipillä ja leikkaa sitten merkki.</w:t>
      </w:r>
    </w:p>
    <w:p>
      <w:r>
        <w:rPr>
          <w:b/>
        </w:rPr>
        <w:t xml:space="preserve">Esimerkki 1.2951</w:t>
      </w:r>
    </w:p>
    <w:p>
      <w:r>
        <w:t xml:space="preserve">Poista ilmastointiteippi suusta.</w:t>
      </w:r>
    </w:p>
    <w:p>
      <w:r>
        <w:rPr>
          <w:b/>
        </w:rPr>
        <w:t xml:space="preserve">Tulos</w:t>
      </w:r>
    </w:p>
    <w:p>
      <w:r>
        <w:t xml:space="preserve">Nuolaise teippiä liiman heikentämiseksi.</w:t>
      </w:r>
    </w:p>
    <w:p>
      <w:r>
        <w:rPr>
          <w:b/>
        </w:rPr>
        <w:t xml:space="preserve">Esimerkki 1.2952</w:t>
      </w:r>
    </w:p>
    <w:p>
      <w:r>
        <w:t xml:space="preserve">Estä lentävät leikatut sormenkynnet.</w:t>
      </w:r>
    </w:p>
    <w:p>
      <w:r>
        <w:rPr>
          <w:b/>
        </w:rPr>
        <w:t xml:space="preserve">Tulos</w:t>
      </w:r>
    </w:p>
    <w:p>
      <w:r>
        <w:t xml:space="preserve">Kostuta sormenpäät ja leikkurin kärki.</w:t>
      </w:r>
    </w:p>
    <w:p>
      <w:r>
        <w:rPr>
          <w:b/>
        </w:rPr>
        <w:t xml:space="preserve">Esimerkki 1.2953</w:t>
      </w:r>
    </w:p>
    <w:p>
      <w:r>
        <w:t xml:space="preserve">Purkaa imijän kääre</w:t>
      </w:r>
    </w:p>
    <w:p>
      <w:r>
        <w:rPr>
          <w:b/>
        </w:rPr>
        <w:t xml:space="preserve">Tulos</w:t>
      </w:r>
    </w:p>
    <w:p>
      <w:r>
        <w:t xml:space="preserve">Nosta kääreen reunaa varren kohdalta kynsillä, tartu nostettuun reunaan, vedä vastakkaiseen suuntaan ja irrota kääre.</w:t>
      </w:r>
    </w:p>
    <w:p>
      <w:r>
        <w:rPr>
          <w:b/>
        </w:rPr>
        <w:t xml:space="preserve">Esimerkki 1.2954</w:t>
      </w:r>
    </w:p>
    <w:p>
      <w:r>
        <w:t xml:space="preserve">miten pitää mustat kankaat mustina</w:t>
      </w:r>
    </w:p>
    <w:p>
      <w:r>
        <w:rPr>
          <w:b/>
        </w:rPr>
        <w:t xml:space="preserve">Tulos</w:t>
      </w:r>
    </w:p>
    <w:p>
      <w:r>
        <w:t xml:space="preserve">lisää 2 kuppia haudutettua kahvia tai teetä huuhtelujaksoon.</w:t>
      </w:r>
    </w:p>
    <w:p>
      <w:r>
        <w:rPr>
          <w:b/>
        </w:rPr>
        <w:t xml:space="preserve">Esimerkki 1.2955</w:t>
      </w:r>
    </w:p>
    <w:p>
      <w:r>
        <w:t xml:space="preserve">Rengasta kaikki ylimääräinen vesi pois keitetystä kukkakaalista.</w:t>
      </w:r>
    </w:p>
    <w:p>
      <w:r>
        <w:rPr>
          <w:b/>
        </w:rPr>
        <w:t xml:space="preserve">Tulos</w:t>
      </w:r>
    </w:p>
    <w:p>
      <w:r>
        <w:t xml:space="preserve">Laita keitetty kukkakaaliriisi pyyhkeeseen ja purista kaikki ylimääräinen vesi pois.</w:t>
      </w:r>
    </w:p>
    <w:p>
      <w:r>
        <w:rPr>
          <w:b/>
        </w:rPr>
        <w:t xml:space="preserve">Esimerkki 1.2956</w:t>
      </w:r>
    </w:p>
    <w:p>
      <w:r>
        <w:t xml:space="preserve">Mistä tietää, onko jääkaappi kylmä vai ei?</w:t>
      </w:r>
    </w:p>
    <w:p>
      <w:r>
        <w:rPr>
          <w:b/>
        </w:rPr>
        <w:t xml:space="preserve">Tulos</w:t>
      </w:r>
    </w:p>
    <w:p>
      <w:r>
        <w:t xml:space="preserve">Avaa jääkaapin ovi, ja jos siitä tulee kylmä tunne, se on kylmä.</w:t>
      </w:r>
    </w:p>
    <w:p>
      <w:r>
        <w:rPr>
          <w:b/>
        </w:rPr>
        <w:t xml:space="preserve">Esimerkki 1.2957</w:t>
      </w:r>
    </w:p>
    <w:p>
      <w:r>
        <w:t xml:space="preserve">Miten estää kynnen kasvaminen ihoon?</w:t>
      </w:r>
    </w:p>
    <w:p>
      <w:r>
        <w:rPr>
          <w:b/>
        </w:rPr>
        <w:t xml:space="preserve">Tulos</w:t>
      </w:r>
    </w:p>
    <w:p>
      <w:r>
        <w:t xml:space="preserve">Kun valmistaudut leikkaamaan kynttä, varmista, että leikkaat kulmassa kulmien lähellä, jotta kynnen reuna pyöristyy.</w:t>
      </w:r>
    </w:p>
    <w:p>
      <w:r>
        <w:rPr>
          <w:b/>
        </w:rPr>
        <w:t xml:space="preserve">Esimerkki 1.2958</w:t>
      </w:r>
    </w:p>
    <w:p>
      <w:r>
        <w:t xml:space="preserve">miten kiinnität jonkun seinälle?</w:t>
      </w:r>
    </w:p>
    <w:p>
      <w:r>
        <w:rPr>
          <w:b/>
        </w:rPr>
        <w:t xml:space="preserve">Tulos</w:t>
      </w:r>
    </w:p>
    <w:p>
      <w:r>
        <w:t xml:space="preserve">pidä niitä seinää vasten.</w:t>
      </w:r>
    </w:p>
    <w:p>
      <w:r>
        <w:rPr>
          <w:b/>
        </w:rPr>
        <w:t xml:space="preserve">Esimerkki 1.2959</w:t>
      </w:r>
    </w:p>
    <w:p>
      <w:r>
        <w:t xml:space="preserve">miten silputa tonnikalaa käsin</w:t>
      </w:r>
    </w:p>
    <w:p>
      <w:r>
        <w:rPr>
          <w:b/>
        </w:rPr>
        <w:t xml:space="preserve">Tulos</w:t>
      </w:r>
    </w:p>
    <w:p>
      <w:r>
        <w:t xml:space="preserve">avaa tonnikalapurkki ja kaada se kulhoon. Irrota suuret palat käsin pienemmiksi paloiksi.</w:t>
      </w:r>
    </w:p>
    <w:p>
      <w:r>
        <w:rPr>
          <w:b/>
        </w:rPr>
        <w:t xml:space="preserve">Esimerkki 1.2960</w:t>
      </w:r>
    </w:p>
    <w:p>
      <w:r>
        <w:t xml:space="preserve">Lisää koriste rannekkeeseen.</w:t>
      </w:r>
    </w:p>
    <w:p>
      <w:r>
        <w:rPr>
          <w:b/>
        </w:rPr>
        <w:t xml:space="preserve">Tulos</w:t>
      </w:r>
    </w:p>
    <w:p>
      <w:r>
        <w:t xml:space="preserve">Katkaise kuparilangasta pala, pujota se rautakukkahaarukan ja valkoisen akryylihelmen läpi.</w:t>
      </w:r>
    </w:p>
    <w:p>
      <w:r>
        <w:rPr>
          <w:b/>
        </w:rPr>
        <w:t xml:space="preserve">Esimerkki 1.2961</w:t>
      </w:r>
    </w:p>
    <w:p>
      <w:r>
        <w:t xml:space="preserve">Hintatarran poistaminen puhtaasti lasista,</w:t>
      </w:r>
    </w:p>
    <w:p>
      <w:r>
        <w:rPr>
          <w:b/>
        </w:rPr>
        <w:t xml:space="preserve">Tulos</w:t>
      </w:r>
    </w:p>
    <w:p>
      <w:r>
        <w:t xml:space="preserve">liota lasia kuumassa saippuavedessä.</w:t>
      </w:r>
    </w:p>
    <w:p>
      <w:r>
        <w:rPr>
          <w:b/>
        </w:rPr>
        <w:t xml:space="preserve">Esimerkki 1.2962</w:t>
      </w:r>
    </w:p>
    <w:p>
      <w:r>
        <w:t xml:space="preserve">paahdettu kukkakaali</w:t>
      </w:r>
    </w:p>
    <w:p>
      <w:r>
        <w:rPr>
          <w:b/>
        </w:rPr>
        <w:t xml:space="preserve">Tulos</w:t>
      </w:r>
    </w:p>
    <w:p>
      <w:r>
        <w:t xml:space="preserve">Esilämmitä uuni 450 asteeseen F. Sekoita kukkakaali oliiviöljyn, valkosipulin ja punapippurin kanssa leivinpaperilla; ripottele päälle suolaa ja timjamia ja sekoita uudelleen. Paahda, kunnes se on kullankeltaista ja pehmeää, noin 20 minuuttia. Siirrä tarjoilukulhoon ja tarjoile.</w:t>
      </w:r>
    </w:p>
    <w:p>
      <w:r>
        <w:rPr>
          <w:b/>
        </w:rPr>
        <w:t xml:space="preserve">Esimerkki 1.2963</w:t>
      </w:r>
    </w:p>
    <w:p>
      <w:r>
        <w:t xml:space="preserve">Vihreän maalin valmistaminen,</w:t>
      </w:r>
    </w:p>
    <w:p>
      <w:r>
        <w:rPr>
          <w:b/>
        </w:rPr>
        <w:t xml:space="preserve">Tulos</w:t>
      </w:r>
    </w:p>
    <w:p>
      <w:r>
        <w:t xml:space="preserve">sekoita yhtä paljon sinistä ja keltaista maalia keskenään.</w:t>
      </w:r>
    </w:p>
    <w:p>
      <w:r>
        <w:rPr>
          <w:b/>
        </w:rPr>
        <w:t xml:space="preserve">Esimerkki 1.2964</w:t>
      </w:r>
    </w:p>
    <w:p>
      <w:r>
        <w:t xml:space="preserve">Miten voin istuttaa kukkia ilman istutusastiaa?</w:t>
      </w:r>
    </w:p>
    <w:p>
      <w:r>
        <w:rPr>
          <w:b/>
        </w:rPr>
        <w:t xml:space="preserve">Tulos</w:t>
      </w:r>
    </w:p>
    <w:p>
      <w:r>
        <w:t xml:space="preserve">Aseta häkkyrätasanne tasaiseksi ja täytä välit mullalla kukkien istuttamista varten.</w:t>
      </w:r>
    </w:p>
    <w:p>
      <w:r>
        <w:rPr>
          <w:b/>
        </w:rPr>
        <w:t xml:space="preserve">Esimerkki 1.2965</w:t>
      </w:r>
    </w:p>
    <w:p>
      <w:r>
        <w:t xml:space="preserve">Pesualtaan viemärin tukkeutumisen poistaminen kiehuvalla vedellä,</w:t>
      </w:r>
    </w:p>
    <w:p>
      <w:r>
        <w:rPr>
          <w:b/>
        </w:rPr>
        <w:t xml:space="preserve">Tulos</w:t>
      </w:r>
    </w:p>
    <w:p>
      <w:r>
        <w:t xml:space="preserve">Yhdistä suola ja ruokasooda ja laita se viemäriin, keitä vettä vedenkeittimessä liedellä ja kaada se sitten viemäriin ja huuhtele viemäri hanasta tulevalla vedellä.</w:t>
      </w:r>
    </w:p>
    <w:p>
      <w:r>
        <w:rPr>
          <w:b/>
        </w:rPr>
        <w:t xml:space="preserve">Esimerkki 1.2966</w:t>
      </w:r>
    </w:p>
    <w:p>
      <w:r>
        <w:t xml:space="preserve">Miten voin viilentää kotiani?</w:t>
      </w:r>
    </w:p>
    <w:p>
      <w:r>
        <w:rPr>
          <w:b/>
        </w:rPr>
        <w:t xml:space="preserve">Tulos</w:t>
      </w:r>
    </w:p>
    <w:p>
      <w:r>
        <w:t xml:space="preserve">Jos käytät vielä hehkulamppuja, sammuta ne, koska ne tuottavat paljon lämpöä.</w:t>
      </w:r>
    </w:p>
    <w:p>
      <w:r>
        <w:rPr>
          <w:b/>
        </w:rPr>
        <w:t xml:space="preserve">Esimerkki 1.2967</w:t>
      </w:r>
    </w:p>
    <w:p>
      <w:r>
        <w:t xml:space="preserve">Miten maissinaksuja syödään?</w:t>
      </w:r>
    </w:p>
    <w:p>
      <w:r>
        <w:rPr>
          <w:b/>
        </w:rPr>
        <w:t xml:space="preserve">Tulos</w:t>
      </w:r>
    </w:p>
    <w:p>
      <w:r>
        <w:t xml:space="preserve">Pidä corn dogin tikkua kädessäsi ja kasta corn dog haluamaasi mausteeseen niin, että se peittää kevyesti ruokapinnan.</w:t>
      </w:r>
    </w:p>
    <w:p>
      <w:r>
        <w:rPr>
          <w:b/>
        </w:rPr>
        <w:t xml:space="preserve">Esimerkki 1.2968</w:t>
      </w:r>
    </w:p>
    <w:p>
      <w:r>
        <w:t xml:space="preserve">Säilyttääksesi salsan karkean ja kokkareisen koostumuksen.</w:t>
      </w:r>
    </w:p>
    <w:p>
      <w:r>
        <w:rPr>
          <w:b/>
        </w:rPr>
        <w:t xml:space="preserve">Tulos</w:t>
      </w:r>
    </w:p>
    <w:p>
      <w:r>
        <w:t xml:space="preserve">Sekoita tehosekoittimessa alhaisella nopeudella.</w:t>
      </w:r>
    </w:p>
    <w:p>
      <w:r>
        <w:rPr>
          <w:b/>
        </w:rPr>
        <w:t xml:space="preserve">Esimerkki 1.2969</w:t>
      </w:r>
    </w:p>
    <w:p>
      <w:r>
        <w:t xml:space="preserve">jäähallit</w:t>
      </w:r>
    </w:p>
    <w:p>
      <w:r>
        <w:rPr>
          <w:b/>
        </w:rPr>
        <w:t xml:space="preserve">Tulos</w:t>
      </w:r>
    </w:p>
    <w:p>
      <w:r>
        <w:t xml:space="preserve">voidaan tanssia luistimilla </w:t>
      </w:r>
    </w:p>
    <w:p>
      <w:r>
        <w:rPr>
          <w:b/>
        </w:rPr>
        <w:t xml:space="preserve">Esimerkki 1.2970</w:t>
      </w:r>
    </w:p>
    <w:p>
      <w:r>
        <w:t xml:space="preserve">pullonavaaja</w:t>
      </w:r>
    </w:p>
    <w:p>
      <w:r>
        <w:rPr>
          <w:b/>
        </w:rPr>
        <w:t xml:space="preserve">Tulos</w:t>
      </w:r>
    </w:p>
    <w:p>
      <w:r>
        <w:t xml:space="preserve">voi leikata saippuaa paloiksi</w:t>
      </w:r>
    </w:p>
    <w:p>
      <w:r>
        <w:rPr>
          <w:b/>
        </w:rPr>
        <w:t xml:space="preserve">Esimerkki 1.2971</w:t>
      </w:r>
    </w:p>
    <w:p>
      <w:r>
        <w:t xml:space="preserve">Kanalanka kiinnitetään puurunkoon,</w:t>
      </w:r>
    </w:p>
    <w:p>
      <w:r>
        <w:rPr>
          <w:b/>
        </w:rPr>
        <w:t xml:space="preserve">Tulos</w:t>
      </w:r>
    </w:p>
    <w:p>
      <w:r>
        <w:t xml:space="preserve">Käytä niittipistoolia niittien ampumiseen kanalankaa pitkin ja laudan sisään.</w:t>
      </w:r>
    </w:p>
    <w:p>
      <w:r>
        <w:rPr>
          <w:b/>
        </w:rPr>
        <w:t xml:space="preserve">Esimerkki 1.2972</w:t>
      </w:r>
    </w:p>
    <w:p>
      <w:r>
        <w:t xml:space="preserve">Päästäksesi eroon öljytahroista ajotieltäsi.</w:t>
      </w:r>
    </w:p>
    <w:p>
      <w:r>
        <w:rPr>
          <w:b/>
        </w:rPr>
        <w:t xml:space="preserve">Tulos</w:t>
      </w:r>
    </w:p>
    <w:p>
      <w:r>
        <w:t xml:space="preserve">Kaada soodaa tahran päälle. Upota jokainen tahra pariin tölkkiin haaleaa kolaa ja anna sen imeytyä yön yli. Pyyhi ylimääräinen neste pois aamulla.</w:t>
      </w:r>
    </w:p>
    <w:p>
      <w:r>
        <w:rPr>
          <w:b/>
        </w:rPr>
        <w:t xml:space="preserve">Esimerkki 1.2973</w:t>
      </w:r>
    </w:p>
    <w:p>
      <w:r>
        <w:t xml:space="preserve">Yksi haluaa tehdä Marvel-aiheisen naamion.</w:t>
      </w:r>
    </w:p>
    <w:p>
      <w:r>
        <w:rPr>
          <w:b/>
        </w:rPr>
        <w:t xml:space="preserve">Tulos</w:t>
      </w:r>
    </w:p>
    <w:p>
      <w:r>
        <w:t xml:space="preserve">Pitäisi tehdä SpiderMan-naamari.</w:t>
      </w:r>
    </w:p>
    <w:p>
      <w:r>
        <w:rPr>
          <w:b/>
        </w:rPr>
        <w:t xml:space="preserve">Esimerkki 1.2974</w:t>
      </w:r>
    </w:p>
    <w:p>
      <w:r>
        <w:t xml:space="preserve">Säästää rahaa, kun nostat käteistä pankkitililtä,</w:t>
      </w:r>
    </w:p>
    <w:p>
      <w:r>
        <w:rPr>
          <w:b/>
        </w:rPr>
        <w:t xml:space="preserve">Tulos</w:t>
      </w:r>
    </w:p>
    <w:p>
      <w:r>
        <w:t xml:space="preserve">osta halpa tavara ja pyydä käteistä takaisin kaupassa sen sijaan, että käyttäisit pankkiautomaattia.</w:t>
      </w:r>
    </w:p>
    <w:p>
      <w:r>
        <w:rPr>
          <w:b/>
        </w:rPr>
        <w:t xml:space="preserve">Esimerkki 1.2975</w:t>
      </w:r>
    </w:p>
    <w:p>
      <w:r>
        <w:t xml:space="preserve">torvi</w:t>
      </w:r>
    </w:p>
    <w:p>
      <w:r>
        <w:rPr>
          <w:b/>
        </w:rPr>
        <w:t xml:space="preserve">Tulos</w:t>
      </w:r>
    </w:p>
    <w:p>
      <w:r>
        <w:t xml:space="preserve">varoittaa vaarasta </w:t>
      </w:r>
    </w:p>
    <w:p>
      <w:r>
        <w:rPr>
          <w:b/>
        </w:rPr>
        <w:t xml:space="preserve">Esimerkki 1.2976</w:t>
      </w:r>
    </w:p>
    <w:p>
      <w:r>
        <w:t xml:space="preserve">Miten säilyttää helmikaulakoruja?</w:t>
      </w:r>
    </w:p>
    <w:p>
      <w:r>
        <w:rPr>
          <w:b/>
        </w:rPr>
        <w:t xml:space="preserve">Tulos</w:t>
      </w:r>
    </w:p>
    <w:p>
      <w:r>
        <w:t xml:space="preserve">Pyyhi ne pehmeällä kuivalla liinalla, kääri ne sitten pellavaan ja laita korurasiaan.</w:t>
      </w:r>
    </w:p>
    <w:p>
      <w:r>
        <w:rPr>
          <w:b/>
        </w:rPr>
        <w:t xml:space="preserve">Esimerkki 1.2977</w:t>
      </w:r>
    </w:p>
    <w:p>
      <w:r>
        <w:t xml:space="preserve">Helppo Halloween-koriste,</w:t>
      </w:r>
    </w:p>
    <w:p>
      <w:r>
        <w:rPr>
          <w:b/>
        </w:rPr>
        <w:t xml:space="preserve">Tulos</w:t>
      </w:r>
    </w:p>
    <w:p>
      <w:r>
        <w:t xml:space="preserve">piirrä käden jälki ja kiinnitä silmät hämähäkiksi.</w:t>
      </w:r>
    </w:p>
    <w:p>
      <w:r>
        <w:rPr>
          <w:b/>
        </w:rPr>
        <w:t xml:space="preserve">Esimerkki 1.2978</w:t>
      </w:r>
    </w:p>
    <w:p>
      <w:r>
        <w:t xml:space="preserve">siristellen</w:t>
      </w:r>
    </w:p>
    <w:p>
      <w:r>
        <w:rPr>
          <w:b/>
        </w:rPr>
        <w:t xml:space="preserve">Tulos</w:t>
      </w:r>
    </w:p>
    <w:p>
      <w:r>
        <w:t xml:space="preserve">saa ryppyjä näkymään</w:t>
      </w:r>
    </w:p>
    <w:p>
      <w:r>
        <w:rPr>
          <w:b/>
        </w:rPr>
        <w:t xml:space="preserve">Esimerkki 1.2979</w:t>
      </w:r>
    </w:p>
    <w:p>
      <w:r>
        <w:t xml:space="preserve">Tee SOS-lippu.</w:t>
      </w:r>
    </w:p>
    <w:p>
      <w:r>
        <w:rPr>
          <w:b/>
        </w:rPr>
        <w:t xml:space="preserve">Tulos</w:t>
      </w:r>
    </w:p>
    <w:p>
      <w:r>
        <w:t xml:space="preserve">Sido ponchon pala suureen tikkuun.</w:t>
      </w:r>
    </w:p>
    <w:p>
      <w:r>
        <w:rPr>
          <w:b/>
        </w:rPr>
        <w:t xml:space="preserve">Esimerkki 1.2980</w:t>
      </w:r>
    </w:p>
    <w:p>
      <w:r>
        <w:t xml:space="preserve">Mikä on paras kuukausi nähdä Cassiopeian tähtikuvio?</w:t>
      </w:r>
    </w:p>
    <w:p>
      <w:r>
        <w:rPr>
          <w:b/>
        </w:rPr>
        <w:t xml:space="preserve">Tulos</w:t>
      </w:r>
    </w:p>
    <w:p>
      <w:r>
        <w:t xml:space="preserve">Ja vaikka ne näkyvätkin parhaiten syksyllä ja talvella iltaisin, voit nähdä Kassiopeian ja Perseuksen myös elokuun puolivälissä, myöhäisillasta aamunkoittoon.</w:t>
      </w:r>
    </w:p>
    <w:p>
      <w:r>
        <w:rPr>
          <w:b/>
        </w:rPr>
        <w:t xml:space="preserve">Esimerkki 1.2981</w:t>
      </w:r>
    </w:p>
    <w:p>
      <w:r>
        <w:t xml:space="preserve">miten voitat where's waldo&gt;</w:t>
      </w:r>
    </w:p>
    <w:p>
      <w:r>
        <w:rPr>
          <w:b/>
        </w:rPr>
        <w:t xml:space="preserve">Tulos</w:t>
      </w:r>
    </w:p>
    <w:p>
      <w:r>
        <w:t xml:space="preserve">löydä waldo</w:t>
      </w:r>
    </w:p>
    <w:p>
      <w:r>
        <w:rPr>
          <w:b/>
        </w:rPr>
        <w:t xml:space="preserve">Esimerkki 1.2982</w:t>
      </w:r>
    </w:p>
    <w:p>
      <w:r>
        <w:t xml:space="preserve">syli</w:t>
      </w:r>
    </w:p>
    <w:p>
      <w:r>
        <w:rPr>
          <w:b/>
        </w:rPr>
        <w:t xml:space="preserve">Tulos</w:t>
      </w:r>
    </w:p>
    <w:p>
      <w:r>
        <w:t xml:space="preserve">voidaan saada vuotamaan tahnalla </w:t>
      </w:r>
    </w:p>
    <w:p>
      <w:r>
        <w:rPr>
          <w:b/>
        </w:rPr>
        <w:t xml:space="preserve">Esimerkki 1.2983</w:t>
      </w:r>
    </w:p>
    <w:p>
      <w:r>
        <w:t xml:space="preserve">miten aloittaa siemeniä halvalla</w:t>
      </w:r>
    </w:p>
    <w:p>
      <w:r>
        <w:rPr>
          <w:b/>
        </w:rPr>
        <w:t xml:space="preserve">Tulos</w:t>
      </w:r>
    </w:p>
    <w:p>
      <w:r>
        <w:t xml:space="preserve">leikkaa wc-paperirulla kahtia ja täytä ruukkumullalla. lisää siemenet ja peitä muovikannella.</w:t>
      </w:r>
    </w:p>
    <w:p>
      <w:r>
        <w:rPr>
          <w:b/>
        </w:rPr>
        <w:t xml:space="preserve">Esimerkki 1.2984</w:t>
      </w:r>
    </w:p>
    <w:p>
      <w:r>
        <w:t xml:space="preserve">Kuinka käyttää Windexiä kiiltonahkakenkien palauttamiseen</w:t>
      </w:r>
    </w:p>
    <w:p>
      <w:r>
        <w:rPr>
          <w:b/>
        </w:rPr>
        <w:t xml:space="preserve">Tulos</w:t>
      </w:r>
    </w:p>
    <w:p>
      <w:r>
        <w:t xml:space="preserve">Suihkuta kyseiselle alueelle ja pyyhi sitten varovasti, kunnes tahra/jälki lähtee pois.</w:t>
      </w:r>
    </w:p>
    <w:p>
      <w:r>
        <w:rPr>
          <w:b/>
        </w:rPr>
        <w:t xml:space="preserve">Esimerkki 1.2985</w:t>
      </w:r>
    </w:p>
    <w:p>
      <w:r>
        <w:t xml:space="preserve">Miten R2D2:n vartalo värjätään maalilla.</w:t>
      </w:r>
    </w:p>
    <w:p>
      <w:r>
        <w:rPr>
          <w:b/>
        </w:rPr>
        <w:t xml:space="preserve">Tulos</w:t>
      </w:r>
    </w:p>
    <w:p>
      <w:r>
        <w:t xml:space="preserve">Käytä pensseliä ja robotin kuvaa ja upota pensseli valkoiseen maaliin, jotta koko ulkokerros saadaan valkoiseksi. Kasta sitten toinen sivellin siniseen väriin ja maalaa alueet, joiden on tarkoitus olla sinisiä.</w:t>
      </w:r>
    </w:p>
    <w:p>
      <w:r>
        <w:rPr>
          <w:b/>
        </w:rPr>
        <w:t xml:space="preserve">Esimerkki 1.2986</w:t>
      </w:r>
    </w:p>
    <w:p>
      <w:r>
        <w:t xml:space="preserve">Miten kananmunat korjataan?</w:t>
      </w:r>
    </w:p>
    <w:p>
      <w:r>
        <w:rPr>
          <w:b/>
        </w:rPr>
        <w:t xml:space="preserve">Tulos</w:t>
      </w:r>
    </w:p>
    <w:p>
      <w:r>
        <w:t xml:space="preserve">Kerää munat vähintään kahdesti päivässä, erityisesti kuumalla säällä. Ensimmäisen keräyksen olisi tapahduttava ennen klo 10.00. Aloita keräämällä ne munat, joissa ei ole kanoja. Nosta sitten varovasti ylös ne kanat, jotka istuvat pesissä, poista nopeasti kaikki munat pesästä ja laita kanat takaisin nukkumaan.</w:t>
      </w:r>
    </w:p>
    <w:p>
      <w:r>
        <w:rPr>
          <w:b/>
        </w:rPr>
        <w:t xml:space="preserve">Esimerkki 1.2987</w:t>
      </w:r>
    </w:p>
    <w:p>
      <w:r>
        <w:t xml:space="preserve">Fondantin kiinnittäminen toisiinsa</w:t>
      </w:r>
    </w:p>
    <w:p>
      <w:r>
        <w:rPr>
          <w:b/>
        </w:rPr>
        <w:t xml:space="preserve">Tulos</w:t>
      </w:r>
    </w:p>
    <w:p>
      <w:r>
        <w:t xml:space="preserve">Täytä pieni kuppi vedellä ja pidä se mukanasi koko ajan, kun kokoat ruusuja.</w:t>
      </w:r>
    </w:p>
    <w:p>
      <w:r>
        <w:rPr>
          <w:b/>
        </w:rPr>
        <w:t xml:space="preserve">Esimerkki 1.2988</w:t>
      </w:r>
    </w:p>
    <w:p>
      <w:r>
        <w:t xml:space="preserve">Voit sekoittaa maalia kupissa seuraavasti</w:t>
      </w:r>
    </w:p>
    <w:p>
      <w:r>
        <w:rPr>
          <w:b/>
        </w:rPr>
        <w:t xml:space="preserve">Tulos</w:t>
      </w:r>
    </w:p>
    <w:p>
      <w:r>
        <w:t xml:space="preserve">Käytä jäätelötikkua</w:t>
      </w:r>
    </w:p>
    <w:p>
      <w:r>
        <w:rPr>
          <w:b/>
        </w:rPr>
        <w:t xml:space="preserve">Esimerkki 1.2989</w:t>
      </w:r>
    </w:p>
    <w:p>
      <w:r>
        <w:t xml:space="preserve">Löytääksesi taikinan jälkiruokapizzan kanssa käytettäväksi</w:t>
      </w:r>
    </w:p>
    <w:p>
      <w:r>
        <w:rPr>
          <w:b/>
        </w:rPr>
        <w:t xml:space="preserve">Tulos</w:t>
      </w:r>
    </w:p>
    <w:p>
      <w:r>
        <w:t xml:space="preserve">Käytä sokerikeksitaikinaa.</w:t>
      </w:r>
    </w:p>
    <w:p>
      <w:r>
        <w:rPr>
          <w:b/>
        </w:rPr>
        <w:t xml:space="preserve">Esimerkki 1.2990</w:t>
      </w:r>
    </w:p>
    <w:p>
      <w:r>
        <w:t xml:space="preserve">Miten varmistan, että suklaa-nutellatorttu on helppo leikata ennen tarjoilua?</w:t>
      </w:r>
    </w:p>
    <w:p>
      <w:r>
        <w:rPr>
          <w:b/>
        </w:rPr>
        <w:t xml:space="preserve">Tulos</w:t>
      </w:r>
    </w:p>
    <w:p>
      <w:r>
        <w:t xml:space="preserve">Ota torttu pois jääkaapista noin 10 minuuttia ennen tarjoilua, jotta se on helpompi sulattaa.</w:t>
      </w:r>
    </w:p>
    <w:p>
      <w:r>
        <w:rPr>
          <w:b/>
        </w:rPr>
        <w:t xml:space="preserve">Esimerkki 1.2991</w:t>
      </w:r>
    </w:p>
    <w:p>
      <w:r>
        <w:t xml:space="preserve">Jotta kaulakorut eivät sotkeutuisi matkoilla.</w:t>
      </w:r>
    </w:p>
    <w:p>
      <w:r>
        <w:rPr>
          <w:b/>
        </w:rPr>
        <w:t xml:space="preserve">Tulos</w:t>
      </w:r>
    </w:p>
    <w:p>
      <w:r>
        <w:t xml:space="preserve">Silmukoi kaulakorut oljen läpi ja sulje lukko, jotta ne eivät sotkeudu.</w:t>
      </w:r>
    </w:p>
    <w:p>
      <w:r>
        <w:rPr>
          <w:b/>
        </w:rPr>
        <w:t xml:space="preserve">Esimerkki 1.2992</w:t>
      </w:r>
    </w:p>
    <w:p>
      <w:r>
        <w:t xml:space="preserve">Huonekalujen setriöljyhieronnan valmistaminen.</w:t>
      </w:r>
    </w:p>
    <w:p>
      <w:r>
        <w:rPr>
          <w:b/>
        </w:rPr>
        <w:t xml:space="preserve">Tulos</w:t>
      </w:r>
    </w:p>
    <w:p>
      <w:r>
        <w:t xml:space="preserve">Sulata mehiläisvaha ja sekoita siihen kuumana seetriöljyä.</w:t>
      </w:r>
    </w:p>
    <w:p>
      <w:r>
        <w:rPr>
          <w:b/>
        </w:rPr>
        <w:t xml:space="preserve">Esimerkki 1.2993</w:t>
      </w:r>
    </w:p>
    <w:p>
      <w:r>
        <w:t xml:space="preserve">Miten paikata reikä kipsilevyssä.</w:t>
      </w:r>
    </w:p>
    <w:p>
      <w:r>
        <w:rPr>
          <w:b/>
        </w:rPr>
        <w:t xml:space="preserve">Tulos</w:t>
      </w:r>
    </w:p>
    <w:p>
      <w:r>
        <w:t xml:space="preserve">Leikkaa reiän ympäriltä neliö, mittaa neliö ja leikkaa toinen pala kipsilevyä mittojen mukaan. Pidä uutta palaa paikallaan ja poraa pulttien kohdalle. Aseta saumateippi reunojen ympärille ja käytä saumaveitsellä kittiä. Hio se kuivuttuaan ja pyyhi puhtaaksi märällä pesulapulla.</w:t>
      </w:r>
    </w:p>
    <w:p>
      <w:r>
        <w:rPr>
          <w:b/>
        </w:rPr>
        <w:t xml:space="preserve">Esimerkki 1.2994</w:t>
      </w:r>
    </w:p>
    <w:p>
      <w:r>
        <w:t xml:space="preserve">Miten peruna kuutioidaan nopeasti.</w:t>
      </w:r>
    </w:p>
    <w:p>
      <w:r>
        <w:rPr>
          <w:b/>
        </w:rPr>
        <w:t xml:space="preserve">Tulos</w:t>
      </w:r>
    </w:p>
    <w:p>
      <w:r>
        <w:t xml:space="preserve">Leikkaa peruna kahtia ja sitten enintään 1/4 tuuman viipaleiksi. Ota puolet näistä viipaleista ja viipaloi ne toiseen suuntaan niin, että ne näyttävät ranskalaisilta. Pilko sitten ranskalaiset niin, että niistä tulee kuutioita.</w:t>
      </w:r>
    </w:p>
    <w:p>
      <w:r>
        <w:rPr>
          <w:b/>
        </w:rPr>
        <w:t xml:space="preserve">Esimerkki 1.2995</w:t>
      </w:r>
    </w:p>
    <w:p>
      <w:r>
        <w:t xml:space="preserve">Kuinka tehdä suklaa-pekoni-fantasiafudgea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puolimakeat suklaalastut, kunnes ne ovat sulaneet ja sekoittuneet perusteellisesti. Vatkaa joukkoon 1 7 unssin vaahtokarkkikermapurkki ja 1/2 kupillista hienonnettua paistettua pekonia.  Siirrä fudge voideltuun 8 x 13 tuuman vuokaan ja anna jäähtyä ennen neliöiksi leikkaamista.</w:t>
      </w:r>
    </w:p>
    <w:p>
      <w:r>
        <w:rPr>
          <w:b/>
        </w:rPr>
        <w:t xml:space="preserve">Esimerkki 1.2996</w:t>
      </w:r>
    </w:p>
    <w:p>
      <w:r>
        <w:t xml:space="preserve">Miten rauhoitan kissani</w:t>
      </w:r>
    </w:p>
    <w:p>
      <w:r>
        <w:rPr>
          <w:b/>
        </w:rPr>
        <w:t xml:space="preserve">Tulos</w:t>
      </w:r>
    </w:p>
    <w:p>
      <w:r>
        <w:t xml:space="preserve">Aloita kissan silittäminen ja asetu sen viereen makuulle.</w:t>
      </w:r>
    </w:p>
    <w:p>
      <w:r>
        <w:rPr>
          <w:b/>
        </w:rPr>
        <w:t xml:space="preserve">Esimerkki 1.2997</w:t>
      </w:r>
    </w:p>
    <w:p>
      <w:r>
        <w:t xml:space="preserve">miten vuodatetaan verta?</w:t>
      </w:r>
    </w:p>
    <w:p>
      <w:r>
        <w:rPr>
          <w:b/>
        </w:rPr>
        <w:t xml:space="preserve">Tulos</w:t>
      </w:r>
    </w:p>
    <w:p>
      <w:r>
        <w:t xml:space="preserve">veri jatkuu eikä lopu.</w:t>
      </w:r>
    </w:p>
    <w:p>
      <w:r>
        <w:rPr>
          <w:b/>
        </w:rPr>
        <w:t xml:space="preserve">Esimerkki 1.2998</w:t>
      </w:r>
    </w:p>
    <w:p>
      <w:r>
        <w:t xml:space="preserve">miten teet letit hiuksiisi?</w:t>
      </w:r>
    </w:p>
    <w:p>
      <w:r>
        <w:rPr>
          <w:b/>
        </w:rPr>
        <w:t xml:space="preserve">Tulos</w:t>
      </w:r>
    </w:p>
    <w:p>
      <w:r>
        <w:t xml:space="preserve">sido se kahdeksi poninhännäksi pään sivuille.</w:t>
      </w:r>
    </w:p>
    <w:p>
      <w:r>
        <w:rPr>
          <w:b/>
        </w:rPr>
        <w:t xml:space="preserve">Esimerkki 1.2999</w:t>
      </w:r>
    </w:p>
    <w:p>
      <w:r>
        <w:t xml:space="preserve">miten hoitaa kuoriva iho</w:t>
      </w:r>
    </w:p>
    <w:p>
      <w:r>
        <w:rPr>
          <w:b/>
        </w:rPr>
        <w:t xml:space="preserve">Tulos</w:t>
      </w:r>
    </w:p>
    <w:p>
      <w:r>
        <w:t xml:space="preserve">Hiero viipaloitua kurkkua kuoritun ihon päälle. Tuo ihosi kosketuksiin kurkun vaaleanvihreän lihan kanssa, älä tummanvihreän kuoren kanssa. Pidä viipaleita ihoa vasten noin 20 minuuttia ja huuhtele ne pois lämpimällä vedellä. Toista niin usein kuin haluat, kunnes kuoriva ihosi alkaa parantua.</w:t>
      </w:r>
    </w:p>
    <w:p>
      <w:r>
        <w:rPr>
          <w:b/>
        </w:rPr>
        <w:t xml:space="preserve">Esimerkki 1.3000</w:t>
      </w:r>
    </w:p>
    <w:p>
      <w:r>
        <w:t xml:space="preserve">Kolibrien houkuttelemiseksi pihallesi,</w:t>
      </w:r>
    </w:p>
    <w:p>
      <w:r>
        <w:rPr>
          <w:b/>
        </w:rPr>
        <w:t xml:space="preserve">Tulos</w:t>
      </w:r>
    </w:p>
    <w:p>
      <w:r>
        <w:t xml:space="preserve">tarjoa punaisia kolibriruokkijoita ympäri pihaa, asenna lintukylpy, jossa on sumutin, tarjoa istumapaikkoja ja koristele piha punaisella.</w:t>
      </w:r>
    </w:p>
    <w:p>
      <w:r>
        <w:rPr>
          <w:b/>
        </w:rPr>
        <w:t xml:space="preserve">Esimerkki 1.3001</w:t>
      </w:r>
    </w:p>
    <w:p>
      <w:r>
        <w:t xml:space="preserve">Tee patio stepping Stones</w:t>
      </w:r>
    </w:p>
    <w:p>
      <w:r>
        <w:rPr>
          <w:b/>
        </w:rPr>
        <w:t xml:space="preserve">Tulos</w:t>
      </w:r>
    </w:p>
    <w:p>
      <w:r>
        <w:t xml:space="preserve">Osta betonia ja laita se kauniiseen muottiin, voit käyttää kakkuvuokaa. laita nyt niin monta kuulaa kuin mahtuu. Anna sen jähmettyä. Sinulla on kaunis terassikivi</w:t>
      </w:r>
    </w:p>
    <w:p>
      <w:r>
        <w:rPr>
          <w:b/>
        </w:rPr>
        <w:t xml:space="preserve">Esimerkki 1.3002</w:t>
      </w:r>
    </w:p>
    <w:p>
      <w:r>
        <w:t xml:space="preserve">tee aamiaisvoileipä</w:t>
      </w:r>
    </w:p>
    <w:p>
      <w:r>
        <w:rPr>
          <w:b/>
        </w:rPr>
        <w:t xml:space="preserve">Tulos</w:t>
      </w:r>
    </w:p>
    <w:p>
      <w:r>
        <w:t xml:space="preserve">keitä munia ja pekonia</w:t>
      </w:r>
    </w:p>
    <w:p>
      <w:r>
        <w:rPr>
          <w:b/>
        </w:rPr>
        <w:t xml:space="preserve">Esimerkki 1.3003</w:t>
      </w:r>
    </w:p>
    <w:p>
      <w:r>
        <w:t xml:space="preserve">Miten saada nahkatakki näyttämään kuluneelta?</w:t>
      </w:r>
    </w:p>
    <w:p>
      <w:r>
        <w:rPr>
          <w:b/>
        </w:rPr>
        <w:t xml:space="preserve">Tulos</w:t>
      </w:r>
    </w:p>
    <w:p>
      <w:r>
        <w:t xml:space="preserve">Levitä pieni määrä alkoholia takkiin ja hiero se sisään.</w:t>
      </w:r>
    </w:p>
    <w:p>
      <w:r>
        <w:rPr>
          <w:b/>
        </w:rPr>
        <w:t xml:space="preserve">Esimerkki 1.3004</w:t>
      </w:r>
    </w:p>
    <w:p>
      <w:r>
        <w:t xml:space="preserve">Henkilökohtaiset sanat m&amp;m-karkkiin</w:t>
      </w:r>
    </w:p>
    <w:p>
      <w:r>
        <w:rPr>
          <w:b/>
        </w:rPr>
        <w:t xml:space="preserve">Tulos</w:t>
      </w:r>
    </w:p>
    <w:p>
      <w:r>
        <w:t xml:space="preserve">Luo pieni sablooni kaiverruttamalla pieniä kirjaimia käyttämättömän muovikansion kylkeen askarteluveitsellä ja valmista sitten seos, jossa on 1 osa tomusokeria ja 2 osaa vettä. Maalaa puhtaalla siveltimellä m&amp;m-karkkien päällä olevan sabluunan päälle.</w:t>
      </w:r>
    </w:p>
    <w:p>
      <w:r>
        <w:rPr>
          <w:b/>
        </w:rPr>
        <w:t xml:space="preserve">Esimerkki 1.3005</w:t>
      </w:r>
    </w:p>
    <w:p>
      <w:r>
        <w:t xml:space="preserve">miten tehdä jogurttileipiä</w:t>
      </w:r>
    </w:p>
    <w:p>
      <w:r>
        <w:rPr>
          <w:b/>
        </w:rPr>
        <w:t xml:space="preserve">Tulos</w:t>
      </w:r>
    </w:p>
    <w:p>
      <w:r>
        <w:t xml:space="preserve">Aseta lusikallinen jäädytettyä jogurttia grahamkeksien neliöiden väliin. Pyörittele reunat suklaalastuissa. Pakasta, kunnes se on kiinteää.</w:t>
      </w:r>
    </w:p>
    <w:p>
      <w:r>
        <w:rPr>
          <w:b/>
        </w:rPr>
        <w:t xml:space="preserve">Esimerkki 1.3006</w:t>
      </w:r>
    </w:p>
    <w:p>
      <w:r>
        <w:t xml:space="preserve">Miten voin pyyhkiä pölyt, pitää käteni puhtaina ja saada kaiken nopeasti ylös?</w:t>
      </w:r>
    </w:p>
    <w:p>
      <w:r>
        <w:rPr>
          <w:b/>
        </w:rPr>
        <w:t xml:space="preserve">Tulos</w:t>
      </w:r>
    </w:p>
    <w:p>
      <w:r>
        <w:t xml:space="preserve">Laita vanhat sukat käsiin, jos ne ovat erityisen likaiset, lisää käsiin lisää pareja ja poista niitä jokaisen kerroksen likaantuessa, kunnes olet valmis.</w:t>
      </w:r>
    </w:p>
    <w:p>
      <w:r>
        <w:rPr>
          <w:b/>
        </w:rPr>
        <w:t xml:space="preserve">Esimerkki 1.3007</w:t>
      </w:r>
    </w:p>
    <w:p>
      <w:r>
        <w:t xml:space="preserve">Miten voin puhdistaa kala-astian?</w:t>
      </w:r>
    </w:p>
    <w:p>
      <w:r>
        <w:rPr>
          <w:b/>
        </w:rPr>
        <w:t xml:space="preserve">Tulos</w:t>
      </w:r>
    </w:p>
    <w:p>
      <w:r>
        <w:t xml:space="preserve">Siirrä kalat toiseen paikkaan ja suihkuta sitten kala-astiaan puhdistusainetta. Huuhtele kuumalla vedellä, kunnes se on puhdas.</w:t>
      </w:r>
    </w:p>
    <w:p>
      <w:r>
        <w:rPr>
          <w:b/>
        </w:rPr>
        <w:t xml:space="preserve">Esimerkki 1.3008</w:t>
      </w:r>
    </w:p>
    <w:p>
      <w:r>
        <w:t xml:space="preserve">pidä likaiset ja puhtaat vaatteet erillään matkustaessasi.</w:t>
      </w:r>
    </w:p>
    <w:p>
      <w:r>
        <w:rPr>
          <w:b/>
        </w:rPr>
        <w:t xml:space="preserve">Tulos</w:t>
      </w:r>
    </w:p>
    <w:p>
      <w:r>
        <w:t xml:space="preserve">pakkaamalla jätesäkki, jossa voit säilyttää likaiset vaatteesi.</w:t>
      </w:r>
    </w:p>
    <w:p>
      <w:r>
        <w:rPr>
          <w:b/>
        </w:rPr>
        <w:t xml:space="preserve">Esimerkki 1.3009</w:t>
      </w:r>
    </w:p>
    <w:p>
      <w:r>
        <w:t xml:space="preserve">Mitä tarvitsen kananmunien hautomiseen?</w:t>
      </w:r>
    </w:p>
    <w:p>
      <w:r>
        <w:rPr>
          <w:b/>
        </w:rPr>
        <w:t xml:space="preserve">Tulos</w:t>
      </w:r>
    </w:p>
    <w:p>
      <w:r>
        <w:t xml:space="preserve">Toimiva hautomakone sekä lämpö- ja kosteusmittari, muutama hedelmällinen muna ja vahva taskulamppu, ja voit aloittaa.</w:t>
      </w:r>
    </w:p>
    <w:p>
      <w:r>
        <w:rPr>
          <w:b/>
        </w:rPr>
        <w:t xml:space="preserve">Esimerkki 1.3010</w:t>
      </w:r>
    </w:p>
    <w:p>
      <w:r>
        <w:t xml:space="preserve">Miten kalsiumia lisätään betoniseokseen?</w:t>
      </w:r>
    </w:p>
    <w:p>
      <w:r>
        <w:rPr>
          <w:b/>
        </w:rPr>
        <w:t xml:space="preserve">Tulos</w:t>
      </w:r>
    </w:p>
    <w:p>
      <w:r>
        <w:t xml:space="preserve">Liuotetaan kalsium veteen ennen betonin sekoittamista. Sekoita vettä, jotta kalsiumhiutaleet liukenevat. Sekoita betoni normaaliin tapaan kalsiumilla rikastetulla vedellä.</w:t>
      </w:r>
    </w:p>
    <w:p>
      <w:r>
        <w:rPr>
          <w:b/>
        </w:rPr>
        <w:t xml:space="preserve">Esimerkki 1.3011</w:t>
      </w:r>
    </w:p>
    <w:p>
      <w:r>
        <w:t xml:space="preserve">Miten leipoa banaanileipää.</w:t>
      </w:r>
    </w:p>
    <w:p>
      <w:r>
        <w:rPr>
          <w:b/>
        </w:rPr>
        <w:t xml:space="preserve">Tulos</w:t>
      </w:r>
    </w:p>
    <w:p>
      <w:r>
        <w:t xml:space="preserve">Laita taikina uuniin 30 minuutiksi.</w:t>
      </w:r>
    </w:p>
    <w:p>
      <w:r>
        <w:rPr>
          <w:b/>
        </w:rPr>
        <w:t xml:space="preserve">Esimerkki 1.3012</w:t>
      </w:r>
    </w:p>
    <w:p>
      <w:r>
        <w:t xml:space="preserve">Voit koristella lumipallon piilottaen samalla sen kokoamiseen käytetyn kuumaliiman.</w:t>
      </w:r>
    </w:p>
    <w:p>
      <w:r>
        <w:rPr>
          <w:b/>
        </w:rPr>
        <w:t xml:space="preserve">Tulos</w:t>
      </w:r>
    </w:p>
    <w:p>
      <w:r>
        <w:t xml:space="preserve">Käytä pumpulipalloja</w:t>
      </w:r>
    </w:p>
    <w:p>
      <w:r>
        <w:rPr>
          <w:b/>
        </w:rPr>
        <w:t xml:space="preserve">Esimerkki 1.3013</w:t>
      </w:r>
    </w:p>
    <w:p>
      <w:r>
        <w:t xml:space="preserve">Kandeeratut appelsiininkuoret</w:t>
      </w:r>
    </w:p>
    <w:p>
      <w:r>
        <w:rPr>
          <w:b/>
        </w:rPr>
        <w:t xml:space="preserve">Tulos</w:t>
      </w:r>
    </w:p>
    <w:p>
      <w:r>
        <w:t xml:space="preserve">Pese appelsiinit ja valmista leivinpelti. Pese appelsiinit ja valmista leivinpelti. Laita kuoret kattilaan, jossa on vettä keskilämmöllä. Vähennä lämpöä ja keitä kuoria 15 minuuttia. Sekoita joukkoon sokeri ja loput vedestä. Keitä kuoria siirapissa 1 tunti. Tarkista siirapin lämpötila ja kaada kuoret ritilälle.    Suorista kuoret ja jäähdytä ne. Ravista kuoret ja kuivaa ne yön yli. Käytä tai säilytä sokeroidut appelsiininkuoret.</w:t>
      </w:r>
    </w:p>
    <w:p>
      <w:r>
        <w:rPr>
          <w:b/>
        </w:rPr>
        <w:t xml:space="preserve">Esimerkki 1.3014</w:t>
      </w:r>
    </w:p>
    <w:p>
      <w:r>
        <w:t xml:space="preserve">Etsi Word-tiedosto, joka suljettiin tallentamatta,</w:t>
      </w:r>
    </w:p>
    <w:p>
      <w:r>
        <w:rPr>
          <w:b/>
        </w:rPr>
        <w:t xml:space="preserve">Tulos</w:t>
      </w:r>
    </w:p>
    <w:p>
      <w:r>
        <w:t xml:space="preserve">Etsi tiedosto ".asd" tiedostoetsimellä tietokoneen tiedostoetsimessä löytääksesi tiedoston.</w:t>
      </w:r>
    </w:p>
    <w:p>
      <w:r>
        <w:rPr>
          <w:b/>
        </w:rPr>
        <w:t xml:space="preserve">Esimerkki 1.3015</w:t>
      </w:r>
    </w:p>
    <w:p>
      <w:r>
        <w:t xml:space="preserve">Miten korjaan reiän seinässäni?</w:t>
      </w:r>
    </w:p>
    <w:p>
      <w:r>
        <w:rPr>
          <w:b/>
        </w:rPr>
        <w:t xml:space="preserve">Tulos</w:t>
      </w:r>
    </w:p>
    <w:p>
      <w:r>
        <w:t xml:space="preserve">Kipsilevy on täytettävä spagaatilla, hiottava ja maalattava.</w:t>
      </w:r>
    </w:p>
    <w:p>
      <w:r>
        <w:rPr>
          <w:b/>
        </w:rPr>
        <w:t xml:space="preserve">Esimerkki 1.3016</w:t>
      </w:r>
    </w:p>
    <w:p>
      <w:r>
        <w:t xml:space="preserve">Tee leluauton pidike.</w:t>
      </w:r>
    </w:p>
    <w:p>
      <w:r>
        <w:rPr>
          <w:b/>
        </w:rPr>
        <w:t xml:space="preserve">Tulos</w:t>
      </w:r>
    </w:p>
    <w:p>
      <w:r>
        <w:t xml:space="preserve">Kiinnitä magneettinauha seinään.</w:t>
      </w:r>
    </w:p>
    <w:p>
      <w:r>
        <w:rPr>
          <w:b/>
        </w:rPr>
        <w:t xml:space="preserve">Esimerkki 1.3017</w:t>
      </w:r>
    </w:p>
    <w:p>
      <w:r>
        <w:t xml:space="preserve">hiuspiikki</w:t>
      </w:r>
    </w:p>
    <w:p>
      <w:r>
        <w:rPr>
          <w:b/>
        </w:rPr>
        <w:t xml:space="preserve">Tulos</w:t>
      </w:r>
    </w:p>
    <w:p>
      <w:r>
        <w:t xml:space="preserve">voidaan peittää lautasliinalla ja piilottaa.</w:t>
      </w:r>
    </w:p>
    <w:p>
      <w:r>
        <w:rPr>
          <w:b/>
        </w:rPr>
        <w:t xml:space="preserve">Esimerkki 1.3018</w:t>
      </w:r>
    </w:p>
    <w:p>
      <w:r>
        <w:t xml:space="preserve">Lisää kiiltoa olohuoneen puulattioihin.</w:t>
      </w:r>
    </w:p>
    <w:p>
      <w:r>
        <w:rPr>
          <w:b/>
        </w:rPr>
        <w:t xml:space="preserve">Tulos</w:t>
      </w:r>
    </w:p>
    <w:p>
      <w:r>
        <w:t xml:space="preserve">Lisää muutama tippa oliiviöljyä liinaan ja hiero lattioita.</w:t>
      </w:r>
    </w:p>
    <w:p>
      <w:r>
        <w:rPr>
          <w:b/>
        </w:rPr>
        <w:t xml:space="preserve">Esimerkki 1.3019</w:t>
      </w:r>
    </w:p>
    <w:p>
      <w:r>
        <w:t xml:space="preserve">Poimi luomiväripölyä.</w:t>
      </w:r>
    </w:p>
    <w:p>
      <w:r>
        <w:rPr>
          <w:b/>
        </w:rPr>
        <w:t xml:space="preserve">Tulos</w:t>
      </w:r>
    </w:p>
    <w:p>
      <w:r>
        <w:t xml:space="preserve">Käytä muistilappuja pölyn keräämiseen.</w:t>
      </w:r>
    </w:p>
    <w:p>
      <w:r>
        <w:rPr>
          <w:b/>
        </w:rPr>
        <w:t xml:space="preserve">Esimerkki 1.3020</w:t>
      </w:r>
    </w:p>
    <w:p>
      <w:r>
        <w:t xml:space="preserve">Kahden langanpätkän yhdistäminen toisiinsa,</w:t>
      </w:r>
    </w:p>
    <w:p>
      <w:r>
        <w:rPr>
          <w:b/>
        </w:rPr>
        <w:t xml:space="preserve">Tulos</w:t>
      </w:r>
    </w:p>
    <w:p>
      <w:r>
        <w:t xml:space="preserve">sulata juotosraudalla hieman juotetta johtimiin ja paina ne yhteen.</w:t>
      </w:r>
    </w:p>
    <w:p>
      <w:r>
        <w:rPr>
          <w:b/>
        </w:rPr>
        <w:t xml:space="preserve">Esimerkki 1.3021</w:t>
      </w:r>
    </w:p>
    <w:p>
      <w:r>
        <w:t xml:space="preserve">Miten paistetaan kalafileetä</w:t>
      </w:r>
    </w:p>
    <w:p>
      <w:r>
        <w:rPr>
          <w:b/>
        </w:rPr>
        <w:t xml:space="preserve">Tulos</w:t>
      </w:r>
    </w:p>
    <w:p>
      <w:r>
        <w:t xml:space="preserve">Mausta kalafileet hyvin ja kuumenna pannulla hieman öljyä. Kun näet öljyssä aaltoilua, kalafileet ovat valmiita pannulle nahkapuoli alaspäin. Käännä kahden minuutin kuluttua ja anna kypsyä nahkapuolella vielä kaksi minuuttia.</w:t>
      </w:r>
    </w:p>
    <w:p>
      <w:r>
        <w:rPr>
          <w:b/>
        </w:rPr>
        <w:t xml:space="preserve">Esimerkki 1.3022</w:t>
      </w:r>
    </w:p>
    <w:p>
      <w:r>
        <w:t xml:space="preserve">miten liu'utat jotain?</w:t>
      </w:r>
    </w:p>
    <w:p>
      <w:r>
        <w:rPr>
          <w:b/>
        </w:rPr>
        <w:t xml:space="preserve">Tulos</w:t>
      </w:r>
    </w:p>
    <w:p>
      <w:r>
        <w:t xml:space="preserve">siirtää sitä nostamatta sitä.</w:t>
      </w:r>
    </w:p>
    <w:p>
      <w:r>
        <w:rPr>
          <w:b/>
        </w:rPr>
        <w:t xml:space="preserve">Esimerkki 1.3023</w:t>
      </w:r>
    </w:p>
    <w:p>
      <w:r>
        <w:t xml:space="preserve">Miten arkkua piirretään?</w:t>
      </w:r>
    </w:p>
    <w:p>
      <w:r>
        <w:rPr>
          <w:b/>
        </w:rPr>
        <w:t xml:space="preserve">Tulos</w:t>
      </w:r>
    </w:p>
    <w:p>
      <w:r>
        <w:t xml:space="preserve">Piirrä arkun mallin ääriviivat kevyesti paperin ja kynän avulla.</w:t>
      </w:r>
    </w:p>
    <w:p>
      <w:r>
        <w:rPr>
          <w:b/>
        </w:rPr>
        <w:t xml:space="preserve">Esimerkki 1.3024</w:t>
      </w:r>
    </w:p>
    <w:p>
      <w:r>
        <w:t xml:space="preserve">Osta naisten uimapuku saamatta ylisuuria.</w:t>
      </w:r>
    </w:p>
    <w:p>
      <w:r>
        <w:rPr>
          <w:b/>
        </w:rPr>
        <w:t xml:space="preserve">Tulos</w:t>
      </w:r>
    </w:p>
    <w:p>
      <w:r>
        <w:t xml:space="preserve">Osta tiukka uimapuku, koska kangas venyy vedessä.</w:t>
      </w:r>
    </w:p>
    <w:p>
      <w:r>
        <w:rPr>
          <w:b/>
        </w:rPr>
        <w:t xml:space="preserve">Esimerkki 1.3025</w:t>
      </w:r>
    </w:p>
    <w:p>
      <w:r>
        <w:t xml:space="preserve">Miten tehdä helppo terraario</w:t>
      </w:r>
    </w:p>
    <w:p>
      <w:r>
        <w:rPr>
          <w:b/>
        </w:rPr>
        <w:t xml:space="preserve">Tulos</w:t>
      </w:r>
    </w:p>
    <w:p>
      <w:r>
        <w:t xml:space="preserve">Voit tehdä terraarion lasimaljakosta, aktiivihiilestä, ruukkumullasta, akvaariosorasta ja muutamasta mehikasvista. Pese ensin purkki huolellisesti huuhtelemalla mahdollinen saippua, sillä se voi olla haitallista mokkapaloille.</w:t>
      </w:r>
    </w:p>
    <w:p>
      <w:r>
        <w:rPr>
          <w:b/>
        </w:rPr>
        <w:t xml:space="preserve">Esimerkki 1.3026</w:t>
      </w:r>
    </w:p>
    <w:p>
      <w:r>
        <w:t xml:space="preserve">Päästä eroon joistakin ramen-nuudelipaketin rasvasta ja tärkkelyksestä.</w:t>
      </w:r>
    </w:p>
    <w:p>
      <w:r>
        <w:rPr>
          <w:b/>
        </w:rPr>
        <w:t xml:space="preserve">Tulos</w:t>
      </w:r>
    </w:p>
    <w:p>
      <w:r>
        <w:t xml:space="preserve">Vaihda vesi keittämisen puolivälissä.</w:t>
      </w:r>
    </w:p>
    <w:p>
      <w:r>
        <w:rPr>
          <w:b/>
        </w:rPr>
        <w:t xml:space="preserve">Esimerkki 1.3027</w:t>
      </w:r>
    </w:p>
    <w:p>
      <w:r>
        <w:t xml:space="preserve">Minkälaista puuta on helpointa syövyttää?</w:t>
      </w:r>
    </w:p>
    <w:p>
      <w:r>
        <w:rPr>
          <w:b/>
        </w:rPr>
        <w:t xml:space="preserve">Tulos</w:t>
      </w:r>
    </w:p>
    <w:p>
      <w:r>
        <w:t xml:space="preserve">Havupuuta on helpompi työstää.</w:t>
      </w:r>
    </w:p>
    <w:p>
      <w:r>
        <w:rPr>
          <w:b/>
        </w:rPr>
        <w:t xml:space="preserve">Esimerkki 1.3028</w:t>
      </w:r>
    </w:p>
    <w:p>
      <w:r>
        <w:t xml:space="preserve">Vedenpitävät tarratarrat.</w:t>
      </w:r>
    </w:p>
    <w:p>
      <w:r>
        <w:rPr>
          <w:b/>
        </w:rPr>
        <w:t xml:space="preserve">Tulos</w:t>
      </w:r>
    </w:p>
    <w:p>
      <w:r>
        <w:t xml:space="preserve">Päällystä etiketit kynttilävahalla.</w:t>
      </w:r>
    </w:p>
    <w:p>
      <w:r>
        <w:rPr>
          <w:b/>
        </w:rPr>
        <w:t xml:space="preserve">Esimerkki 1.3029</w:t>
      </w:r>
    </w:p>
    <w:p>
      <w:r>
        <w:t xml:space="preserve">Miten voin pitää jalat kuivina ilman vedenpitäviä kenkiä?</w:t>
      </w:r>
    </w:p>
    <w:p>
      <w:r>
        <w:rPr>
          <w:b/>
        </w:rPr>
        <w:t xml:space="preserve">Tulos</w:t>
      </w:r>
    </w:p>
    <w:p>
      <w:r>
        <w:t xml:space="preserve">Peitä kengät muovisilla ostoskasseilla, jotta vesi pysyy poissa.</w:t>
      </w:r>
    </w:p>
    <w:p>
      <w:r>
        <w:rPr>
          <w:b/>
        </w:rPr>
        <w:t xml:space="preserve">Esimerkki 1.3030</w:t>
      </w:r>
    </w:p>
    <w:p>
      <w:r>
        <w:t xml:space="preserve">Miten tehdä latkes</w:t>
      </w:r>
    </w:p>
    <w:p>
      <w:r>
        <w:rPr>
          <w:b/>
        </w:rPr>
        <w:t xml:space="preserve">Tulos</w:t>
      </w:r>
    </w:p>
    <w:p>
      <w:r>
        <w:t xml:space="preserve">Yhdistä silputtu peruna ja porkkana sekä hienoksi kuutioitu sipuli, sekoita silputut vihannekset matzo-jauhon ja kananmunan kanssa ja kaada seos pannulle, jossa on runsaasti öljyä. Käännä seos muutaman minuutin kuluttua ja jatka kypsentämistä muutaman minuutin ajan, aseta kypsennetty seos lautaselle tarjoilua varten.</w:t>
      </w:r>
    </w:p>
    <w:p>
      <w:r>
        <w:rPr>
          <w:b/>
        </w:rPr>
        <w:t xml:space="preserve">Esimerkki 1.3031</w:t>
      </w:r>
    </w:p>
    <w:p>
      <w:r>
        <w:t xml:space="preserve">Miten teet samankokoisia korotuspalkkeja?</w:t>
      </w:r>
    </w:p>
    <w:p>
      <w:r>
        <w:rPr>
          <w:b/>
        </w:rPr>
        <w:t xml:space="preserve">Tulos</w:t>
      </w:r>
    </w:p>
    <w:p>
      <w:r>
        <w:t xml:space="preserve">Päätä ensin haluamasi koko ja leikkaa se sitten sahalla.  Merkitse leikatun palkin avulla 7 muuta palkkia, jotta ne ovat täsmälleen samankokoisia, ja leikkaa ne sahalla.</w:t>
      </w:r>
    </w:p>
    <w:p>
      <w:r>
        <w:rPr>
          <w:b/>
        </w:rPr>
        <w:t xml:space="preserve">Esimerkki 1.3032</w:t>
      </w:r>
    </w:p>
    <w:p>
      <w:r>
        <w:t xml:space="preserve">Mihin kannattaa suojautua ukkosmyrskyn aikana?</w:t>
      </w:r>
    </w:p>
    <w:p>
      <w:r>
        <w:rPr>
          <w:b/>
        </w:rPr>
        <w:t xml:space="preserve">Tulos</w:t>
      </w:r>
    </w:p>
    <w:p>
      <w:r>
        <w:t xml:space="preserve">Suojaudu pois vesijohtolinjoilta, puista tai muista ulkonevista rakenteista, joihin salama voi iskeä. Aseta pressu piknik-pöydän päälle ja ryömi sen alle tilapäiseksi suojaksi.</w:t>
      </w:r>
    </w:p>
    <w:p>
      <w:r>
        <w:rPr>
          <w:b/>
        </w:rPr>
        <w:t xml:space="preserve">Esimerkki 1.3033</w:t>
      </w:r>
    </w:p>
    <w:p>
      <w:r>
        <w:t xml:space="preserve">Miten voin tehdä satunnaisen aterian</w:t>
      </w:r>
    </w:p>
    <w:p>
      <w:r>
        <w:rPr>
          <w:b/>
        </w:rPr>
        <w:t xml:space="preserve">Tulos</w:t>
      </w:r>
    </w:p>
    <w:p>
      <w:r>
        <w:t xml:space="preserve">Nappaa satunnaisia asioita ruokakaapistasi ja jääkaapista ne leipoa se kaikki yhdessä.</w:t>
      </w:r>
    </w:p>
    <w:p>
      <w:r>
        <w:rPr>
          <w:b/>
        </w:rPr>
        <w:t xml:space="preserve">Esimerkki 1.3034</w:t>
      </w:r>
    </w:p>
    <w:p>
      <w:r>
        <w:t xml:space="preserve">Tee tippumaton jääpakkaus.</w:t>
      </w:r>
    </w:p>
    <w:p>
      <w:r>
        <w:rPr>
          <w:b/>
        </w:rPr>
        <w:t xml:space="preserve">Tulos</w:t>
      </w:r>
    </w:p>
    <w:p>
      <w:r>
        <w:t xml:space="preserve">Laita märkä sieni ziploc-pussiin ja pakasta.</w:t>
      </w:r>
    </w:p>
    <w:p>
      <w:r>
        <w:rPr>
          <w:b/>
        </w:rPr>
        <w:t xml:space="preserve">Esimerkki 1.3035</w:t>
      </w:r>
    </w:p>
    <w:p>
      <w:r>
        <w:t xml:space="preserve">Kasvivalojen lisääminen hyllyihin.</w:t>
      </w:r>
    </w:p>
    <w:p>
      <w:r>
        <w:rPr>
          <w:b/>
        </w:rPr>
        <w:t xml:space="preserve">Tulos</w:t>
      </w:r>
    </w:p>
    <w:p>
      <w:r>
        <w:t xml:space="preserve">Lisää valot käyttämällä valojen mukana toimitettuja koukkuja ja johtoa, joilla ne kiinnitetään hyllyjen alaosaan niiden hyllyjen yläpuolelle, joihin haluat valot.</w:t>
      </w:r>
    </w:p>
    <w:p>
      <w:r>
        <w:rPr>
          <w:b/>
        </w:rPr>
        <w:t xml:space="preserve">Esimerkki 1.3036</w:t>
      </w:r>
    </w:p>
    <w:p>
      <w:r>
        <w:t xml:space="preserve">Kuinka terävästä voiveitsestä pitäisi tehdä terävä?</w:t>
      </w:r>
    </w:p>
    <w:p>
      <w:r>
        <w:rPr>
          <w:b/>
        </w:rPr>
        <w:t xml:space="preserve">Tulos</w:t>
      </w:r>
    </w:p>
    <w:p>
      <w:r>
        <w:t xml:space="preserve">Ei kovin terävä, koska se on tarkoitettu pehmeille elintarvikkeille.</w:t>
      </w:r>
    </w:p>
    <w:p>
      <w:r>
        <w:rPr>
          <w:b/>
        </w:rPr>
        <w:t xml:space="preserve">Esimerkki 1.3037</w:t>
      </w:r>
    </w:p>
    <w:p>
      <w:r>
        <w:t xml:space="preserve">Voit kiinnittää paperisen mallin puupalikkaan seuraavasti</w:t>
      </w:r>
    </w:p>
    <w:p>
      <w:r>
        <w:rPr>
          <w:b/>
        </w:rPr>
        <w:t xml:space="preserve">Tulos</w:t>
      </w:r>
    </w:p>
    <w:p>
      <w:r>
        <w:t xml:space="preserve">Käytä liimapuikkoa pitämään se paikallaan.</w:t>
      </w:r>
    </w:p>
    <w:p>
      <w:r>
        <w:rPr>
          <w:b/>
        </w:rPr>
        <w:t xml:space="preserve">Esimerkki 1.3038</w:t>
      </w:r>
    </w:p>
    <w:p>
      <w:r>
        <w:t xml:space="preserve">Miten saan tyynysotaa</w:t>
      </w:r>
    </w:p>
    <w:p>
      <w:r>
        <w:rPr>
          <w:b/>
        </w:rPr>
        <w:t xml:space="preserve">Tulos</w:t>
      </w:r>
    </w:p>
    <w:p>
      <w:r>
        <w:t xml:space="preserve">Nappaa tyyny ja ala leikkisästi lyödä ystäviäsi.</w:t>
      </w:r>
    </w:p>
    <w:p>
      <w:r>
        <w:rPr>
          <w:b/>
        </w:rPr>
        <w:t xml:space="preserve">Esimerkki 1.3039</w:t>
      </w:r>
    </w:p>
    <w:p>
      <w:r>
        <w:t xml:space="preserve">Säilytä ylimääräisiä sieniä.</w:t>
      </w:r>
    </w:p>
    <w:p>
      <w:r>
        <w:rPr>
          <w:b/>
        </w:rPr>
        <w:t xml:space="preserve">Tulos</w:t>
      </w:r>
    </w:p>
    <w:p>
      <w:r>
        <w:t xml:space="preserve">Säilytä tuoreena tyhjässä vauvapyyheastiassa.</w:t>
      </w:r>
    </w:p>
    <w:p>
      <w:r>
        <w:rPr>
          <w:b/>
        </w:rPr>
        <w:t xml:space="preserve">Esimerkki 1.3040</w:t>
      </w:r>
    </w:p>
    <w:p>
      <w:r>
        <w:t xml:space="preserve">Miten voin kommunikoida lapseni kanssa ennen kuin hän oppii puhumaan?</w:t>
      </w:r>
    </w:p>
    <w:p>
      <w:r>
        <w:rPr>
          <w:b/>
        </w:rPr>
        <w:t xml:space="preserve">Tulos</w:t>
      </w:r>
    </w:p>
    <w:p>
      <w:r>
        <w:t xml:space="preserve">Kommunikoi heidän kanssaan amerikkalaisella viittomakielellä, he oppivat sen nopeammin kuin puheen.</w:t>
      </w:r>
    </w:p>
    <w:p>
      <w:r>
        <w:rPr>
          <w:b/>
        </w:rPr>
        <w:t xml:space="preserve">Esimerkki 1.3041</w:t>
      </w:r>
    </w:p>
    <w:p>
      <w:r>
        <w:t xml:space="preserve">Missä voin nähdä delfiinejä</w:t>
      </w:r>
    </w:p>
    <w:p>
      <w:r>
        <w:rPr>
          <w:b/>
        </w:rPr>
        <w:t xml:space="preserve">Tulos</w:t>
      </w:r>
    </w:p>
    <w:p>
      <w:r>
        <w:t xml:space="preserve">Seaworldissa on paljon delfiinejä katseltavana.</w:t>
      </w:r>
    </w:p>
    <w:p>
      <w:r>
        <w:rPr>
          <w:b/>
        </w:rPr>
        <w:t xml:space="preserve">Esimerkki 1.3042</w:t>
      </w:r>
    </w:p>
    <w:p>
      <w:r>
        <w:t xml:space="preserve">Palkinnon vastaanottaminen</w:t>
      </w:r>
    </w:p>
    <w:p>
      <w:r>
        <w:rPr>
          <w:b/>
        </w:rPr>
        <w:t xml:space="preserve">Tulos</w:t>
      </w:r>
    </w:p>
    <w:p>
      <w:r>
        <w:t xml:space="preserve">Hymyile sopivasti. Varmista, että hymy on kohtelias.</w:t>
      </w:r>
    </w:p>
    <w:p>
      <w:r>
        <w:rPr>
          <w:b/>
        </w:rPr>
        <w:t xml:space="preserve">Esimerkki 1.3043</w:t>
      </w:r>
    </w:p>
    <w:p>
      <w:r>
        <w:t xml:space="preserve">Kirjoituskursorin siirtäminen vasemmalle tai oikealle iPhonessa,</w:t>
      </w:r>
    </w:p>
    <w:p>
      <w:r>
        <w:rPr>
          <w:b/>
        </w:rPr>
        <w:t xml:space="preserve">Tulos</w:t>
      </w:r>
    </w:p>
    <w:p>
      <w:r>
        <w:t xml:space="preserve">pidä välilyöntipainiketta alhaalla ja pyyhkäise sitten sormella vasemmalle tai oikealle.</w:t>
      </w:r>
    </w:p>
    <w:p>
      <w:r>
        <w:rPr>
          <w:b/>
        </w:rPr>
        <w:t xml:space="preserve">Esimerkki 1.3044</w:t>
      </w:r>
    </w:p>
    <w:p>
      <w:r>
        <w:t xml:space="preserve">Miten valmistetaan jääteetä</w:t>
      </w:r>
    </w:p>
    <w:p>
      <w:r>
        <w:rPr>
          <w:b/>
        </w:rPr>
        <w:t xml:space="preserve">Tulos</w:t>
      </w:r>
    </w:p>
    <w:p>
      <w:r>
        <w:t xml:space="preserve">Keitä kannullinen vettä ja liuota siihen puoli kupillista sokeria. Hauduta kymmentä mustaa teepussia sokerivedessä 5 minuuttia. Hävitä teepussit ja anna jäähtyä jääkaapissa.</w:t>
      </w:r>
    </w:p>
    <w:p>
      <w:r>
        <w:rPr>
          <w:b/>
        </w:rPr>
        <w:t xml:space="preserve">Esimerkki 1.3045</w:t>
      </w:r>
    </w:p>
    <w:p>
      <w:r>
        <w:t xml:space="preserve">Estää sormien punoittamisen ruokakasseja kotiin kannettaessa,</w:t>
      </w:r>
    </w:p>
    <w:p>
      <w:r>
        <w:rPr>
          <w:b/>
        </w:rPr>
        <w:t xml:space="preserve">Tulos</w:t>
      </w:r>
    </w:p>
    <w:p>
      <w:r>
        <w:t xml:space="preserve">ripusta pussit sormien sijasta pienestä lieriömäisestä esineestä.</w:t>
      </w:r>
    </w:p>
    <w:p>
      <w:r>
        <w:rPr>
          <w:b/>
        </w:rPr>
        <w:t xml:space="preserve">Esimerkki 1.3046</w:t>
      </w:r>
    </w:p>
    <w:p>
      <w:r>
        <w:t xml:space="preserve">miten "pregame"</w:t>
      </w:r>
    </w:p>
    <w:p>
      <w:r>
        <w:rPr>
          <w:b/>
        </w:rPr>
        <w:t xml:space="preserve">Tulos</w:t>
      </w:r>
    </w:p>
    <w:p>
      <w:r>
        <w:t xml:space="preserve">juoda ennen peliä.</w:t>
      </w:r>
    </w:p>
    <w:p>
      <w:r>
        <w:rPr>
          <w:b/>
        </w:rPr>
        <w:t xml:space="preserve">Esimerkki 1.3047</w:t>
      </w:r>
    </w:p>
    <w:p>
      <w:r>
        <w:t xml:space="preserve">miten reagoit viestiin facebookissa?</w:t>
      </w:r>
    </w:p>
    <w:p>
      <w:r>
        <w:rPr>
          <w:b/>
        </w:rPr>
        <w:t xml:space="preserve">Tulos</w:t>
      </w:r>
    </w:p>
    <w:p>
      <w:r>
        <w:t xml:space="preserve">paina viestiä alaspäin, kunnes reaktiot tulevat esiin, ja valitse sitten yksi.</w:t>
      </w:r>
    </w:p>
    <w:p>
      <w:r>
        <w:rPr>
          <w:b/>
        </w:rPr>
        <w:t xml:space="preserve">Esimerkki 1.3048</w:t>
      </w:r>
    </w:p>
    <w:p>
      <w:r>
        <w:t xml:space="preserve">Miten valmistat tuoreet kananmunat?</w:t>
      </w:r>
    </w:p>
    <w:p>
      <w:r>
        <w:rPr>
          <w:b/>
        </w:rPr>
        <w:t xml:space="preserve">Tulos</w:t>
      </w:r>
    </w:p>
    <w:p>
      <w:r>
        <w:t xml:space="preserve">Käytä lämmintä, ei kylmää vettä. Lämmin vesi voi saada munan sisällön laajenemaan kuorta vasten, mikä estää bakteerien pääsyn kuoren läpi. Kovaa saippuaa, valkaisuainetta tai etikkaa ei tarvitse käyttää... lämmin vesi riittää.</w:t>
      </w:r>
    </w:p>
    <w:p>
      <w:r>
        <w:rPr>
          <w:b/>
        </w:rPr>
        <w:t xml:space="preserve">Esimerkki 1.3049</w:t>
      </w:r>
    </w:p>
    <w:p>
      <w:r>
        <w:t xml:space="preserve">Voit kuljettaa mukanasi tusinan munia pienessä tilassa,</w:t>
      </w:r>
    </w:p>
    <w:p>
      <w:r>
        <w:rPr>
          <w:b/>
        </w:rPr>
        <w:t xml:space="preserve">Tulos</w:t>
      </w:r>
    </w:p>
    <w:p>
      <w:r>
        <w:t xml:space="preserve">murskaa munat vesipulloon kuljetusta varten.</w:t>
      </w:r>
    </w:p>
    <w:p>
      <w:r>
        <w:rPr>
          <w:b/>
        </w:rPr>
        <w:t xml:space="preserve">Esimerkki 1.3050</w:t>
      </w:r>
    </w:p>
    <w:p>
      <w:r>
        <w:t xml:space="preserve">Leivotaan keksejä autossa ilman moottorin käyttöä,</w:t>
      </w:r>
    </w:p>
    <w:p>
      <w:r>
        <w:rPr>
          <w:b/>
        </w:rPr>
        <w:t xml:space="preserve">Tulos</w:t>
      </w:r>
    </w:p>
    <w:p>
      <w:r>
        <w:t xml:space="preserve">aseta keksit tarjottimelle tuulilasin alle kuumana kesäpäivänä.</w:t>
      </w:r>
    </w:p>
    <w:p>
      <w:r>
        <w:rPr>
          <w:b/>
        </w:rPr>
        <w:t xml:space="preserve">Esimerkki 1.3051</w:t>
      </w:r>
    </w:p>
    <w:p>
      <w:r>
        <w:t xml:space="preserve">Miten saat lapsen hymyilemään valokuvassa?</w:t>
      </w:r>
    </w:p>
    <w:p>
      <w:r>
        <w:rPr>
          <w:b/>
        </w:rPr>
        <w:t xml:space="preserve">Tulos</w:t>
      </w:r>
    </w:p>
    <w:p>
      <w:r>
        <w:t xml:space="preserve">Pyydä lasta kertomaan sinulle vitsi ja sano sitten, että he EIVÄT VOI nauraa (se saa heidät sekoamaan, eivätkä he voi olla hymyilemättä).</w:t>
      </w:r>
    </w:p>
    <w:p>
      <w:r>
        <w:rPr>
          <w:b/>
        </w:rPr>
        <w:t xml:space="preserve">Esimerkki 1.3052</w:t>
      </w:r>
    </w:p>
    <w:p>
      <w:r>
        <w:t xml:space="preserve">miten voit käyttää puhelimessa vain lte-signaalia?</w:t>
      </w:r>
    </w:p>
    <w:p>
      <w:r>
        <w:rPr>
          <w:b/>
        </w:rPr>
        <w:t xml:space="preserve">Tulos</w:t>
      </w:r>
    </w:p>
    <w:p>
      <w:r>
        <w:t xml:space="preserve">kytke wlan-vaihtoehto pois päältä.</w:t>
      </w:r>
    </w:p>
    <w:p>
      <w:r>
        <w:rPr>
          <w:b/>
        </w:rPr>
        <w:t xml:space="preserve">Esimerkki 1.3053</w:t>
      </w:r>
    </w:p>
    <w:p>
      <w:r>
        <w:t xml:space="preserve">Miten osoitat, että postilaatikossasi on postia?</w:t>
      </w:r>
    </w:p>
    <w:p>
      <w:r>
        <w:rPr>
          <w:b/>
        </w:rPr>
        <w:t xml:space="preserve">Tulos</w:t>
      </w:r>
    </w:p>
    <w:p>
      <w:r>
        <w:t xml:space="preserve">Nosta lippu pystyyn postin merkiksi.</w:t>
      </w:r>
    </w:p>
    <w:p>
      <w:r>
        <w:rPr>
          <w:b/>
        </w:rPr>
        <w:t xml:space="preserve">Esimerkki 1.3054</w:t>
      </w:r>
    </w:p>
    <w:p>
      <w:r>
        <w:t xml:space="preserve">Miten leikata palat DIY-sahaliitäntää varten?</w:t>
      </w:r>
    </w:p>
    <w:p>
      <w:r>
        <w:rPr>
          <w:b/>
        </w:rPr>
        <w:t xml:space="preserve">Tulos</w:t>
      </w:r>
    </w:p>
    <w:p>
      <w:r>
        <w:t xml:space="preserve">Leikkaa muovipullo haluttuun pituuteen ja varmista, että pullon kansi voidaan kiinnittää pyörivään työkaluun. Kun olet kiinnittänyt muovipullon pyörivään työkaluun, mittaa kirkas muovisäiliösi, merkitse ja leikkaa.</w:t>
      </w:r>
    </w:p>
    <w:p>
      <w:r>
        <w:rPr>
          <w:b/>
        </w:rPr>
        <w:t xml:space="preserve">Esimerkki 1.3055</w:t>
      </w:r>
    </w:p>
    <w:p>
      <w:r>
        <w:t xml:space="preserve">Leikkaa puu sopivan kokoiseksi.</w:t>
      </w:r>
    </w:p>
    <w:p>
      <w:r>
        <w:rPr>
          <w:b/>
        </w:rPr>
        <w:t xml:space="preserve">Tulos</w:t>
      </w:r>
    </w:p>
    <w:p>
      <w:r>
        <w:t xml:space="preserve">Merkitse valitsemasi mitat levyihin lyijykynällä ja käytä sirkkeli- tai jiirisahaa niiden leikkaamiseen mittojen mukaan. Leikkaat yksinkertaisesti kaksi 8 jalan 2 x 6 -lautaa kahtia pituussuunnassa, jolloin saat neljä kappaletta, jotka voit sitten koota yhdeksi tasoksi.</w:t>
      </w:r>
    </w:p>
    <w:p>
      <w:r>
        <w:rPr>
          <w:b/>
        </w:rPr>
        <w:t xml:space="preserve">Esimerkki 1.3056</w:t>
      </w:r>
    </w:p>
    <w:p>
      <w:r>
        <w:t xml:space="preserve">Voit kertoa, ovatko munat tuoreita vai eivät.</w:t>
      </w:r>
    </w:p>
    <w:p>
      <w:r>
        <w:rPr>
          <w:b/>
        </w:rPr>
        <w:t xml:space="preserve">Tulos</w:t>
      </w:r>
    </w:p>
    <w:p>
      <w:r>
        <w:t xml:space="preserve">Aseta muna vesiastiaan. Jos se uppoaa, se on tuore; jos se kelluu, se ei ole tuore. Jos se seisoo toispuoleisesti, se on parasta käyttää pian.</w:t>
      </w:r>
    </w:p>
    <w:p>
      <w:r>
        <w:rPr>
          <w:b/>
        </w:rPr>
        <w:t xml:space="preserve">Esimerkki 1.3057</w:t>
      </w:r>
    </w:p>
    <w:p>
      <w:r>
        <w:t xml:space="preserve">Voit vähentää munakoison katkeruutta seuraavasti</w:t>
      </w:r>
    </w:p>
    <w:p>
      <w:r>
        <w:rPr>
          <w:b/>
        </w:rPr>
        <w:t xml:space="preserve">Tulos</w:t>
      </w:r>
    </w:p>
    <w:p>
      <w:r>
        <w:t xml:space="preserve">Ripottele munakoisoon suolaa ja anna sen olla 10-15 minuuttia.</w:t>
      </w:r>
    </w:p>
    <w:p>
      <w:r>
        <w:rPr>
          <w:b/>
        </w:rPr>
        <w:t xml:space="preserve">Esimerkki 1.3058</w:t>
      </w:r>
    </w:p>
    <w:p>
      <w:r>
        <w:t xml:space="preserve">Kuinka tehdä äärettömästä mekosta helposti monipuolinen?</w:t>
      </w:r>
    </w:p>
    <w:p>
      <w:r>
        <w:rPr>
          <w:b/>
        </w:rPr>
        <w:t xml:space="preserve">Tulos</w:t>
      </w:r>
    </w:p>
    <w:p>
      <w:r>
        <w:t xml:space="preserve">Kun valmistelet materiaaleja, valitse materiaalia, joka on joustavaa ja pitkää, jotta voit valita ja vapauttaa itsesi.</w:t>
      </w:r>
    </w:p>
    <w:p>
      <w:r>
        <w:rPr>
          <w:b/>
        </w:rPr>
        <w:t xml:space="preserve">Esimerkki 1.3059</w:t>
      </w:r>
    </w:p>
    <w:p>
      <w:r>
        <w:t xml:space="preserve">Miten voin käyttää hammastahnaa kenkieni puhdistamiseen?</w:t>
      </w:r>
    </w:p>
    <w:p>
      <w:r>
        <w:rPr>
          <w:b/>
        </w:rPr>
        <w:t xml:space="preserve">Tulos</w:t>
      </w:r>
    </w:p>
    <w:p>
      <w:r>
        <w:t xml:space="preserve">Levitä hammastahnaa kenkien likaisimpiin kohtiin ja hankaa vanhalla hammasharjalla.</w:t>
      </w:r>
    </w:p>
    <w:p>
      <w:r>
        <w:rPr>
          <w:b/>
        </w:rPr>
        <w:t xml:space="preserve">Esimerkki 1.3060</w:t>
      </w:r>
    </w:p>
    <w:p>
      <w:r>
        <w:t xml:space="preserve">Mitä aineksia tarvitaan Kansas Cityn rintafileen valmistukseen?</w:t>
      </w:r>
    </w:p>
    <w:p>
      <w:r>
        <w:rPr>
          <w:b/>
        </w:rPr>
        <w:t xml:space="preserve">Tulos</w:t>
      </w:r>
    </w:p>
    <w:p>
      <w:r>
        <w:t xml:space="preserve">(1) 10-12 lb kokonainen "packer trim" naudanlihaa 1/2 kuppi ruskeaa sokeria 1/2 kuppi granuloitua sokeria 1/4 kuppi suolaa 3 tl chilijauhetta 2 tl paprikaa 3 tl mustapippuria 2 tl jauhettua kuminaa 2 tl valkosipulijauhetta 2 tl sipulijauhetta 1/2 tl cayennepippuria 1/4 tl kanelia 1/8 tl kaakaojauhetta BBQ-kastike, melassipohjainen (jos et saa Joe's, Jackstack tai muuta Kansas Cityn BBQ-kastiketta, Sweet Baby Ray's on "vastaava").</w:t>
      </w:r>
    </w:p>
    <w:p>
      <w:r>
        <w:rPr>
          <w:b/>
        </w:rPr>
        <w:t xml:space="preserve">Esimerkki 1.3061</w:t>
      </w:r>
    </w:p>
    <w:p>
      <w:r>
        <w:t xml:space="preserve">Unohtuneen salasanan pyytäminen.</w:t>
      </w:r>
    </w:p>
    <w:p>
      <w:r>
        <w:rPr>
          <w:b/>
        </w:rPr>
        <w:t xml:space="preserve">Tulos</w:t>
      </w:r>
    </w:p>
    <w:p>
      <w:r>
        <w:t xml:space="preserve">Klikkaa Unohdin salasanani -linkkiä ja anna pyydetyt tiedot.</w:t>
      </w:r>
    </w:p>
    <w:p>
      <w:r>
        <w:rPr>
          <w:b/>
        </w:rPr>
        <w:t xml:space="preserve">Esimerkki 1.3062</w:t>
      </w:r>
    </w:p>
    <w:p>
      <w:r>
        <w:t xml:space="preserve">Miten voin tehdä lenkkareistani hyvin näkyvät yöllä juoksemista varten?</w:t>
      </w:r>
    </w:p>
    <w:p>
      <w:r>
        <w:rPr>
          <w:b/>
        </w:rPr>
        <w:t xml:space="preserve">Tulos</w:t>
      </w:r>
    </w:p>
    <w:p>
      <w:r>
        <w:t xml:space="preserve">Käytä heijastinnauhaa lenkkareiden molemmin puolin.</w:t>
      </w:r>
    </w:p>
    <w:p>
      <w:r>
        <w:rPr>
          <w:b/>
        </w:rPr>
        <w:t xml:space="preserve">Esimerkki 1.3063</w:t>
      </w:r>
    </w:p>
    <w:p>
      <w:r>
        <w:t xml:space="preserve">Miten voin helposti säilyttää pieniä määriä käyttämätöntä maalia?</w:t>
      </w:r>
    </w:p>
    <w:p>
      <w:r>
        <w:rPr>
          <w:b/>
        </w:rPr>
        <w:t xml:space="preserve">Tulos</w:t>
      </w:r>
    </w:p>
    <w:p>
      <w:r>
        <w:t xml:space="preserve">Käytä pientä muurinpohjapurkkia tai muuta tiiviillä kannella varustettua purkkia, laita siihen maalia ja kierrä kansi kiinni myötäpäivään.</w:t>
      </w:r>
    </w:p>
    <w:p>
      <w:r>
        <w:rPr>
          <w:b/>
        </w:rPr>
        <w:t xml:space="preserve">Esimerkki 1.3064</w:t>
      </w:r>
    </w:p>
    <w:p>
      <w:r>
        <w:t xml:space="preserve">miten vältät tulvan?</w:t>
      </w:r>
    </w:p>
    <w:p>
      <w:r>
        <w:rPr>
          <w:b/>
        </w:rPr>
        <w:t xml:space="preserve">Tulos</w:t>
      </w:r>
    </w:p>
    <w:p>
      <w:r>
        <w:t xml:space="preserve">rakentaa pato</w:t>
      </w:r>
    </w:p>
    <w:p>
      <w:r>
        <w:rPr>
          <w:b/>
        </w:rPr>
        <w:t xml:space="preserve">Esimerkki 1.3065</w:t>
      </w:r>
    </w:p>
    <w:p>
      <w:r>
        <w:t xml:space="preserve">Voit kiinnittää pultin paikalleen seuraavasti</w:t>
      </w:r>
    </w:p>
    <w:p>
      <w:r>
        <w:rPr>
          <w:b/>
        </w:rPr>
        <w:t xml:space="preserve">Tulos</w:t>
      </w:r>
    </w:p>
    <w:p>
      <w:r>
        <w:t xml:space="preserve">Käytä aluslevyä ja mutteria</w:t>
      </w:r>
    </w:p>
    <w:p>
      <w:r>
        <w:rPr>
          <w:b/>
        </w:rPr>
        <w:t xml:space="preserve">Esimerkki 1.3066</w:t>
      </w:r>
    </w:p>
    <w:p>
      <w:r>
        <w:t xml:space="preserve">miten mango kypsyy</w:t>
      </w:r>
    </w:p>
    <w:p>
      <w:r>
        <w:rPr>
          <w:b/>
        </w:rPr>
        <w:t xml:space="preserve">Tulos</w:t>
      </w:r>
    </w:p>
    <w:p>
      <w:r>
        <w:t xml:space="preserve">Aseta kypsymätön mango keittiötasolle huoneenlämpöön.</w:t>
      </w:r>
    </w:p>
    <w:p>
      <w:r>
        <w:rPr>
          <w:b/>
        </w:rPr>
        <w:t xml:space="preserve">Esimerkki 1.3067</w:t>
      </w:r>
    </w:p>
    <w:p>
      <w:r>
        <w:t xml:space="preserve">Miten voin järjestää kiinnikkeet ja osat, kun kokoan tavaroita?</w:t>
      </w:r>
    </w:p>
    <w:p>
      <w:r>
        <w:rPr>
          <w:b/>
        </w:rPr>
        <w:t xml:space="preserve">Tulos</w:t>
      </w:r>
    </w:p>
    <w:p>
      <w:r>
        <w:t xml:space="preserve">Kun purat huonekalua, jota on korjattava tai siirrettävä, kierrä ruuvit ja naulat jäykkään vaahtomuovipalaan ja ryhmittele samankaltaiset kiinnikkeet yhteen tai järjestä ne siten, että niistä on eniten hyötyä, kun huonekalut kootaan takaisin yhteen, kirjoita vaahtomuovipalaan kynällä tai tussilla, jotta voit merkitä kiinnikkeet tai tehdä muistiinpanoja, joista on hyötyä, kun huonekalua kootaan myöhemmin uudelleen.</w:t>
      </w:r>
    </w:p>
    <w:p>
      <w:r>
        <w:rPr>
          <w:b/>
        </w:rPr>
        <w:t xml:space="preserve">Esimerkki 1.3068</w:t>
      </w:r>
    </w:p>
    <w:p>
      <w:r>
        <w:t xml:space="preserve">Puhdista hiusharja.</w:t>
      </w:r>
    </w:p>
    <w:p>
      <w:r>
        <w:rPr>
          <w:b/>
        </w:rPr>
        <w:t xml:space="preserve">Tulos</w:t>
      </w:r>
    </w:p>
    <w:p>
      <w:r>
        <w:t xml:space="preserve">Tarvitset vanhan hammasharjan, astianpesuainetta ja kuumaa vettä. Lisää pesuainetta kuumaan veteen ja liota hiusharja. Kun harja on märkä, puhdista harjakset vanhalla hammasharjalla. Anna kuivua pyyhkeen päällä.</w:t>
      </w:r>
    </w:p>
    <w:p>
      <w:r>
        <w:rPr>
          <w:b/>
        </w:rPr>
        <w:t xml:space="preserve">Esimerkki 1.3069</w:t>
      </w:r>
    </w:p>
    <w:p>
      <w:r>
        <w:t xml:space="preserve">Mikä on paras liima, jota voi käyttää jäätelötikkuihin?</w:t>
      </w:r>
    </w:p>
    <w:p>
      <w:r>
        <w:rPr>
          <w:b/>
        </w:rPr>
        <w:t xml:space="preserve">Tulos</w:t>
      </w:r>
    </w:p>
    <w:p>
      <w:r>
        <w:t xml:space="preserve">Paras liima popsicle-tikkujen liimaamiseen on puuliima.</w:t>
      </w:r>
    </w:p>
    <w:p>
      <w:r>
        <w:rPr>
          <w:b/>
        </w:rPr>
        <w:t xml:space="preserve">Esimerkki 1.3070</w:t>
      </w:r>
    </w:p>
    <w:p>
      <w:r>
        <w:t xml:space="preserve">Miten korkillinen pullo avataan.</w:t>
      </w:r>
    </w:p>
    <w:p>
      <w:r>
        <w:rPr>
          <w:b/>
        </w:rPr>
        <w:t xml:space="preserve">Tulos</w:t>
      </w:r>
    </w:p>
    <w:p>
      <w:r>
        <w:t xml:space="preserve">Käytä lusikan kärkeä irrottaaksesi reunoja, jotka sulkevat korkin. Varmista, että nostat korkin hampaat yksi kerrallaan.</w:t>
      </w:r>
    </w:p>
    <w:p>
      <w:r>
        <w:rPr>
          <w:b/>
        </w:rPr>
        <w:t xml:space="preserve">Esimerkki 1.3071</w:t>
      </w:r>
    </w:p>
    <w:p>
      <w:r>
        <w:t xml:space="preserve">Langosin muuttaminen vegaaniystävällisemmäksi.</w:t>
      </w:r>
    </w:p>
    <w:p>
      <w:r>
        <w:rPr>
          <w:b/>
        </w:rPr>
        <w:t xml:space="preserve">Tulos</w:t>
      </w:r>
    </w:p>
    <w:p>
      <w:r>
        <w:t xml:space="preserve">Langosin ainekset ovat vegaaniystävällisiä juustoa ja smetanaa lukuun ottamatta.</w:t>
      </w:r>
    </w:p>
    <w:p>
      <w:r>
        <w:rPr>
          <w:b/>
        </w:rPr>
        <w:t xml:space="preserve">Esimerkki 1.3072</w:t>
      </w:r>
    </w:p>
    <w:p>
      <w:r>
        <w:t xml:space="preserve">Miten voileipä pidetään tuoreena ja rapeana?</w:t>
      </w:r>
    </w:p>
    <w:p>
      <w:r>
        <w:rPr>
          <w:b/>
        </w:rPr>
        <w:t xml:space="preserve">Tulos</w:t>
      </w:r>
    </w:p>
    <w:p>
      <w:r>
        <w:t xml:space="preserve">Salaatin sijasta voileipään voi laittaa kaalia.</w:t>
      </w:r>
    </w:p>
    <w:p>
      <w:r>
        <w:rPr>
          <w:b/>
        </w:rPr>
        <w:t xml:space="preserve">Esimerkki 1.3073</w:t>
      </w:r>
    </w:p>
    <w:p>
      <w:r>
        <w:t xml:space="preserve">Miten voit avata nuo kauheat muovipakkaukset, joita on mahdoton avata ja joissa tavaraa myydään?</w:t>
      </w:r>
    </w:p>
    <w:p>
      <w:r>
        <w:rPr>
          <w:b/>
        </w:rPr>
        <w:t xml:space="preserve">Tulos</w:t>
      </w:r>
    </w:p>
    <w:p>
      <w:r>
        <w:t xml:space="preserve">Käytä tölkinavaajaa, lukitse avaaja kiinni ja kierrä sitä pakkauksen ylä- tai alareunaa pitkin.</w:t>
      </w:r>
    </w:p>
    <w:p>
      <w:r>
        <w:rPr>
          <w:b/>
        </w:rPr>
        <w:t xml:space="preserve">Esimerkki 1.3074</w:t>
      </w:r>
    </w:p>
    <w:p>
      <w:r>
        <w:t xml:space="preserve">miten bataatit pysyvät värjäytymästä värikkäiksi?</w:t>
      </w:r>
    </w:p>
    <w:p>
      <w:r>
        <w:rPr>
          <w:b/>
        </w:rPr>
        <w:t xml:space="preserve">Tulos</w:t>
      </w:r>
    </w:p>
    <w:p>
      <w:r>
        <w:t xml:space="preserve">Lisää sitruunaviipale kuorittuihin bataatteihin kypsennyksen aikana.</w:t>
      </w:r>
    </w:p>
    <w:p>
      <w:r>
        <w:rPr>
          <w:b/>
        </w:rPr>
        <w:t xml:space="preserve">Esimerkki 1.3075</w:t>
      </w:r>
    </w:p>
    <w:p>
      <w:r>
        <w:t xml:space="preserve">Miten marjoja korjataan?</w:t>
      </w:r>
    </w:p>
    <w:p>
      <w:r>
        <w:rPr>
          <w:b/>
        </w:rPr>
        <w:t xml:space="preserve">Tulos</w:t>
      </w:r>
    </w:p>
    <w:p>
      <w:r>
        <w:t xml:space="preserve">Pidä varovasti toisessa kädessäsi marjapalmua. Avaa toisessa kädessäsi sakset ja aseta marjanvarsi kahden terän väliin noin sentin päähän ensimmäisistä marjoista. Sulje terät toisiinsa varren leikkaamiseksi ja vapauta marjarupletti käteesi.</w:t>
      </w:r>
    </w:p>
    <w:p>
      <w:r>
        <w:rPr>
          <w:b/>
        </w:rPr>
        <w:t xml:space="preserve">Esimerkki 1.3076</w:t>
      </w:r>
    </w:p>
    <w:p>
      <w:r>
        <w:t xml:space="preserve">Paperin saaminen kiinni paperirakettini runkoon.</w:t>
      </w:r>
    </w:p>
    <w:p>
      <w:r>
        <w:rPr>
          <w:b/>
        </w:rPr>
        <w:t xml:space="preserve">Tulos</w:t>
      </w:r>
    </w:p>
    <w:p>
      <w:r>
        <w:t xml:space="preserve">Kun A4-paperi on kääritty rungon ympärille, teippaa paperi niin, että se pysyy paikallaan.</w:t>
      </w:r>
    </w:p>
    <w:p>
      <w:r>
        <w:rPr>
          <w:b/>
        </w:rPr>
        <w:t xml:space="preserve">Esimerkki 1.3077</w:t>
      </w:r>
    </w:p>
    <w:p>
      <w:r>
        <w:t xml:space="preserve">Kuori kovaksi keitetty muna</w:t>
      </w:r>
    </w:p>
    <w:p>
      <w:r>
        <w:rPr>
          <w:b/>
        </w:rPr>
        <w:t xml:space="preserve">Tulos</w:t>
      </w:r>
    </w:p>
    <w:p>
      <w:r>
        <w:t xml:space="preserve">Riko kananmunan kuori kovaa pintaa, kuten työtasoa, vasten.  Aseta sormet kananmunan päälle halkeaman avaamiseksi.  Työnnä sormet kuoren palasten alle ja irrota kuori.</w:t>
      </w:r>
    </w:p>
    <w:p>
      <w:r>
        <w:rPr>
          <w:b/>
        </w:rPr>
        <w:t xml:space="preserve">Esimerkki 1.3078</w:t>
      </w:r>
    </w:p>
    <w:p>
      <w:r>
        <w:t xml:space="preserve">Saadaksesi ruskean apinan värin apinan kuppikakkuun</w:t>
      </w:r>
    </w:p>
    <w:p>
      <w:r>
        <w:rPr>
          <w:b/>
        </w:rPr>
        <w:t xml:space="preserve">Tulos</w:t>
      </w:r>
    </w:p>
    <w:p>
      <w:r>
        <w:t xml:space="preserve">Käytä suklaakuorrutetta kuppikakun jäälle</w:t>
      </w:r>
    </w:p>
    <w:p>
      <w:r>
        <w:rPr>
          <w:b/>
        </w:rPr>
        <w:t xml:space="preserve">Esimerkki 1.3079</w:t>
      </w:r>
    </w:p>
    <w:p>
      <w:r>
        <w:t xml:space="preserve">Miten teen maapähkinävoi ja hyytelö keksiä</w:t>
      </w:r>
    </w:p>
    <w:p>
      <w:r>
        <w:rPr>
          <w:b/>
        </w:rPr>
        <w:t xml:space="preserve">Tulos</w:t>
      </w:r>
    </w:p>
    <w:p>
      <w:r>
        <w:t xml:space="preserve">Tee taikina maapähkinävoista, sokerista ja kananmunasta, aseta taikina pergamenttipaperin päälle, paina peukalolla keskelle ja lisää hyytelöä.</w:t>
      </w:r>
    </w:p>
    <w:p>
      <w:r>
        <w:rPr>
          <w:b/>
        </w:rPr>
        <w:t xml:space="preserve">Esimerkki 1.3080</w:t>
      </w:r>
    </w:p>
    <w:p>
      <w:r>
        <w:t xml:space="preserve">miten tehdä yhden kupin kahvipussit</w:t>
      </w:r>
    </w:p>
    <w:p>
      <w:r>
        <w:rPr>
          <w:b/>
        </w:rPr>
        <w:t xml:space="preserve">Tulos</w:t>
      </w:r>
    </w:p>
    <w:p>
      <w:r>
        <w:t xml:space="preserve">kaada annos kahvia kahvisuodattimeen. kokoa palloksi ja kiedo hammaslankaa yläreunan ympärille kiinnittämiseksi.</w:t>
      </w:r>
    </w:p>
    <w:p>
      <w:r>
        <w:rPr>
          <w:b/>
        </w:rPr>
        <w:t xml:space="preserve">Esimerkki 1.3081</w:t>
      </w:r>
    </w:p>
    <w:p>
      <w:r>
        <w:t xml:space="preserve">Pidä pienet osat järjestyksessä huonekalujen kokoamisen aikana.</w:t>
      </w:r>
    </w:p>
    <w:p>
      <w:r>
        <w:rPr>
          <w:b/>
        </w:rPr>
        <w:t xml:space="preserve">Tulos</w:t>
      </w:r>
    </w:p>
    <w:p>
      <w:r>
        <w:t xml:space="preserve">Taita muistikirjapaperin pala useisiin rypytyksiin kohteiden jakamiseksi.</w:t>
      </w:r>
    </w:p>
    <w:p>
      <w:r>
        <w:rPr>
          <w:b/>
        </w:rPr>
        <w:t xml:space="preserve">Esimerkki 1.3082</w:t>
      </w:r>
    </w:p>
    <w:p>
      <w:r>
        <w:t xml:space="preserve">Millaista sahaa tarvitaan pöydän rakentamiseen?</w:t>
      </w:r>
    </w:p>
    <w:p>
      <w:r>
        <w:rPr>
          <w:b/>
        </w:rPr>
        <w:t xml:space="preserve">Tulos</w:t>
      </w:r>
    </w:p>
    <w:p>
      <w:r>
        <w:t xml:space="preserve">Palapeli.</w:t>
      </w:r>
    </w:p>
    <w:p>
      <w:r>
        <w:rPr>
          <w:b/>
        </w:rPr>
        <w:t xml:space="preserve">Esimerkki 1.3083</w:t>
      </w:r>
    </w:p>
    <w:p>
      <w:r>
        <w:t xml:space="preserve">Pitää kangas kukka terälehti taittuu paikallaan, kun leikkaat ylimääräistä kangasta.</w:t>
      </w:r>
    </w:p>
    <w:p>
      <w:r>
        <w:rPr>
          <w:b/>
        </w:rPr>
        <w:t xml:space="preserve">Tulos</w:t>
      </w:r>
    </w:p>
    <w:p>
      <w:r>
        <w:t xml:space="preserve">Taita kukan terälehden kangasneliö haluttuun muotoon.  Aseta sidontaliitin keskelle, jotta terälehdet pysyvät paikallaan.  Leikkaa ylimääräinen kangas terälehden pohjasta.</w:t>
      </w:r>
    </w:p>
    <w:p>
      <w:r>
        <w:rPr>
          <w:b/>
        </w:rPr>
        <w:t xml:space="preserve">Esimerkki 1.3084</w:t>
      </w:r>
    </w:p>
    <w:p>
      <w:r>
        <w:t xml:space="preserve">Keiton lämmittäminen syömistä varten.</w:t>
      </w:r>
    </w:p>
    <w:p>
      <w:r>
        <w:rPr>
          <w:b/>
        </w:rPr>
        <w:t xml:space="preserve">Tulos</w:t>
      </w:r>
    </w:p>
    <w:p>
      <w:r>
        <w:t xml:space="preserve">Laita keitto hiljalleen liedelle noin 10 minuutiksi ja sekoita välillä.</w:t>
      </w:r>
    </w:p>
    <w:p>
      <w:r>
        <w:rPr>
          <w:b/>
        </w:rPr>
        <w:t xml:space="preserve">Esimerkki 1.3085</w:t>
      </w:r>
    </w:p>
    <w:p>
      <w:r>
        <w:t xml:space="preserve">Vältä salamointia myrskyn aikana ulkona.</w:t>
      </w:r>
    </w:p>
    <w:p>
      <w:r>
        <w:rPr>
          <w:b/>
        </w:rPr>
        <w:t xml:space="preserve">Tulos</w:t>
      </w:r>
    </w:p>
    <w:p>
      <w:r>
        <w:t xml:space="preserve">Pysy kivien ja lohkareiden välissä.</w:t>
      </w:r>
    </w:p>
    <w:p>
      <w:r>
        <w:rPr>
          <w:b/>
        </w:rPr>
        <w:t xml:space="preserve">Esimerkki 1.3086</w:t>
      </w:r>
    </w:p>
    <w:p>
      <w:r>
        <w:t xml:space="preserve">saada kanan siitosmunia</w:t>
      </w:r>
    </w:p>
    <w:p>
      <w:r>
        <w:rPr>
          <w:b/>
        </w:rPr>
        <w:t xml:space="preserve">Tulos</w:t>
      </w:r>
    </w:p>
    <w:p>
      <w:r>
        <w:t xml:space="preserve">Jos haluat paikallisia vaihtoehtoja, jotkut viljelijät tarjoavat hedelmällisiä muniaan Craigslistilla.</w:t>
      </w:r>
    </w:p>
    <w:p>
      <w:r>
        <w:rPr>
          <w:b/>
        </w:rPr>
        <w:t xml:space="preserve">Esimerkki 1.3087</w:t>
      </w:r>
    </w:p>
    <w:p>
      <w:r>
        <w:t xml:space="preserve">Yksinkertaisen chilireseptin valmistamiseksi kokki tarvitsee,</w:t>
      </w:r>
    </w:p>
    <w:p>
      <w:r>
        <w:rPr>
          <w:b/>
        </w:rPr>
        <w:t xml:space="preserve">Tulos</w:t>
      </w:r>
    </w:p>
    <w:p>
      <w:r>
        <w:t xml:space="preserve">naudanliha, pavut, tomaatit, paprikat, kuivatut chilit, sipulit, valkosipuli, liemi ja vesi.</w:t>
      </w:r>
    </w:p>
    <w:p>
      <w:r>
        <w:rPr>
          <w:b/>
        </w:rPr>
        <w:t xml:space="preserve">Esimerkki 1.3088</w:t>
      </w:r>
    </w:p>
    <w:p>
      <w:r>
        <w:t xml:space="preserve">miten luoda makea tahna lihalle</w:t>
      </w:r>
    </w:p>
    <w:p>
      <w:r>
        <w:rPr>
          <w:b/>
        </w:rPr>
        <w:t xml:space="preserve">Tulos</w:t>
      </w:r>
    </w:p>
    <w:p>
      <w:r>
        <w:t xml:space="preserve">sekoitus kolme osaa voita ja yksi osa palmusokeria luo makean kastikkeen.</w:t>
      </w:r>
    </w:p>
    <w:p>
      <w:r>
        <w:rPr>
          <w:b/>
        </w:rPr>
        <w:t xml:space="preserve">Esimerkki 1.3089</w:t>
      </w:r>
    </w:p>
    <w:p>
      <w:r>
        <w:t xml:space="preserve">Käärmeenpoikasen erottaminen uudelleen istutettavaksi</w:t>
      </w:r>
    </w:p>
    <w:p>
      <w:r>
        <w:rPr>
          <w:b/>
        </w:rPr>
        <w:t xml:space="preserve">Tulos</w:t>
      </w:r>
    </w:p>
    <w:p>
      <w:r>
        <w:t xml:space="preserve">Kaiva kasvi varovasti ulos, sormien käyttäminen käy hyvin. Poista kasvi varovasti ja siirrä se sitten uuteen ruukkuun ja multaan. Odota muutama päivä ennen kastelua.</w:t>
      </w:r>
    </w:p>
    <w:p>
      <w:r>
        <w:rPr>
          <w:b/>
        </w:rPr>
        <w:t xml:space="preserve">Esimerkki 1.3090</w:t>
      </w:r>
    </w:p>
    <w:p>
      <w:r>
        <w:t xml:space="preserve">Tapetin poistaminen</w:t>
      </w:r>
    </w:p>
    <w:p>
      <w:r>
        <w:rPr>
          <w:b/>
        </w:rPr>
        <w:t xml:space="preserve">Tulos</w:t>
      </w:r>
    </w:p>
    <w:p>
      <w:r>
        <w:t xml:space="preserve">Yhdistä vesi ja nestemäinen huuhteluaine suihkepullossa. Irrota niin paljon tapettia kuin pystyt. Suihkuta jäljellä olevaa tapettia liuoksella.  Odota 10 minuuttia ja raaputa kittausveitsellä.</w:t>
      </w:r>
    </w:p>
    <w:p>
      <w:r>
        <w:rPr>
          <w:b/>
        </w:rPr>
        <w:t xml:space="preserve">Esimerkki 1.3091</w:t>
      </w:r>
    </w:p>
    <w:p>
      <w:r>
        <w:t xml:space="preserve">Miten luoda vintage-look paperille?</w:t>
      </w:r>
    </w:p>
    <w:p>
      <w:r>
        <w:rPr>
          <w:b/>
        </w:rPr>
        <w:t xml:space="preserve">Tulos</w:t>
      </w:r>
    </w:p>
    <w:p>
      <w:r>
        <w:t xml:space="preserve">ota vanhoja kosteita teepusseja ja kasta ne varovasti paperin päälle värjäämään se.</w:t>
      </w:r>
    </w:p>
    <w:p>
      <w:r>
        <w:rPr>
          <w:b/>
        </w:rPr>
        <w:t xml:space="preserve">Esimerkki 1.3092</w:t>
      </w:r>
    </w:p>
    <w:p>
      <w:r>
        <w:t xml:space="preserve">Miten luon Facebook-tilin</w:t>
      </w:r>
    </w:p>
    <w:p>
      <w:r>
        <w:rPr>
          <w:b/>
        </w:rPr>
        <w:t xml:space="preserve">Tulos</w:t>
      </w:r>
    </w:p>
    <w:p>
      <w:r>
        <w:t xml:space="preserve">Avaa verkkosivusto, kirjoita nimesi ja tietosi ja klikkaa sitten rekisteröidy.</w:t>
      </w:r>
    </w:p>
    <w:p>
      <w:r>
        <w:rPr>
          <w:b/>
        </w:rPr>
        <w:t xml:space="preserve">Esimerkki 1.3093</w:t>
      </w:r>
    </w:p>
    <w:p>
      <w:r>
        <w:t xml:space="preserve">miten nostat painoja?</w:t>
      </w:r>
    </w:p>
    <w:p>
      <w:r>
        <w:rPr>
          <w:b/>
        </w:rPr>
        <w:t xml:space="preserve">Tulos</w:t>
      </w:r>
    </w:p>
    <w:p>
      <w:r>
        <w:t xml:space="preserve">poimi ne käsilläsi</w:t>
      </w:r>
    </w:p>
    <w:p>
      <w:r>
        <w:rPr>
          <w:b/>
        </w:rPr>
        <w:t xml:space="preserve">Esimerkki 1.3094</w:t>
      </w:r>
    </w:p>
    <w:p>
      <w:r>
        <w:t xml:space="preserve">sormenpäät</w:t>
      </w:r>
    </w:p>
    <w:p>
      <w:r>
        <w:rPr>
          <w:b/>
        </w:rPr>
        <w:t xml:space="preserve">Tulos</w:t>
      </w:r>
    </w:p>
    <w:p>
      <w:r>
        <w:t xml:space="preserve">voi napata nuudeleita </w:t>
      </w:r>
    </w:p>
    <w:p>
      <w:r>
        <w:rPr>
          <w:b/>
        </w:rPr>
        <w:t xml:space="preserve">Esimerkki 1.3095</w:t>
      </w:r>
    </w:p>
    <w:p>
      <w:r>
        <w:t xml:space="preserve">Saranoiden kiinnittäminen</w:t>
      </w:r>
    </w:p>
    <w:p>
      <w:r>
        <w:rPr>
          <w:b/>
        </w:rPr>
        <w:t xml:space="preserve">Tulos</w:t>
      </w:r>
    </w:p>
    <w:p>
      <w:r>
        <w:t xml:space="preserve">Kiinnitä saranat ruuveilla ja ruuvimeisselillä korurasiaan 1/3 matkalta laatikon päistä.</w:t>
      </w:r>
    </w:p>
    <w:p>
      <w:r>
        <w:rPr>
          <w:b/>
        </w:rPr>
        <w:t xml:space="preserve">Esimerkki 1.3096</w:t>
      </w:r>
    </w:p>
    <w:p>
      <w:r>
        <w:t xml:space="preserve">Viileää kesäpuuta varten</w:t>
      </w:r>
    </w:p>
    <w:p>
      <w:r>
        <w:rPr>
          <w:b/>
        </w:rPr>
        <w:t xml:space="preserve">Tulos</w:t>
      </w:r>
    </w:p>
    <w:p>
      <w:r>
        <w:t xml:space="preserve">pakasta hedelmät. Laita viinirypäleet tai vesimelonikuutiot pakastimeen.</w:t>
      </w:r>
    </w:p>
    <w:p>
      <w:r>
        <w:rPr>
          <w:b/>
        </w:rPr>
        <w:t xml:space="preserve">Esimerkki 1.3097</w:t>
      </w:r>
    </w:p>
    <w:p>
      <w:r>
        <w:t xml:space="preserve">miten röyhtäyttää vauva?</w:t>
      </w:r>
    </w:p>
    <w:p>
      <w:r>
        <w:rPr>
          <w:b/>
        </w:rPr>
        <w:t xml:space="preserve">Tulos</w:t>
      </w:r>
    </w:p>
    <w:p>
      <w:r>
        <w:t xml:space="preserve">aseta se syliisi selkä menosuuntaan ja taputa sen selkää.</w:t>
      </w:r>
    </w:p>
    <w:p>
      <w:r>
        <w:rPr>
          <w:b/>
        </w:rPr>
        <w:t xml:space="preserve">Esimerkki 1.3098</w:t>
      </w:r>
    </w:p>
    <w:p>
      <w:r>
        <w:t xml:space="preserve">miten voit avata sovelluksen iphonella face id:n avulla?</w:t>
      </w:r>
    </w:p>
    <w:p>
      <w:r>
        <w:rPr>
          <w:b/>
        </w:rPr>
        <w:t xml:space="preserve">Tulos</w:t>
      </w:r>
    </w:p>
    <w:p>
      <w:r>
        <w:t xml:space="preserve">Avaa sovellus napsauttamalla sitä ja pidä sitten puhelinta kasvojasi vasten käyttääksesi face id:tä.</w:t>
      </w:r>
    </w:p>
    <w:p>
      <w:r>
        <w:rPr>
          <w:b/>
        </w:rPr>
        <w:t xml:space="preserve">Esimerkki 1.3099</w:t>
      </w:r>
    </w:p>
    <w:p>
      <w:r>
        <w:t xml:space="preserve">Piilottaa hätärahat</w:t>
      </w:r>
    </w:p>
    <w:p>
      <w:r>
        <w:rPr>
          <w:b/>
        </w:rPr>
        <w:t xml:space="preserve">Tulos</w:t>
      </w:r>
    </w:p>
    <w:p>
      <w:r>
        <w:t xml:space="preserve">rullaa se kokoon ja laita tyhjään voideputkeen.</w:t>
      </w:r>
    </w:p>
    <w:p>
      <w:r>
        <w:rPr>
          <w:b/>
        </w:rPr>
        <w:t xml:space="preserve">Esimerkki 1.3100</w:t>
      </w:r>
    </w:p>
    <w:p>
      <w:r>
        <w:t xml:space="preserve">lapiot</w:t>
      </w:r>
    </w:p>
    <w:p>
      <w:r>
        <w:rPr>
          <w:b/>
        </w:rPr>
        <w:t xml:space="preserve">Tulos</w:t>
      </w:r>
    </w:p>
    <w:p>
      <w:r>
        <w:t xml:space="preserve">kaivaa kolikoita </w:t>
      </w:r>
    </w:p>
    <w:p>
      <w:r>
        <w:rPr>
          <w:b/>
        </w:rPr>
        <w:t xml:space="preserve">Esimerkki 1.3101</w:t>
      </w:r>
    </w:p>
    <w:p>
      <w:r>
        <w:t xml:space="preserve">Tekee hiuksista pehmeät.</w:t>
      </w:r>
    </w:p>
    <w:p>
      <w:r>
        <w:rPr>
          <w:b/>
        </w:rPr>
        <w:t xml:space="preserve">Tulos</w:t>
      </w:r>
    </w:p>
    <w:p>
      <w:r>
        <w:t xml:space="preserve">Päällystä se kookosöljyllä ja laita suihkumyssy sen päälle tunniksi ennen suihkua. Pese ja hoitele tavalliseen tapaan.</w:t>
      </w:r>
    </w:p>
    <w:p>
      <w:r>
        <w:rPr>
          <w:b/>
        </w:rPr>
        <w:t xml:space="preserve">Esimerkki 1.3102</w:t>
      </w:r>
    </w:p>
    <w:p>
      <w:r>
        <w:t xml:space="preserve">Täydellisen kokoisen pullon löytäminen siemeniä varten niin, että tilaa on riittävästi.</w:t>
      </w:r>
    </w:p>
    <w:p>
      <w:r>
        <w:rPr>
          <w:b/>
        </w:rPr>
        <w:t xml:space="preserve">Tulos</w:t>
      </w:r>
    </w:p>
    <w:p>
      <w:r>
        <w:t xml:space="preserve">Katso ympärillesi ja katso, mitä on käytettävissä, ja arvioi sitten siementen kokoa pullon kokoon nähden.</w:t>
      </w:r>
    </w:p>
    <w:p>
      <w:r>
        <w:rPr>
          <w:b/>
        </w:rPr>
        <w:t xml:space="preserve">Esimerkki 1.3103</w:t>
      </w:r>
    </w:p>
    <w:p>
      <w:r>
        <w:t xml:space="preserve">Tee banaanisushi</w:t>
      </w:r>
    </w:p>
    <w:p>
      <w:r>
        <w:rPr>
          <w:b/>
        </w:rPr>
        <w:t xml:space="preserve">Tulos</w:t>
      </w:r>
    </w:p>
    <w:p>
      <w:r>
        <w:t xml:space="preserve">Levitä jauhotortillalle nutellaa. Aseta banaani tortillan sisään ja kääri se tiukasti kiinni. Leikkaa rulla suupalan kokoisiksi paloiksi.</w:t>
      </w:r>
    </w:p>
    <w:p>
      <w:r>
        <w:rPr>
          <w:b/>
        </w:rPr>
        <w:t xml:space="preserve">Esimerkki 1.3104</w:t>
      </w:r>
    </w:p>
    <w:p>
      <w:r>
        <w:t xml:space="preserve">Miten irrotat esineen vetoketjusta.</w:t>
      </w:r>
    </w:p>
    <w:p>
      <w:r>
        <w:rPr>
          <w:b/>
        </w:rPr>
        <w:t xml:space="preserve">Tulos</w:t>
      </w:r>
    </w:p>
    <w:p>
      <w:r>
        <w:t xml:space="preserve">Katkaise vetoketju saksilla.</w:t>
      </w:r>
    </w:p>
    <w:p>
      <w:r>
        <w:rPr>
          <w:b/>
        </w:rPr>
        <w:t xml:space="preserve">Esimerkki 1.3105</w:t>
      </w:r>
    </w:p>
    <w:p>
      <w:r>
        <w:t xml:space="preserve">Miten voit laihtua helpommin?</w:t>
      </w:r>
    </w:p>
    <w:p>
      <w:r>
        <w:rPr>
          <w:b/>
        </w:rPr>
        <w:t xml:space="preserve">Tulos</w:t>
      </w:r>
    </w:p>
    <w:p>
      <w:r>
        <w:t xml:space="preserve">Syö enemmän mausteisia ruokia, sillä ne saavat sinut tuntemaan olosi kylläisemmäksi.</w:t>
      </w:r>
    </w:p>
    <w:p>
      <w:r>
        <w:rPr>
          <w:b/>
        </w:rPr>
        <w:t xml:space="preserve">Esimerkki 1.3106</w:t>
      </w:r>
    </w:p>
    <w:p>
      <w:r>
        <w:t xml:space="preserve">Pidä kosteus kaloissa.</w:t>
      </w:r>
    </w:p>
    <w:p>
      <w:r>
        <w:rPr>
          <w:b/>
        </w:rPr>
        <w:t xml:space="preserve">Tulos</w:t>
      </w:r>
    </w:p>
    <w:p>
      <w:r>
        <w:t xml:space="preserve">Kääri kala folioon ennen lämmittämistä.</w:t>
      </w:r>
    </w:p>
    <w:p>
      <w:r>
        <w:rPr>
          <w:b/>
        </w:rPr>
        <w:t xml:space="preserve">Esimerkki 1.3107</w:t>
      </w:r>
    </w:p>
    <w:p>
      <w:r>
        <w:t xml:space="preserve">Miten tehdä suklaakakkua kotona.</w:t>
      </w:r>
    </w:p>
    <w:p>
      <w:r>
        <w:rPr>
          <w:b/>
        </w:rPr>
        <w:t xml:space="preserve">Tulos</w:t>
      </w:r>
    </w:p>
    <w:p>
      <w:r>
        <w:t xml:space="preserve">Yhdistä 1/2 kupillista suklaapiirakkasekoitusta (säilyke), laita sitten leivottuun torttuvuoreen, paista 18 minuuttia 375-asteisessa uunissa, tarkista ja poista, kun se on ruskistunut.</w:t>
      </w:r>
    </w:p>
    <w:p>
      <w:r>
        <w:rPr>
          <w:b/>
        </w:rPr>
        <w:t xml:space="preserve">Esimerkki 1.3108</w:t>
      </w:r>
    </w:p>
    <w:p>
      <w:r>
        <w:t xml:space="preserve">voileipäpussi</w:t>
      </w:r>
    </w:p>
    <w:p>
      <w:r>
        <w:rPr>
          <w:b/>
        </w:rPr>
        <w:t xml:space="preserve">Tulos</w:t>
      </w:r>
    </w:p>
    <w:p>
      <w:r>
        <w:t xml:space="preserve">voidaan kierrättää </w:t>
      </w:r>
    </w:p>
    <w:p>
      <w:r>
        <w:rPr>
          <w:b/>
        </w:rPr>
        <w:t xml:space="preserve">Esimerkki 1.3109</w:t>
      </w:r>
    </w:p>
    <w:p>
      <w:r>
        <w:t xml:space="preserve">Ethernet-kaapelin irrottaminen PC:stä juuttuneena</w:t>
      </w:r>
    </w:p>
    <w:p>
      <w:r>
        <w:rPr>
          <w:b/>
        </w:rPr>
        <w:t xml:space="preserve">Tulos</w:t>
      </w:r>
    </w:p>
    <w:p>
      <w:r>
        <w:t xml:space="preserve">Liu'uta varovasti irti liitännän päällä oleva suojus. Työnnä liitintä hieman sisään. Liu'uta muovipala pistokkeen pidikkeen ja pistorasian rungon väliin ja irrota pistoke vetämällä sitä samalla varovasti.</w:t>
      </w:r>
    </w:p>
    <w:p>
      <w:r>
        <w:rPr>
          <w:b/>
        </w:rPr>
        <w:t xml:space="preserve">Esimerkki 1.3110</w:t>
      </w:r>
    </w:p>
    <w:p>
      <w:r>
        <w:t xml:space="preserve">Perunoiden kuivaamiseen paistamisen jälkeen,</w:t>
      </w:r>
    </w:p>
    <w:p>
      <w:r>
        <w:rPr>
          <w:b/>
        </w:rPr>
        <w:t xml:space="preserve">Tulos</w:t>
      </w:r>
    </w:p>
    <w:p>
      <w:r>
        <w:t xml:space="preserve">poista paistetut perunat varovasti pannulta reikäkauhalla ja aseta paperipyyhkeille valumaan, kunnes ne ovat jäähtyneet.</w:t>
      </w:r>
    </w:p>
    <w:p>
      <w:r>
        <w:rPr>
          <w:b/>
        </w:rPr>
        <w:t xml:space="preserve">Esimerkki 1.3111</w:t>
      </w:r>
    </w:p>
    <w:p>
      <w:r>
        <w:t xml:space="preserve">Tee kertakäyttöinen maalialustan vuori.</w:t>
      </w:r>
    </w:p>
    <w:p>
      <w:r>
        <w:rPr>
          <w:b/>
        </w:rPr>
        <w:t xml:space="preserve">Tulos</w:t>
      </w:r>
    </w:p>
    <w:p>
      <w:r>
        <w:t xml:space="preserve">Lisää folio tarjottimelle ja kääntele, kun se on valmis.</w:t>
      </w:r>
    </w:p>
    <w:p>
      <w:r>
        <w:rPr>
          <w:b/>
        </w:rPr>
        <w:t xml:space="preserve">Esimerkki 1.3112</w:t>
      </w:r>
    </w:p>
    <w:p>
      <w:r>
        <w:t xml:space="preserve">miten tulipalo sammutetaan?</w:t>
      </w:r>
    </w:p>
    <w:p>
      <w:r>
        <w:rPr>
          <w:b/>
        </w:rPr>
        <w:t xml:space="preserve">Tulos</w:t>
      </w:r>
    </w:p>
    <w:p>
      <w:r>
        <w:t xml:space="preserve">sammuta se.</w:t>
      </w:r>
    </w:p>
    <w:p>
      <w:r>
        <w:rPr>
          <w:b/>
        </w:rPr>
        <w:t xml:space="preserve">Esimerkki 1.3113</w:t>
      </w:r>
    </w:p>
    <w:p>
      <w:r>
        <w:t xml:space="preserve">Miten tasapainottaa heiluva epätasainen pöytä?</w:t>
      </w:r>
    </w:p>
    <w:p>
      <w:r>
        <w:rPr>
          <w:b/>
        </w:rPr>
        <w:t xml:space="preserve">Tulos</w:t>
      </w:r>
    </w:p>
    <w:p>
      <w:r>
        <w:t xml:space="preserve">Ota pala kangasta tai paperia ja taita se niin, että se on tasainen, ja aseta se korotetun jalan alle, jotta pöytä ei heilahda.</w:t>
      </w:r>
    </w:p>
    <w:p>
      <w:r>
        <w:rPr>
          <w:b/>
        </w:rPr>
        <w:t xml:space="preserve">Esimerkki 1.3114</w:t>
      </w:r>
    </w:p>
    <w:p>
      <w:r>
        <w:t xml:space="preserve">Mikä on paras tapa kypsentää ja kuoria maissit?</w:t>
      </w:r>
    </w:p>
    <w:p>
      <w:r>
        <w:rPr>
          <w:b/>
        </w:rPr>
        <w:t xml:space="preserve">Tulos</w:t>
      </w:r>
    </w:p>
    <w:p>
      <w:r>
        <w:t xml:space="preserve">Laita kuorimaton kukkavarsi mikroaaltouuniin 4 minuutiksi, poista se, leikkaa alareunasta 2 tuumaa pois (alapuoli), sitten yläosasta (silkkipuoli) purista varovasti (se on kuumaa) silkki ja kuori irtoavat kaikki yhdessä.</w:t>
      </w:r>
    </w:p>
    <w:p>
      <w:r>
        <w:rPr>
          <w:b/>
        </w:rPr>
        <w:t xml:space="preserve">Esimerkki 1.3115</w:t>
      </w:r>
    </w:p>
    <w:p>
      <w:r>
        <w:t xml:space="preserve">Miten sinun pitäisi testata, sopiiko kypärämallisi?</w:t>
      </w:r>
    </w:p>
    <w:p>
      <w:r>
        <w:rPr>
          <w:b/>
        </w:rPr>
        <w:t xml:space="preserve">Tulos</w:t>
      </w:r>
    </w:p>
    <w:p>
      <w:r>
        <w:t xml:space="preserve">Aseta kypärä päähäsi sen kuivuttua.</w:t>
      </w:r>
    </w:p>
    <w:p>
      <w:r>
        <w:rPr>
          <w:b/>
        </w:rPr>
        <w:t xml:space="preserve">Esimerkki 1.3116</w:t>
      </w:r>
    </w:p>
    <w:p>
      <w:r>
        <w:t xml:space="preserve">Lisää polttoainetta vaellusmatkaa varten.</w:t>
      </w:r>
    </w:p>
    <w:p>
      <w:r>
        <w:rPr>
          <w:b/>
        </w:rPr>
        <w:t xml:space="preserve">Tulos</w:t>
      </w:r>
    </w:p>
    <w:p>
      <w:r>
        <w:t xml:space="preserve">Syö kaksi banaania.</w:t>
      </w:r>
    </w:p>
    <w:p>
      <w:r>
        <w:rPr>
          <w:b/>
        </w:rPr>
        <w:t xml:space="preserve">Esimerkki 1.3117</w:t>
      </w:r>
    </w:p>
    <w:p>
      <w:r>
        <w:t xml:space="preserve">Voit avata Knucklesin Sonic Adventure -pelissä.</w:t>
      </w:r>
    </w:p>
    <w:p>
      <w:r>
        <w:rPr>
          <w:b/>
        </w:rPr>
        <w:t xml:space="preserve">Tulos</w:t>
      </w:r>
    </w:p>
    <w:p>
      <w:r>
        <w:t xml:space="preserve">Saavuta kohta, jossa taistelet Knucklesia vastaan (Sonicina tai Tailsina), taistele häntä ja Chaos 4:ää vastaan.</w:t>
      </w:r>
    </w:p>
    <w:p>
      <w:r>
        <w:rPr>
          <w:b/>
        </w:rPr>
        <w:t xml:space="preserve">Esimerkki 1.3118</w:t>
      </w:r>
    </w:p>
    <w:p>
      <w:r>
        <w:t xml:space="preserve">Runsas liha</w:t>
      </w:r>
    </w:p>
    <w:p>
      <w:r>
        <w:rPr>
          <w:b/>
        </w:rPr>
        <w:t xml:space="preserve">Tulos</w:t>
      </w:r>
    </w:p>
    <w:p>
      <w:r>
        <w:t xml:space="preserve">voi tyydyttää hirvittävän ja ahneen nälän hätätilanteessa.</w:t>
      </w:r>
    </w:p>
    <w:p>
      <w:r>
        <w:rPr>
          <w:b/>
        </w:rPr>
        <w:t xml:space="preserve">Esimerkki 1.3119</w:t>
      </w:r>
    </w:p>
    <w:p>
      <w:r>
        <w:t xml:space="preserve">miten tehdä italialaista blt</w:t>
      </w:r>
    </w:p>
    <w:p>
      <w:r>
        <w:rPr>
          <w:b/>
        </w:rPr>
        <w:t xml:space="preserve">Tulos</w:t>
      </w:r>
    </w:p>
    <w:p>
      <w:r>
        <w:t xml:space="preserve">Levitä majoneesiin sekoitettu pesto paahdetulle leivälle; täytä se rapealla pancettalla, tomaattiviipaleilla ja rucolalla.</w:t>
      </w:r>
    </w:p>
    <w:p>
      <w:r>
        <w:rPr>
          <w:b/>
        </w:rPr>
        <w:t xml:space="preserve">Esimerkki 1.3120</w:t>
      </w:r>
    </w:p>
    <w:p>
      <w:r>
        <w:t xml:space="preserve">Äänen korkeuden muuttaminen VLC:ssä.</w:t>
      </w:r>
    </w:p>
    <w:p>
      <w:r>
        <w:rPr>
          <w:b/>
        </w:rPr>
        <w:t xml:space="preserve">Tulos</w:t>
      </w:r>
    </w:p>
    <w:p>
      <w:r>
        <w:t xml:space="preserve">Napsauta alareunasta Laajennetut asetukset ja valitse sitten Lisäasetukset-välilehti. Merkitse Ota käyttöön -valintaruutu ja säädä liukusäädintä.</w:t>
      </w:r>
    </w:p>
    <w:p>
      <w:r>
        <w:rPr>
          <w:b/>
        </w:rPr>
        <w:t xml:space="preserve">Esimerkki 1.3121</w:t>
      </w:r>
    </w:p>
    <w:p>
      <w:r>
        <w:t xml:space="preserve">Miten poistaa mangomehutahra valkoisesta puuvillakankaasta?</w:t>
      </w:r>
    </w:p>
    <w:p>
      <w:r>
        <w:rPr>
          <w:b/>
        </w:rPr>
        <w:t xml:space="preserve">Tulos</w:t>
      </w:r>
    </w:p>
    <w:p>
      <w:r>
        <w:t xml:space="preserve">Liota kangasta valkaisuainetta sisältävässä vedessä ja pese sitten normaalisti.</w:t>
      </w:r>
    </w:p>
    <w:p>
      <w:r>
        <w:rPr>
          <w:b/>
        </w:rPr>
        <w:t xml:space="preserve">Esimerkki 1.3122</w:t>
      </w:r>
    </w:p>
    <w:p>
      <w:r>
        <w:t xml:space="preserve">Tee lahjatunnisteet.</w:t>
      </w:r>
    </w:p>
    <w:p>
      <w:r>
        <w:rPr>
          <w:b/>
        </w:rPr>
        <w:t xml:space="preserve">Tulos</w:t>
      </w:r>
    </w:p>
    <w:p>
      <w:r>
        <w:t xml:space="preserve">Leikkaa vanhasta kartasta ruutuja.</w:t>
      </w:r>
    </w:p>
    <w:p>
      <w:r>
        <w:rPr>
          <w:b/>
        </w:rPr>
        <w:t xml:space="preserve">Esimerkki 1.3123</w:t>
      </w:r>
    </w:p>
    <w:p>
      <w:r>
        <w:t xml:space="preserve">Voit irrottaa kotelon johdoista seuraavasti</w:t>
      </w:r>
    </w:p>
    <w:p>
      <w:r>
        <w:rPr>
          <w:b/>
        </w:rPr>
        <w:t xml:space="preserve">Tulos</w:t>
      </w:r>
    </w:p>
    <w:p>
      <w:r>
        <w:t xml:space="preserve">Käytä kuorintahöylää</w:t>
      </w:r>
    </w:p>
    <w:p>
      <w:r>
        <w:rPr>
          <w:b/>
        </w:rPr>
        <w:t xml:space="preserve">Esimerkki 1.3124</w:t>
      </w:r>
    </w:p>
    <w:p>
      <w:r>
        <w:t xml:space="preserve">Miten lopettaa migreenin päänsärky</w:t>
      </w:r>
    </w:p>
    <w:p>
      <w:r>
        <w:rPr>
          <w:b/>
        </w:rPr>
        <w:t xml:space="preserve">Tulos</w:t>
      </w:r>
    </w:p>
    <w:p>
      <w:r>
        <w:t xml:space="preserve">Laita kätesi jääveteen ja taivuta niitä useita kertoja migreenipäänsäryn pysäyttämiseksi.</w:t>
      </w:r>
    </w:p>
    <w:p>
      <w:r>
        <w:rPr>
          <w:b/>
        </w:rPr>
        <w:t xml:space="preserve">Esimerkki 1.3125</w:t>
      </w:r>
    </w:p>
    <w:p>
      <w:r>
        <w:t xml:space="preserve">Kuinka laittaa voita leivän päälle</w:t>
      </w:r>
    </w:p>
    <w:p>
      <w:r>
        <w:rPr>
          <w:b/>
        </w:rPr>
        <w:t xml:space="preserve">Tulos</w:t>
      </w:r>
    </w:p>
    <w:p>
      <w:r>
        <w:t xml:space="preserve">Ota voiveitsi ja kauho siihen voita. Levitä veitsi tasaisella kulmalla tasaisesti leivän pinnalle.</w:t>
      </w:r>
    </w:p>
    <w:p>
      <w:r>
        <w:rPr>
          <w:b/>
        </w:rPr>
        <w:t xml:space="preserve">Esimerkki 1.3126</w:t>
      </w:r>
    </w:p>
    <w:p>
      <w:r>
        <w:t xml:space="preserve">Miten voin tehdä hyppytankoja?</w:t>
      </w:r>
    </w:p>
    <w:p>
      <w:r>
        <w:rPr>
          <w:b/>
        </w:rPr>
        <w:t xml:space="preserve">Tulos</w:t>
      </w:r>
    </w:p>
    <w:p>
      <w:r>
        <w:t xml:space="preserve">Seiso jalat yhdessä, hyppää ja levitä kädet ja jalat, palaa ensimmäiseen asentoon ja jatka!</w:t>
      </w:r>
    </w:p>
    <w:p>
      <w:r>
        <w:rPr>
          <w:b/>
        </w:rPr>
        <w:t xml:space="preserve">Esimerkki 1.3127</w:t>
      </w:r>
    </w:p>
    <w:p>
      <w:r>
        <w:t xml:space="preserve">niitinpoistoaine</w:t>
      </w:r>
    </w:p>
    <w:p>
      <w:r>
        <w:rPr>
          <w:b/>
        </w:rPr>
        <w:t xml:space="preserve">Tulos</w:t>
      </w:r>
    </w:p>
    <w:p>
      <w:r>
        <w:t xml:space="preserve">avaa avaimenperän </w:t>
      </w:r>
    </w:p>
    <w:p>
      <w:r>
        <w:rPr>
          <w:b/>
        </w:rPr>
        <w:t xml:space="preserve">Esimerkki 1.3128</w:t>
      </w:r>
    </w:p>
    <w:p>
      <w:r>
        <w:t xml:space="preserve">Jäykkien materiaalien taivuttaminen.</w:t>
      </w:r>
    </w:p>
    <w:p>
      <w:r>
        <w:rPr>
          <w:b/>
        </w:rPr>
        <w:t xml:space="preserve">Tulos</w:t>
      </w:r>
    </w:p>
    <w:p>
      <w:r>
        <w:t xml:space="preserve">Vaihe yksi on Photo Documentation, Tunnista työalue, jossa haluat taivutus materiaalia, Valitse piirustus ja valitse oikeassa yläkulmassa sen yksittäinen kuvio, Aseta kuvio kulmassa kaarevuusalueen, Kloonaa kuvio vaakasuunnassa kattaa halutun alueen, Valitse ja muuttaa kokoa nauhan, kunnes se sopii sivuille työalueen, Duplikoi koko nauhan toisella rivillä, Kloonaa tämä kuvio kattaa halutun alueen.</w:t>
      </w:r>
    </w:p>
    <w:p>
      <w:r>
        <w:rPr>
          <w:b/>
        </w:rPr>
        <w:t xml:space="preserve">Esimerkki 1.3129</w:t>
      </w:r>
    </w:p>
    <w:p>
      <w:r>
        <w:t xml:space="preserve">miten lähetät viestin jollekulle instagramissa?</w:t>
      </w:r>
    </w:p>
    <w:p>
      <w:r>
        <w:rPr>
          <w:b/>
        </w:rPr>
        <w:t xml:space="preserve">Tulos</w:t>
      </w:r>
    </w:p>
    <w:p>
      <w:r>
        <w:t xml:space="preserve">siirry henkilön sivulle ja napsauta Lähetä viesti.</w:t>
      </w:r>
    </w:p>
    <w:p>
      <w:r>
        <w:rPr>
          <w:b/>
        </w:rPr>
        <w:t xml:space="preserve">Esimerkki 1.3130</w:t>
      </w:r>
    </w:p>
    <w:p>
      <w:r>
        <w:t xml:space="preserve">Käyttämällä leipää tehdään kaikenlaista leipävanukasta.</w:t>
      </w:r>
    </w:p>
    <w:p>
      <w:r>
        <w:rPr>
          <w:b/>
        </w:rPr>
        <w:t xml:space="preserve">Tulos</w:t>
      </w:r>
    </w:p>
    <w:p>
      <w:r>
        <w:t xml:space="preserve">Aloita vanhentuneesta leivästä ja murra se paloiksi.</w:t>
      </w:r>
    </w:p>
    <w:p>
      <w:r>
        <w:rPr>
          <w:b/>
        </w:rPr>
        <w:t xml:space="preserve">Esimerkki 1.3131</w:t>
      </w:r>
    </w:p>
    <w:p>
      <w:r>
        <w:t xml:space="preserve">miten luonnollisesti pehmentää vaatteita</w:t>
      </w:r>
    </w:p>
    <w:p>
      <w:r>
        <w:rPr>
          <w:b/>
        </w:rPr>
        <w:t xml:space="preserve">Tulos</w:t>
      </w:r>
    </w:p>
    <w:p>
      <w:r>
        <w:t xml:space="preserve">Lisää 1/2 kupillista valkoista tislattua etikkaa huuhtelukiertoon.</w:t>
      </w:r>
    </w:p>
    <w:p>
      <w:r>
        <w:rPr>
          <w:b/>
        </w:rPr>
        <w:t xml:space="preserve">Esimerkki 1.3132</w:t>
      </w:r>
    </w:p>
    <w:p>
      <w:r>
        <w:t xml:space="preserve">Kynät</w:t>
      </w:r>
    </w:p>
    <w:p>
      <w:r>
        <w:rPr>
          <w:b/>
        </w:rPr>
        <w:t xml:space="preserve">Tulos</w:t>
      </w:r>
    </w:p>
    <w:p>
      <w:r>
        <w:t xml:space="preserve">voi merkitä ohuen paperiarkin graffitilla. </w:t>
      </w:r>
    </w:p>
    <w:p>
      <w:r>
        <w:rPr>
          <w:b/>
        </w:rPr>
        <w:t xml:space="preserve">Esimerkki 1.3133</w:t>
      </w:r>
    </w:p>
    <w:p>
      <w:r>
        <w:t xml:space="preserve">miten tehdä munia pekoninpalojen kanssa</w:t>
      </w:r>
    </w:p>
    <w:p>
      <w:r>
        <w:rPr>
          <w:b/>
        </w:rPr>
        <w:t xml:space="preserve">Tulos</w:t>
      </w:r>
    </w:p>
    <w:p>
      <w:r>
        <w:t xml:space="preserve">Kypsennä 1 siivu pekonia ja ripaus mustapippuria; hienonna. Ripottele 2 puoliksi keitetyn kananmunan päälle.</w:t>
      </w:r>
    </w:p>
    <w:p>
      <w:r>
        <w:rPr>
          <w:b/>
        </w:rPr>
        <w:t xml:space="preserve">Esimerkki 1.3134</w:t>
      </w:r>
    </w:p>
    <w:p>
      <w:r>
        <w:t xml:space="preserve">Miten täytän vaahtoavan käsisaippuasäiliön tavallisella nestemäisellä saippualla?</w:t>
      </w:r>
    </w:p>
    <w:p>
      <w:r>
        <w:rPr>
          <w:b/>
        </w:rPr>
        <w:t xml:space="preserve">Tulos</w:t>
      </w:r>
    </w:p>
    <w:p>
      <w:r>
        <w:t xml:space="preserve">Täytä säiliö noin 1/5 nestemäisellä saippualla ja lisää sitten vettä noin sentin päähän yläreunasta, jotta säiliössä on ilmaa. Nyt se vaahtoaa.</w:t>
      </w:r>
    </w:p>
    <w:p>
      <w:r>
        <w:rPr>
          <w:b/>
        </w:rPr>
        <w:t xml:space="preserve">Esimerkki 1.3135</w:t>
      </w:r>
    </w:p>
    <w:p>
      <w:r>
        <w:t xml:space="preserve">Aterian valmistaminen vähällä vaivalla,</w:t>
      </w:r>
    </w:p>
    <w:p>
      <w:r>
        <w:rPr>
          <w:b/>
        </w:rPr>
        <w:t xml:space="preserve">Tulos</w:t>
      </w:r>
    </w:p>
    <w:p>
      <w:r>
        <w:t xml:space="preserve">laita monia ainesosia kattilaan kypsennettäväksi.</w:t>
      </w:r>
    </w:p>
    <w:p>
      <w:r>
        <w:rPr>
          <w:b/>
        </w:rPr>
        <w:t xml:space="preserve">Esimerkki 1.3136</w:t>
      </w:r>
    </w:p>
    <w:p>
      <w:r>
        <w:t xml:space="preserve">Pihan istuttamisen aloittaminen esivalmistelujen jälkeen</w:t>
      </w:r>
    </w:p>
    <w:p>
      <w:r>
        <w:rPr>
          <w:b/>
        </w:rPr>
        <w:t xml:space="preserve">Tulos</w:t>
      </w:r>
    </w:p>
    <w:p>
      <w:r>
        <w:t xml:space="preserve">Tee haravalla suora reikä kasveille, levitä lannoite ja kostuta maa.</w:t>
      </w:r>
    </w:p>
    <w:p>
      <w:r>
        <w:rPr>
          <w:b/>
        </w:rPr>
        <w:t xml:space="preserve">Esimerkki 1.3137</w:t>
      </w:r>
    </w:p>
    <w:p>
      <w:r>
        <w:t xml:space="preserve">Voit valmistaa kakun mukissa mikroaaltouunissa seuraavasti</w:t>
      </w:r>
    </w:p>
    <w:p>
      <w:r>
        <w:rPr>
          <w:b/>
        </w:rPr>
        <w:t xml:space="preserve">Tulos</w:t>
      </w:r>
    </w:p>
    <w:p>
      <w:r>
        <w:t xml:space="preserve">Kypsennä noin kaksi minuuttia tai kunnes se näyttää kypsältä.</w:t>
      </w:r>
    </w:p>
    <w:p>
      <w:r>
        <w:rPr>
          <w:b/>
        </w:rPr>
        <w:t xml:space="preserve">Esimerkki 1.3138</w:t>
      </w:r>
    </w:p>
    <w:p>
      <w:r>
        <w:t xml:space="preserve">Mitkä ovat parhaat tavat säilyttää tomaatit?</w:t>
      </w:r>
    </w:p>
    <w:p>
      <w:r>
        <w:rPr>
          <w:b/>
        </w:rPr>
        <w:t xml:space="preserve">Tulos</w:t>
      </w:r>
    </w:p>
    <w:p>
      <w:r>
        <w:t xml:space="preserve">Säilytä kypsymättömät vihreät tomaatit varsi alaspäin paperipussissa tai pahvilaatikossa yhtenä kerroksena. ...    Täysin kypsiä tomaatteja tulisi säilyttää huoneenlämmössä tiskipöydällä auringonvalolta suojassa. ...    Ylikypsät tomaatit, jotka tuntuvat pehmeiltä ja joiden hedelmäliha on hyvin punainen, on parasta säilyttää jääkaapissa.</w:t>
      </w:r>
    </w:p>
    <w:p>
      <w:r>
        <w:rPr>
          <w:b/>
        </w:rPr>
        <w:t xml:space="preserve">Esimerkki 1.3139</w:t>
      </w:r>
    </w:p>
    <w:p>
      <w:r>
        <w:t xml:space="preserve">Miten voin estää valmista palapeliä hajoamasta?</w:t>
      </w:r>
    </w:p>
    <w:p>
      <w:r>
        <w:rPr>
          <w:b/>
        </w:rPr>
        <w:t xml:space="preserve">Tulos</w:t>
      </w:r>
    </w:p>
    <w:p>
      <w:r>
        <w:t xml:space="preserve">Levitä palapelin etu- ja takapuolelle runsas kerros kirkasta mod podgea.</w:t>
      </w:r>
    </w:p>
    <w:p>
      <w:r>
        <w:rPr>
          <w:b/>
        </w:rPr>
        <w:t xml:space="preserve">Esimerkki 1.3140</w:t>
      </w:r>
    </w:p>
    <w:p>
      <w:r>
        <w:t xml:space="preserve">Miten voitat tarjouksen eBayssä?</w:t>
      </w:r>
    </w:p>
    <w:p>
      <w:r>
        <w:rPr>
          <w:b/>
        </w:rPr>
        <w:t xml:space="preserve">Tulos</w:t>
      </w:r>
    </w:p>
    <w:p>
      <w:r>
        <w:t xml:space="preserve">Tee tarjouksen, joka on korkeampi kuin nykyinen tarjous juuri ennen kuin tarjouksen ajastin loppuu.</w:t>
      </w:r>
    </w:p>
    <w:p>
      <w:r>
        <w:rPr>
          <w:b/>
        </w:rPr>
        <w:t xml:space="preserve">Esimerkki 1.3141</w:t>
      </w:r>
    </w:p>
    <w:p>
      <w:r>
        <w:t xml:space="preserve">Miten kerätä pölyä pienestä nurkasta?</w:t>
      </w:r>
    </w:p>
    <w:p>
      <w:r>
        <w:rPr>
          <w:b/>
        </w:rPr>
        <w:t xml:space="preserve">Tulos</w:t>
      </w:r>
    </w:p>
    <w:p>
      <w:r>
        <w:t xml:space="preserve">Ota pieni harja ja kerää pöly paperille.</w:t>
      </w:r>
    </w:p>
    <w:p>
      <w:r>
        <w:rPr>
          <w:b/>
        </w:rPr>
        <w:t xml:space="preserve">Esimerkki 1.3142</w:t>
      </w:r>
    </w:p>
    <w:p>
      <w:r>
        <w:t xml:space="preserve">miten kutinaa raaputetaan?</w:t>
      </w:r>
    </w:p>
    <w:p>
      <w:r>
        <w:rPr>
          <w:b/>
        </w:rPr>
        <w:t xml:space="preserve">Tulos</w:t>
      </w:r>
    </w:p>
    <w:p>
      <w:r>
        <w:t xml:space="preserve">raaputa kädelläsi kutiavaa kohtaa.</w:t>
      </w:r>
    </w:p>
    <w:p>
      <w:r>
        <w:rPr>
          <w:b/>
        </w:rPr>
        <w:t xml:space="preserve">Esimerkki 1.3143</w:t>
      </w:r>
    </w:p>
    <w:p>
      <w:r>
        <w:t xml:space="preserve">Ruosteen puhdistaminen ruostumattomasta teräksestä valmistetusta pesualtaasta,</w:t>
      </w:r>
    </w:p>
    <w:p>
      <w:r>
        <w:rPr>
          <w:b/>
        </w:rPr>
        <w:t xml:space="preserve">Tulos</w:t>
      </w:r>
    </w:p>
    <w:p>
      <w:r>
        <w:t xml:space="preserve">levitä yksi osa etikkaa ja yksi osa ruokasoodaa, anna vaikuttaa tunnin ajan ja hankaa sitten alue metallityynyllä.</w:t>
      </w:r>
    </w:p>
    <w:p>
      <w:r>
        <w:rPr>
          <w:b/>
        </w:rPr>
        <w:t xml:space="preserve">Esimerkki 1.3144</w:t>
      </w:r>
    </w:p>
    <w:p>
      <w:r>
        <w:t xml:space="preserve">Miten tarkistaa, toimiiko deodoranttisi?</w:t>
      </w:r>
    </w:p>
    <w:p>
      <w:r>
        <w:rPr>
          <w:b/>
        </w:rPr>
        <w:t xml:space="preserve">Tulos</w:t>
      </w:r>
    </w:p>
    <w:p>
      <w:r>
        <w:t xml:space="preserve">Nosta toista kättäsi ja siirrä nenäsi kohti kainaloa. Hengitä nenän kautta sisään nähdäksesi, miltä haju tuntuu. Jos se on epämiellyttävä, tarvitaan lisää deodoranttia.</w:t>
      </w:r>
    </w:p>
    <w:p>
      <w:r>
        <w:rPr>
          <w:b/>
        </w:rPr>
        <w:t xml:space="preserve">Esimerkki 1.3145</w:t>
      </w:r>
    </w:p>
    <w:p>
      <w:r>
        <w:t xml:space="preserve">Haluatko poistaa curryn tahrat valkoisesta liedestäsi?</w:t>
      </w:r>
    </w:p>
    <w:p>
      <w:r>
        <w:rPr>
          <w:b/>
        </w:rPr>
        <w:t xml:space="preserve">Tulos</w:t>
      </w:r>
    </w:p>
    <w:p>
      <w:r>
        <w:t xml:space="preserve">Hieman sitruunamehua tahran päälle hieromalla se vaalenee. Jätä se yöksi, ja jos tahra ei ole kokonaan hävinnyt, toista aamulla, kunnes se on kokonaan hävinnyt.</w:t>
      </w:r>
    </w:p>
    <w:p>
      <w:r>
        <w:rPr>
          <w:b/>
        </w:rPr>
        <w:t xml:space="preserve">Esimerkki 1.3146</w:t>
      </w:r>
    </w:p>
    <w:p>
      <w:r>
        <w:t xml:space="preserve">Miten sammal asetetaan Marimo-pallon sisään?</w:t>
      </w:r>
    </w:p>
    <w:p>
      <w:r>
        <w:rPr>
          <w:b/>
        </w:rPr>
        <w:t xml:space="preserve">Tulos</w:t>
      </w:r>
    </w:p>
    <w:p>
      <w:r>
        <w:t xml:space="preserve">Kun olet laittanut vettä sisälle, ota pinsetit ja laske ne polttimoon.</w:t>
      </w:r>
    </w:p>
    <w:p>
      <w:r>
        <w:rPr>
          <w:b/>
        </w:rPr>
        <w:t xml:space="preserve">Esimerkki 1.3147</w:t>
      </w:r>
    </w:p>
    <w:p>
      <w:r>
        <w:t xml:space="preserve">Kuvion tekeminen ohuesta muovista.</w:t>
      </w:r>
    </w:p>
    <w:p>
      <w:r>
        <w:rPr>
          <w:b/>
        </w:rPr>
        <w:t xml:space="preserve">Tulos</w:t>
      </w:r>
    </w:p>
    <w:p>
      <w:r>
        <w:t xml:space="preserve">Käytä vanhaa DVD-koteloa ja leikkaa se exacto-veitsellä.</w:t>
      </w:r>
    </w:p>
    <w:p>
      <w:r>
        <w:rPr>
          <w:b/>
        </w:rPr>
        <w:t xml:space="preserve">Esimerkki 1.3148</w:t>
      </w:r>
    </w:p>
    <w:p>
      <w:r>
        <w:t xml:space="preserve">Puulankun kahden erillisen osan kiinnittäminen messinkisaranalla.</w:t>
      </w:r>
    </w:p>
    <w:p>
      <w:r>
        <w:rPr>
          <w:b/>
        </w:rPr>
        <w:t xml:space="preserve">Tulos</w:t>
      </w:r>
    </w:p>
    <w:p>
      <w:r>
        <w:t xml:space="preserve">Aseta puulankun kaksi osaa riviin pituussuunnassa. Ruuvaa messinkisarana molempien osien päihin ja kiinnitä ne saranaan.</w:t>
      </w:r>
    </w:p>
    <w:p>
      <w:r>
        <w:rPr>
          <w:b/>
        </w:rPr>
        <w:t xml:space="preserve">Esimerkki 1.3149</w:t>
      </w:r>
    </w:p>
    <w:p>
      <w:r>
        <w:t xml:space="preserve">miten leikata tahmeat jälkiruoat</w:t>
      </w:r>
    </w:p>
    <w:p>
      <w:r>
        <w:rPr>
          <w:b/>
        </w:rPr>
        <w:t xml:space="preserve">Tulos</w:t>
      </w:r>
    </w:p>
    <w:p>
      <w:r>
        <w:t xml:space="preserve">aja veitsi erittäin kuuman veden alla, kuivaa ja viipaloi.</w:t>
      </w:r>
    </w:p>
    <w:p>
      <w:r>
        <w:rPr>
          <w:b/>
        </w:rPr>
        <w:t xml:space="preserve">Esimerkki 1.3150</w:t>
      </w:r>
    </w:p>
    <w:p>
      <w:r>
        <w:t xml:space="preserve">Miten voin tehdä söpön pidikkeen pyyhkeitä tai postia varten?</w:t>
      </w:r>
    </w:p>
    <w:p>
      <w:r>
        <w:rPr>
          <w:b/>
        </w:rPr>
        <w:t xml:space="preserve">Tulos</w:t>
      </w:r>
    </w:p>
    <w:p>
      <w:r>
        <w:t xml:space="preserve">Leikkaa tennispalloon noin 1/3 matkalta reikä, laita silmät, kiinnitä pallo seinälle ja työnnä sen suuhun postia, pyyhkeitä tai mitä tahansa.</w:t>
      </w:r>
    </w:p>
    <w:p>
      <w:r>
        <w:rPr>
          <w:b/>
        </w:rPr>
        <w:t xml:space="preserve">Esimerkki 1.3151</w:t>
      </w:r>
    </w:p>
    <w:p>
      <w:r>
        <w:t xml:space="preserve">Voit sekoittaa jauhot ja suolan yhteen kuorta varten seuraavasti</w:t>
      </w:r>
    </w:p>
    <w:p>
      <w:r>
        <w:rPr>
          <w:b/>
        </w:rPr>
        <w:t xml:space="preserve">Tulos</w:t>
      </w:r>
    </w:p>
    <w:p>
      <w:r>
        <w:t xml:space="preserve">Laita ne kulhoon ja sekoita haarukalla.</w:t>
      </w:r>
    </w:p>
    <w:p>
      <w:r>
        <w:rPr>
          <w:b/>
        </w:rPr>
        <w:t xml:space="preserve">Esimerkki 1.3152</w:t>
      </w:r>
    </w:p>
    <w:p>
      <w:r>
        <w:t xml:space="preserve">miten pysyt veden yläpuolella meressä?</w:t>
      </w:r>
    </w:p>
    <w:p>
      <w:r>
        <w:rPr>
          <w:b/>
        </w:rPr>
        <w:t xml:space="preserve">Tulos</w:t>
      </w:r>
    </w:p>
    <w:p>
      <w:r>
        <w:t xml:space="preserve">mennä veneellä.</w:t>
      </w:r>
    </w:p>
    <w:p>
      <w:r>
        <w:rPr>
          <w:b/>
        </w:rPr>
        <w:t xml:space="preserve">Esimerkki 1.3153</w:t>
      </w:r>
    </w:p>
    <w:p>
      <w:r>
        <w:t xml:space="preserve">miten jonkun päälle tallotaan?</w:t>
      </w:r>
    </w:p>
    <w:p>
      <w:r>
        <w:rPr>
          <w:b/>
        </w:rPr>
        <w:t xml:space="preserve">Tulos</w:t>
      </w:r>
    </w:p>
    <w:p>
      <w:r>
        <w:t xml:space="preserve">ajaa niiden yli</w:t>
      </w:r>
    </w:p>
    <w:p>
      <w:r>
        <w:rPr>
          <w:b/>
        </w:rPr>
        <w:t xml:space="preserve">Esimerkki 1.3154</w:t>
      </w:r>
    </w:p>
    <w:p>
      <w:r>
        <w:t xml:space="preserve">Tehdä maapähkinävoileipä, mutta tehdä siitä erilainen kuin vain PB&amp;J tai PB ja hunaja,</w:t>
      </w:r>
    </w:p>
    <w:p>
      <w:r>
        <w:rPr>
          <w:b/>
        </w:rPr>
        <w:t xml:space="preserve">Tulos</w:t>
      </w:r>
    </w:p>
    <w:p>
      <w:r>
        <w:t xml:space="preserve">paloittele banaani ja laita banaaniviipaleet voileivän päälle, jotta siitä tulisi PB-banaanivoileipä.</w:t>
      </w:r>
    </w:p>
    <w:p>
      <w:r>
        <w:rPr>
          <w:b/>
        </w:rPr>
        <w:t xml:space="preserve">Esimerkki 1.3155</w:t>
      </w:r>
    </w:p>
    <w:p>
      <w:r>
        <w:t xml:space="preserve">Mitä materiaaleja tarvitaan pörröiseen limaan?</w:t>
      </w:r>
    </w:p>
    <w:p>
      <w:r>
        <w:rPr>
          <w:b/>
        </w:rPr>
        <w:t xml:space="preserve">Tulos</w:t>
      </w:r>
    </w:p>
    <w:p>
      <w:r>
        <w:t xml:space="preserve">Nestemäinen liima, partavaahto, silmänhuuhteluaine, ruokasooda ja elintarvikeväri.</w:t>
      </w:r>
    </w:p>
    <w:p>
      <w:r>
        <w:rPr>
          <w:b/>
        </w:rPr>
        <w:t xml:space="preserve">Esimerkki 1.3156</w:t>
      </w:r>
    </w:p>
    <w:p>
      <w:r>
        <w:t xml:space="preserve">Miten voin tunnistaa avaimet nopeasti avaimenperästä?</w:t>
      </w:r>
    </w:p>
    <w:p>
      <w:r>
        <w:rPr>
          <w:b/>
        </w:rPr>
        <w:t xml:space="preserve">Tulos</w:t>
      </w:r>
    </w:p>
    <w:p>
      <w:r>
        <w:t xml:space="preserve">Maalaa jokainen avaimen pää eri väriseksi kynsilakalla.</w:t>
      </w:r>
    </w:p>
    <w:p>
      <w:r>
        <w:rPr>
          <w:b/>
        </w:rPr>
        <w:t xml:space="preserve">Esimerkki 1.3157</w:t>
      </w:r>
    </w:p>
    <w:p>
      <w:r>
        <w:t xml:space="preserve">miten teet limonadia?</w:t>
      </w:r>
    </w:p>
    <w:p>
      <w:r>
        <w:rPr>
          <w:b/>
        </w:rPr>
        <w:t xml:space="preserve">Tulos</w:t>
      </w:r>
    </w:p>
    <w:p>
      <w:r>
        <w:t xml:space="preserve">sekoita sitruunamehu veteen ja sokeriin.</w:t>
      </w:r>
    </w:p>
    <w:p>
      <w:r>
        <w:rPr>
          <w:b/>
        </w:rPr>
        <w:t xml:space="preserve">Esimerkki 1.3158</w:t>
      </w:r>
    </w:p>
    <w:p>
      <w:r>
        <w:t xml:space="preserve">Ilmaisee märät kohdat matossa.</w:t>
      </w:r>
    </w:p>
    <w:p>
      <w:r>
        <w:rPr>
          <w:b/>
        </w:rPr>
        <w:t xml:space="preserve">Tulos</w:t>
      </w:r>
    </w:p>
    <w:p>
      <w:r>
        <w:t xml:space="preserve">Jos haluat osoittaa, missä matossa on märkä kohta, ja estää perheenjäseniä kastelemasta sukkiaan astumalla sen päälle, aseta kuiva paperipyyhe kohdan päälle.</w:t>
      </w:r>
    </w:p>
    <w:p>
      <w:r>
        <w:rPr>
          <w:b/>
        </w:rPr>
        <w:t xml:space="preserve">Esimerkki 1.3159</w:t>
      </w:r>
    </w:p>
    <w:p>
      <w:r>
        <w:t xml:space="preserve">Löytääksesi uusia, paikallisia bändejä, joista saatat pitää,</w:t>
      </w:r>
    </w:p>
    <w:p>
      <w:r>
        <w:rPr>
          <w:b/>
        </w:rPr>
        <w:t xml:space="preserve">Tulos</w:t>
      </w:r>
    </w:p>
    <w:p>
      <w:r>
        <w:t xml:space="preserve">käy usein paikallisissa tapahtumapaikoissa ja seuraa siellä esiintyvien bändien esityksiä.</w:t>
      </w:r>
    </w:p>
    <w:p>
      <w:r>
        <w:rPr>
          <w:b/>
        </w:rPr>
        <w:t xml:space="preserve">Esimerkki 1.3160</w:t>
      </w:r>
    </w:p>
    <w:p>
      <w:r>
        <w:t xml:space="preserve">Rengasavain</w:t>
      </w:r>
    </w:p>
    <w:p>
      <w:r>
        <w:rPr>
          <w:b/>
        </w:rPr>
        <w:t xml:space="preserve">Tulos</w:t>
      </w:r>
    </w:p>
    <w:p>
      <w:r>
        <w:t xml:space="preserve">Irrota rengas </w:t>
      </w:r>
    </w:p>
    <w:p>
      <w:r>
        <w:rPr>
          <w:b/>
        </w:rPr>
        <w:t xml:space="preserve">Esimerkki 1.3161</w:t>
      </w:r>
    </w:p>
    <w:p>
      <w:r>
        <w:t xml:space="preserve">Mikä on paras tapa valmistaa mansikkamaitoa?</w:t>
      </w:r>
    </w:p>
    <w:p>
      <w:r>
        <w:rPr>
          <w:b/>
        </w:rPr>
        <w:t xml:space="preserve">Tulos</w:t>
      </w:r>
    </w:p>
    <w:p>
      <w:r>
        <w:t xml:space="preserve">Voit käyttää Hersheyn tai Niquikin mansikkasiirappia.</w:t>
      </w:r>
    </w:p>
    <w:p>
      <w:r>
        <w:rPr>
          <w:b/>
        </w:rPr>
        <w:t xml:space="preserve">Esimerkki 1.3162</w:t>
      </w:r>
    </w:p>
    <w:p>
      <w:r>
        <w:t xml:space="preserve">Miten chiliä valmistetaan.</w:t>
      </w:r>
    </w:p>
    <w:p>
      <w:r>
        <w:rPr>
          <w:b/>
        </w:rPr>
        <w:t xml:space="preserve">Tulos</w:t>
      </w:r>
    </w:p>
    <w:p>
      <w:r>
        <w:t xml:space="preserve">Kaada tomaattikastike, tomaattikuutiot, kidneypavut, chilimauste ja jauheliha kattilaan. Aseta kypsennettäväksi 6-8 tunniksi.</w:t>
      </w:r>
    </w:p>
    <w:p>
      <w:r>
        <w:rPr>
          <w:b/>
        </w:rPr>
        <w:t xml:space="preserve">Esimerkki 1.3163</w:t>
      </w:r>
    </w:p>
    <w:p>
      <w:r>
        <w:t xml:space="preserve">miten leivonnaiset sinetöidään</w:t>
      </w:r>
    </w:p>
    <w:p>
      <w:r>
        <w:rPr>
          <w:b/>
        </w:rPr>
        <w:t xml:space="preserve">Tulos</w:t>
      </w:r>
    </w:p>
    <w:p>
      <w:r>
        <w:t xml:space="preserve">käytä kananmunavettä</w:t>
      </w:r>
    </w:p>
    <w:p>
      <w:r>
        <w:rPr>
          <w:b/>
        </w:rPr>
        <w:t xml:space="preserve">Esimerkki 1.3164</w:t>
      </w:r>
    </w:p>
    <w:p>
      <w:r>
        <w:t xml:space="preserve">Miten voin poistaa pysyvän tussin tahrat huonekaluista?</w:t>
      </w:r>
    </w:p>
    <w:p>
      <w:r>
        <w:rPr>
          <w:b/>
        </w:rPr>
        <w:t xml:space="preserve">Tulos</w:t>
      </w:r>
    </w:p>
    <w:p>
      <w:r>
        <w:t xml:space="preserve">Tiputa pieni määrä maitoa tahraan, anna vaikuttaa 20 minuuttia ja pyyhi sitten lämpimällä saippualla ja vedellä.</w:t>
      </w:r>
    </w:p>
    <w:p>
      <w:r>
        <w:rPr>
          <w:b/>
        </w:rPr>
        <w:t xml:space="preserve">Esimerkki 1.3165</w:t>
      </w:r>
    </w:p>
    <w:p>
      <w:r>
        <w:t xml:space="preserve">Voit piirtää viivoja metallinpalaan, jotta tiedät, mihin kohtaan leikkaus tehdään, seuraavilla tavoilla</w:t>
      </w:r>
    </w:p>
    <w:p>
      <w:r>
        <w:rPr>
          <w:b/>
        </w:rPr>
        <w:t xml:space="preserve">Tulos</w:t>
      </w:r>
    </w:p>
    <w:p>
      <w:r>
        <w:t xml:space="preserve">Käytä teräväkärkistä tussia tai muuta tussia osoittamaan leikkauskohdat.</w:t>
      </w:r>
    </w:p>
    <w:p>
      <w:r>
        <w:rPr>
          <w:b/>
        </w:rPr>
        <w:t xml:space="preserve">Esimerkki 1.3166</w:t>
      </w:r>
    </w:p>
    <w:p>
      <w:r>
        <w:t xml:space="preserve">Katsoa elokuvia, joita on vaikea löytää verkosta,</w:t>
      </w:r>
    </w:p>
    <w:p>
      <w:r>
        <w:rPr>
          <w:b/>
        </w:rPr>
        <w:t xml:space="preserve">Tulos</w:t>
      </w:r>
    </w:p>
    <w:p>
      <w:r>
        <w:t xml:space="preserve">etsi elokuvan torrent-tiedosto ja lataa se.</w:t>
      </w:r>
    </w:p>
    <w:p>
      <w:r>
        <w:rPr>
          <w:b/>
        </w:rPr>
        <w:t xml:space="preserve">Esimerkki 1.3167</w:t>
      </w:r>
    </w:p>
    <w:p>
      <w:r>
        <w:t xml:space="preserve">Kuinka kauan ricotta pitää keittää?</w:t>
      </w:r>
    </w:p>
    <w:p>
      <w:r>
        <w:rPr>
          <w:b/>
        </w:rPr>
        <w:t xml:space="preserve">Tulos</w:t>
      </w:r>
    </w:p>
    <w:p>
      <w:r>
        <w:t xml:space="preserve">Keitä muutama minuutti, kunnes kaikki gnocchit ovat nousseet pintaan.</w:t>
      </w:r>
    </w:p>
    <w:p>
      <w:r>
        <w:rPr>
          <w:b/>
        </w:rPr>
        <w:t xml:space="preserve">Esimerkki 1.3168</w:t>
      </w:r>
    </w:p>
    <w:p>
      <w:r>
        <w:t xml:space="preserve">Puutarhan säleikön tekeminen,</w:t>
      </w:r>
    </w:p>
    <w:p>
      <w:r>
        <w:rPr>
          <w:b/>
        </w:rPr>
        <w:t xml:space="preserve">Tulos</w:t>
      </w:r>
    </w:p>
    <w:p>
      <w:r>
        <w:t xml:space="preserve">nitoa kanalanka kahteen pylvääseen ja työnnä se puutarhaan pystyasentoon.</w:t>
      </w:r>
    </w:p>
    <w:p>
      <w:r>
        <w:rPr>
          <w:b/>
        </w:rPr>
        <w:t xml:space="preserve">Esimerkki 1.3169</w:t>
      </w:r>
    </w:p>
    <w:p>
      <w:r>
        <w:t xml:space="preserve">Millä valmistat ihmissusiasusi tassujen pohjan?</w:t>
      </w:r>
    </w:p>
    <w:p>
      <w:r>
        <w:rPr>
          <w:b/>
        </w:rPr>
        <w:t xml:space="preserve">Tulos</w:t>
      </w:r>
    </w:p>
    <w:p>
      <w:r>
        <w:t xml:space="preserve">Baseball-lyöntihanskat</w:t>
      </w:r>
    </w:p>
    <w:p>
      <w:r>
        <w:rPr>
          <w:b/>
        </w:rPr>
        <w:t xml:space="preserve">Esimerkki 1.3170</w:t>
      </w:r>
    </w:p>
    <w:p>
      <w:r>
        <w:t xml:space="preserve">miten korostat jotakin?</w:t>
      </w:r>
    </w:p>
    <w:p>
      <w:r>
        <w:rPr>
          <w:b/>
        </w:rPr>
        <w:t xml:space="preserve">Tulos</w:t>
      </w:r>
    </w:p>
    <w:p>
      <w:r>
        <w:t xml:space="preserve">kirjoita sen päälle korostuskynällä, mikä se on.</w:t>
      </w:r>
    </w:p>
    <w:p>
      <w:r>
        <w:rPr>
          <w:b/>
        </w:rPr>
        <w:t xml:space="preserve">Esimerkki 1.3171</w:t>
      </w:r>
    </w:p>
    <w:p>
      <w:r>
        <w:t xml:space="preserve">Miten voin pitää varpaat erillään kynsiä maalatessani?</w:t>
      </w:r>
    </w:p>
    <w:p>
      <w:r>
        <w:rPr>
          <w:b/>
        </w:rPr>
        <w:t xml:space="preserve">Tulos</w:t>
      </w:r>
    </w:p>
    <w:p>
      <w:r>
        <w:t xml:space="preserve">Kiilaa vanupallot varpaiden väliin.</w:t>
      </w:r>
    </w:p>
    <w:p>
      <w:r>
        <w:rPr>
          <w:b/>
        </w:rPr>
        <w:t xml:space="preserve">Esimerkki 1.3172</w:t>
      </w:r>
    </w:p>
    <w:p>
      <w:r>
        <w:t xml:space="preserve">Opi uusi kieli ilman virallista opetusta.</w:t>
      </w:r>
    </w:p>
    <w:p>
      <w:r>
        <w:rPr>
          <w:b/>
        </w:rPr>
        <w:t xml:space="preserve">Tulos</w:t>
      </w:r>
    </w:p>
    <w:p>
      <w:r>
        <w:t xml:space="preserve">Katso vieraskielisiä lastenohjelmia.</w:t>
      </w:r>
    </w:p>
    <w:p>
      <w:r>
        <w:rPr>
          <w:b/>
        </w:rPr>
        <w:t xml:space="preserve">Esimerkki 1.3173</w:t>
      </w:r>
    </w:p>
    <w:p>
      <w:r>
        <w:t xml:space="preserve">Levitä keksit tasaisesti keksilevylle.</w:t>
      </w:r>
    </w:p>
    <w:p>
      <w:r>
        <w:rPr>
          <w:b/>
        </w:rPr>
        <w:t xml:space="preserve">Tulos</w:t>
      </w:r>
    </w:p>
    <w:p>
      <w:r>
        <w:t xml:space="preserve">Voitele keksilevy ja ota ruokalusikka valmiiksi keksien jakamista varten. Laita yksi keksi levylle ja mittaa etäisyys seuraavaan keksiin.</w:t>
      </w:r>
    </w:p>
    <w:p>
      <w:r>
        <w:rPr>
          <w:b/>
        </w:rPr>
        <w:t xml:space="preserve">Esimerkki 1.3174</w:t>
      </w:r>
    </w:p>
    <w:p>
      <w:r>
        <w:t xml:space="preserve">tyynyliina</w:t>
      </w:r>
    </w:p>
    <w:p>
      <w:r>
        <w:rPr>
          <w:b/>
        </w:rPr>
        <w:t xml:space="preserve">Tulos</w:t>
      </w:r>
    </w:p>
    <w:p>
      <w:r>
        <w:t xml:space="preserve">voi varastoida sukkia, jotka ovat suurempia</w:t>
      </w:r>
    </w:p>
    <w:p>
      <w:r>
        <w:rPr>
          <w:b/>
        </w:rPr>
        <w:t xml:space="preserve">Esimerkki 1.3175</w:t>
      </w:r>
    </w:p>
    <w:p>
      <w:r>
        <w:t xml:space="preserve">Tee pizzataikina.</w:t>
      </w:r>
    </w:p>
    <w:p>
      <w:r>
        <w:rPr>
          <w:b/>
        </w:rPr>
        <w:t xml:space="preserve">Tulos</w:t>
      </w:r>
    </w:p>
    <w:p>
      <w:r>
        <w:t xml:space="preserve">Laita 1 kupillinen kreikkalaista jogurttia ja 1 kupillinen itsestään nousevia jauhoja uuniin.</w:t>
      </w:r>
    </w:p>
    <w:p>
      <w:r>
        <w:rPr>
          <w:b/>
        </w:rPr>
        <w:t xml:space="preserve">Esimerkki 1.3176</w:t>
      </w:r>
    </w:p>
    <w:p>
      <w:r>
        <w:t xml:space="preserve">Voit merkitä keskipisteen sijainnin metallilevyyn seuraavasti</w:t>
      </w:r>
    </w:p>
    <w:p>
      <w:r>
        <w:rPr>
          <w:b/>
        </w:rPr>
        <w:t xml:space="preserve">Tulos</w:t>
      </w:r>
    </w:p>
    <w:p>
      <w:r>
        <w:t xml:space="preserve">Käytä viivoitinta sen löytämiseen ja kynää sen merkitsemiseen.</w:t>
      </w:r>
    </w:p>
    <w:p>
      <w:r>
        <w:rPr>
          <w:b/>
        </w:rPr>
        <w:t xml:space="preserve">Esimerkki 1.3177</w:t>
      </w:r>
    </w:p>
    <w:p>
      <w:r>
        <w:t xml:space="preserve">Miten voin estää tupperwareja ja muita kevyitä esineitä kääntymästä ympäri astianpesukoneessa?</w:t>
      </w:r>
    </w:p>
    <w:p>
      <w:r>
        <w:rPr>
          <w:b/>
        </w:rPr>
        <w:t xml:space="preserve">Tulos</w:t>
      </w:r>
    </w:p>
    <w:p>
      <w:r>
        <w:t xml:space="preserve">Aseta tyhjä astianpesuastia kansien ja muiden tupperware-astioiden päälle, jotta tavarat pysyvät paikoillaan.</w:t>
      </w:r>
    </w:p>
    <w:p>
      <w:r>
        <w:rPr>
          <w:b/>
        </w:rPr>
        <w:t xml:space="preserve">Esimerkki 1.3178</w:t>
      </w:r>
    </w:p>
    <w:p>
      <w:r>
        <w:t xml:space="preserve">Vuodevaatteen asettaminen oikein</w:t>
      </w:r>
    </w:p>
    <w:p>
      <w:r>
        <w:rPr>
          <w:b/>
        </w:rPr>
        <w:t xml:space="preserve">Tulos</w:t>
      </w:r>
    </w:p>
    <w:p>
      <w:r>
        <w:t xml:space="preserve">heittää päiväpeitto sängyn päälle peittämään sen, vetää jalkaterän lähellä olevat kulmat alas lattialle, taittaa yläosa pään kohdalla taaksepäin, asettaa tyynyt sen päälle peittämään osan taitteesta ja vetää levitetyn peiton yläosan ylös tyynyjen päälle.</w:t>
      </w:r>
    </w:p>
    <w:p>
      <w:r>
        <w:rPr>
          <w:b/>
        </w:rPr>
        <w:t xml:space="preserve">Esimerkki 1.3179</w:t>
      </w:r>
    </w:p>
    <w:p>
      <w:r>
        <w:t xml:space="preserve">Vodkapullosta valmistetun lampun pohjan luominen.</w:t>
      </w:r>
    </w:p>
    <w:p>
      <w:r>
        <w:rPr>
          <w:b/>
        </w:rPr>
        <w:t xml:space="preserve">Tulos</w:t>
      </w:r>
    </w:p>
    <w:p>
      <w:r>
        <w:t xml:space="preserve">Käytä paperisia aluslautasia.</w:t>
      </w:r>
    </w:p>
    <w:p>
      <w:r>
        <w:rPr>
          <w:b/>
        </w:rPr>
        <w:t xml:space="preserve">Esimerkki 1.3180</w:t>
      </w:r>
    </w:p>
    <w:p>
      <w:r>
        <w:t xml:space="preserve">Tee saippuapesuri.</w:t>
      </w:r>
    </w:p>
    <w:p>
      <w:r>
        <w:rPr>
          <w:b/>
        </w:rPr>
        <w:t xml:space="preserve">Tulos</w:t>
      </w:r>
    </w:p>
    <w:p>
      <w:r>
        <w:t xml:space="preserve">Kääri saippua villalla.</w:t>
      </w:r>
    </w:p>
    <w:p>
      <w:r>
        <w:rPr>
          <w:b/>
        </w:rPr>
        <w:t xml:space="preserve">Esimerkki 1.3181</w:t>
      </w:r>
    </w:p>
    <w:p>
      <w:r>
        <w:t xml:space="preserve">Voit valmistaa mansikoita syötäväksi seuraavasti</w:t>
      </w:r>
    </w:p>
    <w:p>
      <w:r>
        <w:rPr>
          <w:b/>
        </w:rPr>
        <w:t xml:space="preserve">Tulos</w:t>
      </w:r>
    </w:p>
    <w:p>
      <w:r>
        <w:t xml:space="preserve">Huuhtele mansikat kylmässä vedessä.</w:t>
      </w:r>
    </w:p>
    <w:p>
      <w:r>
        <w:rPr>
          <w:b/>
        </w:rPr>
        <w:t xml:space="preserve">Esimerkki 1.3182</w:t>
      </w:r>
    </w:p>
    <w:p>
      <w:r>
        <w:t xml:space="preserve">Mitä tarvikkeita tarvitaan ranskalaisten makaroonikoristeiden tekemiseen?</w:t>
      </w:r>
    </w:p>
    <w:p>
      <w:r>
        <w:rPr>
          <w:b/>
        </w:rPr>
        <w:t xml:space="preserve">Tulos</w:t>
      </w:r>
    </w:p>
    <w:p>
      <w:r>
        <w:t xml:space="preserve">olut- tai limupullojen korkit (metallia) vesipullojen korkit (muovia) maali pohjamaali akryylimaali tai spraymaali paksu naru kuumaliimapistooli liimalla värilliset glitterit pensselit</w:t>
      </w:r>
    </w:p>
    <w:p>
      <w:r>
        <w:rPr>
          <w:b/>
        </w:rPr>
        <w:t xml:space="preserve">Esimerkki 1.3183</w:t>
      </w:r>
    </w:p>
    <w:p>
      <w:r>
        <w:t xml:space="preserve">Miten mitata virtaa tasavirtapiirissä?</w:t>
      </w:r>
    </w:p>
    <w:p>
      <w:r>
        <w:rPr>
          <w:b/>
        </w:rPr>
        <w:t xml:space="preserve">Tulos</w:t>
      </w:r>
    </w:p>
    <w:p>
      <w:r>
        <w:t xml:space="preserve">Kun monimittarisi on asetettu tasavirtaan, kytke punainen koetin positiiviseen virtalähteeseen ja negatiivinen koetin ledin positiiviseen liittimeen, se on pidempi johto tai se, jolla ei ole litteää puolta, ja kytke sitten ledin negatiivinen led-liitin ledin negatiiviseen virtalähteen liittimeen.</w:t>
      </w:r>
    </w:p>
    <w:p>
      <w:r>
        <w:rPr>
          <w:b/>
        </w:rPr>
        <w:t xml:space="preserve">Esimerkki 1.3184</w:t>
      </w:r>
    </w:p>
    <w:p>
      <w:r>
        <w:t xml:space="preserve">Tehdä rautamiehen kypärä, jonka kasvolevy avautuu.</w:t>
      </w:r>
    </w:p>
    <w:p>
      <w:r>
        <w:rPr>
          <w:b/>
        </w:rPr>
        <w:t xml:space="preserve">Tulos</w:t>
      </w:r>
    </w:p>
    <w:p>
      <w:r>
        <w:t xml:space="preserve">Kiinnitä kasvolevy kypärän yläosaan servomoottorin avulla. Kiinnitä kytkin, joka siirtää kasvokilpeä ylöspäin moottorin avulla.</w:t>
      </w:r>
    </w:p>
    <w:p>
      <w:r>
        <w:rPr>
          <w:b/>
        </w:rPr>
        <w:t xml:space="preserve">Esimerkki 1.3185</w:t>
      </w:r>
    </w:p>
    <w:p>
      <w:r>
        <w:t xml:space="preserve">Varmista, että vesi tiivistyy keskellä olevaan kuppiin.</w:t>
      </w:r>
    </w:p>
    <w:p>
      <w:r>
        <w:rPr>
          <w:b/>
        </w:rPr>
        <w:t xml:space="preserve">Tulos</w:t>
      </w:r>
    </w:p>
    <w:p>
      <w:r>
        <w:t xml:space="preserve">Aseta kuppi keskellä olevaan mustaan ämpäriin. Laita merivettä sen ympärille ja sulje se muovilla ja kuminauhalla. Aseta pieni kivi muovin päälle niin, että se osoittaa alaspäin.</w:t>
      </w:r>
    </w:p>
    <w:p>
      <w:r>
        <w:rPr>
          <w:b/>
        </w:rPr>
        <w:t xml:space="preserve">Esimerkki 1.3186</w:t>
      </w:r>
    </w:p>
    <w:p>
      <w:r>
        <w:t xml:space="preserve">silppuaa juustoa helposti ilman suurempaa sotkua</w:t>
      </w:r>
    </w:p>
    <w:p>
      <w:r>
        <w:rPr>
          <w:b/>
        </w:rPr>
        <w:t xml:space="preserve">Tulos</w:t>
      </w:r>
    </w:p>
    <w:p>
      <w:r>
        <w:t xml:space="preserve">laitetaan pakastimeen 30 minuutiksi jähmettymään.</w:t>
      </w:r>
    </w:p>
    <w:p>
      <w:r>
        <w:rPr>
          <w:b/>
        </w:rPr>
        <w:t xml:space="preserve">Esimerkki 1.3187</w:t>
      </w:r>
    </w:p>
    <w:p>
      <w:r>
        <w:t xml:space="preserve">miten löydät ursa major</w:t>
      </w:r>
    </w:p>
    <w:p>
      <w:r>
        <w:rPr>
          <w:b/>
        </w:rPr>
        <w:t xml:space="preserve">Tulos</w:t>
      </w:r>
    </w:p>
    <w:p>
      <w:r>
        <w:t xml:space="preserve">Ensimmäinen askel on löytää Ursa Major, joka tunnetaan yleisesti nimellä Big Dipper. Se on kenties yötaivaan helpoimmin tunnistettava tähdistö, ja se näyttää suurelta lusikalta tai ehkä kottikärryltä. Se koostuu seitsemästä kirkkaasta tähdestä, joista kolme on lusikan kahvassa ja neljä lusikan päässä.</w:t>
      </w:r>
    </w:p>
    <w:p>
      <w:r>
        <w:rPr>
          <w:b/>
        </w:rPr>
        <w:t xml:space="preserve">Esimerkki 1.3188</w:t>
      </w:r>
    </w:p>
    <w:p>
      <w:r>
        <w:t xml:space="preserve">Valmistele persikka persikka-sitruuna-jäätä varten.</w:t>
      </w:r>
    </w:p>
    <w:p>
      <w:r>
        <w:rPr>
          <w:b/>
        </w:rPr>
        <w:t xml:space="preserve">Tulos</w:t>
      </w:r>
    </w:p>
    <w:p>
      <w:r>
        <w:t xml:space="preserve">Käytä terävää veistä ja leikkaa persikka leikkuulaudalla karkeiksi paloiksi.</w:t>
      </w:r>
    </w:p>
    <w:p>
      <w:r>
        <w:rPr>
          <w:b/>
        </w:rPr>
        <w:t xml:space="preserve">Esimerkki 1.3189</w:t>
      </w:r>
    </w:p>
    <w:p>
      <w:r>
        <w:t xml:space="preserve">Chia-siementen geeliytyminen ja niiden paakkuuntumisen estäminen.</w:t>
      </w:r>
    </w:p>
    <w:p>
      <w:r>
        <w:rPr>
          <w:b/>
        </w:rPr>
        <w:t xml:space="preserve">Tulos</w:t>
      </w:r>
    </w:p>
    <w:p>
      <w:r>
        <w:t xml:space="preserve">Nyt sinun on odotettava, että chiansiemenet hyytyvät. Minusta auttaa ajoittainen ravistelu tai sekoittaminen, jotta chiasiemenet pysyvät liikkeessä. Jos et tee niin, saat toisinaan chiasiemenistä kasaantuneita kokkareita, jotka tarttuvat yhteen, ja se tuntuu hieman oudolta suussa, kun juot sitä.</w:t>
      </w:r>
    </w:p>
    <w:p>
      <w:r>
        <w:rPr>
          <w:b/>
        </w:rPr>
        <w:t xml:space="preserve">Esimerkki 1.3190</w:t>
      </w:r>
    </w:p>
    <w:p>
      <w:r>
        <w:t xml:space="preserve">Miten saan tahran pois lampunvarjostimesta?</w:t>
      </w:r>
    </w:p>
    <w:p>
      <w:r>
        <w:rPr>
          <w:b/>
        </w:rPr>
        <w:t xml:space="preserve">Tulos</w:t>
      </w:r>
    </w:p>
    <w:p>
      <w:r>
        <w:t xml:space="preserve">Irrota lamppu pistorasiasta ja poista varjostin.    Poista pöly pyyhkimällä kuivalla mikrokuituliinalla tai käyttämällä pölynimurin lisälaitetta.    Yhdistä muutama tippa mietoa astianpesuainetta lämpimään veteen ja levitä.</w:t>
      </w:r>
    </w:p>
    <w:p>
      <w:r>
        <w:rPr>
          <w:b/>
        </w:rPr>
        <w:t xml:space="preserve">Esimerkki 1.3191</w:t>
      </w:r>
    </w:p>
    <w:p>
      <w:r>
        <w:t xml:space="preserve">Poista lommot matosta.</w:t>
      </w:r>
    </w:p>
    <w:p>
      <w:r>
        <w:rPr>
          <w:b/>
        </w:rPr>
        <w:t xml:space="preserve">Tulos</w:t>
      </w:r>
    </w:p>
    <w:p>
      <w:r>
        <w:t xml:space="preserve">Anna jääkuution sulaa lommolle ja taputtele kuivaksi.</w:t>
      </w:r>
    </w:p>
    <w:p>
      <w:r>
        <w:rPr>
          <w:b/>
        </w:rPr>
        <w:t xml:space="preserve">Esimerkki 1.3192</w:t>
      </w:r>
    </w:p>
    <w:p>
      <w:r>
        <w:t xml:space="preserve">miten tehdä kannettava lyhty</w:t>
      </w:r>
    </w:p>
    <w:p>
      <w:r>
        <w:rPr>
          <w:b/>
        </w:rPr>
        <w:t xml:space="preserve">Tulos</w:t>
      </w:r>
    </w:p>
    <w:p>
      <w:r>
        <w:t xml:space="preserve">Maalaa purkin sisäpuoli myrkyttömällä pimeässä hohtavalla maalilla.</w:t>
      </w:r>
    </w:p>
    <w:p>
      <w:r>
        <w:rPr>
          <w:b/>
        </w:rPr>
        <w:t xml:space="preserve">Esimerkki 1.3193</w:t>
      </w:r>
    </w:p>
    <w:p>
      <w:r>
        <w:t xml:space="preserve">Persikkakakun valmistaminen,</w:t>
      </w:r>
    </w:p>
    <w:p>
      <w:r>
        <w:rPr>
          <w:b/>
        </w:rPr>
        <w:t xml:space="preserve">Tulos</w:t>
      </w:r>
    </w:p>
    <w:p>
      <w:r>
        <w:t xml:space="preserve">laita persikat, valkoinen kakkusekoitus ja sitruunalimettisooda kattilaan ja keitä korkealla 4 tuntia.</w:t>
      </w:r>
    </w:p>
    <w:p>
      <w:r>
        <w:rPr>
          <w:b/>
        </w:rPr>
        <w:t xml:space="preserve">Esimerkki 1.3194</w:t>
      </w:r>
    </w:p>
    <w:p>
      <w:r>
        <w:t xml:space="preserve">pitää turvassa rannalla ollessaan</w:t>
      </w:r>
    </w:p>
    <w:p>
      <w:r>
        <w:rPr>
          <w:b/>
        </w:rPr>
        <w:t xml:space="preserve">Tulos</w:t>
      </w:r>
    </w:p>
    <w:p>
      <w:r>
        <w:t xml:space="preserve">aseta avain muovisen voileipäpussin sisään ja laita se pyyhkeen alle.</w:t>
      </w:r>
    </w:p>
    <w:p>
      <w:r>
        <w:rPr>
          <w:b/>
        </w:rPr>
        <w:t xml:space="preserve">Esimerkki 1.3195</w:t>
      </w:r>
    </w:p>
    <w:p>
      <w:r>
        <w:t xml:space="preserve">Miten tehdä maalauksesta fyysisesti kestävä?</w:t>
      </w:r>
    </w:p>
    <w:p>
      <w:r>
        <w:rPr>
          <w:b/>
        </w:rPr>
        <w:t xml:space="preserve">Tulos</w:t>
      </w:r>
    </w:p>
    <w:p>
      <w:r>
        <w:t xml:space="preserve">On suositeltavaa, että maalaus kehystetään lasisuojalla.</w:t>
      </w:r>
    </w:p>
    <w:p>
      <w:r>
        <w:rPr>
          <w:b/>
        </w:rPr>
        <w:t xml:space="preserve">Esimerkki 1.3196</w:t>
      </w:r>
    </w:p>
    <w:p>
      <w:r>
        <w:t xml:space="preserve">Lämmitetyn lattian rakentaminen hökkeliin,</w:t>
      </w:r>
    </w:p>
    <w:p>
      <w:r>
        <w:rPr>
          <w:b/>
        </w:rPr>
        <w:t xml:space="preserve">Tulos</w:t>
      </w:r>
    </w:p>
    <w:p>
      <w:r>
        <w:t xml:space="preserve">kaivertaa aukko, josta läheisen tulipalon savu pääsee hökkelin alle.</w:t>
      </w:r>
    </w:p>
    <w:p>
      <w:r>
        <w:rPr>
          <w:b/>
        </w:rPr>
        <w:t xml:space="preserve">Esimerkki 1.3197</w:t>
      </w:r>
    </w:p>
    <w:p>
      <w:r>
        <w:t xml:space="preserve">Miten keskusyksikkö poistetaan emolevyltä.</w:t>
      </w:r>
    </w:p>
    <w:p>
      <w:r>
        <w:rPr>
          <w:b/>
        </w:rPr>
        <w:t xml:space="preserve">Tulos</w:t>
      </w:r>
    </w:p>
    <w:p>
      <w:r>
        <w:t xml:space="preserve">Kun haluat irrottaa suorittimen emolevyltä, nosta kiinnitysvartta, nosta metallikehystä ja irrota suoritin nostamalla sitä suoraan ylöspäin varoen vahingoittamasta nastoja.</w:t>
      </w:r>
    </w:p>
    <w:p>
      <w:r>
        <w:rPr>
          <w:b/>
        </w:rPr>
        <w:t xml:space="preserve">Esimerkki 1.3198</w:t>
      </w:r>
    </w:p>
    <w:p>
      <w:r>
        <w:t xml:space="preserve">Jotta viimeistely päät teidän paracord rannekoru,</w:t>
      </w:r>
    </w:p>
    <w:p>
      <w:r>
        <w:rPr>
          <w:b/>
        </w:rPr>
        <w:t xml:space="preserve">Tulos</w:t>
      </w:r>
    </w:p>
    <w:p>
      <w:r>
        <w:t xml:space="preserve">sido päät solmuun, katkaise ylimääräinen naru ja polta päät.</w:t>
      </w:r>
    </w:p>
    <w:p>
      <w:r>
        <w:rPr>
          <w:b/>
        </w:rPr>
        <w:t xml:space="preserve">Esimerkki 1.3199</w:t>
      </w:r>
    </w:p>
    <w:p>
      <w:r>
        <w:t xml:space="preserve">miten poistaa viinitahrat matosta</w:t>
      </w:r>
    </w:p>
    <w:p>
      <w:r>
        <w:rPr>
          <w:b/>
        </w:rPr>
        <w:t xml:space="preserve">Tulos</w:t>
      </w:r>
    </w:p>
    <w:p>
      <w:r>
        <w:t xml:space="preserve">ripottele tahraan hieman suolaa ja kostuta se hieman soodalla.</w:t>
      </w:r>
    </w:p>
    <w:p>
      <w:r>
        <w:rPr>
          <w:b/>
        </w:rPr>
        <w:t xml:space="preserve">Esimerkki 1.3200</w:t>
      </w:r>
    </w:p>
    <w:p>
      <w:r>
        <w:t xml:space="preserve">miten saat kurpitsan siemenet kurpitsasta?</w:t>
      </w:r>
    </w:p>
    <w:p>
      <w:r>
        <w:rPr>
          <w:b/>
        </w:rPr>
        <w:t xml:space="preserve">Tulos</w:t>
      </w:r>
    </w:p>
    <w:p>
      <w:r>
        <w:t xml:space="preserve">Kaavi kurpitsan hedelmäliha ja siemenet lusikalla kulhoon.</w:t>
      </w:r>
    </w:p>
    <w:p>
      <w:r>
        <w:rPr>
          <w:b/>
        </w:rPr>
        <w:t xml:space="preserve">Esimerkki 1.3201</w:t>
      </w:r>
    </w:p>
    <w:p>
      <w:r>
        <w:t xml:space="preserve">Voit tehdä tekosilmät projektia varten seuraavasti</w:t>
      </w:r>
    </w:p>
    <w:p>
      <w:r>
        <w:rPr>
          <w:b/>
        </w:rPr>
        <w:t xml:space="preserve">Tulos</w:t>
      </w:r>
    </w:p>
    <w:p>
      <w:r>
        <w:t xml:space="preserve">Ota pingispalloja ja väritä niihin oppilas.</w:t>
      </w:r>
    </w:p>
    <w:p>
      <w:r>
        <w:rPr>
          <w:b/>
        </w:rPr>
        <w:t xml:space="preserve">Esimerkki 1.3202</w:t>
      </w:r>
    </w:p>
    <w:p>
      <w:r>
        <w:t xml:space="preserve">Miten nesteytät?</w:t>
      </w:r>
    </w:p>
    <w:p>
      <w:r>
        <w:rPr>
          <w:b/>
        </w:rPr>
        <w:t xml:space="preserve">Tulos</w:t>
      </w:r>
    </w:p>
    <w:p>
      <w:r>
        <w:t xml:space="preserve">Laita vesiastia huulillesi, kallista sitä niin, että neste tulee suuhusi, ja juo se.</w:t>
      </w:r>
    </w:p>
    <w:p>
      <w:r>
        <w:rPr>
          <w:b/>
        </w:rPr>
        <w:t xml:space="preserve">Esimerkki 1.3203</w:t>
      </w:r>
    </w:p>
    <w:p>
      <w:r>
        <w:t xml:space="preserve">Miten tehdään kylmäleikattu voileipä.</w:t>
      </w:r>
    </w:p>
    <w:p>
      <w:r>
        <w:rPr>
          <w:b/>
        </w:rPr>
        <w:t xml:space="preserve">Tulos</w:t>
      </w:r>
    </w:p>
    <w:p>
      <w:r>
        <w:t xml:space="preserve">Aloita leipäpalalla, lisää mausteita, kuten majoneesia, lisää lounaslihaa, lisää valintasi mukaan tomaattia, suolakurkkua, salaattia, paprikaa jne. ja lisää päälle toinen leipäpala.</w:t>
      </w:r>
    </w:p>
    <w:p>
      <w:r>
        <w:rPr>
          <w:b/>
        </w:rPr>
        <w:t xml:space="preserve">Esimerkki 1.3204</w:t>
      </w:r>
    </w:p>
    <w:p>
      <w:r>
        <w:t xml:space="preserve">Voit liittää kaksi kierrettyä johtoa yhteen seuraavasti</w:t>
      </w:r>
    </w:p>
    <w:p>
      <w:r>
        <w:rPr>
          <w:b/>
        </w:rPr>
        <w:t xml:space="preserve">Tulos</w:t>
      </w:r>
    </w:p>
    <w:p>
      <w:r>
        <w:t xml:space="preserve">Käytä kutistekalvoa</w:t>
      </w:r>
    </w:p>
    <w:p>
      <w:r>
        <w:rPr>
          <w:b/>
        </w:rPr>
        <w:t xml:space="preserve">Esimerkki 1.3205</w:t>
      </w:r>
    </w:p>
    <w:p>
      <w:r>
        <w:t xml:space="preserve">Tee kastelukannu.</w:t>
      </w:r>
    </w:p>
    <w:p>
      <w:r>
        <w:rPr>
          <w:b/>
        </w:rPr>
        <w:t xml:space="preserve">Tulos</w:t>
      </w:r>
    </w:p>
    <w:p>
      <w:r>
        <w:t xml:space="preserve">Pistele pieniä reikiä maitopullon korkkiin.</w:t>
      </w:r>
    </w:p>
    <w:p>
      <w:r>
        <w:rPr>
          <w:b/>
        </w:rPr>
        <w:t xml:space="preserve">Esimerkki 1.3206</w:t>
      </w:r>
    </w:p>
    <w:p>
      <w:r>
        <w:t xml:space="preserve">Mikä on paras tapa luoda yhteys tai käydä vaikeaa keskustelua jonkun kanssa?</w:t>
      </w:r>
    </w:p>
    <w:p>
      <w:r>
        <w:rPr>
          <w:b/>
        </w:rPr>
        <w:t xml:space="preserve">Tulos</w:t>
      </w:r>
    </w:p>
    <w:p>
      <w:r>
        <w:t xml:space="preserve">Kävelyretki ulkoilmaan ja rinnakkain kävely on paras vaihtoehto, sillä jos ei ole kasvotusten, paineita ei ole paljon ja ihmiset voivat avautua, ja myös luonnonkaunis paikka auttaa.</w:t>
      </w:r>
    </w:p>
    <w:p>
      <w:r>
        <w:rPr>
          <w:b/>
        </w:rPr>
        <w:t xml:space="preserve">Esimerkki 1.3207</w:t>
      </w:r>
    </w:p>
    <w:p>
      <w:r>
        <w:t xml:space="preserve">Miten häivytät luomivärisi?</w:t>
      </w:r>
    </w:p>
    <w:p>
      <w:r>
        <w:rPr>
          <w:b/>
        </w:rPr>
        <w:t xml:space="preserve">Tulos</w:t>
      </w:r>
    </w:p>
    <w:p>
      <w:r>
        <w:t xml:space="preserve">Aseta häivytyssiveltimen harjakset kevyesti silmäluomelle luomivärin reunaan ja tee sitten tiiviitä ympyröitä siveltimellä ihoa vasten.</w:t>
      </w:r>
    </w:p>
    <w:p>
      <w:r>
        <w:rPr>
          <w:b/>
        </w:rPr>
        <w:t xml:space="preserve">Esimerkki 1.3208</w:t>
      </w:r>
    </w:p>
    <w:p>
      <w:r>
        <w:t xml:space="preserve">Pysyä lämpimänä sademyrskyssä,</w:t>
      </w:r>
    </w:p>
    <w:p>
      <w:r>
        <w:rPr>
          <w:b/>
        </w:rPr>
        <w:t xml:space="preserve">Tulos</w:t>
      </w:r>
    </w:p>
    <w:p>
      <w:r>
        <w:t xml:space="preserve">älä mene ulos sateella.</w:t>
      </w:r>
    </w:p>
    <w:p>
      <w:r>
        <w:rPr>
          <w:b/>
        </w:rPr>
        <w:t xml:space="preserve">Esimerkki 1.3209</w:t>
      </w:r>
    </w:p>
    <w:p>
      <w:r>
        <w:t xml:space="preserve">Poista saippuakertymä suihkun ovesta.</w:t>
      </w:r>
    </w:p>
    <w:p>
      <w:r>
        <w:rPr>
          <w:b/>
        </w:rPr>
        <w:t xml:space="preserve">Tulos</w:t>
      </w:r>
    </w:p>
    <w:p>
      <w:r>
        <w:t xml:space="preserve">Hiero kovaa kuivauspaperilla ja huuhtele sitten.</w:t>
      </w:r>
    </w:p>
    <w:p>
      <w:r>
        <w:rPr>
          <w:b/>
        </w:rPr>
        <w:t xml:space="preserve">Esimerkki 1.3210</w:t>
      </w:r>
    </w:p>
    <w:p>
      <w:r>
        <w:t xml:space="preserve">Keksiä kahvimukinalusetti, kun sinulla ei ole sellaista.</w:t>
      </w:r>
    </w:p>
    <w:p>
      <w:r>
        <w:rPr>
          <w:b/>
        </w:rPr>
        <w:t xml:space="preserve">Tulos</w:t>
      </w:r>
    </w:p>
    <w:p>
      <w:r>
        <w:t xml:space="preserve">Taita paperinen lautasliina kahtia ja aseta kahvimuki sen päälle.</w:t>
      </w:r>
    </w:p>
    <w:p>
      <w:r>
        <w:rPr>
          <w:b/>
        </w:rPr>
        <w:t xml:space="preserve">Esimerkki 1.3211</w:t>
      </w:r>
    </w:p>
    <w:p>
      <w:r>
        <w:t xml:space="preserve">Miten varmistetaan, että kuvakehys on tasainen.</w:t>
      </w:r>
    </w:p>
    <w:p>
      <w:r>
        <w:rPr>
          <w:b/>
        </w:rPr>
        <w:t xml:space="preserve">Tulos</w:t>
      </w:r>
    </w:p>
    <w:p>
      <w:r>
        <w:t xml:space="preserve">Aseta taso kuvakehyksen päälle. Varmista, että kuplat ovat täysin suorassa vaakaviivan yli.</w:t>
      </w:r>
    </w:p>
    <w:p>
      <w:r>
        <w:rPr>
          <w:b/>
        </w:rPr>
        <w:t xml:space="preserve">Esimerkki 1.3212</w:t>
      </w:r>
    </w:p>
    <w:p>
      <w:r>
        <w:t xml:space="preserve">Jätesäiliön virkistäminen</w:t>
      </w:r>
    </w:p>
    <w:p>
      <w:r>
        <w:rPr>
          <w:b/>
        </w:rPr>
        <w:t xml:space="preserve">Tulos</w:t>
      </w:r>
    </w:p>
    <w:p>
      <w:r>
        <w:t xml:space="preserve">jäädytä appelsiininkuoret ja rosmariini jääpaloiksi ja jauha jääpalat sitten hävittimessä.</w:t>
      </w:r>
    </w:p>
    <w:p>
      <w:r>
        <w:rPr>
          <w:b/>
        </w:rPr>
        <w:t xml:space="preserve">Esimerkki 1.3213</w:t>
      </w:r>
    </w:p>
    <w:p>
      <w:r>
        <w:t xml:space="preserve">Pienen puisen kappaleen hionta.</w:t>
      </w:r>
    </w:p>
    <w:p>
      <w:r>
        <w:rPr>
          <w:b/>
        </w:rPr>
        <w:t xml:space="preserve">Tulos</w:t>
      </w:r>
    </w:p>
    <w:p>
      <w:r>
        <w:t xml:space="preserve">Käytä hiomapaperia tarkkojen hiomaliikkeiden tekemiseen.</w:t>
      </w:r>
    </w:p>
    <w:p>
      <w:r>
        <w:rPr>
          <w:b/>
        </w:rPr>
        <w:t xml:space="preserve">Esimerkki 1.3214</w:t>
      </w:r>
    </w:p>
    <w:p>
      <w:r>
        <w:t xml:space="preserve">Miten siivota keittiö helposti ruoanlaiton jälkeen?</w:t>
      </w:r>
    </w:p>
    <w:p>
      <w:r>
        <w:rPr>
          <w:b/>
        </w:rPr>
        <w:t xml:space="preserve">Tulos</w:t>
      </w:r>
    </w:p>
    <w:p>
      <w:r>
        <w:t xml:space="preserve">siivoa mennessään.</w:t>
      </w:r>
    </w:p>
    <w:p>
      <w:r>
        <w:rPr>
          <w:b/>
        </w:rPr>
        <w:t xml:space="preserve">Esimerkki 1.3215</w:t>
      </w:r>
    </w:p>
    <w:p>
      <w:r>
        <w:t xml:space="preserve">Miten voin puhdistaa kupariset kattilat ja pannut?</w:t>
      </w:r>
    </w:p>
    <w:p>
      <w:r>
        <w:rPr>
          <w:b/>
        </w:rPr>
        <w:t xml:space="preserve">Tulos</w:t>
      </w:r>
    </w:p>
    <w:p>
      <w:r>
        <w:t xml:space="preserve">Käytä ketsuppia.</w:t>
      </w:r>
    </w:p>
    <w:p>
      <w:r>
        <w:rPr>
          <w:b/>
        </w:rPr>
        <w:t xml:space="preserve">Esimerkki 1.3216</w:t>
      </w:r>
    </w:p>
    <w:p>
      <w:r>
        <w:t xml:space="preserve">Parantaa kynsiä ympäröivää ihoa,</w:t>
      </w:r>
    </w:p>
    <w:p>
      <w:r>
        <w:rPr>
          <w:b/>
        </w:rPr>
        <w:t xml:space="preserve">Tulos</w:t>
      </w:r>
    </w:p>
    <w:p>
      <w:r>
        <w:t xml:space="preserve">liota sormet lämpimässä vedessä, työnnä kynsinauhat taaksepäin, leikkaa kuollut iho pois manikyyrisaksilla ja levitä sitten voidetta.</w:t>
      </w:r>
    </w:p>
    <w:p>
      <w:r>
        <w:rPr>
          <w:b/>
        </w:rPr>
        <w:t xml:space="preserve">Esimerkki 1.3217</w:t>
      </w:r>
    </w:p>
    <w:p>
      <w:r>
        <w:t xml:space="preserve">miten viinirypälemehu pilaantuu?</w:t>
      </w:r>
    </w:p>
    <w:p>
      <w:r>
        <w:rPr>
          <w:b/>
        </w:rPr>
        <w:t xml:space="preserve">Tulos</w:t>
      </w:r>
    </w:p>
    <w:p>
      <w:r>
        <w:t xml:space="preserve">jätä se ulos aurinkoon.</w:t>
      </w:r>
    </w:p>
    <w:p>
      <w:r>
        <w:rPr>
          <w:b/>
        </w:rPr>
        <w:t xml:space="preserve">Esimerkki 1.3218</w:t>
      </w:r>
    </w:p>
    <w:p>
      <w:r>
        <w:t xml:space="preserve">Miten säilytät tuoreet kuivatut yrtit oikein?</w:t>
      </w:r>
    </w:p>
    <w:p>
      <w:r>
        <w:rPr>
          <w:b/>
        </w:rPr>
        <w:t xml:space="preserve">Tulos</w:t>
      </w:r>
    </w:p>
    <w:p>
      <w:r>
        <w:t xml:space="preserve">Voit säilyttää kuivatut yrtit tiiviillä kansilla varustetuissa muurinpohjapurkeissa.</w:t>
      </w:r>
    </w:p>
    <w:p>
      <w:r>
        <w:rPr>
          <w:b/>
        </w:rPr>
        <w:t xml:space="preserve">Esimerkki 1.3219</w:t>
      </w:r>
    </w:p>
    <w:p>
      <w:r>
        <w:t xml:space="preserve">Vaihda taulun väri valkoiseksi,</w:t>
      </w:r>
    </w:p>
    <w:p>
      <w:r>
        <w:rPr>
          <w:b/>
        </w:rPr>
        <w:t xml:space="preserve">Tulos</w:t>
      </w:r>
    </w:p>
    <w:p>
      <w:r>
        <w:t xml:space="preserve">etsi puuhun sopiva valkoinen maaliseos ja levitä se laudalle.</w:t>
      </w:r>
    </w:p>
    <w:p>
      <w:r>
        <w:rPr>
          <w:b/>
        </w:rPr>
        <w:t xml:space="preserve">Esimerkki 1.3220</w:t>
      </w:r>
    </w:p>
    <w:p>
      <w:r>
        <w:t xml:space="preserve">Miten sulatetaan suklaata Tähtien sodan Kuolemantähden muodon tekemiseksi?</w:t>
      </w:r>
    </w:p>
    <w:p>
      <w:r>
        <w:rPr>
          <w:b/>
        </w:rPr>
        <w:t xml:space="preserve">Tulos</w:t>
      </w:r>
    </w:p>
    <w:p>
      <w:r>
        <w:t xml:space="preserve">Laita suklaapaloja pieneen kulhoon ja laita mikroaaltouuniin 30 sekunnin välein sekoittaen jokaisen kerran jälkeen.</w:t>
      </w:r>
    </w:p>
    <w:p>
      <w:r>
        <w:rPr>
          <w:b/>
        </w:rPr>
        <w:t xml:space="preserve">Esimerkki 1.3221</w:t>
      </w:r>
    </w:p>
    <w:p>
      <w:r>
        <w:t xml:space="preserve">miten syömme sudenkorentoa?</w:t>
      </w:r>
    </w:p>
    <w:p>
      <w:r>
        <w:rPr>
          <w:b/>
        </w:rPr>
        <w:t xml:space="preserve">Tulos</w:t>
      </w:r>
    </w:p>
    <w:p>
      <w:r>
        <w:t xml:space="preserve">Leikkaa lohikäärmehedelmät puoliksi. Käytä terävää veistä viiltääksesi sen läpi. Sisällä on kirkkaanvalkoinen hedelmäliha, joka muistuttaa kiiviä, ja sen sisällä on pieniä mustia siemeniä, jotka ovat jakautuneet koko hedelmään. Kaavi hedelmäliha ulos lusikalla.</w:t>
      </w:r>
    </w:p>
    <w:p>
      <w:r>
        <w:rPr>
          <w:b/>
        </w:rPr>
        <w:t xml:space="preserve">Esimerkki 1.3222</w:t>
      </w:r>
    </w:p>
    <w:p>
      <w:r>
        <w:t xml:space="preserve">Voit tasoittaa majoneesia raa'an kanan päälle seuraavasti</w:t>
      </w:r>
    </w:p>
    <w:p>
      <w:r>
        <w:rPr>
          <w:b/>
        </w:rPr>
        <w:t xml:space="preserve">Tulos</w:t>
      </w:r>
    </w:p>
    <w:p>
      <w:r>
        <w:t xml:space="preserve">Tasoita majoneesi lusikalla</w:t>
      </w:r>
    </w:p>
    <w:p>
      <w:r>
        <w:rPr>
          <w:b/>
        </w:rPr>
        <w:t xml:space="preserve">Esimerkki 1.3223</w:t>
      </w:r>
    </w:p>
    <w:p>
      <w:r>
        <w:t xml:space="preserve">Miten lakana taitetaan?</w:t>
      </w:r>
    </w:p>
    <w:p>
      <w:r>
        <w:rPr>
          <w:b/>
        </w:rPr>
        <w:t xml:space="preserve">Tulos</w:t>
      </w:r>
    </w:p>
    <w:p>
      <w:r>
        <w:t xml:space="preserve">Pidä lakanan kulmaa kummassakin kädessä ja taita se pystysuoraan kahtia. Toista tätä prosessia, kunnes lakana on taitettu sopivaan kokoon säilytystä varten.</w:t>
      </w:r>
    </w:p>
    <w:p>
      <w:r>
        <w:rPr>
          <w:b/>
        </w:rPr>
        <w:t xml:space="preserve">Esimerkki 1.3224</w:t>
      </w:r>
    </w:p>
    <w:p>
      <w:r>
        <w:t xml:space="preserve">Kuinka leipoa kakku</w:t>
      </w:r>
    </w:p>
    <w:p>
      <w:r>
        <w:rPr>
          <w:b/>
        </w:rPr>
        <w:t xml:space="preserve">Tulos</w:t>
      </w:r>
    </w:p>
    <w:p>
      <w:r>
        <w:t xml:space="preserve">Käytä kakkuseosta, kasviöljyä, munia ja vettä.</w:t>
      </w:r>
    </w:p>
    <w:p>
      <w:r>
        <w:rPr>
          <w:b/>
        </w:rPr>
        <w:t xml:space="preserve">Esimerkki 1.3225</w:t>
      </w:r>
    </w:p>
    <w:p>
      <w:r>
        <w:t xml:space="preserve">Miten varmistetaan, että ruoka kypsyy tasaisesti</w:t>
      </w:r>
    </w:p>
    <w:p>
      <w:r>
        <w:rPr>
          <w:b/>
        </w:rPr>
        <w:t xml:space="preserve">Tulos</w:t>
      </w:r>
    </w:p>
    <w:p>
      <w:r>
        <w:t xml:space="preserve">Älä täytä pannua liikaa</w:t>
      </w:r>
    </w:p>
    <w:p>
      <w:r>
        <w:rPr>
          <w:b/>
        </w:rPr>
        <w:t xml:space="preserve">Esimerkki 1.3226</w:t>
      </w:r>
    </w:p>
    <w:p>
      <w:r>
        <w:t xml:space="preserve">Miten voit vähentää pizzojen liukumista auton istuimella?</w:t>
      </w:r>
    </w:p>
    <w:p>
      <w:r>
        <w:rPr>
          <w:b/>
        </w:rPr>
        <w:t xml:space="preserve">Tulos</w:t>
      </w:r>
    </w:p>
    <w:p>
      <w:r>
        <w:t xml:space="preserve">Aseta korkillinen limsapullo istuimen takaosaan ja laita piirakat päälle.</w:t>
      </w:r>
    </w:p>
    <w:p>
      <w:r>
        <w:rPr>
          <w:b/>
        </w:rPr>
        <w:t xml:space="preserve">Esimerkki 1.3227</w:t>
      </w:r>
    </w:p>
    <w:p>
      <w:r>
        <w:t xml:space="preserve">Tehokkaan kotitekoisen yskänlääkkeen valmistaminen,</w:t>
      </w:r>
    </w:p>
    <w:p>
      <w:r>
        <w:rPr>
          <w:b/>
        </w:rPr>
        <w:t xml:space="preserve">Tulos</w:t>
      </w:r>
    </w:p>
    <w:p>
      <w:r>
        <w:t xml:space="preserve">käytä ananasmehua purkista.</w:t>
      </w:r>
    </w:p>
    <w:p>
      <w:r>
        <w:rPr>
          <w:b/>
        </w:rPr>
        <w:t xml:space="preserve">Esimerkki 1.3228</w:t>
      </w:r>
    </w:p>
    <w:p>
      <w:r>
        <w:t xml:space="preserve">Kuinka tehdä trooppisen myrskyn kastike kotona.</w:t>
      </w:r>
    </w:p>
    <w:p>
      <w:r>
        <w:rPr>
          <w:b/>
        </w:rPr>
        <w:t xml:space="preserve">Tulos</w:t>
      </w:r>
    </w:p>
    <w:p>
      <w:r>
        <w:t xml:space="preserve">Sekoita 1 kuppi hienonnettua mangoa, 1 kuppi hienonnettua ananasta, 1/2 kuppi hienonnettua kookospähkinää, 3/4 kupillista vettä, 1 kupillinen sokeria ja sekoita keskilämmöllä liedellä 30 minuuttia.</w:t>
      </w:r>
    </w:p>
    <w:p>
      <w:r>
        <w:rPr>
          <w:b/>
        </w:rPr>
        <w:t xml:space="preserve">Esimerkki 1.3229</w:t>
      </w:r>
    </w:p>
    <w:p>
      <w:r>
        <w:t xml:space="preserve">tehdä helppoa keitettyä kanaa</w:t>
      </w:r>
    </w:p>
    <w:p>
      <w:r>
        <w:rPr>
          <w:b/>
        </w:rPr>
        <w:t xml:space="preserve">Tulos</w:t>
      </w:r>
    </w:p>
    <w:p>
      <w:r>
        <w:t xml:space="preserve">Laita kana suureen kattilaan ja peitä se kanaliemellä tai vedellä (yleensä sekoitan molempia). Varmista, että kananliha peittyy kokonaan. Lisää haluamasi mausteet (lisään yleensä 2 rkl jauhettua valkosipulia 6 kananrintaa kohti ja ripottelen vain merisuolaa ja pippuria) ja vihannekset Kiehauta keskilämmöllä.    Kun kiehuu, vähennä lämpöä pienelle ja peitä.    Anna broilerin kypsyä, kunnes se on lämmennyt läpi (tämä kestää yleensä 25-30 minuuttia 6 kananrinnalle ja 8-15 minuuttia 3 rinnalle, koosta riippuen). Tarkista aina lämpötila lihalämpömittarilla.</w:t>
      </w:r>
    </w:p>
    <w:p>
      <w:r>
        <w:rPr>
          <w:b/>
        </w:rPr>
        <w:t xml:space="preserve">Esimerkki 1.3230</w:t>
      </w:r>
    </w:p>
    <w:p>
      <w:r>
        <w:t xml:space="preserve">Miten kiinnittää saranat helppo kokoontaitettava työpöytä</w:t>
      </w:r>
    </w:p>
    <w:p>
      <w:r>
        <w:rPr>
          <w:b/>
        </w:rPr>
        <w:t xml:space="preserve">Tulos</w:t>
      </w:r>
    </w:p>
    <w:p>
      <w:r>
        <w:t xml:space="preserve">Kun haluat kiinnittää kokoontaitettavan työpöydän saranat, ruuvaa saranat puupalikoihin, jotka on kiinnitetty seinään 3 tuuman rakennusruuveilla. Kiinnitä saranat niin, että kun saranan yläpuoli on 90 asteen kulmassa, se on täysin tasan palikoiden yläpinnan kanssa, jotta pöytälevy istuu oikein.</w:t>
      </w:r>
    </w:p>
    <w:p>
      <w:r>
        <w:rPr>
          <w:b/>
        </w:rPr>
        <w:t xml:space="preserve">Esimerkki 1.3231</w:t>
      </w:r>
    </w:p>
    <w:p>
      <w:r>
        <w:t xml:space="preserve">Miten voin tehdä siistin riippuhyllyn?</w:t>
      </w:r>
    </w:p>
    <w:p>
      <w:r>
        <w:rPr>
          <w:b/>
        </w:rPr>
        <w:t xml:space="preserve">Tulos</w:t>
      </w:r>
    </w:p>
    <w:p>
      <w:r>
        <w:t xml:space="preserve">Käytä 2 vanhaa vyötä, silmukoita kumpikin ja kiinnitä yksi tai kaksi lautaa vöiden väliin, naulaa laudat kiinni vöihin niin, että ne ovat tasaisia ja vaakasuorassa.</w:t>
      </w:r>
    </w:p>
    <w:p>
      <w:r>
        <w:rPr>
          <w:b/>
        </w:rPr>
        <w:t xml:space="preserve">Esimerkki 1.3232</w:t>
      </w:r>
    </w:p>
    <w:p>
      <w:r>
        <w:t xml:space="preserve">Halpojen lonkeroiden valmistamiseksi pukua varten,</w:t>
      </w:r>
    </w:p>
    <w:p>
      <w:r>
        <w:rPr>
          <w:b/>
        </w:rPr>
        <w:t xml:space="preserve">Tulos</w:t>
      </w:r>
    </w:p>
    <w:p>
      <w:r>
        <w:t xml:space="preserve">leikkaa ruskeasta paperista useita pitkiä kaistaleita ja ripusta ne kaulaasi.</w:t>
      </w:r>
    </w:p>
    <w:p>
      <w:r>
        <w:rPr>
          <w:b/>
        </w:rPr>
        <w:t xml:space="preserve">Esimerkki 1.3233</w:t>
      </w:r>
    </w:p>
    <w:p>
      <w:r>
        <w:t xml:space="preserve">Puutarhalapion lian poistaminen.</w:t>
      </w:r>
    </w:p>
    <w:p>
      <w:r>
        <w:rPr>
          <w:b/>
        </w:rPr>
        <w:t xml:space="preserve">Tulos</w:t>
      </w:r>
    </w:p>
    <w:p>
      <w:r>
        <w:t xml:space="preserve">Suihkuta WD-40:tä lapioon ja hankaa rätillä.</w:t>
      </w:r>
    </w:p>
    <w:p>
      <w:r>
        <w:rPr>
          <w:b/>
        </w:rPr>
        <w:t xml:space="preserve">Esimerkki 1.3234</w:t>
      </w:r>
    </w:p>
    <w:p>
      <w:r>
        <w:t xml:space="preserve">miten jotain kiillotetaan?</w:t>
      </w:r>
    </w:p>
    <w:p>
      <w:r>
        <w:rPr>
          <w:b/>
        </w:rPr>
        <w:t xml:space="preserve">Tulos</w:t>
      </w:r>
    </w:p>
    <w:p>
      <w:r>
        <w:t xml:space="preserve">mene sen päälle vahalla</w:t>
      </w:r>
    </w:p>
    <w:p>
      <w:r>
        <w:rPr>
          <w:b/>
        </w:rPr>
        <w:t xml:space="preserve">Esimerkki 1.3235</w:t>
      </w:r>
    </w:p>
    <w:p>
      <w:r>
        <w:t xml:space="preserve">Miten voin hidastaa pyöräni vauhtia, jos se kulkee alamäessä liian lujaa?</w:t>
      </w:r>
    </w:p>
    <w:p>
      <w:r>
        <w:rPr>
          <w:b/>
        </w:rPr>
        <w:t xml:space="preserve">Tulos</w:t>
      </w:r>
    </w:p>
    <w:p>
      <w:r>
        <w:t xml:space="preserve">Jos pyörässäsi on käsijarrut, aseta kätesi jarruvivulle ja vedä jarruvipua kahvaa kohti, jolloin renkaan kireys kasvaa ja pyörä hidastuu tai pysähtyy.</w:t>
      </w:r>
    </w:p>
    <w:p>
      <w:r>
        <w:rPr>
          <w:b/>
        </w:rPr>
        <w:t xml:space="preserve">Esimerkki 1.3236</w:t>
      </w:r>
    </w:p>
    <w:p>
      <w:r>
        <w:t xml:space="preserve">Miten lämmität kylmän mehiläisen ulkona?</w:t>
      </w:r>
    </w:p>
    <w:p>
      <w:r>
        <w:rPr>
          <w:b/>
        </w:rPr>
        <w:t xml:space="preserve">Tulos</w:t>
      </w:r>
    </w:p>
    <w:p>
      <w:r>
        <w:t xml:space="preserve">Liu'uta varovasti jäykkä paperinpala mehiläisen alle poimiaksesi sen ylös. Kävele varovasti lämpimämpään paikkaan ulkona ja laske paperi mehiläisen kanssa alas. Anna mehiläisen lämmetä, ja sen pitäisi pystyä lentämään pois itsestään.</w:t>
      </w:r>
    </w:p>
    <w:p>
      <w:r>
        <w:rPr>
          <w:b/>
        </w:rPr>
        <w:t xml:space="preserve">Esimerkki 1.3237</w:t>
      </w:r>
    </w:p>
    <w:p>
      <w:r>
        <w:t xml:space="preserve">mikä planeetta on kirkkain</w:t>
      </w:r>
    </w:p>
    <w:p>
      <w:r>
        <w:rPr>
          <w:b/>
        </w:rPr>
        <w:t xml:space="preserve">Tulos</w:t>
      </w:r>
    </w:p>
    <w:p>
      <w:r>
        <w:t xml:space="preserve">Venus on niin kirkas, koska sen paksut pilvet heijastavat suurimman osan (noin 70 %) sille tulevasta auringonvalosta takaisin avaruuteen ja koska se on Maata lähin planeetta. Venus näkyy usein muutama tunti auringonlaskun jälkeen tai ennen auringonnousua taivaan kirkkaimpana kohteena (kuun lisäksi).</w:t>
      </w:r>
    </w:p>
    <w:p>
      <w:r>
        <w:rPr>
          <w:b/>
        </w:rPr>
        <w:t xml:space="preserve">Esimerkki 1.3238</w:t>
      </w:r>
    </w:p>
    <w:p>
      <w:r>
        <w:t xml:space="preserve">Puhdista kissan pönttö.</w:t>
      </w:r>
    </w:p>
    <w:p>
      <w:r>
        <w:rPr>
          <w:b/>
        </w:rPr>
        <w:t xml:space="preserve">Tulos</w:t>
      </w:r>
    </w:p>
    <w:p>
      <w:r>
        <w:t xml:space="preserve">Ota kakkakauha ja kaavi kakkapalat pois. Laita ne roskiin.</w:t>
      </w:r>
    </w:p>
    <w:p>
      <w:r>
        <w:rPr>
          <w:b/>
        </w:rPr>
        <w:t xml:space="preserve">Esimerkki 1.3239</w:t>
      </w:r>
    </w:p>
    <w:p>
      <w:r>
        <w:t xml:space="preserve">Yksi haluaa hyvin juoksevia munia.</w:t>
      </w:r>
    </w:p>
    <w:p>
      <w:r>
        <w:rPr>
          <w:b/>
        </w:rPr>
        <w:t xml:space="preserve">Tulos</w:t>
      </w:r>
    </w:p>
    <w:p>
      <w:r>
        <w:t xml:space="preserve">Pitäisi tehdä munia Florentine.</w:t>
      </w:r>
    </w:p>
    <w:p>
      <w:r>
        <w:rPr>
          <w:b/>
        </w:rPr>
        <w:t xml:space="preserve">Esimerkki 1.3240</w:t>
      </w:r>
    </w:p>
    <w:p>
      <w:r>
        <w:t xml:space="preserve">Miten tehdä yksinkertainen siirappi tehdä suklaa kastettu appelsiininkuori</w:t>
      </w:r>
    </w:p>
    <w:p>
      <w:r>
        <w:rPr>
          <w:b/>
        </w:rPr>
        <w:t xml:space="preserve">Tulos</w:t>
      </w:r>
    </w:p>
    <w:p>
      <w:r>
        <w:t xml:space="preserve">Yksinkertaisen siirapin valmistamiseksi suklaaseen kastettujen appelsiininkuorien valmistamiseksi lisää kuppi vettä ja 8 unssia sokeria kattilaan ja vatkaa sokerin liuottamiseksi. Hauduta appelsiininkuoribatonetteja yksinkertaisessa sokerissa tunnin ajan.</w:t>
      </w:r>
    </w:p>
    <w:p>
      <w:r>
        <w:rPr>
          <w:b/>
        </w:rPr>
        <w:t xml:space="preserve">Esimerkki 1.3241</w:t>
      </w:r>
    </w:p>
    <w:p>
      <w:r>
        <w:t xml:space="preserve">miten käytät kahvijauhetta k-kuppikahvinkeittimessä?</w:t>
      </w:r>
    </w:p>
    <w:p>
      <w:r>
        <w:rPr>
          <w:b/>
        </w:rPr>
        <w:t xml:space="preserve">Tulos</w:t>
      </w:r>
    </w:p>
    <w:p>
      <w:r>
        <w:t xml:space="preserve">käytä sovitinta.</w:t>
      </w:r>
    </w:p>
    <w:p>
      <w:r>
        <w:rPr>
          <w:b/>
        </w:rPr>
        <w:t xml:space="preserve">Esimerkki 1.3242</w:t>
      </w:r>
    </w:p>
    <w:p>
      <w:r>
        <w:t xml:space="preserve">Kotitekoinen ilmanraikastin.</w:t>
      </w:r>
    </w:p>
    <w:p>
      <w:r>
        <w:rPr>
          <w:b/>
        </w:rPr>
        <w:t xml:space="preserve">Tulos</w:t>
      </w:r>
    </w:p>
    <w:p>
      <w:r>
        <w:t xml:space="preserve">Hanki mikä tahansa vaha-/tuoksulämmitin, täytä siihen noin ruokalusikallinen pyykkikiteitä. Laita se päälle (tai sytytä se) ja nauti tuoksusta.</w:t>
      </w:r>
    </w:p>
    <w:p>
      <w:r>
        <w:rPr>
          <w:b/>
        </w:rPr>
        <w:t xml:space="preserve">Esimerkki 1.3243</w:t>
      </w:r>
    </w:p>
    <w:p>
      <w:r>
        <w:t xml:space="preserve">Löytää leivonnaisiin kananmunan korvike, joka säilyttää kosteuden.</w:t>
      </w:r>
    </w:p>
    <w:p>
      <w:r>
        <w:rPr>
          <w:b/>
        </w:rPr>
        <w:t xml:space="preserve">Tulos</w:t>
      </w:r>
    </w:p>
    <w:p>
      <w:r>
        <w:t xml:space="preserve">Käytä banaanimuusia.</w:t>
      </w:r>
    </w:p>
    <w:p>
      <w:r>
        <w:rPr>
          <w:b/>
        </w:rPr>
        <w:t xml:space="preserve">Esimerkki 1.3244</w:t>
      </w:r>
    </w:p>
    <w:p>
      <w:r>
        <w:t xml:space="preserve">Munan murtaminen ilman erikoistyökaluja,</w:t>
      </w:r>
    </w:p>
    <w:p>
      <w:r>
        <w:rPr>
          <w:b/>
        </w:rPr>
        <w:t xml:space="preserve">Tulos</w:t>
      </w:r>
    </w:p>
    <w:p>
      <w:r>
        <w:t xml:space="preserve">lyö kananmunan kylki tiukasti mutta varovasti tiskipöydän reunaan.</w:t>
      </w:r>
    </w:p>
    <w:p>
      <w:r>
        <w:rPr>
          <w:b/>
        </w:rPr>
        <w:t xml:space="preserve">Esimerkki 1.3245</w:t>
      </w:r>
    </w:p>
    <w:p>
      <w:r>
        <w:t xml:space="preserve">Yksi haluaa hiilihydraattipainotteisen sekoituksen päivälliseksi?</w:t>
      </w:r>
    </w:p>
    <w:p>
      <w:r>
        <w:rPr>
          <w:b/>
        </w:rPr>
        <w:t xml:space="preserve">Tulos</w:t>
      </w:r>
    </w:p>
    <w:p>
      <w:r>
        <w:t xml:space="preserve">Perunoista pitäisi tehdä sekoitus.</w:t>
      </w:r>
    </w:p>
    <w:p>
      <w:r>
        <w:rPr>
          <w:b/>
        </w:rPr>
        <w:t xml:space="preserve">Esimerkki 1.3246</w:t>
      </w:r>
    </w:p>
    <w:p>
      <w:r>
        <w:t xml:space="preserve">Miten suojata kehystetty paperipiirustus pölyltä?</w:t>
      </w:r>
    </w:p>
    <w:p>
      <w:r>
        <w:rPr>
          <w:b/>
        </w:rPr>
        <w:t xml:space="preserve">Tulos</w:t>
      </w:r>
    </w:p>
    <w:p>
      <w:r>
        <w:t xml:space="preserve">Käytä piirroksen etupuolella lasipeitettä ja puhdista lasilevy ajoittain lasinpuhdistusaineella tai märällä liinalla.</w:t>
      </w:r>
    </w:p>
    <w:p>
      <w:r>
        <w:rPr>
          <w:b/>
        </w:rPr>
        <w:t xml:space="preserve">Esimerkki 1.3247</w:t>
      </w:r>
    </w:p>
    <w:p>
      <w:r>
        <w:t xml:space="preserve">Pikakahvin valmistaminen</w:t>
      </w:r>
    </w:p>
    <w:p>
      <w:r>
        <w:rPr>
          <w:b/>
        </w:rPr>
        <w:t xml:space="preserve">Tulos</w:t>
      </w:r>
    </w:p>
    <w:p>
      <w:r>
        <w:t xml:space="preserve">Sekoita se pieneen määrään vettä</w:t>
      </w:r>
    </w:p>
    <w:p>
      <w:r>
        <w:rPr>
          <w:b/>
        </w:rPr>
        <w:t xml:space="preserve">Esimerkki 1.3248</w:t>
      </w:r>
    </w:p>
    <w:p>
      <w:r>
        <w:t xml:space="preserve">Voit helposti tehdä mallin kuumailmapalloa varten,</w:t>
      </w:r>
    </w:p>
    <w:p>
      <w:r>
        <w:rPr>
          <w:b/>
        </w:rPr>
        <w:t xml:space="preserve">Tulos</w:t>
      </w:r>
    </w:p>
    <w:p>
      <w:r>
        <w:t xml:space="preserve">Etsi leikekuvia Googlesta ja tulosta ne</w:t>
      </w:r>
    </w:p>
    <w:p>
      <w:r>
        <w:rPr>
          <w:b/>
        </w:rPr>
        <w:t xml:space="preserve">Esimerkki 1.3249</w:t>
      </w:r>
    </w:p>
    <w:p>
      <w:r>
        <w:t xml:space="preserve">radio</w:t>
      </w:r>
    </w:p>
    <w:p>
      <w:r>
        <w:rPr>
          <w:b/>
        </w:rPr>
        <w:t xml:space="preserve">Tulos</w:t>
      </w:r>
    </w:p>
    <w:p>
      <w:r>
        <w:t xml:space="preserve">voidaan käyttää hiljaisuuden kuunteluun, jos siinä ei ole paristoja.</w:t>
      </w:r>
    </w:p>
    <w:p>
      <w:r>
        <w:rPr>
          <w:b/>
        </w:rPr>
        <w:t xml:space="preserve">Esimerkki 1.3250</w:t>
      </w:r>
    </w:p>
    <w:p>
      <w:r>
        <w:t xml:space="preserve">kissan raapimispylvään tekeminen.</w:t>
      </w:r>
    </w:p>
    <w:p>
      <w:r>
        <w:rPr>
          <w:b/>
        </w:rPr>
        <w:t xml:space="preserve">Tulos</w:t>
      </w:r>
    </w:p>
    <w:p>
      <w:r>
        <w:t xml:space="preserve">Tee 1 pohjalava, Tämä alusta sisältää 3 puuosaa, kerro puun leveys 3:lla ja se on pituutesi, sahaa 8 osaa telinepuuta, Tee alustoista neliön muotoiset, kerro puun leveys 2:lla ja se on pituutesi, Laita 2 osaa yhteen ja tee 1 alusta, Sahaa 4 osaa kapeasta hyllystä 45 asteen kulmassa, 40 cm kukin. Liimaa ja ruuvaa ne alustojen pohjaan, sahaa 4 tolppaa, aseta 10 mm kuppiputki, jossa on pitkä ruuvi niiden läpi, jotta saat alustat tolpille, lisää matto raapimista varten.</w:t>
      </w:r>
    </w:p>
    <w:p>
      <w:r>
        <w:rPr>
          <w:b/>
        </w:rPr>
        <w:t xml:space="preserve">Esimerkki 1.3251</w:t>
      </w:r>
    </w:p>
    <w:p>
      <w:r>
        <w:t xml:space="preserve">Vaatteiden peseminen pesukoneessa.</w:t>
      </w:r>
    </w:p>
    <w:p>
      <w:r>
        <w:rPr>
          <w:b/>
        </w:rPr>
        <w:t xml:space="preserve">Tulos</w:t>
      </w:r>
    </w:p>
    <w:p>
      <w:r>
        <w:t xml:space="preserve">Lajittele vaatteet värien mukaan, laita samanväriset vaatteet samaan pesukuormaan ja pese.</w:t>
      </w:r>
    </w:p>
    <w:p>
      <w:r>
        <w:rPr>
          <w:b/>
        </w:rPr>
        <w:t xml:space="preserve">Esimerkki 1.3252</w:t>
      </w:r>
    </w:p>
    <w:p>
      <w:r>
        <w:t xml:space="preserve">Kirsikan kuoriminen niin, että kirsikan varsi säilyy ehjänä.</w:t>
      </w:r>
    </w:p>
    <w:p>
      <w:r>
        <w:rPr>
          <w:b/>
        </w:rPr>
        <w:t xml:space="preserve">Tulos</w:t>
      </w:r>
    </w:p>
    <w:p>
      <w:r>
        <w:t xml:space="preserve">Leikkaa veitsellä reikä kirsikan pohjaan. Purista siemenkuoppa ulos painamalla kirsikan sivuja kädelläsi.</w:t>
      </w:r>
    </w:p>
    <w:p>
      <w:r>
        <w:rPr>
          <w:b/>
        </w:rPr>
        <w:t xml:space="preserve">Esimerkki 1.3253</w:t>
      </w:r>
    </w:p>
    <w:p>
      <w:r>
        <w:t xml:space="preserve">Säilytä omat kuivatut pavut.</w:t>
      </w:r>
    </w:p>
    <w:p>
      <w:r>
        <w:rPr>
          <w:b/>
        </w:rPr>
        <w:t xml:space="preserve">Tulos</w:t>
      </w:r>
    </w:p>
    <w:p>
      <w:r>
        <w:t xml:space="preserve">Valitse haluamasi lasipurkin ja kannen koko. Lisää kuivatut pavut ja hieman kuumaa vettä. Purkita 15 minuutin ajan.</w:t>
      </w:r>
    </w:p>
    <w:p>
      <w:r>
        <w:rPr>
          <w:b/>
        </w:rPr>
        <w:t xml:space="preserve">Esimerkki 1.3254</w:t>
      </w:r>
    </w:p>
    <w:p>
      <w:r>
        <w:t xml:space="preserve">Miten täytät kuppikakun kuorrutteella?</w:t>
      </w:r>
    </w:p>
    <w:p>
      <w:r>
        <w:rPr>
          <w:b/>
        </w:rPr>
        <w:t xml:space="preserve">Tulos</w:t>
      </w:r>
    </w:p>
    <w:p>
      <w:r>
        <w:t xml:space="preserve">Koverra kuppikakun keskiosaa pienellä lusikalla noin puoleen väliin asti. Täytä pursotinpussi valitsemallasi kuorrutteella ja pursota kuorrutetta jokaisen kuppikakun keskellä olevaan tyhjään reikään.</w:t>
      </w:r>
    </w:p>
    <w:p>
      <w:r>
        <w:rPr>
          <w:b/>
        </w:rPr>
        <w:t xml:space="preserve">Esimerkki 1.3255</w:t>
      </w:r>
    </w:p>
    <w:p>
      <w:r>
        <w:t xml:space="preserve">Kovaksi keitettyjen munien valmistaminen</w:t>
      </w:r>
    </w:p>
    <w:p>
      <w:r>
        <w:rPr>
          <w:b/>
        </w:rPr>
        <w:t xml:space="preserve">Tulos</w:t>
      </w:r>
    </w:p>
    <w:p>
      <w:r>
        <w:t xml:space="preserve">Laita sitruunaviipale veteen, kun keität niitä. kuoret putoavat melkein irti, kun ne ovat valmiita.</w:t>
      </w:r>
    </w:p>
    <w:p>
      <w:r>
        <w:rPr>
          <w:b/>
        </w:rPr>
        <w:t xml:space="preserve">Esimerkki 1.3256</w:t>
      </w:r>
    </w:p>
    <w:p>
      <w:r>
        <w:t xml:space="preserve">miten syöt keitettyä kananmunaa?</w:t>
      </w:r>
    </w:p>
    <w:p>
      <w:r>
        <w:rPr>
          <w:b/>
        </w:rPr>
        <w:t xml:space="preserve">Tulos</w:t>
      </w:r>
    </w:p>
    <w:p>
      <w:r>
        <w:t xml:space="preserve">syö vain itse muna.</w:t>
      </w:r>
    </w:p>
    <w:p>
      <w:r>
        <w:rPr>
          <w:b/>
        </w:rPr>
        <w:t xml:space="preserve">Esimerkki 1.3257</w:t>
      </w:r>
    </w:p>
    <w:p>
      <w:r>
        <w:t xml:space="preserve">Palauttaa kosteuden kasvoillesi ilman voiteita yms.</w:t>
      </w:r>
    </w:p>
    <w:p>
      <w:r>
        <w:rPr>
          <w:b/>
        </w:rPr>
        <w:t xml:space="preserve">Tulos</w:t>
      </w:r>
    </w:p>
    <w:p>
      <w:r>
        <w:t xml:space="preserve">Ota kylmät suihkut ja levitä ripsiväriä erittäin kuiviin kohtiin.</w:t>
      </w:r>
    </w:p>
    <w:p>
      <w:r>
        <w:rPr>
          <w:b/>
        </w:rPr>
        <w:t xml:space="preserve">Esimerkki 1.3258</w:t>
      </w:r>
    </w:p>
    <w:p>
      <w:r>
        <w:t xml:space="preserve">Miten voit raikastaa keittiösi nopeasti?</w:t>
      </w:r>
    </w:p>
    <w:p>
      <w:r>
        <w:rPr>
          <w:b/>
        </w:rPr>
        <w:t xml:space="preserve">Tulos</w:t>
      </w:r>
    </w:p>
    <w:p>
      <w:r>
        <w:t xml:space="preserve">Heitä minttu ja jääkuutio roskapönttöön ja käynnistä se.</w:t>
      </w:r>
    </w:p>
    <w:p>
      <w:r>
        <w:rPr>
          <w:b/>
        </w:rPr>
        <w:t xml:space="preserve">Esimerkki 1.3259</w:t>
      </w:r>
    </w:p>
    <w:p>
      <w:r>
        <w:t xml:space="preserve">Pukeutuminen turvallisesti kalkkunan friteerausta varten ulkona,</w:t>
      </w:r>
    </w:p>
    <w:p>
      <w:r>
        <w:rPr>
          <w:b/>
        </w:rPr>
        <w:t xml:space="preserve">Tulos</w:t>
      </w:r>
    </w:p>
    <w:p>
      <w:r>
        <w:t xml:space="preserve">pukeudu pitkiin housuihin, suljettuihin kenkiin ja nahkakäsineisiin.</w:t>
      </w:r>
    </w:p>
    <w:p>
      <w:r>
        <w:rPr>
          <w:b/>
        </w:rPr>
        <w:t xml:space="preserve">Esimerkki 1.3260</w:t>
      </w:r>
    </w:p>
    <w:p>
      <w:r>
        <w:t xml:space="preserve">Mistä löydän gasellin</w:t>
      </w:r>
    </w:p>
    <w:p>
      <w:r>
        <w:rPr>
          <w:b/>
        </w:rPr>
        <w:t xml:space="preserve">Tulos</w:t>
      </w:r>
    </w:p>
    <w:p>
      <w:r>
        <w:t xml:space="preserve">Yleisin paikka, jossa niitä tavataan, on Afrikan tasangot.</w:t>
      </w:r>
    </w:p>
    <w:p>
      <w:r>
        <w:rPr>
          <w:b/>
        </w:rPr>
        <w:t xml:space="preserve">Esimerkki 1.3261</w:t>
      </w:r>
    </w:p>
    <w:p>
      <w:r>
        <w:t xml:space="preserve">Auta jotakuta sairasta voimaan paremmin.</w:t>
      </w:r>
    </w:p>
    <w:p>
      <w:r>
        <w:rPr>
          <w:b/>
        </w:rPr>
        <w:t xml:space="preserve">Tulos</w:t>
      </w:r>
    </w:p>
    <w:p>
      <w:r>
        <w:t xml:space="preserve">Soita pehmeää klassista musiikkia heidän mielestään miellyttävällä äänenvoimakkuudella. Klassinen musiikki perustuu resonansseihin ja harmoniseen rakenteeseen, jotka noudattavat luonnollista tasapainoa, mikä voi auttaa toipumisvaiheessa.</w:t>
      </w:r>
    </w:p>
    <w:p>
      <w:r>
        <w:rPr>
          <w:b/>
        </w:rPr>
        <w:t xml:space="preserve">Esimerkki 1.3262</w:t>
      </w:r>
    </w:p>
    <w:p>
      <w:r>
        <w:t xml:space="preserve">Tue silmiä ruoalla.</w:t>
      </w:r>
    </w:p>
    <w:p>
      <w:r>
        <w:rPr>
          <w:b/>
        </w:rPr>
        <w:t xml:space="preserve">Tulos</w:t>
      </w:r>
    </w:p>
    <w:p>
      <w:r>
        <w:t xml:space="preserve">Sisällytä kurkun kuori syömiseen.</w:t>
      </w:r>
    </w:p>
    <w:p>
      <w:r>
        <w:rPr>
          <w:b/>
        </w:rPr>
        <w:t xml:space="preserve">Esimerkki 1.3263</w:t>
      </w:r>
    </w:p>
    <w:p>
      <w:r>
        <w:t xml:space="preserve">Minkälaista paperia minun pitäisi käyttää paperihelmien tekemiseen?</w:t>
      </w:r>
    </w:p>
    <w:p>
      <w:r>
        <w:rPr>
          <w:b/>
        </w:rPr>
        <w:t xml:space="preserve">Tulos</w:t>
      </w:r>
    </w:p>
    <w:p>
      <w:r>
        <w:t xml:space="preserve">Käytä roskapostia, aikakauslehtiä, esitteitä, kalentereita tai lahjapaperia paperihelmiksi.</w:t>
      </w:r>
    </w:p>
    <w:p>
      <w:r>
        <w:rPr>
          <w:b/>
        </w:rPr>
        <w:t xml:space="preserve">Esimerkki 1.3264</w:t>
      </w:r>
    </w:p>
    <w:p>
      <w:r>
        <w:t xml:space="preserve">Kuinka tehdä Oh Henry Candy bar -jäätelöä kotona.</w:t>
      </w:r>
    </w:p>
    <w:p>
      <w:r>
        <w:rPr>
          <w:b/>
        </w:rPr>
        <w:t xml:space="preserve">Tulos</w:t>
      </w:r>
    </w:p>
    <w:p>
      <w:r>
        <w:t xml:space="preserve">Yhdistä suuressa kulhossa 4 kupillista puolikasta (tai kevyt kerma)1 1/2 kupillista sokeria ja 1 rkl vaniljaa.  Sekoita, kunnes sokeri liukenee.  Sekoita joukkoon 2 kuppia kermavaahtoa. Jäähdytä jääkaapissa 1 tunti. Pakasta 4 tai 5 litran jäätelöpakastimessa valmistajan ohjeiden mukaan.  Kun olet pakastanut 20 minuuttia, lisää 4 kuppia kuutioituja Oh Henry -karkkipatukoita.  Palauta pakastustila.  Jäädytysprosessi saatetaan päätökseen. Tarjoile paahdettujen maapähkinöiden kanssa.</w:t>
      </w:r>
    </w:p>
    <w:p>
      <w:r>
        <w:rPr>
          <w:b/>
        </w:rPr>
        <w:t xml:space="preserve">Esimerkki 1.3265</w:t>
      </w:r>
    </w:p>
    <w:p>
      <w:r>
        <w:t xml:space="preserve">Sekoita erikoisnestettä tehdäksesi pimeässä hehkuva pomppiva muna</w:t>
      </w:r>
    </w:p>
    <w:p>
      <w:r>
        <w:rPr>
          <w:b/>
        </w:rPr>
        <w:t xml:space="preserve">Tulos</w:t>
      </w:r>
    </w:p>
    <w:p>
      <w:r>
        <w:t xml:space="preserve">Kun haluat sekoittaa pimeässä hohtavan pomppumunan valmistukseen tarvittavan nesteen, täytä lasi etikalla. Avaa korostuskynä ja poista sen sisällä oleva mustepatruuna. Laita patruuna etikkamaljaan ja anna sen liota muutaman minuutin ajan.</w:t>
      </w:r>
    </w:p>
    <w:p>
      <w:r>
        <w:rPr>
          <w:b/>
        </w:rPr>
        <w:t xml:space="preserve">Esimerkki 1.3266</w:t>
      </w:r>
    </w:p>
    <w:p>
      <w:r>
        <w:t xml:space="preserve">Teroita tylsät sakset.</w:t>
      </w:r>
    </w:p>
    <w:p>
      <w:r>
        <w:rPr>
          <w:b/>
        </w:rPr>
        <w:t xml:space="preserve">Tulos</w:t>
      </w:r>
    </w:p>
    <w:p>
      <w:r>
        <w:t xml:space="preserve">Leikkaa useiden foliokerrosten läpi.</w:t>
      </w:r>
    </w:p>
    <w:p>
      <w:r>
        <w:rPr>
          <w:b/>
        </w:rPr>
        <w:t xml:space="preserve">Esimerkki 1.3267</w:t>
      </w:r>
    </w:p>
    <w:p>
      <w:r>
        <w:t xml:space="preserve">Miten päätät oikean koon valokuvauksen taustakuvalle?</w:t>
      </w:r>
    </w:p>
    <w:p>
      <w:r>
        <w:rPr>
          <w:b/>
        </w:rPr>
        <w:t xml:space="preserve">Tulos</w:t>
      </w:r>
    </w:p>
    <w:p>
      <w:r>
        <w:t xml:space="preserve">Taustan tulisi olla vähintään kuusi jalkaa korkea ja viisi jalkaa leveä, mutta mieluiten kymmenen jalkaa korkea ja kahdeksan jalkaa leveä tausta. Näin varmistetaan, että ihmiskohteet ja suuremmat kohteet ovat etualalla ja taustakuva peittää koko kameran kehyksen.</w:t>
      </w:r>
    </w:p>
    <w:p>
      <w:r>
        <w:rPr>
          <w:b/>
        </w:rPr>
        <w:t xml:space="preserve">Esimerkki 1.3268</w:t>
      </w:r>
    </w:p>
    <w:p>
      <w:r>
        <w:t xml:space="preserve">miten päästä eroon muurahaisista?</w:t>
      </w:r>
    </w:p>
    <w:p>
      <w:r>
        <w:rPr>
          <w:b/>
        </w:rPr>
        <w:t xml:space="preserve">Tulos</w:t>
      </w:r>
    </w:p>
    <w:p>
      <w:r>
        <w:t xml:space="preserve">suihkuta muurahaissprayta havaitsemiesi muurahaisjälkien päälle.</w:t>
      </w:r>
    </w:p>
    <w:p>
      <w:r>
        <w:rPr>
          <w:b/>
        </w:rPr>
        <w:t xml:space="preserve">Esimerkki 1.3269</w:t>
      </w:r>
    </w:p>
    <w:p>
      <w:r>
        <w:t xml:space="preserve">miten tarkistat sykkeesi?</w:t>
      </w:r>
    </w:p>
    <w:p>
      <w:r>
        <w:rPr>
          <w:b/>
        </w:rPr>
        <w:t xml:space="preserve">Tulos</w:t>
      </w:r>
    </w:p>
    <w:p>
      <w:r>
        <w:t xml:space="preserve">pidä ranteestasi kiinni ja laske sydämenlyönnit sekunnissa.</w:t>
      </w:r>
    </w:p>
    <w:p>
      <w:r>
        <w:rPr>
          <w:b/>
        </w:rPr>
        <w:t xml:space="preserve">Esimerkki 1.3270</w:t>
      </w:r>
    </w:p>
    <w:p>
      <w:r>
        <w:t xml:space="preserve">Merkitse lapsen yhteystiedot hätätilanteita varten.</w:t>
      </w:r>
    </w:p>
    <w:p>
      <w:r>
        <w:rPr>
          <w:b/>
        </w:rPr>
        <w:t xml:space="preserve">Tulos</w:t>
      </w:r>
    </w:p>
    <w:p>
      <w:r>
        <w:t xml:space="preserve">Kirjoita yhteystiedot lapsen käsivarteen mustalla tussilla pitkillä päiväretkillä.</w:t>
      </w:r>
    </w:p>
    <w:p>
      <w:r>
        <w:rPr>
          <w:b/>
        </w:rPr>
        <w:t xml:space="preserve">Esimerkki 1.3271</w:t>
      </w:r>
    </w:p>
    <w:p>
      <w:r>
        <w:t xml:space="preserve">Öljyä leivinpelti,</w:t>
      </w:r>
    </w:p>
    <w:p>
      <w:r>
        <w:rPr>
          <w:b/>
        </w:rPr>
        <w:t xml:space="preserve">Tulos</w:t>
      </w:r>
    </w:p>
    <w:p>
      <w:r>
        <w:t xml:space="preserve">ripottele pannulle noin ruokalusikallinen ruokaöljyä ja anna öljyn valua pannun yläosan kuiviin osiin.</w:t>
      </w:r>
    </w:p>
    <w:p>
      <w:r>
        <w:rPr>
          <w:b/>
        </w:rPr>
        <w:t xml:space="preserve">Esimerkki 1.3272</w:t>
      </w:r>
    </w:p>
    <w:p>
      <w:r>
        <w:t xml:space="preserve">miten appy banaani ja kaurahiutaleita kasvojen kuorinta</w:t>
      </w:r>
    </w:p>
    <w:p>
      <w:r>
        <w:rPr>
          <w:b/>
        </w:rPr>
        <w:t xml:space="preserve">Tulos</w:t>
      </w:r>
    </w:p>
    <w:p>
      <w:r>
        <w:t xml:space="preserve">Aseta kylpyhuoneeseen jakkara ja peitä ympäröivät alueet lautasliinoilla, jotta vältät roiskeet. Käytä vanhoja vaatteita, mutta mieluiten riisu vaatteet, jotta tahra ei pilaa niitä.  Ota osa seoksesta käteesi ja hiero sitä toiselle poskellesi, kunnes se on paksua. Levitä seosta varovasti muutamalla sormella nenään ja silmiä ympäröivälle alueelle sekä leukaan. odota viisitoista minuuttia. Pese seos pois haalealla vedellä varovasti.</w:t>
      </w:r>
    </w:p>
    <w:p>
      <w:r>
        <w:rPr>
          <w:b/>
        </w:rPr>
        <w:t xml:space="preserve">Esimerkki 1.3273</w:t>
      </w:r>
    </w:p>
    <w:p>
      <w:r>
        <w:t xml:space="preserve">miten lisätä makua vinaigretteen</w:t>
      </w:r>
    </w:p>
    <w:p>
      <w:r>
        <w:rPr>
          <w:b/>
        </w:rPr>
        <w:t xml:space="preserve">Tulos</w:t>
      </w:r>
    </w:p>
    <w:p>
      <w:r>
        <w:t xml:space="preserve">Lisää 1/2 teelusikallista italialaisia mausteita tai herbes de Provence -yrttejä tähän yleiskastikkeeseen, niin saat siitä vielä paremman.</w:t>
      </w:r>
    </w:p>
    <w:p>
      <w:r>
        <w:rPr>
          <w:b/>
        </w:rPr>
        <w:t xml:space="preserve">Esimerkki 1.3274</w:t>
      </w:r>
    </w:p>
    <w:p>
      <w:r>
        <w:t xml:space="preserve">Saada kiinni ihmisiä, jotka murtautuvat autoosi,</w:t>
      </w:r>
    </w:p>
    <w:p>
      <w:r>
        <w:rPr>
          <w:b/>
        </w:rPr>
        <w:t xml:space="preserve">Tulos</w:t>
      </w:r>
    </w:p>
    <w:p>
      <w:r>
        <w:t xml:space="preserve">piilota autoosi kamera, joka tallentaa sen, kun et ole paikalla.</w:t>
      </w:r>
    </w:p>
    <w:p>
      <w:r>
        <w:rPr>
          <w:b/>
        </w:rPr>
        <w:t xml:space="preserve">Esimerkki 1.3275</w:t>
      </w:r>
    </w:p>
    <w:p>
      <w:r>
        <w:t xml:space="preserve">miten teen lohta ja lämmintä pestoperunaa?</w:t>
      </w:r>
    </w:p>
    <w:p>
      <w:r>
        <w:rPr>
          <w:b/>
        </w:rPr>
        <w:t xml:space="preserve">Tulos</w:t>
      </w:r>
    </w:p>
    <w:p>
      <w:r>
        <w:t xml:space="preserve">800 grammaa bataattia kuorittu ja leikattu tasaisiksi 4cm x 4cm paloiksi 4 x 180 grammaa lohifileitä 150g pussillinen iga baby-pinaattia 2 rkl basilikkapestoa Ohjeet Esilämmitä uuni 180°C:ssa.    Aseta bataatit pellille ja mausta ne merisuolalla ja rouhitulla pippurilla.    Kypsennä 15 minuuttia tai kunnes ne ovat pehmeitä.    Aseta lohifileet 5 minuutin kuluttua toiselle pellille, mausta pippurilla ja paista 10 minuuttia.    Ota molemmat pois, laita kypsennetty bataatti suureen kulhoon, lisää pinaatti ja pesto ja sekoita ne keskenään.    Tarjoile herkullinen salaatti lautaselle lohifileen viereen.</w:t>
      </w:r>
    </w:p>
    <w:p>
      <w:r>
        <w:rPr>
          <w:b/>
        </w:rPr>
        <w:t xml:space="preserve">Esimerkki 1.3276</w:t>
      </w:r>
    </w:p>
    <w:p>
      <w:r>
        <w:t xml:space="preserve">miten voit keskittyä johonkin?</w:t>
      </w:r>
    </w:p>
    <w:p>
      <w:r>
        <w:rPr>
          <w:b/>
        </w:rPr>
        <w:t xml:space="preserve">Tulos</w:t>
      </w:r>
    </w:p>
    <w:p>
      <w:r>
        <w:t xml:space="preserve">keskittyä siihen yhteen asiaan eikä mihinkään muuhun.</w:t>
      </w:r>
    </w:p>
    <w:p>
      <w:r>
        <w:rPr>
          <w:b/>
        </w:rPr>
        <w:t xml:space="preserve">Esimerkki 1.3277</w:t>
      </w:r>
    </w:p>
    <w:p>
      <w:r>
        <w:t xml:space="preserve">Auttaa tarkentamaan silmää, joka yleensä tarvitsee silmälaseja,</w:t>
      </w:r>
    </w:p>
    <w:p>
      <w:r>
        <w:rPr>
          <w:b/>
        </w:rPr>
        <w:t xml:space="preserve">Tulos</w:t>
      </w:r>
    </w:p>
    <w:p>
      <w:r>
        <w:t xml:space="preserve">tee silmän ympärille rengas sormilla, kunnes se on sopiva.</w:t>
      </w:r>
    </w:p>
    <w:p>
      <w:r>
        <w:rPr>
          <w:b/>
        </w:rPr>
        <w:t xml:space="preserve">Esimerkki 1.3278</w:t>
      </w:r>
    </w:p>
    <w:p>
      <w:r>
        <w:t xml:space="preserve">miten etsit osoitteen?</w:t>
      </w:r>
    </w:p>
    <w:p>
      <w:r>
        <w:rPr>
          <w:b/>
        </w:rPr>
        <w:t xml:space="preserve">Tulos</w:t>
      </w:r>
    </w:p>
    <w:p>
      <w:r>
        <w:t xml:space="preserve">googlaa etsimäsi paikan nimi, ja osoite tulee yleensä suoraan esiin hakutulosten yhteydessä.</w:t>
      </w:r>
    </w:p>
    <w:p>
      <w:r>
        <w:rPr>
          <w:b/>
        </w:rPr>
        <w:t xml:space="preserve">Esimerkki 1.3279</w:t>
      </w:r>
    </w:p>
    <w:p>
      <w:r>
        <w:t xml:space="preserve">Mitä voin käyttää, jotta LEDit pysyvät paikoillaan, kun juotan niitä koruihin?</w:t>
      </w:r>
    </w:p>
    <w:p>
      <w:r>
        <w:rPr>
          <w:b/>
        </w:rPr>
        <w:t xml:space="preserve">Tulos</w:t>
      </w:r>
    </w:p>
    <w:p>
      <w:r>
        <w:t xml:space="preserve">Voit käyttää kaksipuolista teippiä pitämään ne paikoillaan. Poista teippi juottamisen jälkeen.</w:t>
      </w:r>
    </w:p>
    <w:p>
      <w:r>
        <w:rPr>
          <w:b/>
        </w:rPr>
        <w:t xml:space="preserve">Esimerkki 1.3280</w:t>
      </w:r>
    </w:p>
    <w:p>
      <w:r>
        <w:t xml:space="preserve">Miten poistat rikkaruohot nopeasti?</w:t>
      </w:r>
    </w:p>
    <w:p>
      <w:r>
        <w:rPr>
          <w:b/>
        </w:rPr>
        <w:t xml:space="preserve">Tulos</w:t>
      </w:r>
    </w:p>
    <w:p>
      <w:r>
        <w:t xml:space="preserve">Vedä ne ulos käsin, jotta ne voidaan poistaa nopeasti.</w:t>
      </w:r>
    </w:p>
    <w:p>
      <w:r>
        <w:rPr>
          <w:b/>
        </w:rPr>
        <w:t xml:space="preserve">Esimerkki 1.3281</w:t>
      </w:r>
    </w:p>
    <w:p>
      <w:r>
        <w:t xml:space="preserve">Miten sulkea kosteus pöydän päädystä.</w:t>
      </w:r>
    </w:p>
    <w:p>
      <w:r>
        <w:rPr>
          <w:b/>
        </w:rPr>
        <w:t xml:space="preserve">Tulos</w:t>
      </w:r>
    </w:p>
    <w:p>
      <w:r>
        <w:t xml:space="preserve">Levitä silikonia silikonilla päätypöydän sisäpuolen kaikkiin reunoihin, jotta kosteus ei pääse karkaamaan, ja liimaa ovi kiinni.</w:t>
      </w:r>
    </w:p>
    <w:p>
      <w:r>
        <w:rPr>
          <w:b/>
        </w:rPr>
        <w:t xml:space="preserve">Esimerkki 1.3282</w:t>
      </w:r>
    </w:p>
    <w:p>
      <w:r>
        <w:t xml:space="preserve">Mistä tiedän, mikä suunta on länteen, kun retkeilen ilman kompassia?</w:t>
      </w:r>
    </w:p>
    <w:p>
      <w:r>
        <w:rPr>
          <w:b/>
        </w:rPr>
        <w:t xml:space="preserve">Tulos</w:t>
      </w:r>
    </w:p>
    <w:p>
      <w:r>
        <w:t xml:space="preserve">Katso, mihin aurinko laskee, ja se on suunnilleen länteen.</w:t>
      </w:r>
    </w:p>
    <w:p>
      <w:r>
        <w:rPr>
          <w:b/>
        </w:rPr>
        <w:t xml:space="preserve">Esimerkki 1.3283</w:t>
      </w:r>
    </w:p>
    <w:p>
      <w:r>
        <w:t xml:space="preserve">Videokamerat</w:t>
      </w:r>
    </w:p>
    <w:p>
      <w:r>
        <w:rPr>
          <w:b/>
        </w:rPr>
        <w:t xml:space="preserve">Tulos</w:t>
      </w:r>
    </w:p>
    <w:p>
      <w:r>
        <w:t xml:space="preserve">voi tallentaa ääntä </w:t>
      </w:r>
    </w:p>
    <w:p>
      <w:r>
        <w:rPr>
          <w:b/>
        </w:rPr>
        <w:t xml:space="preserve">Esimerkki 1.3284</w:t>
      </w:r>
    </w:p>
    <w:p>
      <w:r>
        <w:t xml:space="preserve">Kuinka tehdä nopeasti ja helposti pizzaa kotona.</w:t>
      </w:r>
    </w:p>
    <w:p>
      <w:r>
        <w:rPr>
          <w:b/>
        </w:rPr>
        <w:t xml:space="preserve">Tulos</w:t>
      </w:r>
    </w:p>
    <w:p>
      <w:r>
        <w:t xml:space="preserve">Käytä yksinkertaisia kotoa löytyviä ainesosia, kuten leipää, ketsuppia, pekonia, juustoa ja voita, jotka on kerrostettu yhteen ja paistettu herkullisen pizzan valmistamiseksi.</w:t>
      </w:r>
    </w:p>
    <w:p>
      <w:r>
        <w:rPr>
          <w:b/>
        </w:rPr>
        <w:t xml:space="preserve">Esimerkki 1.3285</w:t>
      </w:r>
    </w:p>
    <w:p>
      <w:r>
        <w:t xml:space="preserve">Nukkua turvallisesti vauvan kanssa sängyssäsi,</w:t>
      </w:r>
    </w:p>
    <w:p>
      <w:r>
        <w:rPr>
          <w:b/>
        </w:rPr>
        <w:t xml:space="preserve">Tulos</w:t>
      </w:r>
    </w:p>
    <w:p>
      <w:r>
        <w:t xml:space="preserve">makaa peiton päällä, pidä itsesi heidän ja toisen vanhemman välissä tai anna toisen vanhemman nukkua jossain muualla ja pystytä este, joka estää vauvaa putoamasta lattialle.</w:t>
      </w:r>
    </w:p>
    <w:p>
      <w:r>
        <w:rPr>
          <w:b/>
        </w:rPr>
        <w:t xml:space="preserve">Esimerkki 1.3286</w:t>
      </w:r>
    </w:p>
    <w:p>
      <w:r>
        <w:t xml:space="preserve">Miten luon ikkunavaikutelman tardisiin?</w:t>
      </w:r>
    </w:p>
    <w:p>
      <w:r>
        <w:rPr>
          <w:b/>
        </w:rPr>
        <w:t xml:space="preserve">Tulos</w:t>
      </w:r>
    </w:p>
    <w:p>
      <w:r>
        <w:t xml:space="preserve">Nitoa pergamenttipaperi tardiksen sisäpuolella olevien ikkuna-aukkojen päälle.</w:t>
      </w:r>
    </w:p>
    <w:p>
      <w:r>
        <w:rPr>
          <w:b/>
        </w:rPr>
        <w:t xml:space="preserve">Esimerkki 1.3287</w:t>
      </w:r>
    </w:p>
    <w:p>
      <w:r>
        <w:t xml:space="preserve">Mitä materiaaleja tarvitset Donkey Kong -hyllyn tekemiseen?</w:t>
      </w:r>
    </w:p>
    <w:p>
      <w:r>
        <w:rPr>
          <w:b/>
        </w:rPr>
        <w:t xml:space="preserve">Tulos</w:t>
      </w:r>
    </w:p>
    <w:p>
      <w:r>
        <w:t xml:space="preserve">Hylly Black Paint Perler Helmet (värit, jotka näyttävät parhaimmilta - me käytimme mustaa, turkoosia ja magentaa, vaikka vadelma olisi toiminut myös).        Perler-helmitauluja (suorakulmaisia tai neliönmuotoisia, jotka lukittuvat yhteen) Tarttumatonta pergamenttipaperia Silitysrauta Malli suunnittelua ja väriä varten (esimerkiksi kuvakaappaus pelistä).</w:t>
      </w:r>
    </w:p>
    <w:p>
      <w:r>
        <w:rPr>
          <w:b/>
        </w:rPr>
        <w:t xml:space="preserve">Esimerkki 1.3288</w:t>
      </w:r>
    </w:p>
    <w:p>
      <w:r>
        <w:t xml:space="preserve">Jotta koira sopeutuisi hoitosakset.</w:t>
      </w:r>
    </w:p>
    <w:p>
      <w:r>
        <w:rPr>
          <w:b/>
        </w:rPr>
        <w:t xml:space="preserve">Tulos</w:t>
      </w:r>
    </w:p>
    <w:p>
      <w:r>
        <w:t xml:space="preserve">Näytä koiralle sakset ja kytke ne päälle parin päivän ajan ennen käyttöä.</w:t>
      </w:r>
    </w:p>
    <w:p>
      <w:r>
        <w:rPr>
          <w:b/>
        </w:rPr>
        <w:t xml:space="preserve">Esimerkki 1.3289</w:t>
      </w:r>
    </w:p>
    <w:p>
      <w:r>
        <w:t xml:space="preserve">Käynnistä keho uudelleen pitkän opiskeluillan jälkeen.</w:t>
      </w:r>
    </w:p>
    <w:p>
      <w:r>
        <w:rPr>
          <w:b/>
        </w:rPr>
        <w:t xml:space="preserve">Tulos</w:t>
      </w:r>
    </w:p>
    <w:p>
      <w:r>
        <w:t xml:space="preserve">Ota 20 minuutin päiväunet juuri ennen auringonnousua.</w:t>
      </w:r>
    </w:p>
    <w:p>
      <w:r>
        <w:rPr>
          <w:b/>
        </w:rPr>
        <w:t xml:space="preserve">Esimerkki 1.3290</w:t>
      </w:r>
    </w:p>
    <w:p>
      <w:r>
        <w:t xml:space="preserve">miten käyttää korkillista kynää?</w:t>
      </w:r>
    </w:p>
    <w:p>
      <w:r>
        <w:rPr>
          <w:b/>
        </w:rPr>
        <w:t xml:space="preserve">Tulos</w:t>
      </w:r>
    </w:p>
    <w:p>
      <w:r>
        <w:t xml:space="preserve">irrota korkki, aseta kynän kärki paperille ja siirrä se paperin poikki.</w:t>
      </w:r>
    </w:p>
    <w:p>
      <w:r>
        <w:rPr>
          <w:b/>
        </w:rPr>
        <w:t xml:space="preserve">Esimerkki 1.3291</w:t>
      </w:r>
    </w:p>
    <w:p>
      <w:r>
        <w:t xml:space="preserve">Estää julkisia käymälöitä vetämästä automaattista huuhteluvettä päällesi.</w:t>
      </w:r>
    </w:p>
    <w:p>
      <w:r>
        <w:rPr>
          <w:b/>
        </w:rPr>
        <w:t xml:space="preserve">Tulos</w:t>
      </w:r>
    </w:p>
    <w:p>
      <w:r>
        <w:t xml:space="preserve">Aseta anturin päälle pala vessapaperia ja ota niin paljon aikaa kuin tarvitset.</w:t>
      </w:r>
    </w:p>
    <w:p>
      <w:r>
        <w:rPr>
          <w:b/>
        </w:rPr>
        <w:t xml:space="preserve">Esimerkki 1.3292</w:t>
      </w:r>
    </w:p>
    <w:p>
      <w:r>
        <w:t xml:space="preserve">Jos kissasi on kadonnut</w:t>
      </w:r>
    </w:p>
    <w:p>
      <w:r>
        <w:rPr>
          <w:b/>
        </w:rPr>
        <w:t xml:space="preserve">Tulos</w:t>
      </w:r>
    </w:p>
    <w:p>
      <w:r>
        <w:t xml:space="preserve">laita sen pentulaatikko kuistillesi. Kissasi pystyy hymyilemään sille jo kilometrin päästä.</w:t>
      </w:r>
    </w:p>
    <w:p>
      <w:r>
        <w:rPr>
          <w:b/>
        </w:rPr>
        <w:t xml:space="preserve">Esimerkki 1.3293</w:t>
      </w:r>
    </w:p>
    <w:p>
      <w:r>
        <w:t xml:space="preserve">Tee luonnonmukaista hammastahnaa.</w:t>
      </w:r>
    </w:p>
    <w:p>
      <w:r>
        <w:rPr>
          <w:b/>
        </w:rPr>
        <w:t xml:space="preserve">Tulos</w:t>
      </w:r>
    </w:p>
    <w:p>
      <w:r>
        <w:t xml:space="preserve">Sekoita kolmasosa suolaa ja kaksi kolmasosaa ruokasoodaa.</w:t>
      </w:r>
    </w:p>
    <w:p>
      <w:r>
        <w:rPr>
          <w:b/>
        </w:rPr>
        <w:t xml:space="preserve">Esimerkki 1.3294</w:t>
      </w:r>
    </w:p>
    <w:p>
      <w:r>
        <w:t xml:space="preserve">miten tehdä shirley temppeli booli</w:t>
      </w:r>
    </w:p>
    <w:p>
      <w:r>
        <w:rPr>
          <w:b/>
        </w:rPr>
        <w:t xml:space="preserve">Tulos</w:t>
      </w:r>
    </w:p>
    <w:p>
      <w:r>
        <w:t xml:space="preserve">Sekoita 5 kuppia inkivääriolutta, 2 kuppia appelsiinimehua ja 1/2 kuppia grenadiinia boolimaljassa. Lisää viipaloidut appelsiinit ja maraschinokirsikat. Tarjoile jäiden päällä.</w:t>
      </w:r>
    </w:p>
    <w:p>
      <w:r>
        <w:rPr>
          <w:b/>
        </w:rPr>
        <w:t xml:space="preserve">Esimerkki 1.3295</w:t>
      </w:r>
    </w:p>
    <w:p>
      <w:r>
        <w:t xml:space="preserve">Kiinnitetään viiniköynnöksen lehdet pahvilaatikkoon.</w:t>
      </w:r>
    </w:p>
    <w:p>
      <w:r>
        <w:rPr>
          <w:b/>
        </w:rPr>
        <w:t xml:space="preserve">Tulos</w:t>
      </w:r>
    </w:p>
    <w:p>
      <w:r>
        <w:t xml:space="preserve">Laitoin pienen liimapalan kuumaliimaa viiniköynnöksen lehtien alapuolelle ja liimasin ne pahvinpalaani.</w:t>
      </w:r>
    </w:p>
    <w:p>
      <w:r>
        <w:rPr>
          <w:b/>
        </w:rPr>
        <w:t xml:space="preserve">Esimerkki 1.3296</w:t>
      </w:r>
    </w:p>
    <w:p>
      <w:r>
        <w:t xml:space="preserve">Miten vuohenjuustovalkokastike pannaan lautaselle, kun se on yhdistetty?</w:t>
      </w:r>
    </w:p>
    <w:p>
      <w:r>
        <w:rPr>
          <w:b/>
        </w:rPr>
        <w:t xml:space="preserve">Tulos</w:t>
      </w:r>
    </w:p>
    <w:p>
      <w:r>
        <w:t xml:space="preserve">Laita pasta lautaselle, koristele halutessasi vuohenjuuston muruilla ja suolatuilla suolapähkinöillä, jotka antavat lisää rapeutta.</w:t>
      </w:r>
    </w:p>
    <w:p>
      <w:r>
        <w:rPr>
          <w:b/>
        </w:rPr>
        <w:t xml:space="preserve">Esimerkki 1.3297</w:t>
      </w:r>
    </w:p>
    <w:p>
      <w:r>
        <w:t xml:space="preserve">Palauta kuivunut leikkitaikina</w:t>
      </w:r>
    </w:p>
    <w:p>
      <w:r>
        <w:rPr>
          <w:b/>
        </w:rPr>
        <w:t xml:space="preserve">Tulos</w:t>
      </w:r>
    </w:p>
    <w:p>
      <w:r>
        <w:t xml:space="preserve">Lisää leikkitaikinaan hieman vettä ja rutistele sitä käsissäsi, kunnes siitä tulee urosmaista.</w:t>
      </w:r>
    </w:p>
    <w:p>
      <w:r>
        <w:rPr>
          <w:b/>
        </w:rPr>
        <w:t xml:space="preserve">Esimerkki 1.3298</w:t>
      </w:r>
    </w:p>
    <w:p>
      <w:r>
        <w:t xml:space="preserve">miten estät raskaaksi tulemisen?</w:t>
      </w:r>
    </w:p>
    <w:p>
      <w:r>
        <w:rPr>
          <w:b/>
        </w:rPr>
        <w:t xml:space="preserve">Tulos</w:t>
      </w:r>
    </w:p>
    <w:p>
      <w:r>
        <w:t xml:space="preserve">Ota ehkäisypistos tai pilleri.</w:t>
      </w:r>
    </w:p>
    <w:p>
      <w:r>
        <w:rPr>
          <w:b/>
        </w:rPr>
        <w:t xml:space="preserve">Esimerkki 1.3299</w:t>
      </w:r>
    </w:p>
    <w:p>
      <w:r>
        <w:t xml:space="preserve">Mistä löydän jääkarhun</w:t>
      </w:r>
    </w:p>
    <w:p>
      <w:r>
        <w:rPr>
          <w:b/>
        </w:rPr>
        <w:t xml:space="preserve">Tulos</w:t>
      </w:r>
    </w:p>
    <w:p>
      <w:r>
        <w:t xml:space="preserve">Jääkarhun voi löytää pohjoisnavalta.</w:t>
      </w:r>
    </w:p>
    <w:p>
      <w:r>
        <w:rPr>
          <w:b/>
        </w:rPr>
        <w:t xml:space="preserve">Esimerkki 1.3300</w:t>
      </w:r>
    </w:p>
    <w:p>
      <w:r>
        <w:t xml:space="preserve">Miten voit suojella kasveja siementen itämisen aikana ja kasvin ollessa nuori ja hauras?</w:t>
      </w:r>
    </w:p>
    <w:p>
      <w:r>
        <w:rPr>
          <w:b/>
        </w:rPr>
        <w:t xml:space="preserve">Tulos</w:t>
      </w:r>
    </w:p>
    <w:p>
      <w:r>
        <w:t xml:space="preserve">Suojaa ne ohuella kompostilla, mulhalla tai pintamaalla.</w:t>
      </w:r>
    </w:p>
    <w:p>
      <w:r>
        <w:rPr>
          <w:b/>
        </w:rPr>
        <w:t xml:space="preserve">Esimerkki 1.3301</w:t>
      </w:r>
    </w:p>
    <w:p>
      <w:r>
        <w:t xml:space="preserve">Muoviteippiannostelijan käyttäminen</w:t>
      </w:r>
    </w:p>
    <w:p>
      <w:r>
        <w:rPr>
          <w:b/>
        </w:rPr>
        <w:t xml:space="preserve">Tulos</w:t>
      </w:r>
    </w:p>
    <w:p>
      <w:r>
        <w:t xml:space="preserve">Tartu teipin annostelijaan tukevasti etusormen ja peukalon välissä, vedä muoviteippiä ylös ja pois kelan päältä, vedä se sitten alaspäin muovin päähän terävillä kärjillä ja repäise irti.</w:t>
      </w:r>
    </w:p>
    <w:p>
      <w:r>
        <w:rPr>
          <w:b/>
        </w:rPr>
        <w:t xml:space="preserve">Esimerkki 1.3302</w:t>
      </w:r>
    </w:p>
    <w:p>
      <w:r>
        <w:t xml:space="preserve">Poista lemmikkieläinten karvat auton istuimilta.</w:t>
      </w:r>
    </w:p>
    <w:p>
      <w:r>
        <w:rPr>
          <w:b/>
        </w:rPr>
        <w:t xml:space="preserve">Tulos</w:t>
      </w:r>
    </w:p>
    <w:p>
      <w:r>
        <w:t xml:space="preserve">Kostuta astianpesukäsineet ja juokse istuimia pitkin.</w:t>
      </w:r>
    </w:p>
    <w:p>
      <w:r>
        <w:rPr>
          <w:b/>
        </w:rPr>
        <w:t xml:space="preserve">Esimerkki 1.3303</w:t>
      </w:r>
    </w:p>
    <w:p>
      <w:r>
        <w:t xml:space="preserve">Kuinka soittaa kappale kitaralla?</w:t>
      </w:r>
    </w:p>
    <w:p>
      <w:r>
        <w:rPr>
          <w:b/>
        </w:rPr>
        <w:t xml:space="preserve">Tulos</w:t>
      </w:r>
    </w:p>
    <w:p>
      <w:r>
        <w:t xml:space="preserve">Lyö kitaransoittimia nuottien mukaan.</w:t>
      </w:r>
    </w:p>
    <w:p>
      <w:r>
        <w:rPr>
          <w:b/>
        </w:rPr>
        <w:t xml:space="preserve">Esimerkki 1.3304</w:t>
      </w:r>
    </w:p>
    <w:p>
      <w:r>
        <w:t xml:space="preserve">Salaattikasvin sadonkorjuu,</w:t>
      </w:r>
    </w:p>
    <w:p>
      <w:r>
        <w:rPr>
          <w:b/>
        </w:rPr>
        <w:t xml:space="preserve">Tulos</w:t>
      </w:r>
    </w:p>
    <w:p>
      <w:r>
        <w:t xml:space="preserve">ota sakset ja leikkaa salaatti tyvestä.</w:t>
      </w:r>
    </w:p>
    <w:p>
      <w:r>
        <w:rPr>
          <w:b/>
        </w:rPr>
        <w:t xml:space="preserve">Esimerkki 1.3305</w:t>
      </w:r>
    </w:p>
    <w:p>
      <w:r>
        <w:t xml:space="preserve">miten tyhjennät ämpärin nopeasti?</w:t>
      </w:r>
    </w:p>
    <w:p>
      <w:r>
        <w:rPr>
          <w:b/>
        </w:rPr>
        <w:t xml:space="preserve">Tulos</w:t>
      </w:r>
    </w:p>
    <w:p>
      <w:r>
        <w:t xml:space="preserve">käännä ämpäri ylösalaisin ja nosta se ylös, jotta kaikki putoaa ulos.</w:t>
      </w:r>
    </w:p>
    <w:p>
      <w:r>
        <w:rPr>
          <w:b/>
        </w:rPr>
        <w:t xml:space="preserve">Esimerkki 1.3306</w:t>
      </w:r>
    </w:p>
    <w:p>
      <w:r>
        <w:t xml:space="preserve">Estää kebabvartaita palamasta grillissä,</w:t>
      </w:r>
    </w:p>
    <w:p>
      <w:r>
        <w:rPr>
          <w:b/>
        </w:rPr>
        <w:t xml:space="preserve">Tulos</w:t>
      </w:r>
    </w:p>
    <w:p>
      <w:r>
        <w:t xml:space="preserve">liota kebob-tikkuja vedessä 30 minuuttia ennen käyttöä.</w:t>
      </w:r>
    </w:p>
    <w:p>
      <w:r>
        <w:rPr>
          <w:b/>
        </w:rPr>
        <w:t xml:space="preserve">Esimerkki 1.3307</w:t>
      </w:r>
    </w:p>
    <w:p>
      <w:r>
        <w:t xml:space="preserve">Mansikka- ja mangososeen voi valmistaa seuraavasti</w:t>
      </w:r>
    </w:p>
    <w:p>
      <w:r>
        <w:rPr>
          <w:b/>
        </w:rPr>
        <w:t xml:space="preserve">Tulos</w:t>
      </w:r>
    </w:p>
    <w:p>
      <w:r>
        <w:t xml:space="preserve">Laita molemmat hedelmät tehosekoittimeen suurelle teholle.</w:t>
      </w:r>
    </w:p>
    <w:p>
      <w:r>
        <w:rPr>
          <w:b/>
        </w:rPr>
        <w:t xml:space="preserve">Esimerkki 1.3308</w:t>
      </w:r>
    </w:p>
    <w:p>
      <w:r>
        <w:t xml:space="preserve">miten välttää ripsiväri merkit</w:t>
      </w:r>
    </w:p>
    <w:p>
      <w:r>
        <w:rPr>
          <w:b/>
        </w:rPr>
        <w:t xml:space="preserve">Tulos</w:t>
      </w:r>
    </w:p>
    <w:p>
      <w:r>
        <w:t xml:space="preserve">Pidä lusikkaa niin, että se myötäilee silmäluomiasi, ja levitä sitten ripsiväriä kuten normaalisti. Kun pyyhkäiset ripsivärisauvaa ripsiäsi ja lusikan takaosaa vasten, katso, kuinka jäämät peittävät ripsivärin ennemmin välineen takaosan kuin ihosi.</w:t>
      </w:r>
    </w:p>
    <w:p>
      <w:r>
        <w:rPr>
          <w:b/>
        </w:rPr>
        <w:t xml:space="preserve">Esimerkki 1.3309</w:t>
      </w:r>
    </w:p>
    <w:p>
      <w:r>
        <w:t xml:space="preserve">Tussi kuivunut?</w:t>
      </w:r>
    </w:p>
    <w:p>
      <w:r>
        <w:rPr>
          <w:b/>
        </w:rPr>
        <w:t xml:space="preserve">Tulos</w:t>
      </w:r>
    </w:p>
    <w:p>
      <w:r>
        <w:t xml:space="preserve">palautat sen helposti täyttämällä matalan astian puhdistusalkoholilla ja antamalla tussin kärjen kylpeä siinä muutaman minuutin ajan. Laita korkki takaisin paikalleen tunniksi, niin tussi on kuin uusi.</w:t>
      </w:r>
    </w:p>
    <w:p>
      <w:r>
        <w:rPr>
          <w:b/>
        </w:rPr>
        <w:t xml:space="preserve">Esimerkki 1.3310</w:t>
      </w:r>
    </w:p>
    <w:p>
      <w:r>
        <w:t xml:space="preserve">tarranauha</w:t>
      </w:r>
    </w:p>
    <w:p>
      <w:r>
        <w:rPr>
          <w:b/>
        </w:rPr>
        <w:t xml:space="preserve">Tulos</w:t>
      </w:r>
    </w:p>
    <w:p>
      <w:r>
        <w:t xml:space="preserve">voi tarttua kankaaseen </w:t>
      </w:r>
    </w:p>
    <w:p>
      <w:r>
        <w:rPr>
          <w:b/>
        </w:rPr>
        <w:t xml:space="preserve">Esimerkki 1.3311</w:t>
      </w:r>
    </w:p>
    <w:p>
      <w:r>
        <w:t xml:space="preserve">Vanhojen hopeaesineiden puhdistamiseen ja niiden kiillottamiseen uudelleen.</w:t>
      </w:r>
    </w:p>
    <w:p>
      <w:r>
        <w:rPr>
          <w:b/>
        </w:rPr>
        <w:t xml:space="preserve">Tulos</w:t>
      </w:r>
    </w:p>
    <w:p>
      <w:r>
        <w:t xml:space="preserve">Käytä sienellä pöytäsuolaa ja etikkaa.</w:t>
      </w:r>
    </w:p>
    <w:p>
      <w:r>
        <w:rPr>
          <w:b/>
        </w:rPr>
        <w:t xml:space="preserve">Esimerkki 1.3312</w:t>
      </w:r>
    </w:p>
    <w:p>
      <w:r>
        <w:t xml:space="preserve">miten välttää liiman puristuminen ulos mitriliitoksissa</w:t>
      </w:r>
    </w:p>
    <w:p>
      <w:r>
        <w:rPr>
          <w:b/>
        </w:rPr>
        <w:t xml:space="preserve">Tulos</w:t>
      </w:r>
    </w:p>
    <w:p>
      <w:r>
        <w:t xml:space="preserve">Teipin käyttäminen pienten laatikoiden kiinnittämiseen on nopeaa ja helppoa, mutta se myös estää liiman puristumisen laatikon ulkopuolelle.</w:t>
      </w:r>
    </w:p>
    <w:p>
      <w:r>
        <w:rPr>
          <w:b/>
        </w:rPr>
        <w:t xml:space="preserve">Esimerkki 1.3313</w:t>
      </w:r>
    </w:p>
    <w:p>
      <w:r>
        <w:t xml:space="preserve">miten pitää veitset terävinä?</w:t>
      </w:r>
    </w:p>
    <w:p>
      <w:r>
        <w:rPr>
          <w:b/>
        </w:rPr>
        <w:t xml:space="preserve">Tulos</w:t>
      </w:r>
    </w:p>
    <w:p>
      <w:r>
        <w:t xml:space="preserve">anna ammattilaisen teroittaa ne</w:t>
      </w:r>
    </w:p>
    <w:p>
      <w:r>
        <w:rPr>
          <w:b/>
        </w:rPr>
        <w:t xml:space="preserve">Esimerkki 1.3314</w:t>
      </w:r>
    </w:p>
    <w:p>
      <w:r>
        <w:t xml:space="preserve">miten käyttää ruokasoodaa syväpuhdistukseen sohvalla</w:t>
      </w:r>
    </w:p>
    <w:p>
      <w:r>
        <w:rPr>
          <w:b/>
        </w:rPr>
        <w:t xml:space="preserve">Tulos</w:t>
      </w:r>
    </w:p>
    <w:p>
      <w:r>
        <w:t xml:space="preserve">Sekoita yhteen: ½ ruokalusikallista nestemäistä saippuaa (astianpesuaine käy hyvin) ¼ kupillista valkoista etikkaa ¾ kupillista vettä Näin puhdistat huonekalukankaat tällä sekoituksella: Suihkuta liuosta kankaalle ja hankaa se huolellisesti hankausharjalla. Vaihda ämpäriin puhdasta vettä ja hankaa, kunnes saippuavaahdot ovat hävinneet. Jätä alue kuivumaan tai siirrä huonekalun osa ulos, jotta se kuivuu nopeammin.</w:t>
      </w:r>
    </w:p>
    <w:p>
      <w:r>
        <w:rPr>
          <w:b/>
        </w:rPr>
        <w:t xml:space="preserve">Esimerkki 1.3315</w:t>
      </w:r>
    </w:p>
    <w:p>
      <w:r>
        <w:t xml:space="preserve">Vähennä avokadojen kypsymisaikaa.</w:t>
      </w:r>
    </w:p>
    <w:p>
      <w:r>
        <w:rPr>
          <w:b/>
        </w:rPr>
        <w:t xml:space="preserve">Tulos</w:t>
      </w:r>
    </w:p>
    <w:p>
      <w:r>
        <w:t xml:space="preserve">Säilytä ruskeassa paperipussissa kaksi päivää.</w:t>
      </w:r>
    </w:p>
    <w:p>
      <w:r>
        <w:rPr>
          <w:b/>
        </w:rPr>
        <w:t xml:space="preserve">Esimerkki 1.3316</w:t>
      </w:r>
    </w:p>
    <w:p>
      <w:r>
        <w:t xml:space="preserve">miten jotain kiusataan?</w:t>
      </w:r>
    </w:p>
    <w:p>
      <w:r>
        <w:rPr>
          <w:b/>
        </w:rPr>
        <w:t xml:space="preserve">Tulos</w:t>
      </w:r>
    </w:p>
    <w:p>
      <w:r>
        <w:t xml:space="preserve">kosketa sitä vain kahdella sormella.</w:t>
      </w:r>
    </w:p>
    <w:p>
      <w:r>
        <w:rPr>
          <w:b/>
        </w:rPr>
        <w:t xml:space="preserve">Esimerkki 1.3317</w:t>
      </w:r>
    </w:p>
    <w:p>
      <w:r>
        <w:t xml:space="preserve">Jäähdyttää piirakkaa sen jälkeen, kun olet kypsentänyt sen uunissa.</w:t>
      </w:r>
    </w:p>
    <w:p>
      <w:r>
        <w:rPr>
          <w:b/>
        </w:rPr>
        <w:t xml:space="preserve">Tulos</w:t>
      </w:r>
    </w:p>
    <w:p>
      <w:r>
        <w:t xml:space="preserve">Aseta piirakka ikkunalaudalle, kunnes on hieman viileämpää.</w:t>
      </w:r>
    </w:p>
    <w:p>
      <w:r>
        <w:rPr>
          <w:b/>
        </w:rPr>
        <w:t xml:space="preserve">Esimerkki 1.3318</w:t>
      </w:r>
    </w:p>
    <w:p>
      <w:r>
        <w:t xml:space="preserve">Halpa ja helppo huoneen hajunpoistoaine.</w:t>
      </w:r>
    </w:p>
    <w:p>
      <w:r>
        <w:rPr>
          <w:b/>
        </w:rPr>
        <w:t xml:space="preserve">Tulos</w:t>
      </w:r>
    </w:p>
    <w:p>
      <w:r>
        <w:t xml:space="preserve">Jos sinulla on lamppuja, joissa on hehkulamppu, pudota niiden ollessa sammutettuina pari tippaa haluamiasi eteerisiä öljyjä, kuten sitruunaa, sitrushedelmiä, laventelia jne. Kun sytytät valot, huone täyttyy valitsemastasi tuoksusta.</w:t>
      </w:r>
    </w:p>
    <w:p>
      <w:r>
        <w:rPr>
          <w:b/>
        </w:rPr>
        <w:t xml:space="preserve">Esimerkki 1.3319</w:t>
      </w:r>
    </w:p>
    <w:p>
      <w:r>
        <w:t xml:space="preserve">Mitä materiaaleja tarvitaan tanssivan vesiputouksen koristeluun?</w:t>
      </w:r>
    </w:p>
    <w:p>
      <w:r>
        <w:rPr>
          <w:b/>
        </w:rPr>
        <w:t xml:space="preserve">Tulos</w:t>
      </w:r>
    </w:p>
    <w:p>
      <w:r>
        <w:t xml:space="preserve">PVC-putki 1/2 tuumaa PVC-päätykappale 1/2 tuumaa *2 PVC T-liitokset 1/2 tuumaa *2 Muovinen L-liitos Läpinäkyvä muoviputki Vesipumppu 3W 12V Mode Changer 12V Adapteri Sininen Vedenpitävä LED Strip Plug Cutter Porakone Silikonitiiviste Kuumaliima Muoviset kasvit Kivet</w:t>
      </w:r>
    </w:p>
    <w:p>
      <w:r>
        <w:rPr>
          <w:b/>
        </w:rPr>
        <w:t xml:space="preserve">Esimerkki 1.3320</w:t>
      </w:r>
    </w:p>
    <w:p>
      <w:r>
        <w:t xml:space="preserve">Miten riipus kiinnitetään kaulakoruun.</w:t>
      </w:r>
    </w:p>
    <w:p>
      <w:r>
        <w:rPr>
          <w:b/>
        </w:rPr>
        <w:t xml:space="preserve">Tulos</w:t>
      </w:r>
    </w:p>
    <w:p>
      <w:r>
        <w:t xml:space="preserve">Yksinkertaisin tapa kiinnittää riipus on käyttää hyppyrenkaita. Työnnä pää- tai silmukkaneula helmen tai komponentin reiän läpi. Valitse sopiva lanka helmelle tai komponentille, josta haluat tehdä riipuksen. Työnnä yksi lovi kiinnityslenkin lovi helmen tai riipuksen reikään toiselta puolelta.</w:t>
      </w:r>
    </w:p>
    <w:p>
      <w:r>
        <w:rPr>
          <w:b/>
        </w:rPr>
        <w:t xml:space="preserve">Esimerkki 1.3321</w:t>
      </w:r>
    </w:p>
    <w:p>
      <w:r>
        <w:t xml:space="preserve">Miten hoidat ruukkuorkideoita?</w:t>
      </w:r>
    </w:p>
    <w:p>
      <w:r>
        <w:rPr>
          <w:b/>
        </w:rPr>
        <w:t xml:space="preserve">Tulos</w:t>
      </w:r>
    </w:p>
    <w:p>
      <w:r>
        <w:t xml:space="preserve">Orkideat tarvitsevat runsaasti vettä, mutta niiden tulisi antaa kuivua hieman kastelujen välillä. Yksi tapa tarkistaa kastelu on työntää sormi noin sentin syvyyteen kasvualustaan. Jos se on kuivaa, anna sille hieman vettä, muuten anna sen olla. Sisätiloissa kasvavat orkideakasvit tarvitsevat myös riittävän kosteuden, noin 50-70 prosenttia.</w:t>
      </w:r>
    </w:p>
    <w:p>
      <w:r>
        <w:rPr>
          <w:b/>
        </w:rPr>
        <w:t xml:space="preserve">Esimerkki 1.3322</w:t>
      </w:r>
    </w:p>
    <w:p>
      <w:r>
        <w:t xml:space="preserve">Käytä AAA-paristoja AA-korttipaikassa.</w:t>
      </w:r>
    </w:p>
    <w:p>
      <w:r>
        <w:rPr>
          <w:b/>
        </w:rPr>
        <w:t xml:space="preserve">Tulos</w:t>
      </w:r>
    </w:p>
    <w:p>
      <w:r>
        <w:t xml:space="preserve">Lisää pala foliota akun nänniin.</w:t>
      </w:r>
    </w:p>
    <w:p>
      <w:r>
        <w:rPr>
          <w:b/>
        </w:rPr>
        <w:t xml:space="preserve">Esimerkki 1.3323</w:t>
      </w:r>
    </w:p>
    <w:p>
      <w:r>
        <w:t xml:space="preserve">Voit valmistaa kurpitsan ruoanlaittoon käytettäväksi seuraavasti</w:t>
      </w:r>
    </w:p>
    <w:p>
      <w:r>
        <w:rPr>
          <w:b/>
        </w:rPr>
        <w:t xml:space="preserve">Tulos</w:t>
      </w:r>
    </w:p>
    <w:p>
      <w:r>
        <w:t xml:space="preserve">Varmista, että kaikki siemenet ja hedelmäliha on poistettu.</w:t>
      </w:r>
    </w:p>
    <w:p>
      <w:r>
        <w:rPr>
          <w:b/>
        </w:rPr>
        <w:t xml:space="preserve">Esimerkki 1.3324</w:t>
      </w:r>
    </w:p>
    <w:p>
      <w:r>
        <w:t xml:space="preserve">Miten tietokone ja tabletti kytketään yhteen.</w:t>
      </w:r>
    </w:p>
    <w:p>
      <w:r>
        <w:rPr>
          <w:b/>
        </w:rPr>
        <w:t xml:space="preserve">Tulos</w:t>
      </w:r>
    </w:p>
    <w:p>
      <w:r>
        <w:t xml:space="preserve">Käytä asianmukaista johtoa, joka sopii niiden väliin.</w:t>
      </w:r>
    </w:p>
    <w:p>
      <w:r>
        <w:rPr>
          <w:b/>
        </w:rPr>
        <w:t xml:space="preserve">Esimerkki 1.3325</w:t>
      </w:r>
    </w:p>
    <w:p>
      <w:r>
        <w:t xml:space="preserve">Voit sekoittaa juustoa muiden ainesosien kanssa seuraavasti</w:t>
      </w:r>
    </w:p>
    <w:p>
      <w:r>
        <w:rPr>
          <w:b/>
        </w:rPr>
        <w:t xml:space="preserve">Tulos</w:t>
      </w:r>
    </w:p>
    <w:p>
      <w:r>
        <w:t xml:space="preserve">Vatkaa voimakkaasti yhteen haarukalla.</w:t>
      </w:r>
    </w:p>
    <w:p>
      <w:r>
        <w:rPr>
          <w:b/>
        </w:rPr>
        <w:t xml:space="preserve">Esimerkki 1.3326</w:t>
      </w:r>
    </w:p>
    <w:p>
      <w:r>
        <w:t xml:space="preserve">tehdä latinalaista riisiä kyyhkysenherneiden kanssa</w:t>
      </w:r>
    </w:p>
    <w:p>
      <w:r>
        <w:rPr>
          <w:b/>
        </w:rPr>
        <w:t xml:space="preserve">Tulos</w:t>
      </w:r>
    </w:p>
    <w:p>
      <w:r>
        <w:t xml:space="preserve">Kypsennä 4 paloiteltua pekoniviipaletta 1 ruokalusikallisessa oliiviöljyä suuressa kattilassa, kunnes ne ovat rapeita. Lisää 2 kuppia vettä, yksi 15-unssinen tölkki herneitä (valutettu ja huuhdeltu), 1/2 kuppia purkkisofritoa ja viipaloituja vihreitä oliiveja sekä 1 tl jauhettua juustokumiinia ja kuivattua oreganoa; kiehauta. Lisää 1 1/2 kuppia keskipitkäjyväistä valkoista riisiä. Vähennä lämpöä pienemmälle ja sekoita, keitä peitettynä kunnes se on pehmeää, noin 40 minuuttia. Anna maustua peitettynä 5 minuuttia ja pörrötä sitten.</w:t>
      </w:r>
    </w:p>
    <w:p>
      <w:r>
        <w:rPr>
          <w:b/>
        </w:rPr>
        <w:t xml:space="preserve">Esimerkki 1.3327</w:t>
      </w:r>
    </w:p>
    <w:p>
      <w:r>
        <w:t xml:space="preserve">Leivän paahtaminen,</w:t>
      </w:r>
    </w:p>
    <w:p>
      <w:r>
        <w:rPr>
          <w:b/>
        </w:rPr>
        <w:t xml:space="preserve">Tulos</w:t>
      </w:r>
    </w:p>
    <w:p>
      <w:r>
        <w:t xml:space="preserve">aseta leipä leivänpaahtimeen ja paina vipu alas; paahtoleipä ponnahtaa esiin, kun se on valmis.</w:t>
      </w:r>
    </w:p>
    <w:p>
      <w:r>
        <w:rPr>
          <w:b/>
        </w:rPr>
        <w:t xml:space="preserve">Esimerkki 1.3328</w:t>
      </w:r>
    </w:p>
    <w:p>
      <w:r>
        <w:t xml:space="preserve">Poista kovan veden tahrat hanasta.</w:t>
      </w:r>
    </w:p>
    <w:p>
      <w:r>
        <w:rPr>
          <w:b/>
        </w:rPr>
        <w:t xml:space="preserve">Tulos</w:t>
      </w:r>
    </w:p>
    <w:p>
      <w:r>
        <w:t xml:space="preserve">Hiero appelsiininkuorella.</w:t>
      </w:r>
    </w:p>
    <w:p>
      <w:r>
        <w:rPr>
          <w:b/>
        </w:rPr>
        <w:t xml:space="preserve">Esimerkki 1.3329</w:t>
      </w:r>
    </w:p>
    <w:p>
      <w:r>
        <w:t xml:space="preserve">miten solmio katkaistaan?</w:t>
      </w:r>
    </w:p>
    <w:p>
      <w:r>
        <w:rPr>
          <w:b/>
        </w:rPr>
        <w:t xml:space="preserve">Tulos</w:t>
      </w:r>
    </w:p>
    <w:p>
      <w:r>
        <w:t xml:space="preserve">hajota se.</w:t>
      </w:r>
    </w:p>
    <w:p>
      <w:r>
        <w:rPr>
          <w:b/>
        </w:rPr>
        <w:t xml:space="preserve">Esimerkki 1.3330</w:t>
      </w:r>
    </w:p>
    <w:p>
      <w:r>
        <w:t xml:space="preserve">Miten pääset eroon Permanent markkerin jäljestä ihollasi?</w:t>
      </w:r>
    </w:p>
    <w:p>
      <w:r>
        <w:rPr>
          <w:b/>
        </w:rPr>
        <w:t xml:space="preserve">Tulos</w:t>
      </w:r>
    </w:p>
    <w:p>
      <w:r>
        <w:t xml:space="preserve">Piirrä korostusvärillä merkki ihollesi.  Se poistaa merkin.</w:t>
      </w:r>
    </w:p>
    <w:p>
      <w:r>
        <w:rPr>
          <w:b/>
        </w:rPr>
        <w:t xml:space="preserve">Esimerkki 1.3331</w:t>
      </w:r>
    </w:p>
    <w:p>
      <w:r>
        <w:t xml:space="preserve">Ruokkia perhe helposti ilman paljon aikaa,</w:t>
      </w:r>
    </w:p>
    <w:p>
      <w:r>
        <w:rPr>
          <w:b/>
        </w:rPr>
        <w:t xml:space="preserve">Tulos</w:t>
      </w:r>
    </w:p>
    <w:p>
      <w:r>
        <w:t xml:space="preserve">lisää ainekset kattilaan koko päiväksi.</w:t>
      </w:r>
    </w:p>
    <w:p>
      <w:r>
        <w:rPr>
          <w:b/>
        </w:rPr>
        <w:t xml:space="preserve">Esimerkki 1.3332</w:t>
      </w:r>
    </w:p>
    <w:p>
      <w:r>
        <w:t xml:space="preserve">Hoe rullaa pehmeät tacot</w:t>
      </w:r>
    </w:p>
    <w:p>
      <w:r>
        <w:rPr>
          <w:b/>
        </w:rPr>
        <w:t xml:space="preserve">Tulos</w:t>
      </w:r>
    </w:p>
    <w:p>
      <w:r>
        <w:t xml:space="preserve">aloita lämpimästä kosteasta tortillasta- Aseta sisältö suunnilleen keskelle osittain taitettua tortillaa. ...    Taita toinen pää kohti keskustaa, taita toinen pää yli, rullaa pohja (sinua lähinnä oleva pää) ylöspäin kohti yläosaa ja jatka rullaamista.</w:t>
      </w:r>
    </w:p>
    <w:p>
      <w:r>
        <w:rPr>
          <w:b/>
        </w:rPr>
        <w:t xml:space="preserve">Esimerkki 1.3333</w:t>
      </w:r>
    </w:p>
    <w:p>
      <w:r>
        <w:t xml:space="preserve">Minimoidaan puupinnoilla liukastuminen puuhöylällä.</w:t>
      </w:r>
    </w:p>
    <w:p>
      <w:r>
        <w:rPr>
          <w:b/>
        </w:rPr>
        <w:t xml:space="preserve">Tulos</w:t>
      </w:r>
    </w:p>
    <w:p>
      <w:r>
        <w:t xml:space="preserve">Hiero kynttilävahaa alapuolelle.</w:t>
      </w:r>
    </w:p>
    <w:p>
      <w:r>
        <w:rPr>
          <w:b/>
        </w:rPr>
        <w:t xml:space="preserve">Esimerkki 1.3334</w:t>
      </w:r>
    </w:p>
    <w:p>
      <w:r>
        <w:t xml:space="preserve">Miten akkuja säilytetään?</w:t>
      </w:r>
    </w:p>
    <w:p>
      <w:r>
        <w:rPr>
          <w:b/>
        </w:rPr>
        <w:t xml:space="preserve">Tulos</w:t>
      </w:r>
    </w:p>
    <w:p>
      <w:r>
        <w:t xml:space="preserve">Ota paristot ulos laitteesta ja säilytä niitä muovipusseissa huoneenlämmössä.</w:t>
      </w:r>
    </w:p>
    <w:p>
      <w:r>
        <w:rPr>
          <w:b/>
        </w:rPr>
        <w:t xml:space="preserve">Esimerkki 1.3335</w:t>
      </w:r>
    </w:p>
    <w:p>
      <w:r>
        <w:t xml:space="preserve">Miten tiskiin porataan?</w:t>
      </w:r>
    </w:p>
    <w:p>
      <w:r>
        <w:rPr>
          <w:b/>
        </w:rPr>
        <w:t xml:space="preserve">Tulos</w:t>
      </w:r>
    </w:p>
    <w:p>
      <w:r>
        <w:t xml:space="preserve">Aseta poran kärki tiskipöydälle, käynnistä se ja paina sitä alaspäin.</w:t>
      </w:r>
    </w:p>
    <w:p>
      <w:r>
        <w:rPr>
          <w:b/>
        </w:rPr>
        <w:t xml:space="preserve">Esimerkki 1.3336</w:t>
      </w:r>
    </w:p>
    <w:p>
      <w:r>
        <w:t xml:space="preserve">Vähentää aknen turvotusta,</w:t>
      </w:r>
    </w:p>
    <w:p>
      <w:r>
        <w:rPr>
          <w:b/>
        </w:rPr>
        <w:t xml:space="preserve">Tulos</w:t>
      </w:r>
    </w:p>
    <w:p>
      <w:r>
        <w:t xml:space="preserve">jätä jääkuutio finnien päälle.</w:t>
      </w:r>
    </w:p>
    <w:p>
      <w:r>
        <w:rPr>
          <w:b/>
        </w:rPr>
        <w:t xml:space="preserve">Esimerkki 1.3337</w:t>
      </w:r>
    </w:p>
    <w:p>
      <w:r>
        <w:t xml:space="preserve">Lämpökutisteputken kiinnittäminen metallilangan ympärille.</w:t>
      </w:r>
    </w:p>
    <w:p>
      <w:r>
        <w:rPr>
          <w:b/>
        </w:rPr>
        <w:t xml:space="preserve">Tulos</w:t>
      </w:r>
    </w:p>
    <w:p>
      <w:r>
        <w:t xml:space="preserve">Muotoile letku kuumuuden avulla langan ympärille.</w:t>
      </w:r>
    </w:p>
    <w:p>
      <w:r>
        <w:rPr>
          <w:b/>
        </w:rPr>
        <w:t xml:space="preserve">Esimerkki 1.3338</w:t>
      </w:r>
    </w:p>
    <w:p>
      <w:r>
        <w:t xml:space="preserve">miten salamaa käytetään nikon b500:ssa?</w:t>
      </w:r>
    </w:p>
    <w:p>
      <w:r>
        <w:rPr>
          <w:b/>
        </w:rPr>
        <w:t xml:space="preserve">Tulos</w:t>
      </w:r>
    </w:p>
    <w:p>
      <w:r>
        <w:t xml:space="preserve">pistä salama esiin.</w:t>
      </w:r>
    </w:p>
    <w:p>
      <w:r>
        <w:rPr>
          <w:b/>
        </w:rPr>
        <w:t xml:space="preserve">Esimerkki 1.3339</w:t>
      </w:r>
    </w:p>
    <w:p>
      <w:r>
        <w:t xml:space="preserve">Voit irrottaa tortun tarjoilua varten ramekineista seuraavasti</w:t>
      </w:r>
    </w:p>
    <w:p>
      <w:r>
        <w:rPr>
          <w:b/>
        </w:rPr>
        <w:t xml:space="preserve">Tulos</w:t>
      </w:r>
    </w:p>
    <w:p>
      <w:r>
        <w:t xml:space="preserve">Irrota vuoka lasiastiasta veitsellä reunoja pitkin.</w:t>
      </w:r>
    </w:p>
    <w:p>
      <w:r>
        <w:rPr>
          <w:b/>
        </w:rPr>
        <w:t xml:space="preserve">Esimerkki 1.3340</w:t>
      </w:r>
    </w:p>
    <w:p>
      <w:r>
        <w:t xml:space="preserve">Miten syödä pizzaa</w:t>
      </w:r>
    </w:p>
    <w:p>
      <w:r>
        <w:rPr>
          <w:b/>
        </w:rPr>
        <w:t xml:space="preserve">Tulos</w:t>
      </w:r>
    </w:p>
    <w:p>
      <w:r>
        <w:t xml:space="preserve">Ota pizzapohjan molemmat päät ja nipistä ne yhteen; näin pizza pysyy kiinni. Syö pizzan terävämpi pää ja etene kohti kuorta.</w:t>
      </w:r>
    </w:p>
    <w:p>
      <w:r>
        <w:rPr>
          <w:b/>
        </w:rPr>
        <w:t xml:space="preserve">Esimerkki 1.3341</w:t>
      </w:r>
    </w:p>
    <w:p>
      <w:r>
        <w:t xml:space="preserve">Kuori valkosipuli helposti.</w:t>
      </w:r>
    </w:p>
    <w:p>
      <w:r>
        <w:rPr>
          <w:b/>
        </w:rPr>
        <w:t xml:space="preserve">Tulos</w:t>
      </w:r>
    </w:p>
    <w:p>
      <w:r>
        <w:t xml:space="preserve">Laita sipuli mikroaaltouuniin noin 20 sekunnin ajaksi, jonka jälkeen neilikat liukuvat suoraan kuorestaan.</w:t>
      </w:r>
    </w:p>
    <w:p>
      <w:r>
        <w:rPr>
          <w:b/>
        </w:rPr>
        <w:t xml:space="preserve">Esimerkki 1.3342</w:t>
      </w:r>
    </w:p>
    <w:p>
      <w:r>
        <w:t xml:space="preserve">Parantaa paperihaavat ja lopettaa kivun välittömästi.</w:t>
      </w:r>
    </w:p>
    <w:p>
      <w:r>
        <w:rPr>
          <w:b/>
        </w:rPr>
        <w:t xml:space="preserve">Tulos</w:t>
      </w:r>
    </w:p>
    <w:p>
      <w:r>
        <w:t xml:space="preserve">Hiero voidetta haavoittuneelle alueelle.</w:t>
      </w:r>
    </w:p>
    <w:p>
      <w:r>
        <w:rPr>
          <w:b/>
        </w:rPr>
        <w:t xml:space="preserve">Esimerkki 1.3343</w:t>
      </w:r>
    </w:p>
    <w:p>
      <w:r>
        <w:t xml:space="preserve">Minne minun pitäisi ripustaa kolibriruokinta?</w:t>
      </w:r>
    </w:p>
    <w:p>
      <w:r>
        <w:rPr>
          <w:b/>
        </w:rPr>
        <w:t xml:space="preserve">Tulos</w:t>
      </w:r>
    </w:p>
    <w:p>
      <w:r>
        <w:t xml:space="preserve">Kun ripustat kolibrisyöttölaitteen, varmista, että se on varjoisassa paikassa, jossa ei ole suoraa auringonvaloa.</w:t>
      </w:r>
    </w:p>
    <w:p>
      <w:r>
        <w:rPr>
          <w:b/>
        </w:rPr>
        <w:t xml:space="preserve">Esimerkki 1.3344</w:t>
      </w:r>
    </w:p>
    <w:p>
      <w:r>
        <w:t xml:space="preserve">miten hupparin huppu kiristetään?</w:t>
      </w:r>
    </w:p>
    <w:p>
      <w:r>
        <w:rPr>
          <w:b/>
        </w:rPr>
        <w:t xml:space="preserve">Tulos</w:t>
      </w:r>
    </w:p>
    <w:p>
      <w:r>
        <w:t xml:space="preserve">vedä konepellistä ulos tulevista naruista.</w:t>
      </w:r>
    </w:p>
    <w:p>
      <w:r>
        <w:rPr>
          <w:b/>
        </w:rPr>
        <w:t xml:space="preserve">Esimerkki 1.3345</w:t>
      </w:r>
    </w:p>
    <w:p>
      <w:r>
        <w:t xml:space="preserve">piilolinssi</w:t>
      </w:r>
    </w:p>
    <w:p>
      <w:r>
        <w:rPr>
          <w:b/>
        </w:rPr>
        <w:t xml:space="preserve">Tulos</w:t>
      </w:r>
    </w:p>
    <w:p>
      <w:r>
        <w:t xml:space="preserve">voidaan käyttää auttamaan silmiä aistimaan</w:t>
      </w:r>
    </w:p>
    <w:p>
      <w:r>
        <w:rPr>
          <w:b/>
        </w:rPr>
        <w:t xml:space="preserve">Esimerkki 1.3346</w:t>
      </w:r>
    </w:p>
    <w:p>
      <w:r>
        <w:t xml:space="preserve">Kirkkaan täytteen tekeminen limettipiirakkaan</w:t>
      </w:r>
    </w:p>
    <w:p>
      <w:r>
        <w:rPr>
          <w:b/>
        </w:rPr>
        <w:t xml:space="preserve">Tulos</w:t>
      </w:r>
    </w:p>
    <w:p>
      <w:r>
        <w:t xml:space="preserve">Sekoita 4 ruokalusikallista maustamatonta liivatetta puoleen kuppiin vettä ja anna sen vaikuttaa 20 minuuttia. Liuota 2 kuppia sokeria 4,5 kuppiin vettä ja kuumenna. Ota pois liedeltä ja lisää veteen sekoitettu liivate ja key lime -uute ja sekoita.</w:t>
      </w:r>
    </w:p>
    <w:p>
      <w:r>
        <w:rPr>
          <w:b/>
        </w:rPr>
        <w:t xml:space="preserve">Esimerkki 1.3347</w:t>
      </w:r>
    </w:p>
    <w:p>
      <w:r>
        <w:t xml:space="preserve">Miten saat roskiksesi tuoksumaan paremmalta?</w:t>
      </w:r>
    </w:p>
    <w:p>
      <w:r>
        <w:rPr>
          <w:b/>
        </w:rPr>
        <w:t xml:space="preserve">Tulos</w:t>
      </w:r>
    </w:p>
    <w:p>
      <w:r>
        <w:t xml:space="preserve">Laita sukka täynnä muita sukkia ja suihkuta niihin hajuvettä. Jätä tämä roskakoriin.</w:t>
      </w:r>
    </w:p>
    <w:p>
      <w:r>
        <w:rPr>
          <w:b/>
        </w:rPr>
        <w:t xml:space="preserve">Esimerkki 1.3348</w:t>
      </w:r>
    </w:p>
    <w:p>
      <w:r>
        <w:t xml:space="preserve">Miten jäähdyttää palovammoja chilipippureista?</w:t>
      </w:r>
    </w:p>
    <w:p>
      <w:r>
        <w:rPr>
          <w:b/>
        </w:rPr>
        <w:t xml:space="preserve">Tulos</w:t>
      </w:r>
    </w:p>
    <w:p>
      <w:r>
        <w:t xml:space="preserve">Huuhtele suu ensin hyvin vedellä. Ota kupillinen maitotuotteita, kuten täysmaitoa, jogurttia tai jäätelöä, ja syö tai juo. Maito toimii melkein kuin saippua liuottaen kapsaisiinin ja vähentäen polttavaa tunnetta suussa. Maidossa on kaseiiniksi kutsuttua proteiinia, joka toimii pesuaineen tavoin kapsaisiinia vastaan.</w:t>
      </w:r>
    </w:p>
    <w:p>
      <w:r>
        <w:rPr>
          <w:b/>
        </w:rPr>
        <w:t xml:space="preserve">Esimerkki 1.3349</w:t>
      </w:r>
    </w:p>
    <w:p>
      <w:r>
        <w:t xml:space="preserve">Riko toffee paloiksi</w:t>
      </w:r>
    </w:p>
    <w:p>
      <w:r>
        <w:rPr>
          <w:b/>
        </w:rPr>
        <w:t xml:space="preserve">Tulos</w:t>
      </w:r>
    </w:p>
    <w:p>
      <w:r>
        <w:t xml:space="preserve">Aseta toffeen päälle vahapaperi, pyörittele sitä muutaman kerran kaulimella, poista vahapaperi, kun palat ovat rikkoutuneet.</w:t>
      </w:r>
    </w:p>
    <w:p>
      <w:r>
        <w:rPr>
          <w:b/>
        </w:rPr>
        <w:t xml:space="preserve">Esimerkki 1.3350</w:t>
      </w:r>
    </w:p>
    <w:p>
      <w:r>
        <w:t xml:space="preserve">Miten puhdistaa hammasharja, joka on likainen, jotta se voidaan puhdistaa?</w:t>
      </w:r>
    </w:p>
    <w:p>
      <w:r>
        <w:rPr>
          <w:b/>
        </w:rPr>
        <w:t xml:space="preserve">Tulos</w:t>
      </w:r>
    </w:p>
    <w:p>
      <w:r>
        <w:t xml:space="preserve">Kiehauta kulhossa vettä ja lisää suolaa, aseta hammasharja seokseen muutamaksi minuutiksi ja huuhtele kylmällä vedellä.</w:t>
      </w:r>
    </w:p>
    <w:p>
      <w:r>
        <w:rPr>
          <w:b/>
        </w:rPr>
        <w:t xml:space="preserve">Esimerkki 1.3351</w:t>
      </w:r>
    </w:p>
    <w:p>
      <w:r>
        <w:t xml:space="preserve">Voit kaivertaa puukosta veitsen päämuodon seuraavilla tavoilla</w:t>
      </w:r>
    </w:p>
    <w:p>
      <w:r>
        <w:rPr>
          <w:b/>
        </w:rPr>
        <w:t xml:space="preserve">Tulos</w:t>
      </w:r>
    </w:p>
    <w:p>
      <w:r>
        <w:t xml:space="preserve">Muotoile reunat huolellisesti partaterällä.</w:t>
      </w:r>
    </w:p>
    <w:p>
      <w:r>
        <w:rPr>
          <w:b/>
        </w:rPr>
        <w:t xml:space="preserve">Esimerkki 1.3352</w:t>
      </w:r>
    </w:p>
    <w:p>
      <w:r>
        <w:t xml:space="preserve">Suojaa ihoa auringon aiheuttamilta vaurioilta ulkona,</w:t>
      </w:r>
    </w:p>
    <w:p>
      <w:r>
        <w:rPr>
          <w:b/>
        </w:rPr>
        <w:t xml:space="preserve">Tulos</w:t>
      </w:r>
    </w:p>
    <w:p>
      <w:r>
        <w:t xml:space="preserve">Käytä aurinkovoidetta ennen auringossa oleskelua.</w:t>
      </w:r>
    </w:p>
    <w:p>
      <w:r>
        <w:rPr>
          <w:b/>
        </w:rPr>
        <w:t xml:space="preserve">Esimerkki 1.3353</w:t>
      </w:r>
    </w:p>
    <w:p>
      <w:r>
        <w:t xml:space="preserve">Mitä sinun pitäisi tehdä, ennen kuin aloitat vajoamisreiän täyttämisen?</w:t>
      </w:r>
    </w:p>
    <w:p>
      <w:r>
        <w:rPr>
          <w:b/>
        </w:rPr>
        <w:t xml:space="preserve">Tulos</w:t>
      </w:r>
    </w:p>
    <w:p>
      <w:r>
        <w:t xml:space="preserve">Poista vajoamisreikään mahdollisesti joutuneet irtonaiset roskat: puun oksat, käpyjä jne.</w:t>
      </w:r>
    </w:p>
    <w:p>
      <w:r>
        <w:rPr>
          <w:b/>
        </w:rPr>
        <w:t xml:space="preserve">Esimerkki 1.3354</w:t>
      </w:r>
    </w:p>
    <w:p>
      <w:r>
        <w:t xml:space="preserve">Tee tuoretta appelsiinimehua.</w:t>
      </w:r>
    </w:p>
    <w:p>
      <w:r>
        <w:rPr>
          <w:b/>
        </w:rPr>
        <w:t xml:space="preserve">Tulos</w:t>
      </w:r>
    </w:p>
    <w:p>
      <w:r>
        <w:t xml:space="preserve">Purista useiden appelsiinien mehu kannuun ja poista siemenet.</w:t>
      </w:r>
    </w:p>
    <w:p>
      <w:r>
        <w:rPr>
          <w:b/>
        </w:rPr>
        <w:t xml:space="preserve">Esimerkki 1.3355</w:t>
      </w:r>
    </w:p>
    <w:p>
      <w:r>
        <w:t xml:space="preserve">Mitä nestettä voidaan käyttää kasettipohjaisten videopelien puhdistamiseen?</w:t>
      </w:r>
    </w:p>
    <w:p>
      <w:r>
        <w:rPr>
          <w:b/>
        </w:rPr>
        <w:t xml:space="preserve">Tulos</w:t>
      </w:r>
    </w:p>
    <w:p>
      <w:r>
        <w:t xml:space="preserve">Isopropyylialkoholi.</w:t>
      </w:r>
    </w:p>
    <w:p>
      <w:r>
        <w:rPr>
          <w:b/>
        </w:rPr>
        <w:t xml:space="preserve">Esimerkki 1.3356</w:t>
      </w:r>
    </w:p>
    <w:p>
      <w:r>
        <w:t xml:space="preserve">Missä sinun pitäisi istua, jos haluat selvitä lentokoneen maahansyöksystä?</w:t>
      </w:r>
    </w:p>
    <w:p>
      <w:r>
        <w:rPr>
          <w:b/>
        </w:rPr>
        <w:t xml:space="preserve">Tulos</w:t>
      </w:r>
    </w:p>
    <w:p>
      <w:r>
        <w:t xml:space="preserve">Istu koneen takaosassa, siellä selviät hengissä 40 prosenttia todennäköisemmin.</w:t>
      </w:r>
    </w:p>
    <w:p>
      <w:r>
        <w:rPr>
          <w:b/>
        </w:rPr>
        <w:t xml:space="preserve">Esimerkki 1.3357</w:t>
      </w:r>
    </w:p>
    <w:p>
      <w:r>
        <w:t xml:space="preserve">miten laitat eyelinerin?</w:t>
      </w:r>
    </w:p>
    <w:p>
      <w:r>
        <w:rPr>
          <w:b/>
        </w:rPr>
        <w:t xml:space="preserve">Tulos</w:t>
      </w:r>
    </w:p>
    <w:p>
      <w:r>
        <w:t xml:space="preserve">tee pieni viiva aivan ripsien yläpuolelle silmäluomeen.</w:t>
      </w:r>
    </w:p>
    <w:p>
      <w:r>
        <w:rPr>
          <w:b/>
        </w:rPr>
        <w:t xml:space="preserve">Esimerkki 1.3358</w:t>
      </w:r>
    </w:p>
    <w:p>
      <w:r>
        <w:t xml:space="preserve">Voit porata pienen reiän alumiinitölkin keskelle seuraavasti.</w:t>
      </w:r>
    </w:p>
    <w:p>
      <w:r>
        <w:rPr>
          <w:b/>
        </w:rPr>
        <w:t xml:space="preserve">Tulos</w:t>
      </w:r>
    </w:p>
    <w:p>
      <w:r>
        <w:t xml:space="preserve">Käytä neulaa</w:t>
      </w:r>
    </w:p>
    <w:p>
      <w:r>
        <w:rPr>
          <w:b/>
        </w:rPr>
        <w:t xml:space="preserve">Esimerkki 1.3359</w:t>
      </w:r>
    </w:p>
    <w:p>
      <w:r>
        <w:t xml:space="preserve">Miten tarkistetaan, kelluuko lasikulho?</w:t>
      </w:r>
    </w:p>
    <w:p>
      <w:r>
        <w:rPr>
          <w:b/>
        </w:rPr>
        <w:t xml:space="preserve">Tulos</w:t>
      </w:r>
    </w:p>
    <w:p>
      <w:r>
        <w:t xml:space="preserve">Aseta tyhjä kulho isompaan astiaan, joka on täytetty puoliksi vedellä, ja katso, uppoavatko lasikulhot vai pysyvätkö ne pinnalla.</w:t>
      </w:r>
    </w:p>
    <w:p>
      <w:r>
        <w:rPr>
          <w:b/>
        </w:rPr>
        <w:t xml:space="preserve">Esimerkki 1.3360</w:t>
      </w:r>
    </w:p>
    <w:p>
      <w:r>
        <w:t xml:space="preserve">Lisää vaniljatangon sisältö pannulle.</w:t>
      </w:r>
    </w:p>
    <w:p>
      <w:r>
        <w:rPr>
          <w:b/>
        </w:rPr>
        <w:t xml:space="preserve">Tulos</w:t>
      </w:r>
    </w:p>
    <w:p>
      <w:r>
        <w:t xml:space="preserve">Viipaloi vaniljatanko varovasti pituussuunnassa terävällä veitsellä ja kaavi sitten veitsen kääntöpuolella vaniljatangon sisäpuoli ulos pannulle.</w:t>
      </w:r>
    </w:p>
    <w:p>
      <w:r>
        <w:rPr>
          <w:b/>
        </w:rPr>
        <w:t xml:space="preserve">Esimerkki 1.3361</w:t>
      </w:r>
    </w:p>
    <w:p>
      <w:r>
        <w:t xml:space="preserve">Miten voit kytkeä aivosi uudelleen niin, että ne ovat onnellisemmat?</w:t>
      </w:r>
    </w:p>
    <w:p>
      <w:r>
        <w:rPr>
          <w:b/>
        </w:rPr>
        <w:t xml:space="preserve">Tulos</w:t>
      </w:r>
    </w:p>
    <w:p>
      <w:r>
        <w:t xml:space="preserve">Muistele joka päivä kolme asiaa, joista olet kiitollinen.  Tee näin 21 päivän ajan.</w:t>
      </w:r>
    </w:p>
    <w:p>
      <w:r>
        <w:rPr>
          <w:b/>
        </w:rPr>
        <w:t xml:space="preserve">Esimerkki 1.3362</w:t>
      </w:r>
    </w:p>
    <w:p>
      <w:r>
        <w:t xml:space="preserve">miten korjataan puhjennut rengas?</w:t>
      </w:r>
    </w:p>
    <w:p>
      <w:r>
        <w:rPr>
          <w:b/>
        </w:rPr>
        <w:t xml:space="preserve">Tulos</w:t>
      </w:r>
    </w:p>
    <w:p>
      <w:r>
        <w:t xml:space="preserve">laita siihen ilmaa.</w:t>
      </w:r>
    </w:p>
    <w:p>
      <w:r>
        <w:rPr>
          <w:b/>
        </w:rPr>
        <w:t xml:space="preserve">Esimerkki 1.3363</w:t>
      </w:r>
    </w:p>
    <w:p>
      <w:r>
        <w:t xml:space="preserve">Miten valmistan munat helppoa munakasta varten?</w:t>
      </w:r>
    </w:p>
    <w:p>
      <w:r>
        <w:rPr>
          <w:b/>
        </w:rPr>
        <w:t xml:space="preserve">Tulos</w:t>
      </w:r>
    </w:p>
    <w:p>
      <w:r>
        <w:t xml:space="preserve">Riko kananmunat ja tyhjennä ne kulhoon, lisää vesi, suola ja pippuri ja vatkaa ne haarukalla tai vispilällä tasaiseksi ja täysin sekaisin.</w:t>
      </w:r>
    </w:p>
    <w:p>
      <w:r>
        <w:rPr>
          <w:b/>
        </w:rPr>
        <w:t xml:space="preserve">Esimerkki 1.3364</w:t>
      </w:r>
    </w:p>
    <w:p>
      <w:r>
        <w:t xml:space="preserve">Välttääksesi käärmeenpuremia vaelluksella,</w:t>
      </w:r>
    </w:p>
    <w:p>
      <w:r>
        <w:rPr>
          <w:b/>
        </w:rPr>
        <w:t xml:space="preserve">Tulos</w:t>
      </w:r>
    </w:p>
    <w:p>
      <w:r>
        <w:t xml:space="preserve">käytä saappaita ja ole tarkkana ympärilläsi olevasta tilasta.</w:t>
      </w:r>
    </w:p>
    <w:p>
      <w:r>
        <w:rPr>
          <w:b/>
        </w:rPr>
        <w:t xml:space="preserve">Esimerkki 1.3365</w:t>
      </w:r>
    </w:p>
    <w:p>
      <w:r>
        <w:t xml:space="preserve">kuinka valmistella ramekiinit leivontaan.</w:t>
      </w:r>
    </w:p>
    <w:p>
      <w:r>
        <w:rPr>
          <w:b/>
        </w:rPr>
        <w:t xml:space="preserve">Tulos</w:t>
      </w:r>
    </w:p>
    <w:p>
      <w:r>
        <w:t xml:space="preserve">Ota pehmennettyä voita ja hiero sitä koko vuoan sisäpuolelle.</w:t>
      </w:r>
    </w:p>
    <w:p>
      <w:r>
        <w:rPr>
          <w:b/>
        </w:rPr>
        <w:t xml:space="preserve">Esimerkki 1.3366</w:t>
      </w:r>
    </w:p>
    <w:p>
      <w:r>
        <w:t xml:space="preserve">Estä muistilappuja nestevuotojen varalta.</w:t>
      </w:r>
    </w:p>
    <w:p>
      <w:r>
        <w:rPr>
          <w:b/>
        </w:rPr>
        <w:t xml:space="preserve">Tulos</w:t>
      </w:r>
    </w:p>
    <w:p>
      <w:r>
        <w:t xml:space="preserve">Levitä kerros hiuslakkaa korteille.</w:t>
      </w:r>
    </w:p>
    <w:p>
      <w:r>
        <w:rPr>
          <w:b/>
        </w:rPr>
        <w:t xml:space="preserve">Esimerkki 1.3367</w:t>
      </w:r>
    </w:p>
    <w:p>
      <w:r>
        <w:t xml:space="preserve">Aloitetaan vajan pohjasta.</w:t>
      </w:r>
    </w:p>
    <w:p>
      <w:r>
        <w:rPr>
          <w:b/>
        </w:rPr>
        <w:t xml:space="preserve">Tulos</w:t>
      </w:r>
    </w:p>
    <w:p>
      <w:r>
        <w:t xml:space="preserve">Aloittaaksesi vajan pohjan, määritä, mihin aiot sen sijoittaa, ja mittaa alue. Tyhjennä alue kaikista roskista ja aseta puuparametri mittaamallesi alueelle. Kaada betoni parametriin</w:t>
      </w:r>
    </w:p>
    <w:p>
      <w:r>
        <w:rPr>
          <w:b/>
        </w:rPr>
        <w:t xml:space="preserve">Esimerkki 1.3368</w:t>
      </w:r>
    </w:p>
    <w:p>
      <w:r>
        <w:t xml:space="preserve">Jos haluat leikata vaatekappaleen saumat pois, voit tehdä seuraavaa</w:t>
      </w:r>
    </w:p>
    <w:p>
      <w:r>
        <w:rPr>
          <w:b/>
        </w:rPr>
        <w:t xml:space="preserve">Tulos</w:t>
      </w:r>
    </w:p>
    <w:p>
      <w:r>
        <w:t xml:space="preserve">Käytä mattoa tai yleiskäyttöön tarkoitettua veistä</w:t>
      </w:r>
    </w:p>
    <w:p>
      <w:r>
        <w:rPr>
          <w:b/>
        </w:rPr>
        <w:t xml:space="preserve">Esimerkki 1.3369</w:t>
      </w:r>
    </w:p>
    <w:p>
      <w:r>
        <w:t xml:space="preserve">Kotisi huippukuormituksen tai maksimitehon löytäminen on mahdollista.</w:t>
      </w:r>
    </w:p>
    <w:p>
      <w:r>
        <w:rPr>
          <w:b/>
        </w:rPr>
        <w:t xml:space="preserve">Tulos</w:t>
      </w:r>
    </w:p>
    <w:p>
      <w:r>
        <w:t xml:space="preserve">Laske yhteen niiden laitteiden ja laitteiden tehot, joita voidaan käyttää samaan aikaan, mukaan lukien mikroaaltouunit ja valot, tietokoneet ja kellot.</w:t>
      </w:r>
    </w:p>
    <w:p>
      <w:r>
        <w:rPr>
          <w:b/>
        </w:rPr>
        <w:t xml:space="preserve">Esimerkki 1.3370</w:t>
      </w:r>
    </w:p>
    <w:p>
      <w:r>
        <w:t xml:space="preserve">miten tilaat noutoruokaa?</w:t>
      </w:r>
    </w:p>
    <w:p>
      <w:r>
        <w:rPr>
          <w:b/>
        </w:rPr>
        <w:t xml:space="preserve">Tulos</w:t>
      </w:r>
    </w:p>
    <w:p>
      <w:r>
        <w:t xml:space="preserve">soita ravintolaan.</w:t>
      </w:r>
    </w:p>
    <w:p>
      <w:r>
        <w:rPr>
          <w:b/>
        </w:rPr>
        <w:t xml:space="preserve">Esimerkki 1.3371</w:t>
      </w:r>
    </w:p>
    <w:p>
      <w:r>
        <w:t xml:space="preserve">Mitä materiaaleja ja työkaluja tarvitaan niitattujen muropakettihattujen tekemiseen?</w:t>
      </w:r>
    </w:p>
    <w:p>
      <w:r>
        <w:rPr>
          <w:b/>
        </w:rPr>
        <w:t xml:space="preserve">Tulos</w:t>
      </w:r>
    </w:p>
    <w:p>
      <w:r>
        <w:t xml:space="preserve">Materiaalit kevyt pahvi (muropaketti käy hyvin) raskas pahvi raskas paperi/kortti tavallinen sanomalehtipaperi maalarinteippi liimatahna pieni pipo/hattu/naamari Työkalut liimapistooli nitoja maalipensseli sakset</w:t>
      </w:r>
    </w:p>
    <w:p>
      <w:r>
        <w:rPr>
          <w:b/>
        </w:rPr>
        <w:t xml:space="preserve">Esimerkki 1.3372</w:t>
      </w:r>
    </w:p>
    <w:p>
      <w:r>
        <w:t xml:space="preserve">Miten kahvin makua lisätään kermaan?</w:t>
      </w:r>
    </w:p>
    <w:p>
      <w:r>
        <w:rPr>
          <w:b/>
        </w:rPr>
        <w:t xml:space="preserve">Tulos</w:t>
      </w:r>
    </w:p>
    <w:p>
      <w:r>
        <w:t xml:space="preserve">Käytä kuivaa pikakahvia ja sekoita se kerman joukkoon, jotta se saa makua.</w:t>
      </w:r>
    </w:p>
    <w:p>
      <w:r>
        <w:rPr>
          <w:b/>
        </w:rPr>
        <w:t xml:space="preserve">Esimerkki 1.3373</w:t>
      </w:r>
    </w:p>
    <w:p>
      <w:r>
        <w:t xml:space="preserve">miten tehdä pähkinäisiä kaurakeksejä</w:t>
      </w:r>
    </w:p>
    <w:p>
      <w:r>
        <w:rPr>
          <w:b/>
        </w:rPr>
        <w:t xml:space="preserve">Tulos</w:t>
      </w:r>
    </w:p>
    <w:p>
      <w:r>
        <w:t xml:space="preserve">Hienonna 1 1/2 kupillista kaurahiutaleita ja pekaanipähkinöitä, 1 kupillinen taateleita, 1/2 kupillista sileää maapähkinävoita, 1/4 kupillista puhdasta vaahterasiirappia ja 1/4 tl kosher-suolaa ja jauhettua kanelia tehosekoittimessa, kunnes ne on yhdistetty. Muotoile 1 tuuman kokoisiksi palloiksi; litistä pyöreiksi ja jäähdytä, kunnes ne ovat jähmettyneet.</w:t>
      </w:r>
    </w:p>
    <w:p>
      <w:r>
        <w:rPr>
          <w:b/>
        </w:rPr>
        <w:t xml:space="preserve">Esimerkki 1.3374</w:t>
      </w:r>
    </w:p>
    <w:p>
      <w:r>
        <w:t xml:space="preserve">Miten jäähdytän marengit kypsennyksen jälkeen, kun teen pavlovakeksejä?</w:t>
      </w:r>
    </w:p>
    <w:p>
      <w:r>
        <w:rPr>
          <w:b/>
        </w:rPr>
        <w:t xml:space="preserve">Tulos</w:t>
      </w:r>
    </w:p>
    <w:p>
      <w:r>
        <w:t xml:space="preserve">Kun marengit ovat valmiita, aseta pergamenttipaperi leikkuulaudalle jäähtymään.</w:t>
      </w:r>
    </w:p>
    <w:p>
      <w:r>
        <w:rPr>
          <w:b/>
        </w:rPr>
        <w:t xml:space="preserve">Esimerkki 1.3375</w:t>
      </w:r>
    </w:p>
    <w:p>
      <w:r>
        <w:t xml:space="preserve">Miten valmistautua nukkumaan</w:t>
      </w:r>
    </w:p>
    <w:p>
      <w:r>
        <w:rPr>
          <w:b/>
        </w:rPr>
        <w:t xml:space="preserve">Tulos</w:t>
      </w:r>
    </w:p>
    <w:p>
      <w:r>
        <w:t xml:space="preserve">Älä katso puhelinta, tietokonetta, televisiota tai muita näyttöjä ennen nukkumaanmenoa.</w:t>
      </w:r>
    </w:p>
    <w:p>
      <w:r>
        <w:rPr>
          <w:b/>
        </w:rPr>
        <w:t xml:space="preserve">Esimerkki 1.3376</w:t>
      </w:r>
    </w:p>
    <w:p>
      <w:r>
        <w:t xml:space="preserve">Poistaa hankausjäljet kovapuulattioista tai laatoilta.</w:t>
      </w:r>
    </w:p>
    <w:p>
      <w:r>
        <w:rPr>
          <w:b/>
        </w:rPr>
        <w:t xml:space="preserve">Tulos</w:t>
      </w:r>
    </w:p>
    <w:p>
      <w:r>
        <w:t xml:space="preserve">Voit poistaa hankausjäljet kovapuusta tai laattalattioista hieromalla jälkiä kumipyyhkeellä.</w:t>
      </w:r>
    </w:p>
    <w:p>
      <w:r>
        <w:rPr>
          <w:b/>
        </w:rPr>
        <w:t xml:space="preserve">Esimerkki 1.3377</w:t>
      </w:r>
    </w:p>
    <w:p>
      <w:r>
        <w:t xml:space="preserve">Ruohon leikkaaminen nurmikolla,</w:t>
      </w:r>
    </w:p>
    <w:p>
      <w:r>
        <w:rPr>
          <w:b/>
        </w:rPr>
        <w:t xml:space="preserve">Tulos</w:t>
      </w:r>
    </w:p>
    <w:p>
      <w:r>
        <w:t xml:space="preserve">käynnistä ruohonleikkuri ja aja sillä koko nurmikko.</w:t>
      </w:r>
    </w:p>
    <w:p>
      <w:r>
        <w:rPr>
          <w:b/>
        </w:rPr>
        <w:t xml:space="preserve">Esimerkki 1.3378</w:t>
      </w:r>
    </w:p>
    <w:p>
      <w:r>
        <w:t xml:space="preserve">Kun annat kanan marinoitua, voit</w:t>
      </w:r>
    </w:p>
    <w:p>
      <w:r>
        <w:rPr>
          <w:b/>
        </w:rPr>
        <w:t xml:space="preserve">Tulos</w:t>
      </w:r>
    </w:p>
    <w:p>
      <w:r>
        <w:t xml:space="preserve">Peitä alumiinifoliolla ja laita jääkaappiin.</w:t>
      </w:r>
    </w:p>
    <w:p>
      <w:r>
        <w:rPr>
          <w:b/>
        </w:rPr>
        <w:t xml:space="preserve">Esimerkki 1.3379</w:t>
      </w:r>
    </w:p>
    <w:p>
      <w:r>
        <w:t xml:space="preserve">Miten magneetit sijoitetaan rekisterikilven kehykseen.</w:t>
      </w:r>
    </w:p>
    <w:p>
      <w:r>
        <w:rPr>
          <w:b/>
        </w:rPr>
        <w:t xml:space="preserve">Tulos</w:t>
      </w:r>
    </w:p>
    <w:p>
      <w:r>
        <w:t xml:space="preserve">Aseta kaksi magneettia levyn molempiin reunoihin käyttämällä epoksia kunkin magneetin kääntöpuolella. Varmista, että jokaisen magneetin välissä on riittävästi tilaa, jotta ne liittyvät toisiinsa. Aseta vielä kaksi magneettia kummallekin sivulle keskelle niin, että niiden väliin jää tilaa.</w:t>
      </w:r>
    </w:p>
    <w:p>
      <w:r>
        <w:rPr>
          <w:b/>
        </w:rPr>
        <w:t xml:space="preserve">Esimerkki 1.3380</w:t>
      </w:r>
    </w:p>
    <w:p>
      <w:r>
        <w:t xml:space="preserve">Voit poistaa PVC-tynnyrin yläosan seuraavasti</w:t>
      </w:r>
    </w:p>
    <w:p>
      <w:r>
        <w:rPr>
          <w:b/>
        </w:rPr>
        <w:t xml:space="preserve">Tulos</w:t>
      </w:r>
    </w:p>
    <w:p>
      <w:r>
        <w:t xml:space="preserve">Leikkaa piipun yläosa varovasti pois rautasahalla.</w:t>
      </w:r>
    </w:p>
    <w:p>
      <w:r>
        <w:rPr>
          <w:b/>
        </w:rPr>
        <w:t xml:space="preserve">Esimerkki 1.3381</w:t>
      </w:r>
    </w:p>
    <w:p>
      <w:r>
        <w:t xml:space="preserve">miten leivinpannu vuorataan pergamentilla</w:t>
      </w:r>
    </w:p>
    <w:p>
      <w:r>
        <w:rPr>
          <w:b/>
        </w:rPr>
        <w:t xml:space="preserve">Tulos</w:t>
      </w:r>
    </w:p>
    <w:p>
      <w:r>
        <w:t xml:space="preserve">avaa laatikko ja vedä pergamentti haluttuun pituuteen, revi irti ja aseta leivinpaperille.</w:t>
      </w:r>
    </w:p>
    <w:p>
      <w:r>
        <w:rPr>
          <w:b/>
        </w:rPr>
        <w:t xml:space="preserve">Esimerkki 1.3382</w:t>
      </w:r>
    </w:p>
    <w:p>
      <w:r>
        <w:t xml:space="preserve">miten nipistetään jotakuta?</w:t>
      </w:r>
    </w:p>
    <w:p>
      <w:r>
        <w:rPr>
          <w:b/>
        </w:rPr>
        <w:t xml:space="preserve">Tulos</w:t>
      </w:r>
    </w:p>
    <w:p>
      <w:r>
        <w:t xml:space="preserve">tartu niihin kahden sormesi kärjillä ja kierrä niitä.</w:t>
      </w:r>
    </w:p>
    <w:p>
      <w:r>
        <w:rPr>
          <w:b/>
        </w:rPr>
        <w:t xml:space="preserve">Esimerkki 1.3383</w:t>
      </w:r>
    </w:p>
    <w:p>
      <w:r>
        <w:t xml:space="preserve">miten käytät kärpäsloukkuteippiä?</w:t>
      </w:r>
    </w:p>
    <w:p>
      <w:r>
        <w:rPr>
          <w:b/>
        </w:rPr>
        <w:t xml:space="preserve">Tulos</w:t>
      </w:r>
    </w:p>
    <w:p>
      <w:r>
        <w:t xml:space="preserve">ripusta teippi jostain kohdasta seinustasi ja avaa se sitten niin, että se on kokonaan ilmassa. jätä se muutamaksi päiväksi kärpästen pyydystämiseksi.</w:t>
      </w:r>
    </w:p>
    <w:p>
      <w:r>
        <w:rPr>
          <w:b/>
        </w:rPr>
        <w:t xml:space="preserve">Esimerkki 1.3384</w:t>
      </w:r>
    </w:p>
    <w:p>
      <w:r>
        <w:t xml:space="preserve">pitää nuudelit kastumasta</w:t>
      </w:r>
    </w:p>
    <w:p>
      <w:r>
        <w:rPr>
          <w:b/>
        </w:rPr>
        <w:t xml:space="preserve">Tulos</w:t>
      </w:r>
    </w:p>
    <w:p>
      <w:r>
        <w:t xml:space="preserve">Taputtele kesäkurpitsanuudelit kuiviksi paperipyyhkeillä sen jälkeen, kun olet kierrättänyt ne. ...    Keitä nuudelit keskilämmöllä. ...    Älä peitä kesäkurpitsaa kypsennyksen aikana. ...    Älä täytä pannua liikaa. ...    Älä lisää pannulle suolaa. ...    Käytä pannua, joka johtaa hyvin lämpöä. ...    Älä kypsennä nuudeleita liikaa.</w:t>
      </w:r>
    </w:p>
    <w:p>
      <w:r>
        <w:rPr>
          <w:b/>
        </w:rPr>
        <w:t xml:space="preserve">Esimerkki 1.3385</w:t>
      </w:r>
    </w:p>
    <w:p>
      <w:r>
        <w:t xml:space="preserve">Miten voin kiinnittää lusikan vartalokuorintapurkkiin?</w:t>
      </w:r>
    </w:p>
    <w:p>
      <w:r>
        <w:rPr>
          <w:b/>
        </w:rPr>
        <w:t xml:space="preserve">Tulos</w:t>
      </w:r>
    </w:p>
    <w:p>
      <w:r>
        <w:t xml:space="preserve">Käytä koristenauhaa purkin yläreunan ympärillä.</w:t>
      </w:r>
    </w:p>
    <w:p>
      <w:r>
        <w:rPr>
          <w:b/>
        </w:rPr>
        <w:t xml:space="preserve">Esimerkki 1.3386</w:t>
      </w:r>
    </w:p>
    <w:p>
      <w:r>
        <w:t xml:space="preserve">Mikä on paras krapula-aamiainen, joka auttaa toipumaan?</w:t>
      </w:r>
    </w:p>
    <w:p>
      <w:r>
        <w:rPr>
          <w:b/>
        </w:rPr>
        <w:t xml:space="preserve">Tulos</w:t>
      </w:r>
    </w:p>
    <w:p>
      <w:r>
        <w:t xml:space="preserve">Banaani (täydentää kaliumia), monivitamiini (täydentää menetettyjä ravintoaineita), suolakeksejä (natrium auttaa pidättämään vettä), lisää vettä.</w:t>
      </w:r>
    </w:p>
    <w:p>
      <w:r>
        <w:rPr>
          <w:b/>
        </w:rPr>
        <w:t xml:space="preserve">Esimerkki 1.3387</w:t>
      </w:r>
    </w:p>
    <w:p>
      <w:r>
        <w:t xml:space="preserve">Mistä tiedän, milloin kastelen omenapuuni?</w:t>
      </w:r>
    </w:p>
    <w:p>
      <w:r>
        <w:rPr>
          <w:b/>
        </w:rPr>
        <w:t xml:space="preserve">Tulos</w:t>
      </w:r>
    </w:p>
    <w:p>
      <w:r>
        <w:t xml:space="preserve">Nuorella taimella, kahdesta vuodesta kahteen vuoteen, kahdesti viikossa, ei väliä mitä. Varttuneiden puiden kohdalla tarkista maaperä, ja kun se on kuivaa 8 tuumaa syvyyteen asti, kastele ja kastele syvälle syvien juurien edistämiseksi. Näin sinut palkitaan runsaalla sadolla syksyllä.</w:t>
      </w:r>
    </w:p>
    <w:p>
      <w:r>
        <w:rPr>
          <w:b/>
        </w:rPr>
        <w:t xml:space="preserve">Esimerkki 1.3388</w:t>
      </w:r>
    </w:p>
    <w:p>
      <w:r>
        <w:t xml:space="preserve">päästä eroon karheista jaloista.</w:t>
      </w:r>
    </w:p>
    <w:p>
      <w:r>
        <w:rPr>
          <w:b/>
        </w:rPr>
        <w:t xml:space="preserve">Tulos</w:t>
      </w:r>
    </w:p>
    <w:p>
      <w:r>
        <w:t xml:space="preserve">Hiero jalkoja hohkakivellä päivittäin suihkun jälkeen.</w:t>
      </w:r>
    </w:p>
    <w:p>
      <w:r>
        <w:rPr>
          <w:b/>
        </w:rPr>
        <w:t xml:space="preserve">Esimerkki 1.3389</w:t>
      </w:r>
    </w:p>
    <w:p>
      <w:r>
        <w:t xml:space="preserve">vierasjoukkue</w:t>
      </w:r>
    </w:p>
    <w:p>
      <w:r>
        <w:rPr>
          <w:b/>
        </w:rPr>
        <w:t xml:space="preserve">Tulos</w:t>
      </w:r>
    </w:p>
    <w:p>
      <w:r>
        <w:t xml:space="preserve">spanks kotijoukkue </w:t>
      </w:r>
    </w:p>
    <w:p>
      <w:r>
        <w:rPr>
          <w:b/>
        </w:rPr>
        <w:t xml:space="preserve">Esimerkki 1.3390</w:t>
      </w:r>
    </w:p>
    <w:p>
      <w:r>
        <w:t xml:space="preserve">Suojaa tomaattikasvit kylmänä iltana,</w:t>
      </w:r>
    </w:p>
    <w:p>
      <w:r>
        <w:rPr>
          <w:b/>
        </w:rPr>
        <w:t xml:space="preserve">Tulos</w:t>
      </w:r>
    </w:p>
    <w:p>
      <w:r>
        <w:t xml:space="preserve">peitä kasvit muovilla, kun lämpötila laskee alle 32 asteen.</w:t>
      </w:r>
    </w:p>
    <w:p>
      <w:r>
        <w:rPr>
          <w:b/>
        </w:rPr>
        <w:t xml:space="preserve">Esimerkki 1.3391</w:t>
      </w:r>
    </w:p>
    <w:p>
      <w:r>
        <w:t xml:space="preserve">Tee matkakorurasia.</w:t>
      </w:r>
    </w:p>
    <w:p>
      <w:r>
        <w:rPr>
          <w:b/>
        </w:rPr>
        <w:t xml:space="preserve">Tulos</w:t>
      </w:r>
    </w:p>
    <w:p>
      <w:r>
        <w:t xml:space="preserve">Leikkaa pala munakartonkia korujen säilyttämistä varten.</w:t>
      </w:r>
    </w:p>
    <w:p>
      <w:r>
        <w:rPr>
          <w:b/>
        </w:rPr>
        <w:t xml:space="preserve">Esimerkki 1.3392</w:t>
      </w:r>
    </w:p>
    <w:p>
      <w:r>
        <w:t xml:space="preserve">Poistaa lian ruostumattomasta teräksestä valmistetusta astianpesukoneesta.</w:t>
      </w:r>
    </w:p>
    <w:p>
      <w:r>
        <w:rPr>
          <w:b/>
        </w:rPr>
        <w:t xml:space="preserve">Tulos</w:t>
      </w:r>
    </w:p>
    <w:p>
      <w:r>
        <w:t xml:space="preserve">Käytä liinaa ja teräspuhdistusainetta pyyhkiäksesi lian pois voimakkaasti.</w:t>
      </w:r>
    </w:p>
    <w:p>
      <w:r>
        <w:rPr>
          <w:b/>
        </w:rPr>
        <w:t xml:space="preserve">Esimerkki 1.3393</w:t>
      </w:r>
    </w:p>
    <w:p>
      <w:r>
        <w:t xml:space="preserve">Poista ei-toivottu maaliviiva.</w:t>
      </w:r>
    </w:p>
    <w:p>
      <w:r>
        <w:rPr>
          <w:b/>
        </w:rPr>
        <w:t xml:space="preserve">Tulos</w:t>
      </w:r>
    </w:p>
    <w:p>
      <w:r>
        <w:t xml:space="preserve">Raaputa pois partaterällä.</w:t>
      </w:r>
    </w:p>
    <w:p>
      <w:r>
        <w:rPr>
          <w:b/>
        </w:rPr>
        <w:t xml:space="preserve">Esimerkki 1.3394</w:t>
      </w:r>
    </w:p>
    <w:p>
      <w:r>
        <w:t xml:space="preserve">Miten taikina ei tartu piirakkavuokaan?</w:t>
      </w:r>
    </w:p>
    <w:p>
      <w:r>
        <w:rPr>
          <w:b/>
        </w:rPr>
        <w:t xml:space="preserve">Tulos</w:t>
      </w:r>
    </w:p>
    <w:p>
      <w:r>
        <w:t xml:space="preserve">Suihkuta pannu ruokaöljyllä ennen taikinan asettamista.</w:t>
      </w:r>
    </w:p>
    <w:p>
      <w:r>
        <w:rPr>
          <w:b/>
        </w:rPr>
        <w:t xml:space="preserve">Esimerkki 1.3395</w:t>
      </w:r>
    </w:p>
    <w:p>
      <w:r>
        <w:t xml:space="preserve">Estää käden palamisen, kun ajat automaattiautoa kuumana päivänä,</w:t>
      </w:r>
    </w:p>
    <w:p>
      <w:r>
        <w:rPr>
          <w:b/>
        </w:rPr>
        <w:t xml:space="preserve">Tulos</w:t>
      </w:r>
    </w:p>
    <w:p>
      <w:r>
        <w:t xml:space="preserve">aseta tikun yläreunan päälle peite, kun ajat autoa.</w:t>
      </w:r>
    </w:p>
    <w:p>
      <w:r>
        <w:rPr>
          <w:b/>
        </w:rPr>
        <w:t xml:space="preserve">Esimerkki 1.3396</w:t>
      </w:r>
    </w:p>
    <w:p>
      <w:r>
        <w:t xml:space="preserve">Koristeen kiinnittäminen lasipalloon.</w:t>
      </w:r>
    </w:p>
    <w:p>
      <w:r>
        <w:rPr>
          <w:b/>
        </w:rPr>
        <w:t xml:space="preserve">Tulos</w:t>
      </w:r>
    </w:p>
    <w:p>
      <w:r>
        <w:t xml:space="preserve">Laita koristeeseen valkoista Elmer's-liimaa ja liimaa se sitten palloon.</w:t>
      </w:r>
    </w:p>
    <w:p>
      <w:r>
        <w:rPr>
          <w:b/>
        </w:rPr>
        <w:t xml:space="preserve">Esimerkki 1.3397</w:t>
      </w:r>
    </w:p>
    <w:p>
      <w:r>
        <w:t xml:space="preserve">Kuivaa kastunut iPhone</w:t>
      </w:r>
    </w:p>
    <w:p>
      <w:r>
        <w:rPr>
          <w:b/>
        </w:rPr>
        <w:t xml:space="preserve">Tulos</w:t>
      </w:r>
    </w:p>
    <w:p>
      <w:r>
        <w:t xml:space="preserve">Voit kuivata märän iPhonen laittamalla sen Ziploc-pussiin, jossa on muutama pussi silikageeliä. Purista ylimääräinen ilma ulos. Jätä pariksi päiväksi, ja toivottavasti se on kuivunut ja selvinnyt hengissä.</w:t>
      </w:r>
    </w:p>
    <w:p>
      <w:r>
        <w:rPr>
          <w:b/>
        </w:rPr>
        <w:t xml:space="preserve">Esimerkki 1.3398</w:t>
      </w:r>
    </w:p>
    <w:p>
      <w:r>
        <w:t xml:space="preserve">Miten kalaa grillataan ilman, että se hajoaa?</w:t>
      </w:r>
    </w:p>
    <w:p>
      <w:r>
        <w:rPr>
          <w:b/>
        </w:rPr>
        <w:t xml:space="preserve">Tulos</w:t>
      </w:r>
    </w:p>
    <w:p>
      <w:r>
        <w:t xml:space="preserve">Vähennä lämpöä keskitasolle, peitä grilli ja kypsennä kalaa liikuttamatta, kunnes kalan nahkapuoli on ruskea, hyvin merkitty ja rapea, 2-4 minuuttia. 6. Kokeile nostaa kala varovasti lastalla 2 minuutin kuluttua; jos se ei nouse puhtaasti grillistä, jatka kypsentämistä ja tarkista 30 sekunnin välein, kunnes se irtoaa.</w:t>
      </w:r>
    </w:p>
    <w:p>
      <w:r>
        <w:rPr>
          <w:b/>
        </w:rPr>
        <w:t xml:space="preserve">Esimerkki 1.3399</w:t>
      </w:r>
    </w:p>
    <w:p>
      <w:r>
        <w:t xml:space="preserve">Ei tölkinavaajaa ja paputölkki.</w:t>
      </w:r>
    </w:p>
    <w:p>
      <w:r>
        <w:rPr>
          <w:b/>
        </w:rPr>
        <w:t xml:space="preserve">Tulos</w:t>
      </w:r>
    </w:p>
    <w:p>
      <w:r>
        <w:t xml:space="preserve">Etsi kivi- tai sementtipinta, jonka on oltava karkea. Hiero tölkin yläosaa uudelleen ja uudelleen tätä karheaa pintaa vasten, kunnes liitossauma on viilattu kokonaan pois ja voit nyt avata tölkin.</w:t>
      </w:r>
    </w:p>
    <w:p>
      <w:r>
        <w:rPr>
          <w:b/>
        </w:rPr>
        <w:t xml:space="preserve">Esimerkki 1.3400</w:t>
      </w:r>
    </w:p>
    <w:p>
      <w:r>
        <w:t xml:space="preserve">Löytää hunajaa luonnossa,</w:t>
      </w:r>
    </w:p>
    <w:p>
      <w:r>
        <w:rPr>
          <w:b/>
        </w:rPr>
        <w:t xml:space="preserve">Tulos</w:t>
      </w:r>
    </w:p>
    <w:p>
      <w:r>
        <w:t xml:space="preserve">etsi hunajakenno, josta voit kerätä hunajaa.</w:t>
      </w:r>
    </w:p>
    <w:p>
      <w:r>
        <w:rPr>
          <w:b/>
        </w:rPr>
        <w:t xml:space="preserve">Esimerkki 1.3401</w:t>
      </w:r>
    </w:p>
    <w:p>
      <w:r>
        <w:t xml:space="preserve">karkottaa kärpäsiä</w:t>
      </w:r>
    </w:p>
    <w:p>
      <w:r>
        <w:rPr>
          <w:b/>
        </w:rPr>
        <w:t xml:space="preserve">Tulos</w:t>
      </w:r>
    </w:p>
    <w:p>
      <w:r>
        <w:t xml:space="preserve">ripusta voileipäpussi, jossa on vettä ja pennejä, oven yli.</w:t>
      </w:r>
    </w:p>
    <w:p>
      <w:r>
        <w:rPr>
          <w:b/>
        </w:rPr>
        <w:t xml:space="preserve">Esimerkki 1.3402</w:t>
      </w:r>
    </w:p>
    <w:p>
      <w:r>
        <w:t xml:space="preserve">Miten pitää kirja auki käyttämättä käsiä sängyssä lukiessa?</w:t>
      </w:r>
    </w:p>
    <w:p>
      <w:r>
        <w:rPr>
          <w:b/>
        </w:rPr>
        <w:t xml:space="preserve">Tulos</w:t>
      </w:r>
    </w:p>
    <w:p>
      <w:r>
        <w:t xml:space="preserve">käytä sidontaliitintä sivujen yläreunan kohtauspisteessä ja nojaa kirjaa jalkojesi varaan.</w:t>
      </w:r>
    </w:p>
    <w:p>
      <w:r>
        <w:rPr>
          <w:b/>
        </w:rPr>
        <w:t xml:space="preserve">Esimerkki 1.3403</w:t>
      </w:r>
    </w:p>
    <w:p>
      <w:r>
        <w:t xml:space="preserve">Mikä on nopea korjaus juoksevaan wc:hen</w:t>
      </w:r>
    </w:p>
    <w:p>
      <w:r>
        <w:rPr>
          <w:b/>
        </w:rPr>
        <w:t xml:space="preserve">Tulos</w:t>
      </w:r>
    </w:p>
    <w:p>
      <w:r>
        <w:t xml:space="preserve">Huuhtele wc ja etsi täyttöventtiilin vuoto. Nosta wc:n kelluntavartta ylös, kun säiliö täyttyy, ja katso, pysähtyykö vesi. Taivuta tai säädä wc:n kelluntavartta niin, että säiliö lakkaa täyttymästä, kun vedenpinta on 1/2-1 tuumaa ylivuotoputken yläreunan alapuolella.</w:t>
      </w:r>
    </w:p>
    <w:p>
      <w:r>
        <w:rPr>
          <w:b/>
        </w:rPr>
        <w:t xml:space="preserve">Esimerkki 1.3404</w:t>
      </w:r>
    </w:p>
    <w:p>
      <w:r>
        <w:t xml:space="preserve">miten käytät liitua?</w:t>
      </w:r>
    </w:p>
    <w:p>
      <w:r>
        <w:rPr>
          <w:b/>
        </w:rPr>
        <w:t xml:space="preserve">Tulos</w:t>
      </w:r>
    </w:p>
    <w:p>
      <w:r>
        <w:t xml:space="preserve">kirjoittaa sen kanssa.</w:t>
      </w:r>
    </w:p>
    <w:p>
      <w:r>
        <w:rPr>
          <w:b/>
        </w:rPr>
        <w:t xml:space="preserve">Esimerkki 1.3405</w:t>
      </w:r>
    </w:p>
    <w:p>
      <w:r>
        <w:t xml:space="preserve">Miten pääsen eroon roskapostista</w:t>
      </w:r>
    </w:p>
    <w:p>
      <w:r>
        <w:rPr>
          <w:b/>
        </w:rPr>
        <w:t xml:space="preserve">Tulos</w:t>
      </w:r>
    </w:p>
    <w:p>
      <w:r>
        <w:t xml:space="preserve">Valitse "kaikki", niin se tyhjentää kaiken roskapostin postilaatikostasi.</w:t>
      </w:r>
    </w:p>
    <w:p>
      <w:r>
        <w:rPr>
          <w:b/>
        </w:rPr>
        <w:t xml:space="preserve">Esimerkki 1.3406</w:t>
      </w:r>
    </w:p>
    <w:p>
      <w:r>
        <w:t xml:space="preserve">siirtää esineitä leikkuulaudalta</w:t>
      </w:r>
    </w:p>
    <w:p>
      <w:r>
        <w:rPr>
          <w:b/>
        </w:rPr>
        <w:t xml:space="preserve">Tulos</w:t>
      </w:r>
    </w:p>
    <w:p>
      <w:r>
        <w:t xml:space="preserve">käytä penkkikaavinta</w:t>
      </w:r>
    </w:p>
    <w:p>
      <w:r>
        <w:rPr>
          <w:b/>
        </w:rPr>
        <w:t xml:space="preserve">Esimerkki 1.3407</w:t>
      </w:r>
    </w:p>
    <w:p>
      <w:r>
        <w:t xml:space="preserve">Mitä tarvitsisin sängyn valmistamiseen?</w:t>
      </w:r>
    </w:p>
    <w:p>
      <w:r>
        <w:rPr>
          <w:b/>
        </w:rPr>
        <w:t xml:space="preserve">Tulos</w:t>
      </w:r>
    </w:p>
    <w:p>
      <w:r>
        <w:t xml:space="preserve">Yksinkertaisin sänky tarvitsee vain lakanat ja peiton. Lisää mukavuutta saat ottamalla mukaan patjapatjan. Jos haluat ylellisemmän tai kerroksellisemman ulkoasun, harkitse koristeellisten liinavaatteiden, kuten tyynyliinojen tai sängynhelman, lisäämistä.</w:t>
      </w:r>
    </w:p>
    <w:p>
      <w:r>
        <w:rPr>
          <w:b/>
        </w:rPr>
        <w:t xml:space="preserve">Esimerkki 1.3408</w:t>
      </w:r>
    </w:p>
    <w:p>
      <w:r>
        <w:t xml:space="preserve">Mitä aineksia tarvitsen, jotta voin valmistaa loistavaa kaalia kotona?</w:t>
      </w:r>
    </w:p>
    <w:p>
      <w:r>
        <w:rPr>
          <w:b/>
        </w:rPr>
        <w:t xml:space="preserve">Tulos</w:t>
      </w:r>
    </w:p>
    <w:p>
      <w:r>
        <w:t xml:space="preserve">Tarvitset: 1) Kaali 2) Valkosipulinkynnet 3) Suola 4) Pippuri 5) Paprika 6) Valkoinen etikka 7) Vesi ja 8) Oliiviöljy.</w:t>
      </w:r>
    </w:p>
    <w:p>
      <w:r>
        <w:rPr>
          <w:b/>
        </w:rPr>
        <w:t xml:space="preserve">Esimerkki 1.3409</w:t>
      </w:r>
    </w:p>
    <w:p>
      <w:r>
        <w:t xml:space="preserve">miten estää juustoa palamasta uunissa</w:t>
      </w:r>
    </w:p>
    <w:p>
      <w:r>
        <w:rPr>
          <w:b/>
        </w:rPr>
        <w:t xml:space="preserve">Tulos</w:t>
      </w:r>
    </w:p>
    <w:p>
      <w:r>
        <w:t xml:space="preserve">lisää juusto viisi minuuttia ennen astian poistamista.</w:t>
      </w:r>
    </w:p>
    <w:p>
      <w:r>
        <w:rPr>
          <w:b/>
        </w:rPr>
        <w:t xml:space="preserve">Esimerkki 1.3410</w:t>
      </w:r>
    </w:p>
    <w:p>
      <w:r>
        <w:t xml:space="preserve">Pidä ruskea sokeri pehmeänä.</w:t>
      </w:r>
    </w:p>
    <w:p>
      <w:r>
        <w:rPr>
          <w:b/>
        </w:rPr>
        <w:t xml:space="preserve">Tulos</w:t>
      </w:r>
    </w:p>
    <w:p>
      <w:r>
        <w:t xml:space="preserve">Säilytä vaahtokarkkien kanssa.</w:t>
      </w:r>
    </w:p>
    <w:p>
      <w:r>
        <w:rPr>
          <w:b/>
        </w:rPr>
        <w:t xml:space="preserve">Esimerkki 1.3411</w:t>
      </w:r>
    </w:p>
    <w:p>
      <w:r>
        <w:t xml:space="preserve">miten voitat unossa?</w:t>
      </w:r>
    </w:p>
    <w:p>
      <w:r>
        <w:rPr>
          <w:b/>
        </w:rPr>
        <w:t xml:space="preserve">Tulos</w:t>
      </w:r>
    </w:p>
    <w:p>
      <w:r>
        <w:t xml:space="preserve">hankkiudu eroon kaikista korteistasi</w:t>
      </w:r>
    </w:p>
    <w:p>
      <w:r>
        <w:rPr>
          <w:b/>
        </w:rPr>
        <w:t xml:space="preserve">Esimerkki 1.3412</w:t>
      </w:r>
    </w:p>
    <w:p>
      <w:r>
        <w:t xml:space="preserve">miten tehdä juustoista riisiä</w:t>
      </w:r>
    </w:p>
    <w:p>
      <w:r>
        <w:rPr>
          <w:b/>
        </w:rPr>
        <w:t xml:space="preserve">Tulos</w:t>
      </w:r>
    </w:p>
    <w:p>
      <w:r>
        <w:t xml:space="preserve">Keitä 2 kuppia muunnettua riisiä etiketin ohjeiden mukaan. Sekoita joukkoon 1 kupillinen hienonnettuja sipuleita, silputtua cheddaria ja smetanaa; mausta suolalla ja cayennella. Siirrä se voideltuun 8 tuuman neliön muotoiseen vuokaan. Levitä päälle voita ja 2 rkl parmesaaniraastetta. Paista 450 asteessa, kunnes se on kullanruskeaa, 20 minuuttia.</w:t>
      </w:r>
    </w:p>
    <w:p>
      <w:r>
        <w:rPr>
          <w:b/>
        </w:rPr>
        <w:t xml:space="preserve">Esimerkki 1.3413</w:t>
      </w:r>
    </w:p>
    <w:p>
      <w:r>
        <w:t xml:space="preserve">Miten koristelet kierrätetyn merirosvokolikon aarteen?</w:t>
      </w:r>
    </w:p>
    <w:p>
      <w:r>
        <w:rPr>
          <w:b/>
        </w:rPr>
        <w:t xml:space="preserve">Tulos</w:t>
      </w:r>
    </w:p>
    <w:p>
      <w:r>
        <w:t xml:space="preserve">Voit leikata soppatölkillä pyöreitä muotoja ja liimata kolikoihin pääkalloja, ja alumiinifoliolla ja maalilla voit lisätä kuvioita.</w:t>
      </w:r>
    </w:p>
    <w:p>
      <w:r>
        <w:rPr>
          <w:b/>
        </w:rPr>
        <w:t xml:space="preserve">Esimerkki 1.3414</w:t>
      </w:r>
    </w:p>
    <w:p>
      <w:r>
        <w:t xml:space="preserve">Valitse hyvä puu kiipeilyä varten,</w:t>
      </w:r>
    </w:p>
    <w:p>
      <w:r>
        <w:rPr>
          <w:b/>
        </w:rPr>
        <w:t xml:space="preserve">Tulos</w:t>
      </w:r>
    </w:p>
    <w:p>
      <w:r>
        <w:t xml:space="preserve">valitse sellainen, jossa on paljon paksuja oksia.</w:t>
      </w:r>
    </w:p>
    <w:p>
      <w:r>
        <w:rPr>
          <w:b/>
        </w:rPr>
        <w:t xml:space="preserve">Esimerkki 1.3415</w:t>
      </w:r>
    </w:p>
    <w:p>
      <w:r>
        <w:t xml:space="preserve">Parantaa mielialaa, kun kärsit PMS:stä,</w:t>
      </w:r>
    </w:p>
    <w:p>
      <w:r>
        <w:rPr>
          <w:b/>
        </w:rPr>
        <w:t xml:space="preserve">Tulos</w:t>
      </w:r>
    </w:p>
    <w:p>
      <w:r>
        <w:t xml:space="preserve">syö vähän suklaata.</w:t>
      </w:r>
    </w:p>
    <w:p>
      <w:r>
        <w:rPr>
          <w:b/>
        </w:rPr>
        <w:t xml:space="preserve">Esimerkki 1.3416</w:t>
      </w:r>
    </w:p>
    <w:p>
      <w:r>
        <w:t xml:space="preserve">Miten kiillotat paistetut polymeerisavihelmet?</w:t>
      </w:r>
    </w:p>
    <w:p>
      <w:r>
        <w:rPr>
          <w:b/>
        </w:rPr>
        <w:t xml:space="preserve">Tulos</w:t>
      </w:r>
    </w:p>
    <w:p>
      <w:r>
        <w:t xml:space="preserve">Käytä 400-hiomapaperia märkä- tai kuivahiomapaperia poistaaksesi mahdolliset epäpuhtaudet tai sormenjäljet paistetuista polymeerisavihelmistä.</w:t>
      </w:r>
    </w:p>
    <w:p>
      <w:r>
        <w:rPr>
          <w:b/>
        </w:rPr>
        <w:t xml:space="preserve">Esimerkki 1.3417</w:t>
      </w:r>
    </w:p>
    <w:p>
      <w:r>
        <w:t xml:space="preserve">Opi, miten maa valmistellaan teltan pystyttämistä varten.</w:t>
      </w:r>
    </w:p>
    <w:p>
      <w:r>
        <w:rPr>
          <w:b/>
        </w:rPr>
        <w:t xml:space="preserve">Tulos</w:t>
      </w:r>
    </w:p>
    <w:p>
      <w:r>
        <w:t xml:space="preserve">Riippumatta siitä, kuinka paljon tyhjennät alueen, siellä voi silti olla oksia ja muita roskia, jotka voivat puhkaista teltan tai tehdä pinnasta epämiellyttävän, paras asia, joka kannattaa tehdä, on asentaa mukava paksu maastokangas, joka on tarpeeksi suuri kattamaan ainakin suurimman osan teltastasi.</w:t>
      </w:r>
    </w:p>
    <w:p>
      <w:r>
        <w:rPr>
          <w:b/>
        </w:rPr>
        <w:t xml:space="preserve">Esimerkki 1.3418</w:t>
      </w:r>
    </w:p>
    <w:p>
      <w:r>
        <w:t xml:space="preserve">Mikä on edullinen materiaali, jota voidaan käyttää ei-toivotun uima-altaan täyttämiseen.</w:t>
      </w:r>
    </w:p>
    <w:p>
      <w:r>
        <w:rPr>
          <w:b/>
        </w:rPr>
        <w:t xml:space="preserve">Tulos</w:t>
      </w:r>
    </w:p>
    <w:p>
      <w:r>
        <w:t xml:space="preserve">Peitä vanha sementti kerroksella murskattua kiviainesta ja sen jälkeen kerroksella pintamaata.</w:t>
      </w:r>
    </w:p>
    <w:p>
      <w:r>
        <w:rPr>
          <w:b/>
        </w:rPr>
        <w:t xml:space="preserve">Esimerkki 1.3419</w:t>
      </w:r>
    </w:p>
    <w:p>
      <w:r>
        <w:t xml:space="preserve">Sulata pakastettu lohi</w:t>
      </w:r>
    </w:p>
    <w:p>
      <w:r>
        <w:rPr>
          <w:b/>
        </w:rPr>
        <w:t xml:space="preserve">Tulos</w:t>
      </w:r>
    </w:p>
    <w:p>
      <w:r>
        <w:t xml:space="preserve">Kypsennä se heti, kun otat sen jääkaapista. Jos haluat sulattaa lohen vedessä, laita kala muovipussiin ja laita se kulhoon, jossa on kylmää vettä, 30 minuutiksi. Jos se on yhä jäässä 30 minuutin jälkeen, vaihda vesi ja toista prosessi.</w:t>
      </w:r>
    </w:p>
    <w:p>
      <w:r>
        <w:rPr>
          <w:b/>
        </w:rPr>
        <w:t xml:space="preserve">Esimerkki 1.3420</w:t>
      </w:r>
    </w:p>
    <w:p>
      <w:r>
        <w:t xml:space="preserve">mistä tiedät, että avokado on valmis?</w:t>
      </w:r>
    </w:p>
    <w:p>
      <w:r>
        <w:rPr>
          <w:b/>
        </w:rPr>
        <w:t xml:space="preserve">Tulos</w:t>
      </w:r>
    </w:p>
    <w:p>
      <w:r>
        <w:t xml:space="preserve">purista sitä nähdäksesi, kuinka muhkea se on.</w:t>
      </w:r>
    </w:p>
    <w:p>
      <w:r>
        <w:rPr>
          <w:b/>
        </w:rPr>
        <w:t xml:space="preserve">Esimerkki 1.3421</w:t>
      </w:r>
    </w:p>
    <w:p>
      <w:r>
        <w:t xml:space="preserve">Poista paistettu kananmuna tarttumattomalta pannulta,</w:t>
      </w:r>
    </w:p>
    <w:p>
      <w:r>
        <w:rPr>
          <w:b/>
        </w:rPr>
        <w:t xml:space="preserve">Tulos</w:t>
      </w:r>
    </w:p>
    <w:p>
      <w:r>
        <w:t xml:space="preserve">varmista, että valkuaiset ovat jähmettyneet ja nosta muna varovasti lastalla pannulta.</w:t>
      </w:r>
    </w:p>
    <w:p>
      <w:r>
        <w:rPr>
          <w:b/>
        </w:rPr>
        <w:t xml:space="preserve">Esimerkki 1.3422</w:t>
      </w:r>
    </w:p>
    <w:p>
      <w:r>
        <w:t xml:space="preserve">Mitä tarvitsen tehdäkseni dulce de lecheä pikapannussa?</w:t>
      </w:r>
    </w:p>
    <w:p>
      <w:r>
        <w:rPr>
          <w:b/>
        </w:rPr>
        <w:t xml:space="preserve">Tulos</w:t>
      </w:r>
    </w:p>
    <w:p>
      <w:r>
        <w:t xml:space="preserve">Tarvitset tiivistettyä maitoa, ruokasoodaa ja vettä. Ja tietysti pikapannun.</w:t>
      </w:r>
    </w:p>
    <w:p>
      <w:r>
        <w:rPr>
          <w:b/>
        </w:rPr>
        <w:t xml:space="preserve">Esimerkki 1.3423</w:t>
      </w:r>
    </w:p>
    <w:p>
      <w:r>
        <w:t xml:space="preserve">Auttaa ystävää tuntemaan olonsa paremmaksi, kun hän on surullinen,</w:t>
      </w:r>
    </w:p>
    <w:p>
      <w:r>
        <w:rPr>
          <w:b/>
        </w:rPr>
        <w:t xml:space="preserve">Tulos</w:t>
      </w:r>
    </w:p>
    <w:p>
      <w:r>
        <w:t xml:space="preserve">tehdä ainutlaatuisen makuisia keksejä ja tuoda ne heille.</w:t>
      </w:r>
    </w:p>
    <w:p>
      <w:r>
        <w:rPr>
          <w:b/>
        </w:rPr>
        <w:t xml:space="preserve">Esimerkki 1.3424</w:t>
      </w:r>
    </w:p>
    <w:p>
      <w:r>
        <w:t xml:space="preserve">miten kiiltää sameat lasit</w:t>
      </w:r>
    </w:p>
    <w:p>
      <w:r>
        <w:rPr>
          <w:b/>
        </w:rPr>
        <w:t xml:space="preserve">Tulos</w:t>
      </w:r>
    </w:p>
    <w:p>
      <w:r>
        <w:t xml:space="preserve">Hiero etikkaa paperipyyhkeellä sameisiin laseihin saadaksesi ne kiiltämään.</w:t>
      </w:r>
    </w:p>
    <w:p>
      <w:r>
        <w:rPr>
          <w:b/>
        </w:rPr>
        <w:t xml:space="preserve">Esimerkki 1.3425</w:t>
      </w:r>
    </w:p>
    <w:p>
      <w:r>
        <w:t xml:space="preserve">Lisää muotoiltu taikina lämmitettyyn uuniin,</w:t>
      </w:r>
    </w:p>
    <w:p>
      <w:r>
        <w:rPr>
          <w:b/>
        </w:rPr>
        <w:t xml:space="preserve">Tulos</w:t>
      </w:r>
    </w:p>
    <w:p>
      <w:r>
        <w:t xml:space="preserve">aseta muotoiltu taikina 1'x1' kokoiselle leivinpaperille käsilläsi ja laske leivinpaperi taikinan kanssa uuniin uunikäsineillä.</w:t>
      </w:r>
    </w:p>
    <w:p>
      <w:r>
        <w:rPr>
          <w:b/>
        </w:rPr>
        <w:t xml:space="preserve">Esimerkki 1.3426</w:t>
      </w:r>
    </w:p>
    <w:p>
      <w:r>
        <w:t xml:space="preserve">morttelin ja morttelinmurskaimen</w:t>
      </w:r>
    </w:p>
    <w:p>
      <w:r>
        <w:rPr>
          <w:b/>
        </w:rPr>
        <w:t xml:space="preserve">Tulos</w:t>
      </w:r>
    </w:p>
    <w:p>
      <w:r>
        <w:t xml:space="preserve">jauhaa lääkkeet tomuksi</w:t>
      </w:r>
    </w:p>
    <w:p>
      <w:r>
        <w:rPr>
          <w:b/>
        </w:rPr>
        <w:t xml:space="preserve">Esimerkki 1.3427</w:t>
      </w:r>
    </w:p>
    <w:p>
      <w:r>
        <w:t xml:space="preserve">Puuliiman kanssa työskenneltäessä on tärkeää muistaa, että</w:t>
      </w:r>
    </w:p>
    <w:p>
      <w:r>
        <w:rPr>
          <w:b/>
        </w:rPr>
        <w:t xml:space="preserve">Tulos</w:t>
      </w:r>
    </w:p>
    <w:p>
      <w:r>
        <w:t xml:space="preserve">Liima kuivuu melko nopeasti, joten sinun on oltava tarkkaavainen ja suora toiminnoissasi.</w:t>
      </w:r>
    </w:p>
    <w:p>
      <w:r>
        <w:rPr>
          <w:b/>
        </w:rPr>
        <w:t xml:space="preserve">Esimerkki 1.3428</w:t>
      </w:r>
    </w:p>
    <w:p>
      <w:r>
        <w:t xml:space="preserve">Miten mehiläisvaha saadaan pieniksi paloiksi?</w:t>
      </w:r>
    </w:p>
    <w:p>
      <w:r>
        <w:rPr>
          <w:b/>
        </w:rPr>
        <w:t xml:space="preserve">Tulos</w:t>
      </w:r>
    </w:p>
    <w:p>
      <w:r>
        <w:t xml:space="preserve">Pidä mehiläisvahaa toisessa kädessä ja raastinta toisessa kädessä ja liikuta raastinta ylös ja alas.</w:t>
      </w:r>
    </w:p>
    <w:p>
      <w:r>
        <w:rPr>
          <w:b/>
        </w:rPr>
        <w:t xml:space="preserve">Esimerkki 1.3429</w:t>
      </w:r>
    </w:p>
    <w:p>
      <w:r>
        <w:t xml:space="preserve">Valkoisen fondantin värjääminen fondanttiruusuja varten</w:t>
      </w:r>
    </w:p>
    <w:p>
      <w:r>
        <w:rPr>
          <w:b/>
        </w:rPr>
        <w:t xml:space="preserve">Tulos</w:t>
      </w:r>
    </w:p>
    <w:p>
      <w:r>
        <w:t xml:space="preserve">Kasta hammastikku elintarvikeväriin ja hiero sitten elintarvikeväriä valkoiseen fondanttiin ja vaivaa, kunnes väri on jakautunut tasaisesti.</w:t>
      </w:r>
    </w:p>
    <w:p>
      <w:r>
        <w:rPr>
          <w:b/>
        </w:rPr>
        <w:t xml:space="preserve">Esimerkki 1.3430</w:t>
      </w:r>
    </w:p>
    <w:p>
      <w:r>
        <w:t xml:space="preserve">Raikastaa hengityksen ilman kemikaaleja.</w:t>
      </w:r>
    </w:p>
    <w:p>
      <w:r>
        <w:rPr>
          <w:b/>
        </w:rPr>
        <w:t xml:space="preserve">Tulos</w:t>
      </w:r>
    </w:p>
    <w:p>
      <w:r>
        <w:t xml:space="preserve">Pureskele omenaa.</w:t>
      </w:r>
    </w:p>
    <w:p>
      <w:r>
        <w:rPr>
          <w:b/>
        </w:rPr>
        <w:t xml:space="preserve">Esimerkki 1.3431</w:t>
      </w:r>
    </w:p>
    <w:p>
      <w:r>
        <w:t xml:space="preserve">lepakko</w:t>
      </w:r>
    </w:p>
    <w:p>
      <w:r>
        <w:rPr>
          <w:b/>
        </w:rPr>
        <w:t xml:space="preserve">Tulos</w:t>
      </w:r>
    </w:p>
    <w:p>
      <w:r>
        <w:t xml:space="preserve">voi seisoa ruuvimeisselin päällä </w:t>
      </w:r>
    </w:p>
    <w:p>
      <w:r>
        <w:rPr>
          <w:b/>
        </w:rPr>
        <w:t xml:space="preserve">Esimerkki 1.3432</w:t>
      </w:r>
    </w:p>
    <w:p>
      <w:r>
        <w:t xml:space="preserve">Mikä on paras tapa ripustaa vaatteet oikein kaappiin?</w:t>
      </w:r>
    </w:p>
    <w:p>
      <w:r>
        <w:rPr>
          <w:b/>
        </w:rPr>
        <w:t xml:space="preserve">Tulos</w:t>
      </w:r>
    </w:p>
    <w:p>
      <w:r>
        <w:t xml:space="preserve">Ripusta kaikki vaatehenkarit samaan suuntaan ja laita tärkeät vaatteet, kuten smokit, suojapusseihin.</w:t>
      </w:r>
    </w:p>
    <w:p>
      <w:r>
        <w:rPr>
          <w:b/>
        </w:rPr>
        <w:t xml:space="preserve">Esimerkki 1.3433</w:t>
      </w:r>
    </w:p>
    <w:p>
      <w:r>
        <w:t xml:space="preserve">Miten estää puhelimen ylikuumeneminen autossa?</w:t>
      </w:r>
    </w:p>
    <w:p>
      <w:r>
        <w:rPr>
          <w:b/>
        </w:rPr>
        <w:t xml:space="preserve">Tulos</w:t>
      </w:r>
    </w:p>
    <w:p>
      <w:r>
        <w:t xml:space="preserve">Kun puhelinta ei käytetä, kääri se puuvillapussiin ja aseta se sitten lokeroon.</w:t>
      </w:r>
    </w:p>
    <w:p>
      <w:r>
        <w:rPr>
          <w:b/>
        </w:rPr>
        <w:t xml:space="preserve">Esimerkki 1.3434</w:t>
      </w:r>
    </w:p>
    <w:p>
      <w:r>
        <w:t xml:space="preserve">Miten lisätä pekonin rasvaa puuhun.</w:t>
      </w:r>
    </w:p>
    <w:p>
      <w:r>
        <w:rPr>
          <w:b/>
        </w:rPr>
        <w:t xml:space="preserve">Tulos</w:t>
      </w:r>
    </w:p>
    <w:p>
      <w:r>
        <w:t xml:space="preserve">Kaada pekonirasva tarjottimella puun päälle. Anna puun imeä pekoninrasva itseensä. Liikuta puuta ympäriinsä varmistaaksesi, että se on peittynyt.</w:t>
      </w:r>
    </w:p>
    <w:p>
      <w:r>
        <w:rPr>
          <w:b/>
        </w:rPr>
        <w:t xml:space="preserve">Esimerkki 1.3435</w:t>
      </w:r>
    </w:p>
    <w:p>
      <w:r>
        <w:t xml:space="preserve">Suojaa ovenkahvat maalaukselta.</w:t>
      </w:r>
    </w:p>
    <w:p>
      <w:r>
        <w:rPr>
          <w:b/>
        </w:rPr>
        <w:t xml:space="preserve">Tulos</w:t>
      </w:r>
    </w:p>
    <w:p>
      <w:r>
        <w:t xml:space="preserve">Peitä ovenkahvat foliolla.</w:t>
      </w:r>
    </w:p>
    <w:p>
      <w:r>
        <w:rPr>
          <w:b/>
        </w:rPr>
        <w:t xml:space="preserve">Esimerkki 1.3436</w:t>
      </w:r>
    </w:p>
    <w:p>
      <w:r>
        <w:t xml:space="preserve">Kuinka tehdä Q-Tipin säilytysputken yläosa?</w:t>
      </w:r>
    </w:p>
    <w:p>
      <w:r>
        <w:rPr>
          <w:b/>
        </w:rPr>
        <w:t xml:space="preserve">Tulos</w:t>
      </w:r>
    </w:p>
    <w:p>
      <w:r>
        <w:t xml:space="preserve">Ota yksi hammastikku ja leikkaa se kahtia ja leikkaa sitten suurin osa terävästä päästä pois. Paina hammastikku putkeen ja leikkaa se niin, että noin 5 mm jää ulos.</w:t>
      </w:r>
    </w:p>
    <w:p>
      <w:r>
        <w:rPr>
          <w:b/>
        </w:rPr>
        <w:t xml:space="preserve">Esimerkki 1.3437</w:t>
      </w:r>
    </w:p>
    <w:p>
      <w:r>
        <w:t xml:space="preserve">miten näytetään jotain?</w:t>
      </w:r>
    </w:p>
    <w:p>
      <w:r>
        <w:rPr>
          <w:b/>
        </w:rPr>
        <w:t xml:space="preserve">Tulos</w:t>
      </w:r>
    </w:p>
    <w:p>
      <w:r>
        <w:t xml:space="preserve">jätä se ihmisten nähtäväksi.</w:t>
      </w:r>
    </w:p>
    <w:p>
      <w:r>
        <w:rPr>
          <w:b/>
        </w:rPr>
        <w:t xml:space="preserve">Esimerkki 1.3438</w:t>
      </w:r>
    </w:p>
    <w:p>
      <w:r>
        <w:t xml:space="preserve">Miten voit saada hyönteisen pureman lopettamaan kutinan?</w:t>
      </w:r>
    </w:p>
    <w:p>
      <w:r>
        <w:rPr>
          <w:b/>
        </w:rPr>
        <w:t xml:space="preserve">Tulos</w:t>
      </w:r>
    </w:p>
    <w:p>
      <w:r>
        <w:t xml:space="preserve">Hiero ötökän puremaa liimapuikolla.  Se lopettaa kutinan.</w:t>
      </w:r>
    </w:p>
    <w:p>
      <w:r>
        <w:rPr>
          <w:b/>
        </w:rPr>
        <w:t xml:space="preserve">Esimerkki 1.3439</w:t>
      </w:r>
    </w:p>
    <w:p>
      <w:r>
        <w:t xml:space="preserve">Tehdä lämmintä omenamaustemurua?</w:t>
      </w:r>
    </w:p>
    <w:p>
      <w:r>
        <w:rPr>
          <w:b/>
        </w:rPr>
        <w:t xml:space="preserve">Tulos</w:t>
      </w:r>
    </w:p>
    <w:p>
      <w:r>
        <w:t xml:space="preserve">1 20-unssinen tölkki viipaloituja omenoita 1/4 kupillista rusinoita tai sekalaisia kuivattuja hedelmiä 1 tl vaniljaa 2 -3 rkl sokeria 1 tl omenapiirakkamaustetta tai jauhettua kanelia 3 rkl voita, leikattu pieniksi paloiksi 1 1/2 kupillista vähärasvaista mysliä 1/4 kupillista kookoshiutaleita Vaniljajäätelöä (valinnainen) ohje Aseta valuttamattomat omenat ja rusinat 2-neliöiseen neliön muotoiseen leivontaan. Sekoita joukkoon vanilja. Ripottele sokeri ja omenapiirakkamauste omenoiden päälle. Lisää päälle voipaloja. Ripottele granolaa ja kookosta tasaisesti omenaseoksen päälle.    Paista 375-asteisessa uunissa 12-15 minuuttia tai kunnes omenat ovat lämmenneet ja kuorrute on kullanruskea. Tarjoile lämpimänä jäätelön kanssa, jos haluat. Riittää 4 annosta.</w:t>
      </w:r>
    </w:p>
    <w:p>
      <w:r>
        <w:rPr>
          <w:b/>
        </w:rPr>
        <w:t xml:space="preserve">Esimerkki 1.3440</w:t>
      </w:r>
    </w:p>
    <w:p>
      <w:r>
        <w:t xml:space="preserve">Miten voin lähettää kuvia muiden nähtäväksi</w:t>
      </w:r>
    </w:p>
    <w:p>
      <w:r>
        <w:rPr>
          <w:b/>
        </w:rPr>
        <w:t xml:space="preserve">Tulos</w:t>
      </w:r>
    </w:p>
    <w:p>
      <w:r>
        <w:t xml:space="preserve">Tee mikä tahansa sosiaalisen median tili ja julkaise siellä viestejä.</w:t>
      </w:r>
    </w:p>
    <w:p>
      <w:r>
        <w:rPr>
          <w:b/>
        </w:rPr>
        <w:t xml:space="preserve">Esimerkki 1.3441</w:t>
      </w:r>
    </w:p>
    <w:p>
      <w:r>
        <w:t xml:space="preserve">miten kortteja jaetaan pokerissa?</w:t>
      </w:r>
    </w:p>
    <w:p>
      <w:r>
        <w:rPr>
          <w:b/>
        </w:rPr>
        <w:t xml:space="preserve">Tulos</w:t>
      </w:r>
    </w:p>
    <w:p>
      <w:r>
        <w:t xml:space="preserve">jaa ne pelaajille.</w:t>
      </w:r>
    </w:p>
    <w:p>
      <w:r>
        <w:rPr>
          <w:b/>
        </w:rPr>
        <w:t xml:space="preserve">Esimerkki 1.3442</w:t>
      </w:r>
    </w:p>
    <w:p>
      <w:r>
        <w:t xml:space="preserve">Ole vastuullisempi ostosten tekijä</w:t>
      </w:r>
    </w:p>
    <w:p>
      <w:r>
        <w:rPr>
          <w:b/>
        </w:rPr>
        <w:t xml:space="preserve">Tulos</w:t>
      </w:r>
    </w:p>
    <w:p>
      <w:r>
        <w:t xml:space="preserve">Jos et ole varma, pitäisikö sinun ostaa jotakin, vastusta tarvetta.</w:t>
      </w:r>
    </w:p>
    <w:p>
      <w:r>
        <w:rPr>
          <w:b/>
        </w:rPr>
        <w:t xml:space="preserve">Esimerkki 1.3443</w:t>
      </w:r>
    </w:p>
    <w:p>
      <w:r>
        <w:t xml:space="preserve">Miten tehdä pirtelöä kotona</w:t>
      </w:r>
    </w:p>
    <w:p>
      <w:r>
        <w:rPr>
          <w:b/>
        </w:rPr>
        <w:t xml:space="preserve">Tulos</w:t>
      </w:r>
    </w:p>
    <w:p>
      <w:r>
        <w:t xml:space="preserve">Ota kolme lusikallista suosikkijäätelöäsi, lisää kaksi unssia maitoa ja haluamasi aromit (suklaasiirappi, karkki- tai keksipalaset). Sekoita tehosekoittimessa pienellä teholla ja tarjoile.</w:t>
      </w:r>
    </w:p>
    <w:p>
      <w:r>
        <w:rPr>
          <w:b/>
        </w:rPr>
        <w:t xml:space="preserve">Esimerkki 1.3444</w:t>
      </w:r>
    </w:p>
    <w:p>
      <w:r>
        <w:t xml:space="preserve">Jalkojen tekeminen</w:t>
      </w:r>
    </w:p>
    <w:p>
      <w:r>
        <w:rPr>
          <w:b/>
        </w:rPr>
        <w:t xml:space="preserve">Tulos</w:t>
      </w:r>
    </w:p>
    <w:p>
      <w:r>
        <w:t xml:space="preserve">Liimaa kaksi säleikköä yhteen ja varmista, että käytät puristinta, jotta ne pysyvät kunnolla kiinni.</w:t>
      </w:r>
    </w:p>
    <w:p>
      <w:r>
        <w:rPr>
          <w:b/>
        </w:rPr>
        <w:t xml:space="preserve">Esimerkki 1.3445</w:t>
      </w:r>
    </w:p>
    <w:p>
      <w:r>
        <w:t xml:space="preserve">Miten tiilestä poistetaan laasti, jotta se (tiili) voidaan kierrättää?</w:t>
      </w:r>
    </w:p>
    <w:p>
      <w:r>
        <w:rPr>
          <w:b/>
        </w:rPr>
        <w:t xml:space="preserve">Tulos</w:t>
      </w:r>
    </w:p>
    <w:p>
      <w:r>
        <w:t xml:space="preserve">Pidä toisessa kädessäsi vasaraa, kun pidät tiiltä toisessa kädessäsi, ja napauta laastia varovasti, jotta se irtoaa tiilestä.</w:t>
      </w:r>
    </w:p>
    <w:p>
      <w:r>
        <w:rPr>
          <w:b/>
        </w:rPr>
        <w:t xml:space="preserve">Esimerkki 1.3446</w:t>
      </w:r>
    </w:p>
    <w:p>
      <w:r>
        <w:t xml:space="preserve">Miten voit pehmentää kuivunutta Play-Dohia?</w:t>
      </w:r>
    </w:p>
    <w:p>
      <w:r>
        <w:rPr>
          <w:b/>
        </w:rPr>
        <w:t xml:space="preserve">Tulos</w:t>
      </w:r>
    </w:p>
    <w:p>
      <w:r>
        <w:t xml:space="preserve">Kiedo taikinan ympärille märkä paperipyyhe, aseta se tiiviiseen Tupperware-astiaan, jossa on kansi, ja anna Play-Dohin imeytyä yön yli.</w:t>
      </w:r>
    </w:p>
    <w:p>
      <w:r>
        <w:rPr>
          <w:b/>
        </w:rPr>
        <w:t xml:space="preserve">Esimerkki 1.3447</w:t>
      </w:r>
    </w:p>
    <w:p>
      <w:r>
        <w:t xml:space="preserve">Voit antaa taikinan kiinteytyä, jos haluat</w:t>
      </w:r>
    </w:p>
    <w:p>
      <w:r>
        <w:rPr>
          <w:b/>
        </w:rPr>
        <w:t xml:space="preserve">Tulos</w:t>
      </w:r>
    </w:p>
    <w:p>
      <w:r>
        <w:t xml:space="preserve">Vaivaa taikina palloksi, kääri se muovikelmuun ja jäähdytä jääkaapissa.</w:t>
      </w:r>
    </w:p>
    <w:p>
      <w:r>
        <w:rPr>
          <w:b/>
        </w:rPr>
        <w:t xml:space="preserve">Esimerkki 1.3448</w:t>
      </w:r>
    </w:p>
    <w:p>
      <w:r>
        <w:t xml:space="preserve">Kiinnitä stressipallossa käytettävät kerrostetut ilmapallot.</w:t>
      </w:r>
    </w:p>
    <w:p>
      <w:r>
        <w:rPr>
          <w:b/>
        </w:rPr>
        <w:t xml:space="preserve">Tulos</w:t>
      </w:r>
    </w:p>
    <w:p>
      <w:r>
        <w:t xml:space="preserve">Liimaa ilmapallon reiän sisäpuolelle.</w:t>
      </w:r>
    </w:p>
    <w:p>
      <w:r>
        <w:rPr>
          <w:b/>
        </w:rPr>
        <w:t xml:space="preserve">Esimerkki 1.3449</w:t>
      </w:r>
    </w:p>
    <w:p>
      <w:r>
        <w:t xml:space="preserve">Täydennä mahdollinen huono lahja.</w:t>
      </w:r>
    </w:p>
    <w:p>
      <w:r>
        <w:rPr>
          <w:b/>
        </w:rPr>
        <w:t xml:space="preserve">Tulos</w:t>
      </w:r>
    </w:p>
    <w:p>
      <w:r>
        <w:t xml:space="preserve">Liitä mukaan hauska onnittelukortti.</w:t>
      </w:r>
    </w:p>
    <w:p>
      <w:r>
        <w:rPr>
          <w:b/>
        </w:rPr>
        <w:t xml:space="preserve">Esimerkki 1.3450</w:t>
      </w:r>
    </w:p>
    <w:p>
      <w:r>
        <w:t xml:space="preserve">Säästätkö rahaa ruokaostoksissa?</w:t>
      </w:r>
    </w:p>
    <w:p>
      <w:r>
        <w:rPr>
          <w:b/>
        </w:rPr>
        <w:t xml:space="preserve">Tulos</w:t>
      </w:r>
    </w:p>
    <w:p>
      <w:r>
        <w:t xml:space="preserve">Yksi suurimmista syistä korkeisiin ruokalaskuihin on hävikki. Laadi ateriasuunnitelma ja osta vain se, mitä tarvitset kyseistä ruokalistaa varten, olipa kyse sitten kuukauden tai viikon ruokalistasta. Se on yksinkertainen suunnitelma, joka voi leikata ruokalaskujasi tuntuvasti.</w:t>
      </w:r>
    </w:p>
    <w:p>
      <w:r>
        <w:rPr>
          <w:b/>
        </w:rPr>
        <w:t xml:space="preserve">Esimerkki 1.3451</w:t>
      </w:r>
    </w:p>
    <w:p>
      <w:r>
        <w:t xml:space="preserve">Asenna roikkuvat astiat.</w:t>
      </w:r>
    </w:p>
    <w:p>
      <w:r>
        <w:rPr>
          <w:b/>
        </w:rPr>
        <w:t xml:space="preserve">Tulos</w:t>
      </w:r>
    </w:p>
    <w:p>
      <w:r>
        <w:t xml:space="preserve">Liimaa muuripurkkien yläosa keittiön kaappien alle, kierrä purkki irti, jotta pääset käsiksi sisältöön.</w:t>
      </w:r>
    </w:p>
    <w:p>
      <w:r>
        <w:rPr>
          <w:b/>
        </w:rPr>
        <w:t xml:space="preserve">Esimerkki 1.3452</w:t>
      </w:r>
    </w:p>
    <w:p>
      <w:r>
        <w:t xml:space="preserve">Miten saan pitkävartisen tulitikun kynttilöiden (tai minkä tahansa) sytyttämiseen, kun minulla ei ole sellaista kotona?</w:t>
      </w:r>
    </w:p>
    <w:p>
      <w:r>
        <w:rPr>
          <w:b/>
        </w:rPr>
        <w:t xml:space="preserve">Tulos</w:t>
      </w:r>
    </w:p>
    <w:p>
      <w:r>
        <w:t xml:space="preserve">Ota pitkä keittämätön Fettuccine-juoste (tai muu pitkä pasta), sytytä toinen pää ja käytä sitä sytytyslangan sytyttämiseen.</w:t>
      </w:r>
    </w:p>
    <w:p>
      <w:r>
        <w:rPr>
          <w:b/>
        </w:rPr>
        <w:t xml:space="preserve">Esimerkki 1.3453</w:t>
      </w:r>
    </w:p>
    <w:p>
      <w:r>
        <w:t xml:space="preserve">valmistaa teetä ranskalaisessa puristimessa</w:t>
      </w:r>
    </w:p>
    <w:p>
      <w:r>
        <w:rPr>
          <w:b/>
        </w:rPr>
        <w:t xml:space="preserve">Tulos</w:t>
      </w:r>
    </w:p>
    <w:p>
      <w:r>
        <w:t xml:space="preserve">Lisää vain teelehdet tai teepussi(t) ranskalaiseen puristimeen, kaada kuuma vesi ja peitä kansi (suodatin ja seula kiinnitettynä), anna hautua sopivan ajan ja paina sitten tee pohjaan, aivan kuten kahvinporot.</w:t>
      </w:r>
    </w:p>
    <w:p>
      <w:r>
        <w:rPr>
          <w:b/>
        </w:rPr>
        <w:t xml:space="preserve">Esimerkki 1.3454</w:t>
      </w:r>
    </w:p>
    <w:p>
      <w:r>
        <w:t xml:space="preserve">Miten voit tehdä pitkiä leikkauksia kapeisiin levyihin?</w:t>
      </w:r>
    </w:p>
    <w:p>
      <w:r>
        <w:rPr>
          <w:b/>
        </w:rPr>
        <w:t xml:space="preserve">Tulos</w:t>
      </w:r>
    </w:p>
    <w:p>
      <w:r>
        <w:t xml:space="preserve">Helpoin ratkaisu on kiinnittää tilapäisesti saman paksuinen "kantolevy" reunasta reunaan käyttäen kaksipuolisen teipin paloja 6 tuuman välein. Se on myös paljon turvallisempaa.</w:t>
      </w:r>
    </w:p>
    <w:p>
      <w:r>
        <w:rPr>
          <w:b/>
        </w:rPr>
        <w:t xml:space="preserve">Esimerkki 1.3455</w:t>
      </w:r>
    </w:p>
    <w:p>
      <w:r>
        <w:t xml:space="preserve">Miten puhdistan tietokoneen näytön hammastahnalla?</w:t>
      </w:r>
    </w:p>
    <w:p>
      <w:r>
        <w:rPr>
          <w:b/>
        </w:rPr>
        <w:t xml:space="preserve">Tulos</w:t>
      </w:r>
    </w:p>
    <w:p>
      <w:r>
        <w:t xml:space="preserve">Aluksi haluat sammuttaa näytön, jotta puhdistettavat jäljet näkyvät helpommin, ja tehdä siitä liuoksen, jossa on yhtä paljon hammastahnaa ja vettä, ja puhdistaa näytön varovasti pehmeällä kostealla liinalla.</w:t>
      </w:r>
    </w:p>
    <w:p>
      <w:r>
        <w:rPr>
          <w:b/>
        </w:rPr>
        <w:t xml:space="preserve">Esimerkki 1.3456</w:t>
      </w:r>
    </w:p>
    <w:p>
      <w:r>
        <w:t xml:space="preserve">tilapäinen potkulaudoitus</w:t>
      </w:r>
    </w:p>
    <w:p>
      <w:r>
        <w:rPr>
          <w:b/>
        </w:rPr>
        <w:t xml:space="preserve">Tulos</w:t>
      </w:r>
    </w:p>
    <w:p>
      <w:r>
        <w:t xml:space="preserve">nojaa pyörä seinään</w:t>
      </w:r>
    </w:p>
    <w:p>
      <w:r>
        <w:rPr>
          <w:b/>
        </w:rPr>
        <w:t xml:space="preserve">Esimerkki 1.3457</w:t>
      </w:r>
    </w:p>
    <w:p>
      <w:r>
        <w:t xml:space="preserve">Auttaa lapsia pelkäämään öisin vähemmän hirviöitä,</w:t>
      </w:r>
    </w:p>
    <w:p>
      <w:r>
        <w:rPr>
          <w:b/>
        </w:rPr>
        <w:t xml:space="preserve">Tulos</w:t>
      </w:r>
    </w:p>
    <w:p>
      <w:r>
        <w:t xml:space="preserve">luo väärennettyä hirviösumutetta ja kerro lapselle, että se toimii hirviöiden pelottelemiseksi.</w:t>
      </w:r>
    </w:p>
    <w:p>
      <w:r>
        <w:rPr>
          <w:b/>
        </w:rPr>
        <w:t xml:space="preserve">Esimerkki 1.3458</w:t>
      </w:r>
    </w:p>
    <w:p>
      <w:r>
        <w:t xml:space="preserve">Mikä on potluck</w:t>
      </w:r>
    </w:p>
    <w:p>
      <w:r>
        <w:rPr>
          <w:b/>
        </w:rPr>
        <w:t xml:space="preserve">Tulos</w:t>
      </w:r>
    </w:p>
    <w:p>
      <w:r>
        <w:t xml:space="preserve">Silloin otat kaikki jääkaapissa olevat tähteet ja pyydät ystäviäsi tekemään saman kokousta varten.</w:t>
      </w:r>
    </w:p>
    <w:p>
      <w:r>
        <w:rPr>
          <w:b/>
        </w:rPr>
        <w:t xml:space="preserve">Esimerkki 1.3459</w:t>
      </w:r>
    </w:p>
    <w:p>
      <w:r>
        <w:t xml:space="preserve">Muotoilla puuta niin, että se sopii Sveitsin armeijan veitseen hammastikkujen korvaajaksi.</w:t>
      </w:r>
    </w:p>
    <w:p>
      <w:r>
        <w:rPr>
          <w:b/>
        </w:rPr>
        <w:t xml:space="preserve">Tulos</w:t>
      </w:r>
    </w:p>
    <w:p>
      <w:r>
        <w:t xml:space="preserve">Hakkaa puu veitsellä.</w:t>
      </w:r>
    </w:p>
    <w:p>
      <w:r>
        <w:rPr>
          <w:b/>
        </w:rPr>
        <w:t xml:space="preserve">Esimerkki 1.3460</w:t>
      </w:r>
    </w:p>
    <w:p>
      <w:r>
        <w:t xml:space="preserve">Miten luodaan tertiäärivärejä maalausta varten?</w:t>
      </w:r>
    </w:p>
    <w:p>
      <w:r>
        <w:rPr>
          <w:b/>
        </w:rPr>
        <w:t xml:space="preserve">Tulos</w:t>
      </w:r>
    </w:p>
    <w:p>
      <w:r>
        <w:t xml:space="preserve">Tertiääriväri on väri, joka syntyy yhdistämällä primaarivärejä, kuten punaista, sinistä tai keltaista, sekundaariväreihin, kuten primaaripunaiseen ja sekundaaripurppuraan, jolloin syntyy tertiäärinen ruskea. Tertiäärivärit voivat muuttua epäselviksi, jos primaariväri sisältää muita kuin primaaripigmenttejä, mikä on yleinen ongelma joidenkin maalityyppien kanssa.</w:t>
      </w:r>
    </w:p>
    <w:p>
      <w:r>
        <w:rPr>
          <w:b/>
        </w:rPr>
        <w:t xml:space="preserve">Esimerkki 1.3461</w:t>
      </w:r>
    </w:p>
    <w:p>
      <w:r>
        <w:t xml:space="preserve">Miten voit säästää 100 dollaria lentokoneen lennolla?</w:t>
      </w:r>
    </w:p>
    <w:p>
      <w:r>
        <w:rPr>
          <w:b/>
        </w:rPr>
        <w:t xml:space="preserve">Tulos</w:t>
      </w:r>
    </w:p>
    <w:p>
      <w:r>
        <w:t xml:space="preserve">Varaa lomasi syntymäpäiväkuukautesi aikana, niin saat Deltalla sata dollaria alennusta matkasta.</w:t>
      </w:r>
    </w:p>
    <w:p>
      <w:r>
        <w:rPr>
          <w:b/>
        </w:rPr>
        <w:t xml:space="preserve">Esimerkki 1.3462</w:t>
      </w:r>
    </w:p>
    <w:p>
      <w:r>
        <w:t xml:space="preserve">Selvitä ennen porausta, missä seinän metallitapit ovat.</w:t>
      </w:r>
    </w:p>
    <w:p>
      <w:r>
        <w:rPr>
          <w:b/>
        </w:rPr>
        <w:t xml:space="preserve">Tulos</w:t>
      </w:r>
    </w:p>
    <w:p>
      <w:r>
        <w:t xml:space="preserve">Käytä nastojen etsimistä, kunnes löydät nastat.</w:t>
      </w:r>
    </w:p>
    <w:p>
      <w:r>
        <w:rPr>
          <w:b/>
        </w:rPr>
        <w:t xml:space="preserve">Esimerkki 1.3463</w:t>
      </w:r>
    </w:p>
    <w:p>
      <w:r>
        <w:t xml:space="preserve">kuuden pakkauksen pitimen tekeminen</w:t>
      </w:r>
    </w:p>
    <w:p>
      <w:r>
        <w:rPr>
          <w:b/>
        </w:rPr>
        <w:t xml:space="preserve">Tulos</w:t>
      </w:r>
    </w:p>
    <w:p>
      <w:r>
        <w:t xml:space="preserve">leikkaa reikiä styrox-levyyn ja aseta se kylmälaukkuun.</w:t>
      </w:r>
    </w:p>
    <w:p>
      <w:r>
        <w:rPr>
          <w:b/>
        </w:rPr>
        <w:t xml:space="preserve">Esimerkki 1.3464</w:t>
      </w:r>
    </w:p>
    <w:p>
      <w:r>
        <w:t xml:space="preserve">Tehdä nuotinvarren rannekoru,</w:t>
      </w:r>
    </w:p>
    <w:p>
      <w:r>
        <w:rPr>
          <w:b/>
        </w:rPr>
        <w:t xml:space="preserve">Tulos</w:t>
      </w:r>
    </w:p>
    <w:p>
      <w:r>
        <w:t xml:space="preserve">Tarvitset vain vanhan vyön tai nahkarannekkeen, nuottihurmurin, hyppyrenkaita, liimaa, vanhan vyön lukon ja ketjun, leikkurit, lyijykynän, viivoittimen, veitsen, sakset ja pihdit.</w:t>
      </w:r>
    </w:p>
    <w:p>
      <w:r>
        <w:rPr>
          <w:b/>
        </w:rPr>
        <w:t xml:space="preserve">Esimerkki 1.3465</w:t>
      </w:r>
    </w:p>
    <w:p>
      <w:r>
        <w:t xml:space="preserve">Pakasta ylijäänyt chili tahrimatta kulhoa</w:t>
      </w:r>
    </w:p>
    <w:p>
      <w:r>
        <w:rPr>
          <w:b/>
        </w:rPr>
        <w:t xml:space="preserve">Tulos</w:t>
      </w:r>
    </w:p>
    <w:p>
      <w:r>
        <w:t xml:space="preserve">Vuoraa kulho muovikelmulla ja kaada jäähtynyt chili kulhoon. Peitä kulho tiiviisti ja merkitse siihen päivämäärä ja sisältö. Pakasta</w:t>
      </w:r>
    </w:p>
    <w:p>
      <w:r>
        <w:rPr>
          <w:b/>
        </w:rPr>
        <w:t xml:space="preserve">Esimerkki 1.3466</w:t>
      </w:r>
    </w:p>
    <w:p>
      <w:r>
        <w:t xml:space="preserve">Kuinka sitoa balettikengän nauha</w:t>
      </w:r>
    </w:p>
    <w:p>
      <w:r>
        <w:rPr>
          <w:b/>
        </w:rPr>
        <w:t xml:space="preserve">Tulos</w:t>
      </w:r>
    </w:p>
    <w:p>
      <w:r>
        <w:t xml:space="preserve">kun balettitossu on jalassa, yksi nauha vedetään nilkan etuosan yli, selän ympäri ja suoraan nilkan yläosan ympäri, sitten toinen nauha viedään etuosan poikki (toinen nauha ristiin) ja ensimmäisen nauhan päähän, solmitaan kaksinkertainen solmu ja pujotetaan ylimääräinen nauha toisen nauhan alle.</w:t>
      </w:r>
    </w:p>
    <w:p>
      <w:r>
        <w:rPr>
          <w:b/>
        </w:rPr>
        <w:t xml:space="preserve">Esimerkki 1.3467</w:t>
      </w:r>
    </w:p>
    <w:p>
      <w:r>
        <w:t xml:space="preserve">Miten tehdä mutanaamio kasvoille.</w:t>
      </w:r>
    </w:p>
    <w:p>
      <w:r>
        <w:rPr>
          <w:b/>
        </w:rPr>
        <w:t xml:space="preserve">Tulos</w:t>
      </w:r>
    </w:p>
    <w:p>
      <w:r>
        <w:t xml:space="preserve">Sekoita bentoniittisavi ja yrttijauhe pienessä kulhossa. Lisää hunaja ja sekoita paksuksi tahnaksi. Lisää tarpeeksi lämmintä vettä, jotta muodostuu ohut tahna. Levitä välittömästi kasvoille ja kaulalle pyörivin liikkein välttäen silmiä. Anna vaikuttaa 10-15 minuuttia tai kunnes se on kovettunut.</w:t>
      </w:r>
    </w:p>
    <w:p>
      <w:r>
        <w:rPr>
          <w:b/>
        </w:rPr>
        <w:t xml:space="preserve">Esimerkki 1.3468</w:t>
      </w:r>
    </w:p>
    <w:p>
      <w:r>
        <w:t xml:space="preserve">Mikä on paras neuvo aloittelevalle kokille?</w:t>
      </w:r>
    </w:p>
    <w:p>
      <w:r>
        <w:rPr>
          <w:b/>
        </w:rPr>
        <w:t xml:space="preserve">Tulos</w:t>
      </w:r>
    </w:p>
    <w:p>
      <w:r>
        <w:t xml:space="preserve">hioa veitsitaitojasi</w:t>
      </w:r>
    </w:p>
    <w:p>
      <w:r>
        <w:rPr>
          <w:b/>
        </w:rPr>
        <w:t xml:space="preserve">Esimerkki 1.3469</w:t>
      </w:r>
    </w:p>
    <w:p>
      <w:r>
        <w:t xml:space="preserve">miten tehdä verinen härkä</w:t>
      </w:r>
    </w:p>
    <w:p>
      <w:r>
        <w:rPr>
          <w:b/>
        </w:rPr>
        <w:t xml:space="preserve">Tulos</w:t>
      </w:r>
    </w:p>
    <w:p>
      <w:r>
        <w:t xml:space="preserve">Sekoita 3/4 kupillista tomaattimehua, 1/3 kupillista naudanlihalientä, 1 1/2 rkl sitruunamehua, 1/4 tl Worcestershire-kastiketta, soijakastiketta ja tulista kastiketta, ripaus sellerisuolaa ja 1 1/2 unssia vodkaa. Kaada jäällä täytettyyn lasiin; koristele sitruunalla.</w:t>
      </w:r>
    </w:p>
    <w:p>
      <w:r>
        <w:rPr>
          <w:b/>
        </w:rPr>
        <w:t xml:space="preserve">Esimerkki 1.3470</w:t>
      </w:r>
    </w:p>
    <w:p>
      <w:r>
        <w:t xml:space="preserve">Säilytä tuore kermavaahto kurpitsapiirakka-leipää varten myöhempää käyttöä varten.</w:t>
      </w:r>
    </w:p>
    <w:p>
      <w:r>
        <w:rPr>
          <w:b/>
        </w:rPr>
        <w:t xml:space="preserve">Tulos</w:t>
      </w:r>
    </w:p>
    <w:p>
      <w:r>
        <w:t xml:space="preserve">voit tehdä nokareet vahapaperille ja pakastaa.</w:t>
      </w:r>
    </w:p>
    <w:p>
      <w:r>
        <w:rPr>
          <w:b/>
        </w:rPr>
        <w:t xml:space="preserve">Esimerkki 1.3471</w:t>
      </w:r>
    </w:p>
    <w:p>
      <w:r>
        <w:t xml:space="preserve">Korjaa löysä painike.</w:t>
      </w:r>
    </w:p>
    <w:p>
      <w:r>
        <w:rPr>
          <w:b/>
        </w:rPr>
        <w:t xml:space="preserve">Tulos</w:t>
      </w:r>
    </w:p>
    <w:p>
      <w:r>
        <w:t xml:space="preserve">Kiinnitä hammaslangalla.</w:t>
      </w:r>
    </w:p>
    <w:p>
      <w:r>
        <w:rPr>
          <w:b/>
        </w:rPr>
        <w:t xml:space="preserve">Esimerkki 1.3472</w:t>
      </w:r>
    </w:p>
    <w:p>
      <w:r>
        <w:t xml:space="preserve">Kuinka tehdä herkullista kastemarjajäätelöä kotona.</w:t>
      </w:r>
    </w:p>
    <w:p>
      <w:r>
        <w:rPr>
          <w:b/>
        </w:rPr>
        <w:t xml:space="preserve">Tulos</w:t>
      </w:r>
    </w:p>
    <w:p>
      <w:r>
        <w:t xml:space="preserve">Yhdistä suuressa kulhossa 4 kupillista puolikasta (tai kevyt kerma)1 1/2 kupillista sokeria ja 1 rkl vaniljaa.  Sekoita, kunnes sokeri liukenee.  Sekoita joukkoon 2 kuppia kermavaahtoa. Sekoita 4 kuppia tuoreita Dewberries-marjoja tehosekoittimessa lähes sileäksi.  Lisää tämä jäätelöseokseen. Pakasta 4 tai 5 litran jäätelöpakastimessa valmistajan ohjeiden mukaan. Tarjoile tuoreiden marjojen kanssa.</w:t>
      </w:r>
    </w:p>
    <w:p>
      <w:r>
        <w:rPr>
          <w:b/>
        </w:rPr>
        <w:t xml:space="preserve">Esimerkki 1.3473</w:t>
      </w:r>
    </w:p>
    <w:p>
      <w:r>
        <w:t xml:space="preserve">Tee hampurilais-kasviskeittoa kotona.</w:t>
      </w:r>
    </w:p>
    <w:p>
      <w:r>
        <w:rPr>
          <w:b/>
        </w:rPr>
        <w:t xml:space="preserve">Tulos</w:t>
      </w:r>
    </w:p>
    <w:p>
      <w:r>
        <w:t xml:space="preserve">Aloita laittamalla 1 tölkki naudanlihalientä suureen kattilaan, lisää 2 kiloa hampurilaisia, 1 1/2 kupillista hienonnettuja porkkanoita, 1/2 kupillista hienonnettua basilikaa, 1 1/2 kupillista hienonnettua sipulia, 2 kupillista kuutioiksi leikattuja perunoita, 1 kupillinen kuutioiksi leikattuja paprikoita, 1/2 kupillista kuutioiksi leikattuja kesäkurpitsaa, 1 tölkki tomaattipyreetä, 1 kilo kuutioiksi leikattuja tomaatteja.  1 tl suolaa, 1 murskattu valkosipulinkynsi, 1 tl pippuria ja 1/2 kupillista vettä, hauduta miedolla tai keskilämmöllä, kunnes sipulit ovat kirkkaita.  Kypsennä peitettynä miedolla lämmöllä vähintään 30 min.  Varmista, että liha on kypsynyt läpi.Maista tämän jälkeen ja lisää suolaa ja pippuria maun mukaan.</w:t>
      </w:r>
    </w:p>
    <w:p>
      <w:r>
        <w:rPr>
          <w:b/>
        </w:rPr>
        <w:t xml:space="preserve">Esimerkki 1.3474</w:t>
      </w:r>
    </w:p>
    <w:p>
      <w:r>
        <w:t xml:space="preserve">Miten voin pitää hyttyset loitolla?</w:t>
      </w:r>
    </w:p>
    <w:p>
      <w:r>
        <w:rPr>
          <w:b/>
        </w:rPr>
        <w:t xml:space="preserve">Tulos</w:t>
      </w:r>
    </w:p>
    <w:p>
      <w:r>
        <w:t xml:space="preserve">Palavan timjamin todettiin olevan 85-90 prosenttia tehokas hyttysten karkottamisessa.</w:t>
      </w:r>
    </w:p>
    <w:p>
      <w:r>
        <w:rPr>
          <w:b/>
        </w:rPr>
        <w:t xml:space="preserve">Esimerkki 1.3475</w:t>
      </w:r>
    </w:p>
    <w:p>
      <w:r>
        <w:t xml:space="preserve">sade</w:t>
      </w:r>
    </w:p>
    <w:p>
      <w:r>
        <w:rPr>
          <w:b/>
        </w:rPr>
        <w:t xml:space="preserve">Tulos</w:t>
      </w:r>
    </w:p>
    <w:p>
      <w:r>
        <w:t xml:space="preserve">voit kastella hiuksesi syödessäsi</w:t>
      </w:r>
    </w:p>
    <w:p>
      <w:r>
        <w:rPr>
          <w:b/>
        </w:rPr>
        <w:t xml:space="preserve">Esimerkki 1.3476</w:t>
      </w:r>
    </w:p>
    <w:p>
      <w:r>
        <w:t xml:space="preserve">Tylsän veitsen teroittaminen ilman teroitustyökalua,</w:t>
      </w:r>
    </w:p>
    <w:p>
      <w:r>
        <w:rPr>
          <w:b/>
        </w:rPr>
        <w:t xml:space="preserve">Tulos</w:t>
      </w:r>
    </w:p>
    <w:p>
      <w:r>
        <w:t xml:space="preserve">hankaa veitsen terää pitkin keraamista kulhoa.</w:t>
      </w:r>
    </w:p>
    <w:p>
      <w:r>
        <w:rPr>
          <w:b/>
        </w:rPr>
        <w:t xml:space="preserve">Esimerkki 1.3477</w:t>
      </w:r>
    </w:p>
    <w:p>
      <w:r>
        <w:t xml:space="preserve">Voit tiivistää puuprojektin pinnan seuraavasti.</w:t>
      </w:r>
    </w:p>
    <w:p>
      <w:r>
        <w:rPr>
          <w:b/>
        </w:rPr>
        <w:t xml:space="preserve">Tulos</w:t>
      </w:r>
    </w:p>
    <w:p>
      <w:r>
        <w:t xml:space="preserve">Levitä puuhun kolme tai neljä kerrosta lakkaa.</w:t>
      </w:r>
    </w:p>
    <w:p>
      <w:r>
        <w:rPr>
          <w:b/>
        </w:rPr>
        <w:t xml:space="preserve">Esimerkki 1.3478</w:t>
      </w:r>
    </w:p>
    <w:p>
      <w:r>
        <w:t xml:space="preserve">Estä huurtuvat silmälasit.</w:t>
      </w:r>
    </w:p>
    <w:p>
      <w:r>
        <w:rPr>
          <w:b/>
        </w:rPr>
        <w:t xml:space="preserve">Tulos</w:t>
      </w:r>
    </w:p>
    <w:p>
      <w:r>
        <w:t xml:space="preserve">Hiero lasit saippuavedellä ja huuhtele sitten.</w:t>
      </w:r>
    </w:p>
    <w:p>
      <w:r>
        <w:rPr>
          <w:b/>
        </w:rPr>
        <w:t xml:space="preserve">Esimerkki 1.3479</w:t>
      </w:r>
    </w:p>
    <w:p>
      <w:r>
        <w:t xml:space="preserve">Miten voin poistaa sovelluksen etusivulta Samsung Galaxy S7 -puhelimesta?</w:t>
      </w:r>
    </w:p>
    <w:p>
      <w:r>
        <w:rPr>
          <w:b/>
        </w:rPr>
        <w:t xml:space="preserve">Tulos</w:t>
      </w:r>
    </w:p>
    <w:p>
      <w:r>
        <w:t xml:space="preserve">Pidä sormea sovelluksen päällä, kunnes roskakorikuvake tulee esiin, ja poista sovellus kotisivulta napsauttamalla roskakoria.</w:t>
      </w:r>
    </w:p>
    <w:p>
      <w:r>
        <w:rPr>
          <w:b/>
        </w:rPr>
        <w:t xml:space="preserve">Esimerkki 1.3480</w:t>
      </w:r>
    </w:p>
    <w:p>
      <w:r>
        <w:t xml:space="preserve">miten voit jakaa sijaintisi facebook-sovelluksessa?</w:t>
      </w:r>
    </w:p>
    <w:p>
      <w:r>
        <w:rPr>
          <w:b/>
        </w:rPr>
        <w:t xml:space="preserve">Tulos</w:t>
      </w:r>
    </w:p>
    <w:p>
      <w:r>
        <w:t xml:space="preserve">avaa sovellus, napsauta sisäänkirjautumislinkkiä ja napsauta lähetä.</w:t>
      </w:r>
    </w:p>
    <w:p>
      <w:r>
        <w:rPr>
          <w:b/>
        </w:rPr>
        <w:t xml:space="preserve">Esimerkki 1.3481</w:t>
      </w:r>
    </w:p>
    <w:p>
      <w:r>
        <w:t xml:space="preserve">Miten voin puhdistaa maalin matosta?</w:t>
      </w:r>
    </w:p>
    <w:p>
      <w:r>
        <w:rPr>
          <w:b/>
        </w:rPr>
        <w:t xml:space="preserve">Tulos</w:t>
      </w:r>
    </w:p>
    <w:p>
      <w:r>
        <w:t xml:space="preserve">Kaada denaturoitua alkoholia rättiin ja hankaa maali pois. Käytä rättiä, joka on väriltään mahdollisimman lähellä mattoa, sillä alkoholi voi siirtää osan rätin väristä mattoon.</w:t>
      </w:r>
    </w:p>
    <w:p>
      <w:r>
        <w:rPr>
          <w:b/>
        </w:rPr>
        <w:t xml:space="preserve">Esimerkki 1.3482</w:t>
      </w:r>
    </w:p>
    <w:p>
      <w:r>
        <w:t xml:space="preserve">merenpuhdistusaineet</w:t>
      </w:r>
    </w:p>
    <w:p>
      <w:r>
        <w:rPr>
          <w:b/>
        </w:rPr>
        <w:t xml:space="preserve">Tulos</w:t>
      </w:r>
    </w:p>
    <w:p>
      <w:r>
        <w:t xml:space="preserve">voi puhdistaa valtameren </w:t>
      </w:r>
    </w:p>
    <w:p>
      <w:r>
        <w:rPr>
          <w:b/>
        </w:rPr>
        <w:t xml:space="preserve">Esimerkki 1.3483</w:t>
      </w:r>
    </w:p>
    <w:p>
      <w:r>
        <w:t xml:space="preserve">Miten poraat reiän samaan kohtaan jokaiseen kaapinoveen ilman mittaamista?</w:t>
      </w:r>
    </w:p>
    <w:p>
      <w:r>
        <w:rPr>
          <w:b/>
        </w:rPr>
        <w:t xml:space="preserve">Tulos</w:t>
      </w:r>
    </w:p>
    <w:p>
      <w:r>
        <w:t xml:space="preserve">Tee malli pahvinpalasta: poraa reikä haluttuun kohtaan pahviin ja kohdista malli kunkin kaapin oven reunoihin. Poraa reikä pahviin.</w:t>
      </w:r>
    </w:p>
    <w:p>
      <w:r>
        <w:rPr>
          <w:b/>
        </w:rPr>
        <w:t xml:space="preserve">Esimerkki 1.3484</w:t>
      </w:r>
    </w:p>
    <w:p>
      <w:r>
        <w:t xml:space="preserve">Pidä tuore valkosipulipurkki peitettynä, kun kansi on kadonnut.</w:t>
      </w:r>
    </w:p>
    <w:p>
      <w:r>
        <w:rPr>
          <w:b/>
        </w:rPr>
        <w:t xml:space="preserve">Tulos</w:t>
      </w:r>
    </w:p>
    <w:p>
      <w:r>
        <w:t xml:space="preserve">Peitä purkki, jotta sisältö pysyy tuoreena.</w:t>
      </w:r>
    </w:p>
    <w:p>
      <w:r>
        <w:rPr>
          <w:b/>
        </w:rPr>
        <w:t xml:space="preserve">Esimerkki 1.3485</w:t>
      </w:r>
    </w:p>
    <w:p>
      <w:r>
        <w:t xml:space="preserve">miten poliisille tehdään ilmoitus varastetusta tavarasta?</w:t>
      </w:r>
    </w:p>
    <w:p>
      <w:r>
        <w:rPr>
          <w:b/>
        </w:rPr>
        <w:t xml:space="preserve">Tulos</w:t>
      </w:r>
    </w:p>
    <w:p>
      <w:r>
        <w:t xml:space="preserve">tee poliisiraportti.</w:t>
      </w:r>
    </w:p>
    <w:p>
      <w:r>
        <w:rPr>
          <w:b/>
        </w:rPr>
        <w:t xml:space="preserve">Esimerkki 1.3486</w:t>
      </w:r>
    </w:p>
    <w:p>
      <w:r>
        <w:t xml:space="preserve">Mitä aineksia tarvitaan suolaisten ranskalaisten paahtoleipien valmistukseen?</w:t>
      </w:r>
    </w:p>
    <w:p>
      <w:r>
        <w:rPr>
          <w:b/>
        </w:rPr>
        <w:t xml:space="preserve">Tulos</w:t>
      </w:r>
    </w:p>
    <w:p>
      <w:r>
        <w:t xml:space="preserve">1/2 kupillista maitoa.        3 munaa. ruohosipulia.        Mausta suolalla ja pippurilla.        1 tl sipulijauhetta 1 tl valkosipulijauhetta.</w:t>
      </w:r>
    </w:p>
    <w:p>
      <w:r>
        <w:rPr>
          <w:b/>
        </w:rPr>
        <w:t xml:space="preserve">Esimerkki 1.3487</w:t>
      </w:r>
    </w:p>
    <w:p>
      <w:r>
        <w:t xml:space="preserve">Miten valmistautua paikkaamaan polkupyörän putkea?</w:t>
      </w:r>
    </w:p>
    <w:p>
      <w:r>
        <w:rPr>
          <w:b/>
        </w:rPr>
        <w:t xml:space="preserve">Tulos</w:t>
      </w:r>
    </w:p>
    <w:p>
      <w:r>
        <w:t xml:space="preserve">Kun olet eristänyt reiän, raaputa se sileäksi hiekkapaperilla, kunnes se on puhdas ja sileä, ja levitä sitten paikkausliimaa.</w:t>
      </w:r>
    </w:p>
    <w:p>
      <w:r>
        <w:rPr>
          <w:b/>
        </w:rPr>
        <w:t xml:space="preserve">Esimerkki 1.3488</w:t>
      </w:r>
    </w:p>
    <w:p>
      <w:r>
        <w:t xml:space="preserve">Hankkiudu eroon kärpäsistä sisätiloissa.</w:t>
      </w:r>
    </w:p>
    <w:p>
      <w:r>
        <w:rPr>
          <w:b/>
        </w:rPr>
        <w:t xml:space="preserve">Tulos</w:t>
      </w:r>
    </w:p>
    <w:p>
      <w:r>
        <w:t xml:space="preserve">Käytä sähköistä ja elektronista mela räpylää tavallista kärpäsräpylää.</w:t>
      </w:r>
    </w:p>
    <w:p>
      <w:r>
        <w:rPr>
          <w:b/>
        </w:rPr>
        <w:t xml:space="preserve">Esimerkki 1.3489</w:t>
      </w:r>
    </w:p>
    <w:p>
      <w:r>
        <w:t xml:space="preserve">Estä hämähäkkejä asumasta autotallissa.</w:t>
      </w:r>
    </w:p>
    <w:p>
      <w:r>
        <w:rPr>
          <w:b/>
        </w:rPr>
        <w:t xml:space="preserve">Tulos</w:t>
      </w:r>
    </w:p>
    <w:p>
      <w:r>
        <w:t xml:space="preserve">Jätä piparminttukarkit pois.</w:t>
      </w:r>
    </w:p>
    <w:p>
      <w:r>
        <w:rPr>
          <w:b/>
        </w:rPr>
        <w:t xml:space="preserve">Esimerkki 1.3490</w:t>
      </w:r>
    </w:p>
    <w:p>
      <w:r>
        <w:t xml:space="preserve">Avaa viinipullo.</w:t>
      </w:r>
    </w:p>
    <w:p>
      <w:r>
        <w:rPr>
          <w:b/>
        </w:rPr>
        <w:t xml:space="preserve">Tulos</w:t>
      </w:r>
    </w:p>
    <w:p>
      <w:r>
        <w:t xml:space="preserve">Kierrä korkkiruuvia noin sentin verran korkkiin ja vedä sitten korkkiruuvin kahvasta tiukasti, kunnes korkki irtoaa.</w:t>
      </w:r>
    </w:p>
    <w:p>
      <w:r>
        <w:rPr>
          <w:b/>
        </w:rPr>
        <w:t xml:space="preserve">Esimerkki 1.3491</w:t>
      </w:r>
    </w:p>
    <w:p>
      <w:r>
        <w:t xml:space="preserve">Poista lemmikkieläinten karvat huonekaluista ja vaatteista.</w:t>
      </w:r>
    </w:p>
    <w:p>
      <w:r>
        <w:rPr>
          <w:b/>
        </w:rPr>
        <w:t xml:space="preserve">Tulos</w:t>
      </w:r>
    </w:p>
    <w:p>
      <w:r>
        <w:t xml:space="preserve">Käytä lateksikäsineitä ja lakaise hiukset.</w:t>
      </w:r>
    </w:p>
    <w:p>
      <w:r>
        <w:rPr>
          <w:b/>
        </w:rPr>
        <w:t xml:space="preserve">Esimerkki 1.3492</w:t>
      </w:r>
    </w:p>
    <w:p>
      <w:r>
        <w:t xml:space="preserve">Eristeen irrottaminen johdosta,</w:t>
      </w:r>
    </w:p>
    <w:p>
      <w:r>
        <w:rPr>
          <w:b/>
        </w:rPr>
        <w:t xml:space="preserve">Tulos</w:t>
      </w:r>
    </w:p>
    <w:p>
      <w:r>
        <w:t xml:space="preserve">Voit käyttää kuorintahöylää ulkokotelon poistamiseen.</w:t>
      </w:r>
    </w:p>
    <w:p>
      <w:r>
        <w:rPr>
          <w:b/>
        </w:rPr>
        <w:t xml:space="preserve">Esimerkki 1.3493</w:t>
      </w:r>
    </w:p>
    <w:p>
      <w:r>
        <w:t xml:space="preserve">Pizzan valmistaminen ilman minkäänlaisia jyviä,</w:t>
      </w:r>
    </w:p>
    <w:p>
      <w:r>
        <w:rPr>
          <w:b/>
        </w:rPr>
        <w:t xml:space="preserve">Tulos</w:t>
      </w:r>
    </w:p>
    <w:p>
      <w:r>
        <w:t xml:space="preserve">käytä kuorena kukkakaaliriisiä, vuohenjuustoa ja italialaisia mausteita.</w:t>
      </w:r>
    </w:p>
    <w:p>
      <w:r>
        <w:rPr>
          <w:b/>
        </w:rPr>
        <w:t xml:space="preserve">Esimerkki 1.3494</w:t>
      </w:r>
    </w:p>
    <w:p>
      <w:r>
        <w:t xml:space="preserve">Voit kiinnittää piirikomponentteja piirilevyyn seuraavasti</w:t>
      </w:r>
    </w:p>
    <w:p>
      <w:r>
        <w:rPr>
          <w:b/>
        </w:rPr>
        <w:t xml:space="preserve">Tulos</w:t>
      </w:r>
    </w:p>
    <w:p>
      <w:r>
        <w:t xml:space="preserve">Aseta ne haluamaasi kohtaan levyllä ja käytä juotosrautaa.</w:t>
      </w:r>
    </w:p>
    <w:p>
      <w:r>
        <w:rPr>
          <w:b/>
        </w:rPr>
        <w:t xml:space="preserve">Esimerkki 1.3495</w:t>
      </w:r>
    </w:p>
    <w:p>
      <w:r>
        <w:t xml:space="preserve">Jos muffinit näyttävät kypsyvän liian kypsiksi, sinun tulisi</w:t>
      </w:r>
    </w:p>
    <w:p>
      <w:r>
        <w:rPr>
          <w:b/>
        </w:rPr>
        <w:t xml:space="preserve">Tulos</w:t>
      </w:r>
    </w:p>
    <w:p>
      <w:r>
        <w:t xml:space="preserve">peitä ne foliolla loppuajaksi</w:t>
      </w:r>
    </w:p>
    <w:p>
      <w:r>
        <w:rPr>
          <w:b/>
        </w:rPr>
        <w:t xml:space="preserve">Esimerkki 1.3496</w:t>
      </w:r>
    </w:p>
    <w:p>
      <w:r>
        <w:t xml:space="preserve">Miten voin laskea, kuinka paljon vettä kasvini tarvitsee lomani aikana?</w:t>
      </w:r>
    </w:p>
    <w:p>
      <w:r>
        <w:rPr>
          <w:b/>
        </w:rPr>
        <w:t xml:space="preserve">Tulos</w:t>
      </w:r>
    </w:p>
    <w:p>
      <w:r>
        <w:t xml:space="preserve">Kerro poissaolopäivien määrä kasvin tarvitsemalla vesimäärällä päivässä.</w:t>
      </w:r>
    </w:p>
    <w:p>
      <w:r>
        <w:rPr>
          <w:b/>
        </w:rPr>
        <w:t xml:space="preserve">Esimerkki 1.3497</w:t>
      </w:r>
    </w:p>
    <w:p>
      <w:r>
        <w:t xml:space="preserve">Miten saan kahvini maistumaan vähemmän tummalta?</w:t>
      </w:r>
    </w:p>
    <w:p>
      <w:r>
        <w:rPr>
          <w:b/>
        </w:rPr>
        <w:t xml:space="preserve">Tulos</w:t>
      </w:r>
    </w:p>
    <w:p>
      <w:r>
        <w:t xml:space="preserve">Lisää kahviin hieman maitoa tai kermavaahtoa.</w:t>
      </w:r>
    </w:p>
    <w:p>
      <w:r>
        <w:rPr>
          <w:b/>
        </w:rPr>
        <w:t xml:space="preserve">Esimerkki 1.3498</w:t>
      </w:r>
    </w:p>
    <w:p>
      <w:r>
        <w:t xml:space="preserve">Miten voin matkustaa nopeammin kuntosalille</w:t>
      </w:r>
    </w:p>
    <w:p>
      <w:r>
        <w:rPr>
          <w:b/>
        </w:rPr>
        <w:t xml:space="preserve">Tulos</w:t>
      </w:r>
    </w:p>
    <w:p>
      <w:r>
        <w:t xml:space="preserve">Voit käyttää sivuteitä ja kulkea niillä nopeammin.</w:t>
      </w:r>
    </w:p>
    <w:p>
      <w:r>
        <w:rPr>
          <w:b/>
        </w:rPr>
        <w:t xml:space="preserve">Esimerkki 1.3499</w:t>
      </w:r>
    </w:p>
    <w:p>
      <w:r>
        <w:t xml:space="preserve">Kuinka leikata verkkopala saksilla.</w:t>
      </w:r>
    </w:p>
    <w:p>
      <w:r>
        <w:rPr>
          <w:b/>
        </w:rPr>
        <w:t xml:space="preserve">Tulos</w:t>
      </w:r>
    </w:p>
    <w:p>
      <w:r>
        <w:t xml:space="preserve">Ota verkko toiseen käteen ja pidä sakset toisessa kädessä. Avaa sakset ja aseta ne niin, että verkko menee kahden saksiterän väliin. Sulje sakset, tarvittaessa voimalla, jotta saat aikaan suoran leikkauksen verkkoa pitkin.</w:t>
      </w:r>
    </w:p>
    <w:p>
      <w:r>
        <w:rPr>
          <w:b/>
        </w:rPr>
        <w:t xml:space="preserve">Esimerkki 1.3500</w:t>
      </w:r>
    </w:p>
    <w:p>
      <w:r>
        <w:t xml:space="preserve">Aja parta käyttämällä orgaanista partavaahtoa</w:t>
      </w:r>
    </w:p>
    <w:p>
      <w:r>
        <w:rPr>
          <w:b/>
        </w:rPr>
        <w:t xml:space="preserve">Tulos</w:t>
      </w:r>
    </w:p>
    <w:p>
      <w:r>
        <w:t xml:space="preserve">Käytä seuraavassa parranajossa partavaahdon sijasta oliiviöljyä. Se on pehmeää ihollesi ja antaa paljon kosteutta.</w:t>
      </w:r>
    </w:p>
    <w:p>
      <w:r>
        <w:rPr>
          <w:b/>
        </w:rPr>
        <w:t xml:space="preserve">Esimerkki 1.3501</w:t>
      </w:r>
    </w:p>
    <w:p>
      <w:r>
        <w:t xml:space="preserve">miten huuhdellaan wc</w:t>
      </w:r>
    </w:p>
    <w:p>
      <w:r>
        <w:rPr>
          <w:b/>
        </w:rPr>
        <w:t xml:space="preserve">Tulos</w:t>
      </w:r>
    </w:p>
    <w:p>
      <w:r>
        <w:t xml:space="preserve">Aseta kätesi tai jalkasi kahvan päälle ja paina alaspäin, kunnes kuulet veden virtaavan.</w:t>
      </w:r>
    </w:p>
    <w:p>
      <w:r>
        <w:rPr>
          <w:b/>
        </w:rPr>
        <w:t xml:space="preserve">Esimerkki 1.3502</w:t>
      </w:r>
    </w:p>
    <w:p>
      <w:r>
        <w:t xml:space="preserve">miten estää keksejä tarttumasta kiinni</w:t>
      </w:r>
    </w:p>
    <w:p>
      <w:r>
        <w:rPr>
          <w:b/>
        </w:rPr>
        <w:t xml:space="preserve">Tulos</w:t>
      </w:r>
    </w:p>
    <w:p>
      <w:r>
        <w:t xml:space="preserve">käytä tarttumattomia leivontamattoja</w:t>
      </w:r>
    </w:p>
    <w:p>
      <w:r>
        <w:rPr>
          <w:b/>
        </w:rPr>
        <w:t xml:space="preserve">Esimerkki 1.3503</w:t>
      </w:r>
    </w:p>
    <w:p>
      <w:r>
        <w:t xml:space="preserve">miten kukka valitaan?</w:t>
      </w:r>
    </w:p>
    <w:p>
      <w:r>
        <w:rPr>
          <w:b/>
        </w:rPr>
        <w:t xml:space="preserve">Tulos</w:t>
      </w:r>
    </w:p>
    <w:p>
      <w:r>
        <w:t xml:space="preserve">vedä se irti varrestaan</w:t>
      </w:r>
    </w:p>
    <w:p>
      <w:r>
        <w:rPr>
          <w:b/>
        </w:rPr>
        <w:t xml:space="preserve">Esimerkki 1.3504</w:t>
      </w:r>
    </w:p>
    <w:p>
      <w:r>
        <w:t xml:space="preserve">Miten voin leipoa erityisen kostean leivän?</w:t>
      </w:r>
    </w:p>
    <w:p>
      <w:r>
        <w:rPr>
          <w:b/>
        </w:rPr>
        <w:t xml:space="preserve">Tulos</w:t>
      </w:r>
    </w:p>
    <w:p>
      <w:r>
        <w:t xml:space="preserve">Kun leipää paistetaan, aseta 8 jääkuutiota pannulle leivän alle.</w:t>
      </w:r>
    </w:p>
    <w:p>
      <w:r>
        <w:rPr>
          <w:b/>
        </w:rPr>
        <w:t xml:space="preserve">Esimerkki 1.3505</w:t>
      </w:r>
    </w:p>
    <w:p>
      <w:r>
        <w:t xml:space="preserve">ilman</w:t>
      </w:r>
    </w:p>
    <w:p>
      <w:r>
        <w:rPr>
          <w:b/>
        </w:rPr>
        <w:t xml:space="preserve">Tulos</w:t>
      </w:r>
    </w:p>
    <w:p>
      <w:r>
        <w:t xml:space="preserve">voi merkitä sementin valkoisilla merkeillä</w:t>
      </w:r>
    </w:p>
    <w:p>
      <w:r>
        <w:rPr>
          <w:b/>
        </w:rPr>
        <w:t xml:space="preserve">Esimerkki 1.3506</w:t>
      </w:r>
    </w:p>
    <w:p>
      <w:r>
        <w:t xml:space="preserve">Miten juoda kahvia ilman värjäämällä hampaita</w:t>
      </w:r>
    </w:p>
    <w:p>
      <w:r>
        <w:rPr>
          <w:b/>
        </w:rPr>
        <w:t xml:space="preserve">Tulos</w:t>
      </w:r>
    </w:p>
    <w:p>
      <w:r>
        <w:t xml:space="preserve">Jos haluat juoda kahvia värjäämättä hampaita, huuhtele suusi vedellä tai suuvedellä, kun olet juonut kahvin loppuun.</w:t>
      </w:r>
    </w:p>
    <w:p>
      <w:r>
        <w:rPr>
          <w:b/>
        </w:rPr>
        <w:t xml:space="preserve">Esimerkki 1.3507</w:t>
      </w:r>
    </w:p>
    <w:p>
      <w:r>
        <w:t xml:space="preserve">Miten irrottaa jääkaappi?</w:t>
      </w:r>
    </w:p>
    <w:p>
      <w:r>
        <w:rPr>
          <w:b/>
        </w:rPr>
        <w:t xml:space="preserve">Tulos</w:t>
      </w:r>
    </w:p>
    <w:p>
      <w:r>
        <w:t xml:space="preserve">Etsi pistoke, joka on pistorasiassa. Siirrä jääkaappi tarvittaessa ensin pois tieltä. Pyydä jotakuta auttamaan sen siirtämisessä, jos se on liian painava. Vedä pistoke ulos pistorasiasta.</w:t>
      </w:r>
    </w:p>
    <w:p>
      <w:r>
        <w:rPr>
          <w:b/>
        </w:rPr>
        <w:t xml:space="preserve">Esimerkki 1.3508</w:t>
      </w:r>
    </w:p>
    <w:p>
      <w:r>
        <w:t xml:space="preserve">miten renkaasta poistetaan ilmat?</w:t>
      </w:r>
    </w:p>
    <w:p>
      <w:r>
        <w:rPr>
          <w:b/>
        </w:rPr>
        <w:t xml:space="preserve">Tulos</w:t>
      </w:r>
    </w:p>
    <w:p>
      <w:r>
        <w:t xml:space="preserve">päästä ilma ulos siitä.</w:t>
      </w:r>
    </w:p>
    <w:p>
      <w:r>
        <w:rPr>
          <w:b/>
        </w:rPr>
        <w:t xml:space="preserve">Esimerkki 1.3509</w:t>
      </w:r>
    </w:p>
    <w:p>
      <w:r>
        <w:t xml:space="preserve">Säilytä mausteet retkeilyä varten.</w:t>
      </w:r>
    </w:p>
    <w:p>
      <w:r>
        <w:rPr>
          <w:b/>
        </w:rPr>
        <w:t xml:space="preserve">Tulos</w:t>
      </w:r>
    </w:p>
    <w:p>
      <w:r>
        <w:t xml:space="preserve">Aseta yrtit ja mausteet tic tac -laatikoihin.</w:t>
      </w:r>
    </w:p>
    <w:p>
      <w:r>
        <w:rPr>
          <w:b/>
        </w:rPr>
        <w:t xml:space="preserve">Esimerkki 1.3510</w:t>
      </w:r>
    </w:p>
    <w:p>
      <w:r>
        <w:t xml:space="preserve">ruuvimeisseli</w:t>
      </w:r>
    </w:p>
    <w:p>
      <w:r>
        <w:rPr>
          <w:b/>
        </w:rPr>
        <w:t xml:space="preserve">Tulos</w:t>
      </w:r>
    </w:p>
    <w:p>
      <w:r>
        <w:t xml:space="preserve">tökkiä paperin läpi </w:t>
      </w:r>
    </w:p>
    <w:p>
      <w:r>
        <w:rPr>
          <w:b/>
        </w:rPr>
        <w:t xml:space="preserve">Esimerkki 1.3511</w:t>
      </w:r>
    </w:p>
    <w:p>
      <w:r>
        <w:t xml:space="preserve">miten jäänpoisto tapahtuu ilman suolaa</w:t>
      </w:r>
    </w:p>
    <w:p>
      <w:r>
        <w:rPr>
          <w:b/>
        </w:rPr>
        <w:t xml:space="preserve">Tulos</w:t>
      </w:r>
    </w:p>
    <w:p>
      <w:r>
        <w:t xml:space="preserve">Sekoita teelusikallinen Dawnia, ruokalusikallinen alkoholia ja kuumaa vettä. kaada kävelyn päälle.</w:t>
      </w:r>
    </w:p>
    <w:p>
      <w:r>
        <w:rPr>
          <w:b/>
        </w:rPr>
        <w:t xml:space="preserve">Esimerkki 1.3512</w:t>
      </w:r>
    </w:p>
    <w:p>
      <w:r>
        <w:t xml:space="preserve">Kuinka kiharruttaa hiukset.</w:t>
      </w:r>
    </w:p>
    <w:p>
      <w:r>
        <w:rPr>
          <w:b/>
        </w:rPr>
        <w:t xml:space="preserve">Tulos</w:t>
      </w:r>
    </w:p>
    <w:p>
      <w:r>
        <w:t xml:space="preserve">Aloita täysin kuivista hiuksista, aseta kuumalla kihartimella pieni osa hiuksista tynnyrin päälle ja pidä se paikallaan yläpalkilla, rullaa rautaa, pidä sitä hetki, avaa ja irrota hiukset, jatka toistamalla prosessia, kunnes kaikki hiukset on kiharrettu.</w:t>
      </w:r>
    </w:p>
    <w:p>
      <w:r>
        <w:rPr>
          <w:b/>
        </w:rPr>
        <w:t xml:space="preserve">Esimerkki 1.3513</w:t>
      </w:r>
    </w:p>
    <w:p>
      <w:r>
        <w:t xml:space="preserve">Mitä ainesosia tarvitsen kotitekoisen hummuksen valmistamiseen?</w:t>
      </w:r>
    </w:p>
    <w:p>
      <w:r>
        <w:rPr>
          <w:b/>
        </w:rPr>
        <w:t xml:space="preserve">Tulos</w:t>
      </w:r>
    </w:p>
    <w:p>
      <w:r>
        <w:t xml:space="preserve">Tarvitset: 1/2 kupillista oliiviöljyä, 1 kupillinen Tahini, 1 tölkki kikherneet (älä siivilöi), 1 sitruuna, 3-6 valkosipulinkynttä, 1 tl kuminaa ja ripaus merisuolaa maun mukaan.</w:t>
      </w:r>
    </w:p>
    <w:p>
      <w:r>
        <w:rPr>
          <w:b/>
        </w:rPr>
        <w:t xml:space="preserve">Esimerkki 1.3514</w:t>
      </w:r>
    </w:p>
    <w:p>
      <w:r>
        <w:t xml:space="preserve">Mitä materiaaleja tarvitaan liikkeentunnistavan helmiverhon valmistamiseen?</w:t>
      </w:r>
    </w:p>
    <w:p>
      <w:r>
        <w:rPr>
          <w:b/>
        </w:rPr>
        <w:t xml:space="preserve">Tulos</w:t>
      </w:r>
    </w:p>
    <w:p>
      <w:r>
        <w:t xml:space="preserve">- Kaupasta ostettu helmiverho - 6 jalkaa monisäikeistä kuituoptista köyttä - 11 tai useampia RGB-LED:iä - 1 liiketunnistin - Paljon johtoa (musta, punainen, sininen ja vihreä, jos mahdollista) - On/Off-kytkin - Paristot ja paristopakkaus (käytimme 3 AAA:ta) - 2-3 korttia tai kevyttä kartonkia - Nopea prototyyppikone/romumuovi/vaahtomuoviydin - Juotos/juotosrauta - Maskiteippi - Kuumaliimapistooli - Lämpökutisteputki ja kuumailmapuhallin - Narua johtojen sitomiseen.</w:t>
      </w:r>
    </w:p>
    <w:p>
      <w:r>
        <w:rPr>
          <w:b/>
        </w:rPr>
        <w:t xml:space="preserve">Esimerkki 1.3515</w:t>
      </w:r>
    </w:p>
    <w:p>
      <w:r>
        <w:t xml:space="preserve">Kylvetä kissasi.</w:t>
      </w:r>
    </w:p>
    <w:p>
      <w:r>
        <w:rPr>
          <w:b/>
        </w:rPr>
        <w:t xml:space="preserve">Tulos</w:t>
      </w:r>
    </w:p>
    <w:p>
      <w:r>
        <w:t xml:space="preserve">Anna lämpimän veden täyttää amme ja opeta kissasi istumaan siihen. Pese ne varovasti lemmikkisaippualla ja huuhtele. Kuivaa lämpimällä pyyhkeellä.</w:t>
      </w:r>
    </w:p>
    <w:p>
      <w:r>
        <w:rPr>
          <w:b/>
        </w:rPr>
        <w:t xml:space="preserve">Esimerkki 1.3516</w:t>
      </w:r>
    </w:p>
    <w:p>
      <w:r>
        <w:t xml:space="preserve">henkselit</w:t>
      </w:r>
    </w:p>
    <w:p>
      <w:r>
        <w:rPr>
          <w:b/>
        </w:rPr>
        <w:t xml:space="preserve">Tulos</w:t>
      </w:r>
    </w:p>
    <w:p>
      <w:r>
        <w:t xml:space="preserve">sukkien kiinnittämiseen paikoilleen</w:t>
      </w:r>
    </w:p>
    <w:p>
      <w:r>
        <w:rPr>
          <w:b/>
        </w:rPr>
        <w:t xml:space="preserve">Esimerkki 1.3517</w:t>
      </w:r>
    </w:p>
    <w:p>
      <w:r>
        <w:t xml:space="preserve">Kuinka kauan annat taikinan kohota leipää varten?</w:t>
      </w:r>
    </w:p>
    <w:p>
      <w:r>
        <w:rPr>
          <w:b/>
        </w:rPr>
        <w:t xml:space="preserve">Tulos</w:t>
      </w:r>
    </w:p>
    <w:p>
      <w:r>
        <w:t xml:space="preserve">Peitä taikina ja anna kohota 30 minuuttia; kun taikina on hieman kupumainen, se on valmis.</w:t>
      </w:r>
    </w:p>
    <w:p>
      <w:r>
        <w:rPr>
          <w:b/>
        </w:rPr>
        <w:t xml:space="preserve">Esimerkki 1.3518</w:t>
      </w:r>
    </w:p>
    <w:p>
      <w:r>
        <w:t xml:space="preserve">helpoin tapa luoda munapesu?</w:t>
      </w:r>
    </w:p>
    <w:p>
      <w:r>
        <w:rPr>
          <w:b/>
        </w:rPr>
        <w:t xml:space="preserve">Tulos</w:t>
      </w:r>
    </w:p>
    <w:p>
      <w:r>
        <w:t xml:space="preserve">vatkaa iso muna ja yksi ruokalusikallinen vettä tasaiseksi.</w:t>
      </w:r>
    </w:p>
    <w:p>
      <w:r>
        <w:rPr>
          <w:b/>
        </w:rPr>
        <w:t xml:space="preserve">Esimerkki 1.3519</w:t>
      </w:r>
    </w:p>
    <w:p>
      <w:r>
        <w:t xml:space="preserve">Puhdista tahrat linoleumista.</w:t>
      </w:r>
    </w:p>
    <w:p>
      <w:r>
        <w:rPr>
          <w:b/>
        </w:rPr>
        <w:t xml:space="preserve">Tulos</w:t>
      </w:r>
    </w:p>
    <w:p>
      <w:r>
        <w:t xml:space="preserve">Laita vauvojauhetta tahraan ja huuhtele.</w:t>
      </w:r>
    </w:p>
    <w:p>
      <w:r>
        <w:rPr>
          <w:b/>
        </w:rPr>
        <w:t xml:space="preserve">Esimerkki 1.3520</w:t>
      </w:r>
    </w:p>
    <w:p>
      <w:r>
        <w:t xml:space="preserve">Kuvakaappauksen ottaminen Samsung-puhelimella.</w:t>
      </w:r>
    </w:p>
    <w:p>
      <w:r>
        <w:rPr>
          <w:b/>
        </w:rPr>
        <w:t xml:space="preserve">Tulos</w:t>
      </w:r>
    </w:p>
    <w:p>
      <w:r>
        <w:t xml:space="preserve">Paina virtapainiketta ja äänenvoimakkuuden laskunäppäimiä samanaikaisesti.</w:t>
      </w:r>
    </w:p>
    <w:p>
      <w:r>
        <w:rPr>
          <w:b/>
        </w:rPr>
        <w:t xml:space="preserve">Esimerkki 1.3521</w:t>
      </w:r>
    </w:p>
    <w:p>
      <w:r>
        <w:t xml:space="preserve">Karkkiomenoiden päällysteen tekeminen.</w:t>
      </w:r>
    </w:p>
    <w:p>
      <w:r>
        <w:rPr>
          <w:b/>
        </w:rPr>
        <w:t xml:space="preserve">Tulos</w:t>
      </w:r>
    </w:p>
    <w:p>
      <w:r>
        <w:t xml:space="preserve">Laita kaikki ainekset punaista geeliä ja mahdollisia aromiaineita lukuun ottamatta kattilaan ja kiehauta. On paljon helpompaa, jos käytät karkkilämpömittaria lämpötilan seuraamiseen. Sokerin halutaan saavuttavan "kova halkeama"-asteen, joka on yleensä 300-310 astetta. Juuri ennen sitä lisää väriaineet ja aromit.</w:t>
      </w:r>
    </w:p>
    <w:p>
      <w:r>
        <w:rPr>
          <w:b/>
        </w:rPr>
        <w:t xml:space="preserve">Esimerkki 1.3522</w:t>
      </w:r>
    </w:p>
    <w:p>
      <w:r>
        <w:t xml:space="preserve">tehdä syvennys keksiin</w:t>
      </w:r>
    </w:p>
    <w:p>
      <w:r>
        <w:rPr>
          <w:b/>
        </w:rPr>
        <w:t xml:space="preserve">Tulos</w:t>
      </w:r>
    </w:p>
    <w:p>
      <w:r>
        <w:t xml:space="preserve">paina kylmän lusikan kääntöpuoli keksin keskelle heti uunista poistamisen jälkeen.</w:t>
      </w:r>
    </w:p>
    <w:p>
      <w:r>
        <w:rPr>
          <w:b/>
        </w:rPr>
        <w:t xml:space="preserve">Esimerkki 1.3523</w:t>
      </w:r>
    </w:p>
    <w:p>
      <w:r>
        <w:t xml:space="preserve">Pidä lapset kiireisinä lentomatkan aikana.</w:t>
      </w:r>
    </w:p>
    <w:p>
      <w:r>
        <w:rPr>
          <w:b/>
        </w:rPr>
        <w:t xml:space="preserve">Tulos</w:t>
      </w:r>
    </w:p>
    <w:p>
      <w:r>
        <w:t xml:space="preserve">Anna heille ikkunatarroja.</w:t>
      </w:r>
    </w:p>
    <w:p>
      <w:r>
        <w:rPr>
          <w:b/>
        </w:rPr>
        <w:t xml:space="preserve">Esimerkki 1.3524</w:t>
      </w:r>
    </w:p>
    <w:p>
      <w:r>
        <w:t xml:space="preserve">Poista polttimon pohjassa oleva metallinen juotospiste.</w:t>
      </w:r>
    </w:p>
    <w:p>
      <w:r>
        <w:rPr>
          <w:b/>
        </w:rPr>
        <w:t xml:space="preserve">Tulos</w:t>
      </w:r>
    </w:p>
    <w:p>
      <w:r>
        <w:t xml:space="preserve">Tartu kärjen yläosaan pihdeillä ja heiluta sitä edestakaisin, kunnes se on löysällä, ja vedä sitten ylöspäin, kunnes se on poistettu.</w:t>
      </w:r>
    </w:p>
    <w:p>
      <w:r>
        <w:rPr>
          <w:b/>
        </w:rPr>
        <w:t xml:space="preserve">Esimerkki 1.3525</w:t>
      </w:r>
    </w:p>
    <w:p>
      <w:r>
        <w:t xml:space="preserve">Miten valmistan oreot, kun teen oreojäätelöä ilman jäähdytystä?</w:t>
      </w:r>
    </w:p>
    <w:p>
      <w:r>
        <w:rPr>
          <w:b/>
        </w:rPr>
        <w:t xml:space="preserve">Tulos</w:t>
      </w:r>
    </w:p>
    <w:p>
      <w:r>
        <w:t xml:space="preserve">Jaa keksit yhteen kulhoon ja täyte toiseen kulhoon. Aseta täyte sivuun.</w:t>
      </w:r>
    </w:p>
    <w:p>
      <w:r>
        <w:rPr>
          <w:b/>
        </w:rPr>
        <w:t xml:space="preserve">Esimerkki 1.3526</w:t>
      </w:r>
    </w:p>
    <w:p>
      <w:r>
        <w:t xml:space="preserve">Miten säästät maalia maalatessasi?</w:t>
      </w:r>
    </w:p>
    <w:p>
      <w:r>
        <w:rPr>
          <w:b/>
        </w:rPr>
        <w:t xml:space="preserve">Tulos</w:t>
      </w:r>
    </w:p>
    <w:p>
      <w:r>
        <w:t xml:space="preserve">Varmista, että käytät maalausalustaa ja kaadat vain niin paljon kuin tarvitset, ja sulje tölkki takaisin, kun olet valmis.</w:t>
      </w:r>
    </w:p>
    <w:p>
      <w:r>
        <w:rPr>
          <w:b/>
        </w:rPr>
        <w:t xml:space="preserve">Esimerkki 1.3527</w:t>
      </w:r>
    </w:p>
    <w:p>
      <w:r>
        <w:t xml:space="preserve">Miten ripustaa valot näyttämättä ripustusmekanismia?</w:t>
      </w:r>
    </w:p>
    <w:p>
      <w:r>
        <w:rPr>
          <w:b/>
        </w:rPr>
        <w:t xml:space="preserve">Tulos</w:t>
      </w:r>
    </w:p>
    <w:p>
      <w:r>
        <w:t xml:space="preserve">Kun asennat valoja, vedä ne pienten, mustien koukkujen päälle, joita silmä ei huomaa yöllä.</w:t>
      </w:r>
    </w:p>
    <w:p>
      <w:r>
        <w:rPr>
          <w:b/>
        </w:rPr>
        <w:t xml:space="preserve">Esimerkki 1.3528</w:t>
      </w:r>
    </w:p>
    <w:p>
      <w:r>
        <w:t xml:space="preserve">Estä bakteerien leviäminen roskakorin kannesta.</w:t>
      </w:r>
    </w:p>
    <w:p>
      <w:r>
        <w:rPr>
          <w:b/>
        </w:rPr>
        <w:t xml:space="preserve">Tulos</w:t>
      </w:r>
    </w:p>
    <w:p>
      <w:r>
        <w:t xml:space="preserve">Avaa kansi lautasliinan avulla.</w:t>
      </w:r>
    </w:p>
    <w:p>
      <w:r>
        <w:rPr>
          <w:b/>
        </w:rPr>
        <w:t xml:space="preserve">Esimerkki 1.3529</w:t>
      </w:r>
    </w:p>
    <w:p>
      <w:r>
        <w:t xml:space="preserve">Mitä työkaluja tarvitaan luonnonpuupöydän tekemiseen?</w:t>
      </w:r>
    </w:p>
    <w:p>
      <w:r>
        <w:rPr>
          <w:b/>
        </w:rPr>
        <w:t xml:space="preserve">Tulos</w:t>
      </w:r>
    </w:p>
    <w:p>
      <w:r>
        <w:t xml:space="preserve">Käsi- tai moottorisaha, jolla voit leikata puupaloja kotiin ja leikata ne myöhemmin mittojen mukaan.        Hiomakone ja hiomapaperi (sähköllä toimiva on nopeampi, mutta voit käyttää myös hiomapaperilohkoa) Höylä (jos puu on liian epätasaista hiomalaitteelle) Taltta tai muu terävä työkalu (irtonaisen ja lahon puun poistamiseen) Vaaka Kynä Porakynä ja poranterä (tapinreikien leikkaamiseen) Valmiit tapit pöytälevyn kiinnittämistä varten (saatavana useimmista rautakaupoista, tai voit tehdä ne itse.).) Puuliima Muutama ruuvi (pohjan kiinnittämiseksi pöydänjalkaan) Kertakäyttöastia lakan sekoittamiseen Maaliharjat lakan levittämiseen Propaanipolttimo (lakan lämmittämiseen ja ilmakuplien poistamiseen.). Myös käyttämäni lakka suosittelee tätä).        Vahva leveä teippi (käytetään puun reunoilla, joissa käytetään kiviä täyteaineena, jotta kivet eivät putoaisi pois).        Työpenkki ja joitakin puristimia (puukappaleiden kiinnittämiseksi hiomisen ajaksi).        Mittanauha</w:t>
      </w:r>
    </w:p>
    <w:p>
      <w:r>
        <w:rPr>
          <w:b/>
        </w:rPr>
        <w:t xml:space="preserve">Esimerkki 1.3530</w:t>
      </w:r>
    </w:p>
    <w:p>
      <w:r>
        <w:t xml:space="preserve">Mitä minun pitäisi tehdä ensin, kun teen sanomalehdestä siemenviljelyksen?</w:t>
      </w:r>
    </w:p>
    <w:p>
      <w:r>
        <w:rPr>
          <w:b/>
        </w:rPr>
        <w:t xml:space="preserve">Tulos</w:t>
      </w:r>
    </w:p>
    <w:p>
      <w:r>
        <w:t xml:space="preserve">Aseta kokonainen sanomalehtipala pöydälle eteesi ja aseta se niin, että se on levällään ja tasainen. Revi tai leikkaa sitten keskeltä rypytys ja tee kaksi palaa.</w:t>
      </w:r>
    </w:p>
    <w:p>
      <w:r>
        <w:rPr>
          <w:b/>
        </w:rPr>
        <w:t xml:space="preserve">Esimerkki 1.3531</w:t>
      </w:r>
    </w:p>
    <w:p>
      <w:r>
        <w:t xml:space="preserve">Miten kaksi puukappaletta kiinnitetään toisiinsa?</w:t>
      </w:r>
    </w:p>
    <w:p>
      <w:r>
        <w:rPr>
          <w:b/>
        </w:rPr>
        <w:t xml:space="preserve">Tulos</w:t>
      </w:r>
    </w:p>
    <w:p>
      <w:r>
        <w:t xml:space="preserve">Tavallinen tapa on naulata ne yhteen.</w:t>
      </w:r>
    </w:p>
    <w:p>
      <w:r>
        <w:rPr>
          <w:b/>
        </w:rPr>
        <w:t xml:space="preserve">Esimerkki 1.3532</w:t>
      </w:r>
    </w:p>
    <w:p>
      <w:r>
        <w:t xml:space="preserve">Kuinka tehdä savukkeita.</w:t>
      </w:r>
    </w:p>
    <w:p>
      <w:r>
        <w:rPr>
          <w:b/>
        </w:rPr>
        <w:t xml:space="preserve">Tulos</w:t>
      </w:r>
    </w:p>
    <w:p>
      <w:r>
        <w:t xml:space="preserve">esilämmitä uuni 400 asteeseen, aseta grahamkeksi keksilevylle, aseta päälle suklaapaloja ja sitten vaahtokarkkeja ja laita uuniin 3-4 minuutiksi, aseta päälle loput puolet grahamkeksistä.</w:t>
      </w:r>
    </w:p>
    <w:p>
      <w:r>
        <w:rPr>
          <w:b/>
        </w:rPr>
        <w:t xml:space="preserve">Esimerkki 1.3533</w:t>
      </w:r>
    </w:p>
    <w:p>
      <w:r>
        <w:t xml:space="preserve">miten päästä eroon muurahaisista</w:t>
      </w:r>
    </w:p>
    <w:p>
      <w:r>
        <w:rPr>
          <w:b/>
        </w:rPr>
        <w:t xml:space="preserve">Tulos</w:t>
      </w:r>
    </w:p>
    <w:p>
      <w:r>
        <w:t xml:space="preserve">kaada Ivory Liquid Soap -nestesaippuaa niiden ympärille.</w:t>
      </w:r>
    </w:p>
    <w:p>
      <w:r>
        <w:rPr>
          <w:b/>
        </w:rPr>
        <w:t xml:space="preserve">Esimerkki 1.3534</w:t>
      </w:r>
    </w:p>
    <w:p>
      <w:r>
        <w:t xml:space="preserve">Märkien sukkahousujen nopeaan kuivaamiseen,</w:t>
      </w:r>
    </w:p>
    <w:p>
      <w:r>
        <w:rPr>
          <w:b/>
        </w:rPr>
        <w:t xml:space="preserve">Tulos</w:t>
      </w:r>
    </w:p>
    <w:p>
      <w:r>
        <w:t xml:space="preserve">kuivaa ne hiustenkuivaajalla, ripusta ne aurinkoon tai kääri ne kuivaan pyyhkeeseen toistuvasti, kunnes ne ovat kuivia.</w:t>
      </w:r>
    </w:p>
    <w:p>
      <w:r>
        <w:rPr>
          <w:b/>
        </w:rPr>
        <w:t xml:space="preserve">Esimerkki 1.3535</w:t>
      </w:r>
    </w:p>
    <w:p>
      <w:r>
        <w:t xml:space="preserve">pörröiset tyynyt kuivausrummussa</w:t>
      </w:r>
    </w:p>
    <w:p>
      <w:r>
        <w:rPr>
          <w:b/>
        </w:rPr>
        <w:t xml:space="preserve">Tulos</w:t>
      </w:r>
    </w:p>
    <w:p>
      <w:r>
        <w:t xml:space="preserve">kuiva useiden tennispallojen kanssa</w:t>
      </w:r>
    </w:p>
    <w:p>
      <w:r>
        <w:rPr>
          <w:b/>
        </w:rPr>
        <w:t xml:space="preserve">Esimerkki 1.3536</w:t>
      </w:r>
    </w:p>
    <w:p>
      <w:r>
        <w:t xml:space="preserve">Kertakäyttökahvikapselien ripustamiseen mini-istutuskasvattimeksi.</w:t>
      </w:r>
    </w:p>
    <w:p>
      <w:r>
        <w:rPr>
          <w:b/>
        </w:rPr>
        <w:t xml:space="preserve">Tulos</w:t>
      </w:r>
    </w:p>
    <w:p>
      <w:r>
        <w:t xml:space="preserve">Käytä narua kapseleiden läpi ja liitä se muihin kapseleihin ripustamista varten.</w:t>
      </w:r>
    </w:p>
    <w:p>
      <w:r>
        <w:rPr>
          <w:b/>
        </w:rPr>
        <w:t xml:space="preserve">Esimerkki 1.3537</w:t>
      </w:r>
    </w:p>
    <w:p>
      <w:r>
        <w:t xml:space="preserve">Miten avaat lahjan repimättä paperia?</w:t>
      </w:r>
    </w:p>
    <w:p>
      <w:r>
        <w:rPr>
          <w:b/>
        </w:rPr>
        <w:t xml:space="preserve">Tulos</w:t>
      </w:r>
    </w:p>
    <w:p>
      <w:r>
        <w:t xml:space="preserve">Pidä lahjaa kiehuvan veden päällä, jotta höyry irrottaa teipin liiman.</w:t>
      </w:r>
    </w:p>
    <w:p>
      <w:r>
        <w:rPr>
          <w:b/>
        </w:rPr>
        <w:t xml:space="preserve">Esimerkki 1.3538</w:t>
      </w:r>
    </w:p>
    <w:p>
      <w:r>
        <w:t xml:space="preserve">Kuinka käyttää muotinirrotustuotetta</w:t>
      </w:r>
    </w:p>
    <w:p>
      <w:r>
        <w:rPr>
          <w:b/>
        </w:rPr>
        <w:t xml:space="preserve">Tulos</w:t>
      </w:r>
    </w:p>
    <w:p>
      <w:r>
        <w:t xml:space="preserve">maalaa muotin sisäpuoli tuotteella siveltimellä.</w:t>
      </w:r>
    </w:p>
    <w:p>
      <w:r>
        <w:rPr>
          <w:b/>
        </w:rPr>
        <w:t xml:space="preserve">Esimerkki 1.3539</w:t>
      </w:r>
    </w:p>
    <w:p>
      <w:r>
        <w:t xml:space="preserve">Vaihtoehtona voille keksejä tehtäessä.</w:t>
      </w:r>
    </w:p>
    <w:p>
      <w:r>
        <w:rPr>
          <w:b/>
        </w:rPr>
        <w:t xml:space="preserve">Tulos</w:t>
      </w:r>
    </w:p>
    <w:p>
      <w:r>
        <w:t xml:space="preserve">Käytä 1 kupillinen omenakastiketta.</w:t>
      </w:r>
    </w:p>
    <w:p>
      <w:r>
        <w:rPr>
          <w:b/>
        </w:rPr>
        <w:t xml:space="preserve">Esimerkki 1.3540</w:t>
      </w:r>
    </w:p>
    <w:p>
      <w:r>
        <w:t xml:space="preserve">Raikastaa keittiön hajua.</w:t>
      </w:r>
    </w:p>
    <w:p>
      <w:r>
        <w:rPr>
          <w:b/>
        </w:rPr>
        <w:t xml:space="preserve">Tulos</w:t>
      </w:r>
    </w:p>
    <w:p>
      <w:r>
        <w:t xml:space="preserve">Heitä jää ja mintunlehti roskakoriin.</w:t>
      </w:r>
    </w:p>
    <w:p>
      <w:r>
        <w:rPr>
          <w:b/>
        </w:rPr>
        <w:t xml:space="preserve">Esimerkki 1.3541</w:t>
      </w:r>
    </w:p>
    <w:p>
      <w:r>
        <w:t xml:space="preserve">Poista pienet kuoren palat murskatusta kananmunasta.</w:t>
      </w:r>
    </w:p>
    <w:p>
      <w:r>
        <w:rPr>
          <w:b/>
        </w:rPr>
        <w:t xml:space="preserve">Tulos</w:t>
      </w:r>
    </w:p>
    <w:p>
      <w:r>
        <w:t xml:space="preserve">Kostuta sormet ennen kuoriin tarttumista.</w:t>
      </w:r>
    </w:p>
    <w:p>
      <w:r>
        <w:rPr>
          <w:b/>
        </w:rPr>
        <w:t xml:space="preserve">Esimerkki 1.3542</w:t>
      </w:r>
    </w:p>
    <w:p>
      <w:r>
        <w:t xml:space="preserve">Voit pitää kankaan paikallaan ennen ompelua seuraavasti</w:t>
      </w:r>
    </w:p>
    <w:p>
      <w:r>
        <w:rPr>
          <w:b/>
        </w:rPr>
        <w:t xml:space="preserve">Tulos</w:t>
      </w:r>
    </w:p>
    <w:p>
      <w:r>
        <w:t xml:space="preserve">Aseta nastat kankaaseen sinne, missä haluat sen pysyvän kasassa.</w:t>
      </w:r>
    </w:p>
    <w:p>
      <w:r>
        <w:rPr>
          <w:b/>
        </w:rPr>
        <w:t xml:space="preserve">Esimerkki 1.3543</w:t>
      </w:r>
    </w:p>
    <w:p>
      <w:r>
        <w:t xml:space="preserve">Ikkunan puhdistaminen ilman paperipyyhkeitä,</w:t>
      </w:r>
    </w:p>
    <w:p>
      <w:r>
        <w:rPr>
          <w:b/>
        </w:rPr>
        <w:t xml:space="preserve">Tulos</w:t>
      </w:r>
    </w:p>
    <w:p>
      <w:r>
        <w:t xml:space="preserve">käytä sen sijaan vanhaa, käärittyä sanomalehteä.</w:t>
      </w:r>
    </w:p>
    <w:p>
      <w:r>
        <w:rPr>
          <w:b/>
        </w:rPr>
        <w:t xml:space="preserve">Esimerkki 1.3544</w:t>
      </w:r>
    </w:p>
    <w:p>
      <w:r>
        <w:t xml:space="preserve">Painaa elektronisen laitteen lepopainiketta,</w:t>
      </w:r>
    </w:p>
    <w:p>
      <w:r>
        <w:rPr>
          <w:b/>
        </w:rPr>
        <w:t xml:space="preserve">Tulos</w:t>
      </w:r>
    </w:p>
    <w:p>
      <w:r>
        <w:t xml:space="preserve">käytä kynän hienoa kärkeä.</w:t>
      </w:r>
    </w:p>
    <w:p>
      <w:r>
        <w:rPr>
          <w:b/>
        </w:rPr>
        <w:t xml:space="preserve">Esimerkki 1.3545</w:t>
      </w:r>
    </w:p>
    <w:p>
      <w:r>
        <w:t xml:space="preserve">miten pallo heitetään?</w:t>
      </w:r>
    </w:p>
    <w:p>
      <w:r>
        <w:rPr>
          <w:b/>
        </w:rPr>
        <w:t xml:space="preserve">Tulos</w:t>
      </w:r>
    </w:p>
    <w:p>
      <w:r>
        <w:t xml:space="preserve">Heitä se siihen, joka sitä lyö.</w:t>
      </w:r>
    </w:p>
    <w:p>
      <w:r>
        <w:rPr>
          <w:b/>
        </w:rPr>
        <w:t xml:space="preserve">Esimerkki 1.3546</w:t>
      </w:r>
    </w:p>
    <w:p>
      <w:r>
        <w:t xml:space="preserve">Kuinka poistaa etiketti soodapullosta.</w:t>
      </w:r>
    </w:p>
    <w:p>
      <w:r>
        <w:rPr>
          <w:b/>
        </w:rPr>
        <w:t xml:space="preserve">Tulos</w:t>
      </w:r>
    </w:p>
    <w:p>
      <w:r>
        <w:t xml:space="preserve">Etsi limsapullon etiketin löysin kohta. Ala leikata etikettiä saksilla poikittain. Vedä etiketti varovasti irti limsapullosta.</w:t>
      </w:r>
    </w:p>
    <w:p>
      <w:r>
        <w:rPr>
          <w:b/>
        </w:rPr>
        <w:t xml:space="preserve">Esimerkki 1.3547</w:t>
      </w:r>
    </w:p>
    <w:p>
      <w:r>
        <w:t xml:space="preserve">miten tehdä pastaa</w:t>
      </w:r>
    </w:p>
    <w:p>
      <w:r>
        <w:rPr>
          <w:b/>
        </w:rPr>
        <w:t xml:space="preserve">Tulos</w:t>
      </w:r>
    </w:p>
    <w:p>
      <w:r>
        <w:t xml:space="preserve">laita jauhot puhtaalle, huokoiselle alustalle ja tee kuoppa keskelle, lisää munankeltuaiset ja sekoita ne keskenään, kauli se niin ohueksi kuin mahdollista ja leikkaa se suikaleiksi.</w:t>
      </w:r>
    </w:p>
    <w:p>
      <w:r>
        <w:rPr>
          <w:b/>
        </w:rPr>
        <w:t xml:space="preserve">Esimerkki 1.3548</w:t>
      </w:r>
    </w:p>
    <w:p>
      <w:r>
        <w:t xml:space="preserve">Pistä sulka hattuun.</w:t>
      </w:r>
    </w:p>
    <w:p>
      <w:r>
        <w:rPr>
          <w:b/>
        </w:rPr>
        <w:t xml:space="preserve">Tulos</w:t>
      </w:r>
    </w:p>
    <w:p>
      <w:r>
        <w:t xml:space="preserve">Jos haluat työntää sulan lippikseen, leikkaa lippikseen pieni viilto exactoveitsellä ja työnnä sulka lippikseen.</w:t>
      </w:r>
    </w:p>
    <w:p>
      <w:r>
        <w:rPr>
          <w:b/>
        </w:rPr>
        <w:t xml:space="preserve">Esimerkki 1.3549</w:t>
      </w:r>
    </w:p>
    <w:p>
      <w:r>
        <w:t xml:space="preserve">kirja</w:t>
      </w:r>
    </w:p>
    <w:p>
      <w:r>
        <w:rPr>
          <w:b/>
        </w:rPr>
        <w:t xml:space="preserve">Tulos</w:t>
      </w:r>
    </w:p>
    <w:p>
      <w:r>
        <w:t xml:space="preserve">voi istua saksilla </w:t>
      </w:r>
    </w:p>
    <w:p>
      <w:r>
        <w:rPr>
          <w:b/>
        </w:rPr>
        <w:t xml:space="preserve">Esimerkki 1.3550</w:t>
      </w:r>
    </w:p>
    <w:p>
      <w:r>
        <w:t xml:space="preserve">Matkustaa lasten kanssa road tripillä,</w:t>
      </w:r>
    </w:p>
    <w:p>
      <w:r>
        <w:rPr>
          <w:b/>
        </w:rPr>
        <w:t xml:space="preserve">Tulos</w:t>
      </w:r>
    </w:p>
    <w:p>
      <w:r>
        <w:t xml:space="preserve">ota mukaan heidän lempilelunsa, joilla he voivat leikkiä matkan aikana, ota mukaan runsaasti terveellisiä välipaloja ja juomia, suunnittele pelejä, joita voitte pelata matkalla, tarjoa matkatyynyjä ja varaa säännöllisiä taukoja ajon aikana.</w:t>
      </w:r>
    </w:p>
    <w:p>
      <w:r>
        <w:rPr>
          <w:b/>
        </w:rPr>
        <w:t xml:space="preserve">Esimerkki 1.3551</w:t>
      </w:r>
    </w:p>
    <w:p>
      <w:r>
        <w:t xml:space="preserve">Miten värittää riikinkukon höyheniä.</w:t>
      </w:r>
    </w:p>
    <w:p>
      <w:r>
        <w:rPr>
          <w:b/>
        </w:rPr>
        <w:t xml:space="preserve">Tulos</w:t>
      </w:r>
    </w:p>
    <w:p>
      <w:r>
        <w:t xml:space="preserve">Kasta höyhenet sinisen, vihreän ja violetin väriaineen kuppeihin.</w:t>
      </w:r>
    </w:p>
    <w:p>
      <w:r>
        <w:rPr>
          <w:b/>
        </w:rPr>
        <w:t xml:space="preserve">Esimerkki 1.3552</w:t>
      </w:r>
    </w:p>
    <w:p>
      <w:r>
        <w:t xml:space="preserve">Miten tennistä pelataan Wii Sportsissa?</w:t>
      </w:r>
    </w:p>
    <w:p>
      <w:r>
        <w:rPr>
          <w:b/>
        </w:rPr>
        <w:t xml:space="preserve">Tulos</w:t>
      </w:r>
    </w:p>
    <w:p>
      <w:r>
        <w:t xml:space="preserve">Heiluta ohjainta, kun haluat hahmosi heiluttavan mailaansa.</w:t>
      </w:r>
    </w:p>
    <w:p>
      <w:r>
        <w:rPr>
          <w:b/>
        </w:rPr>
        <w:t xml:space="preserve">Esimerkki 1.3553</w:t>
      </w:r>
    </w:p>
    <w:p>
      <w:r>
        <w:t xml:space="preserve">Miten voikukka korjataan?</w:t>
      </w:r>
    </w:p>
    <w:p>
      <w:r>
        <w:rPr>
          <w:b/>
        </w:rPr>
        <w:t xml:space="preserve">Tulos</w:t>
      </w:r>
    </w:p>
    <w:p>
      <w:r>
        <w:t xml:space="preserve">Käytä käsineitä ja etsi voikukkia, joilla on kirkkaan keltaiset napinmuotoiset kukat, joissa on useita kapeita terälehtiä, ontto varsi ja lehdet, joiden reunat ovat särmikkäät tai sahalaitaiset. Kun löydät yhden, poimi se varovasti varren alaosasta ja yritä vetää myös juuri irti.</w:t>
      </w:r>
    </w:p>
    <w:p>
      <w:r>
        <w:rPr>
          <w:b/>
        </w:rPr>
        <w:t xml:space="preserve">Esimerkki 1.3554</w:t>
      </w:r>
    </w:p>
    <w:p>
      <w:r>
        <w:t xml:space="preserve">Korjaa auton lommoontunut puskuri kotona.</w:t>
      </w:r>
    </w:p>
    <w:p>
      <w:r>
        <w:rPr>
          <w:b/>
        </w:rPr>
        <w:t xml:space="preserve">Tulos</w:t>
      </w:r>
    </w:p>
    <w:p>
      <w:r>
        <w:t xml:space="preserve">Kuumenna muovipuskuria kiehuvalla vedellä ja hiustenkuivaajalla ja pidä vesi ja hiustenkuivaaja kaukana toisistaan sähköiskun välttämiseksi. Paina se sitten alhaalta päin takaisin muotoonsa pesäpallomailalla.</w:t>
      </w:r>
    </w:p>
    <w:p>
      <w:r>
        <w:rPr>
          <w:b/>
        </w:rPr>
        <w:t xml:space="preserve">Esimerkki 1.3555</w:t>
      </w:r>
    </w:p>
    <w:p>
      <w:r>
        <w:t xml:space="preserve">miten poistut selaimesta macbook pro:lla?</w:t>
      </w:r>
    </w:p>
    <w:p>
      <w:r>
        <w:rPr>
          <w:b/>
        </w:rPr>
        <w:t xml:space="preserve">Tulos</w:t>
      </w:r>
    </w:p>
    <w:p>
      <w:r>
        <w:t xml:space="preserve">siirry selaimen sivun yläreunaan ja paina vasemmalla puolella näkyvää punaista ympyrää.</w:t>
      </w:r>
    </w:p>
    <w:p>
      <w:r>
        <w:rPr>
          <w:b/>
        </w:rPr>
        <w:t xml:space="preserve">Esimerkki 1.3556</w:t>
      </w:r>
    </w:p>
    <w:p>
      <w:r>
        <w:t xml:space="preserve">Käsittele kukkakaalit pieniksi paloiksi</w:t>
      </w:r>
    </w:p>
    <w:p>
      <w:r>
        <w:rPr>
          <w:b/>
        </w:rPr>
        <w:t xml:space="preserve">Tulos</w:t>
      </w:r>
    </w:p>
    <w:p>
      <w:r>
        <w:t xml:space="preserve">Hienonna floretit ruokaprosessorissa, kunnes ne ovat riisimäisen kokoisia ja rakenteeltaan riisimäisiä.</w:t>
      </w:r>
    </w:p>
    <w:p>
      <w:r>
        <w:rPr>
          <w:b/>
        </w:rPr>
        <w:t xml:space="preserve">Esimerkki 1.3557</w:t>
      </w:r>
    </w:p>
    <w:p>
      <w:r>
        <w:t xml:space="preserve">Saadaksesi birdien kultaa,</w:t>
      </w:r>
    </w:p>
    <w:p>
      <w:r>
        <w:rPr>
          <w:b/>
        </w:rPr>
        <w:t xml:space="preserve">Tulos</w:t>
      </w:r>
    </w:p>
    <w:p>
      <w:r>
        <w:t xml:space="preserve">upottaa putin 1 lyönnin alle parin.</w:t>
      </w:r>
    </w:p>
    <w:p>
      <w:r>
        <w:rPr>
          <w:b/>
        </w:rPr>
        <w:t xml:space="preserve">Esimerkki 1.3558</w:t>
      </w:r>
    </w:p>
    <w:p>
      <w:r>
        <w:t xml:space="preserve">Mitä kaikkea voit tehdä helmitikuilla?</w:t>
      </w:r>
    </w:p>
    <w:p>
      <w:r>
        <w:rPr>
          <w:b/>
        </w:rPr>
        <w:t xml:space="preserve">Tulos</w:t>
      </w:r>
    </w:p>
    <w:p>
      <w:r>
        <w:t xml:space="preserve">Helmitikkuja voidaan käyttää lisäämään hiukan kimallusta up-do-kampauksiin virallisissa tilaisuuksissa.</w:t>
      </w:r>
    </w:p>
    <w:p>
      <w:r>
        <w:rPr>
          <w:b/>
        </w:rPr>
        <w:t xml:space="preserve">Esimerkki 1.3559</w:t>
      </w:r>
    </w:p>
    <w:p>
      <w:r>
        <w:t xml:space="preserve">Mistä tiedät, onko vajoama pysähtynyt kasvamaan ja voidaanko se täyttää?</w:t>
      </w:r>
    </w:p>
    <w:p>
      <w:r>
        <w:rPr>
          <w:b/>
        </w:rPr>
        <w:t xml:space="preserve">Tulos</w:t>
      </w:r>
    </w:p>
    <w:p>
      <w:r>
        <w:t xml:space="preserve">Ota sauva tai keppi ja tutki vajoamaa. Huomaa, kuinka syvä ja leveä se on. Tee tämä päivittäin, kunnes mittaustulokset eivät enää muutu.</w:t>
      </w:r>
    </w:p>
    <w:p>
      <w:r>
        <w:rPr>
          <w:b/>
        </w:rPr>
        <w:t xml:space="preserve">Esimerkki 1.3560</w:t>
      </w:r>
    </w:p>
    <w:p>
      <w:r>
        <w:t xml:space="preserve">miten teenkeitin käynnistetään?</w:t>
      </w:r>
    </w:p>
    <w:p>
      <w:r>
        <w:rPr>
          <w:b/>
        </w:rPr>
        <w:t xml:space="preserve">Tulos</w:t>
      </w:r>
    </w:p>
    <w:p>
      <w:r>
        <w:t xml:space="preserve">aseta se kuumalle uunipellille</w:t>
      </w:r>
    </w:p>
    <w:p>
      <w:r>
        <w:rPr>
          <w:b/>
        </w:rPr>
        <w:t xml:space="preserve">Esimerkki 1.3561</w:t>
      </w:r>
    </w:p>
    <w:p>
      <w:r>
        <w:t xml:space="preserve">Miten voit helposti vaihtaa maisemaa usein pihallasi?</w:t>
      </w:r>
    </w:p>
    <w:p>
      <w:r>
        <w:rPr>
          <w:b/>
        </w:rPr>
        <w:t xml:space="preserve">Tulos</w:t>
      </w:r>
    </w:p>
    <w:p>
      <w:r>
        <w:t xml:space="preserve">Laita kasvit kaksinkertaisiin ruukkuihin ja hautaa ne sitten maan tasalle. Kun haluat vaihtelua, nosta ylin ruukku pois ja laita uusi ruukku.</w:t>
      </w:r>
    </w:p>
    <w:p>
      <w:r>
        <w:rPr>
          <w:b/>
        </w:rPr>
        <w:t xml:space="preserve">Esimerkki 1.3562</w:t>
      </w:r>
    </w:p>
    <w:p>
      <w:r>
        <w:t xml:space="preserve">Voit tehdä karamellia seuraavasti</w:t>
      </w:r>
    </w:p>
    <w:p>
      <w:r>
        <w:rPr>
          <w:b/>
        </w:rPr>
        <w:t xml:space="preserve">Tulos</w:t>
      </w:r>
    </w:p>
    <w:p>
      <w:r>
        <w:t xml:space="preserve">Laita vesi ja sokeri liedelle ja keitä sitä, kunnes sokeri alkaa palaa.</w:t>
      </w:r>
    </w:p>
    <w:p>
      <w:r>
        <w:rPr>
          <w:b/>
        </w:rPr>
        <w:t xml:space="preserve">Esimerkki 1.3563</w:t>
      </w:r>
    </w:p>
    <w:p>
      <w:r>
        <w:t xml:space="preserve">pan</w:t>
      </w:r>
    </w:p>
    <w:p>
      <w:r>
        <w:rPr>
          <w:b/>
        </w:rPr>
        <w:t xml:space="preserve">Tulos</w:t>
      </w:r>
    </w:p>
    <w:p>
      <w:r>
        <w:t xml:space="preserve">lämmittää sokeria toffeeta varten</w:t>
      </w:r>
    </w:p>
    <w:p>
      <w:r>
        <w:rPr>
          <w:b/>
        </w:rPr>
        <w:t xml:space="preserve">Esimerkki 1.3564</w:t>
      </w:r>
    </w:p>
    <w:p>
      <w:r>
        <w:t xml:space="preserve">Voit estää valovuodon kotitekoisessa kamerassa seuraavasti</w:t>
      </w:r>
    </w:p>
    <w:p>
      <w:r>
        <w:rPr>
          <w:b/>
        </w:rPr>
        <w:t xml:space="preserve">Tulos</w:t>
      </w:r>
    </w:p>
    <w:p>
      <w:r>
        <w:t xml:space="preserve">Maalaa sisäosat mustiksi</w:t>
      </w:r>
    </w:p>
    <w:p>
      <w:r>
        <w:rPr>
          <w:b/>
        </w:rPr>
        <w:t xml:space="preserve">Esimerkki 1.3565</w:t>
      </w:r>
    </w:p>
    <w:p>
      <w:r>
        <w:t xml:space="preserve">Onko olemassa keino säästää hyvin kuivaa kookoshiutaletta?</w:t>
      </w:r>
    </w:p>
    <w:p>
      <w:r>
        <w:rPr>
          <w:b/>
        </w:rPr>
        <w:t xml:space="preserve">Tulos</w:t>
      </w:r>
    </w:p>
    <w:p>
      <w:r>
        <w:t xml:space="preserve">lisää pieni määrä maitoa ja anna vaikuttaa kymmenen minuuttia.</w:t>
      </w:r>
    </w:p>
    <w:p>
      <w:r>
        <w:rPr>
          <w:b/>
        </w:rPr>
        <w:t xml:space="preserve">Esimerkki 1.3566</w:t>
      </w:r>
    </w:p>
    <w:p>
      <w:r>
        <w:t xml:space="preserve">Suojaa kalliita esineitä varkailta rannalla ollessasi,</w:t>
      </w:r>
    </w:p>
    <w:p>
      <w:r>
        <w:rPr>
          <w:b/>
        </w:rPr>
        <w:t xml:space="preserve">Tulos</w:t>
      </w:r>
    </w:p>
    <w:p>
      <w:r>
        <w:t xml:space="preserve">laita tavarat puhdistetun aurinkovoidepullon sisään.</w:t>
      </w:r>
    </w:p>
    <w:p>
      <w:r>
        <w:rPr>
          <w:b/>
        </w:rPr>
        <w:t xml:space="preserve">Esimerkki 1.3567</w:t>
      </w:r>
    </w:p>
    <w:p>
      <w:r>
        <w:t xml:space="preserve">Mistä löydät materiaalia 2 cm x 10 cm kokoisen muovikaistaleen valmistamiseen?</w:t>
      </w:r>
    </w:p>
    <w:p>
      <w:r>
        <w:rPr>
          <w:b/>
        </w:rPr>
        <w:t xml:space="preserve">Tulos</w:t>
      </w:r>
    </w:p>
    <w:p>
      <w:r>
        <w:t xml:space="preserve">leikataan jäätelön kannesta</w:t>
      </w:r>
    </w:p>
    <w:p>
      <w:r>
        <w:rPr>
          <w:b/>
        </w:rPr>
        <w:t xml:space="preserve">Esimerkki 1.3568</w:t>
      </w:r>
    </w:p>
    <w:p>
      <w:r>
        <w:t xml:space="preserve">miten tehdä vihreää maalia</w:t>
      </w:r>
    </w:p>
    <w:p>
      <w:r>
        <w:rPr>
          <w:b/>
        </w:rPr>
        <w:t xml:space="preserve">Tulos</w:t>
      </w:r>
    </w:p>
    <w:p>
      <w:r>
        <w:t xml:space="preserve">Kerää tarvikkeet. Lisää tippa sinistä maalia. keltaiseen sekoita nämä kaksi väriä keskenään.</w:t>
      </w:r>
    </w:p>
    <w:p>
      <w:r>
        <w:rPr>
          <w:b/>
        </w:rPr>
        <w:t xml:space="preserve">Esimerkki 1.3569</w:t>
      </w:r>
    </w:p>
    <w:p>
      <w:r>
        <w:t xml:space="preserve">miten jotakin tutkitaan?</w:t>
      </w:r>
    </w:p>
    <w:p>
      <w:r>
        <w:rPr>
          <w:b/>
        </w:rPr>
        <w:t xml:space="preserve">Tulos</w:t>
      </w:r>
    </w:p>
    <w:p>
      <w:r>
        <w:t xml:space="preserve">etsi se.</w:t>
      </w:r>
    </w:p>
    <w:p>
      <w:r>
        <w:rPr>
          <w:b/>
        </w:rPr>
        <w:t xml:space="preserve">Esimerkki 1.3570</w:t>
      </w:r>
    </w:p>
    <w:p>
      <w:r>
        <w:t xml:space="preserve">Silitä kissaasi, jotta se ei ole vihainen.</w:t>
      </w:r>
    </w:p>
    <w:p>
      <w:r>
        <w:rPr>
          <w:b/>
        </w:rPr>
        <w:t xml:space="preserve">Tulos</w:t>
      </w:r>
    </w:p>
    <w:p>
      <w:r>
        <w:t xml:space="preserve">Kissojen turkki kulkee yhteen suuntaan. Varmista, että silität turkkia, kun silität sitä. Ne pitävät siitä, että niitä silittää tällä tavoin.</w:t>
      </w:r>
    </w:p>
    <w:p>
      <w:r>
        <w:rPr>
          <w:b/>
        </w:rPr>
        <w:t xml:space="preserve">Esimerkki 1.3571</w:t>
      </w:r>
    </w:p>
    <w:p>
      <w:r>
        <w:t xml:space="preserve">Jos olet hotellissa ja laturit loppuvat.</w:t>
      </w:r>
    </w:p>
    <w:p>
      <w:r>
        <w:rPr>
          <w:b/>
        </w:rPr>
        <w:t xml:space="preserve">Tulos</w:t>
      </w:r>
    </w:p>
    <w:p>
      <w:r>
        <w:t xml:space="preserve">Televisiossa on yleensä USB-liitäntä.</w:t>
      </w:r>
    </w:p>
    <w:p>
      <w:r>
        <w:rPr>
          <w:b/>
        </w:rPr>
        <w:t xml:space="preserve">Esimerkki 1.3572</w:t>
      </w:r>
    </w:p>
    <w:p>
      <w:r>
        <w:t xml:space="preserve">Kynsilakan puhdistamiseen.</w:t>
      </w:r>
    </w:p>
    <w:p>
      <w:r>
        <w:rPr>
          <w:b/>
        </w:rPr>
        <w:t xml:space="preserve">Tulos</w:t>
      </w:r>
    </w:p>
    <w:p>
      <w:r>
        <w:t xml:space="preserve">Kaada päälle suuri määrä valkoista sokeria. Tämä saa kynsilakan paakkuuntumaan, joten voit helposti pyyhkäistä sen pois.</w:t>
      </w:r>
    </w:p>
    <w:p>
      <w:r>
        <w:rPr>
          <w:b/>
        </w:rPr>
        <w:t xml:space="preserve">Esimerkki 1.3573</w:t>
      </w:r>
    </w:p>
    <w:p>
      <w:r>
        <w:t xml:space="preserve">Saada tuoreemman makuisia juomia ruokakaupasta,</w:t>
      </w:r>
    </w:p>
    <w:p>
      <w:r>
        <w:rPr>
          <w:b/>
        </w:rPr>
        <w:t xml:space="preserve">Tulos</w:t>
      </w:r>
    </w:p>
    <w:p>
      <w:r>
        <w:t xml:space="preserve">katso hyllyjen takaosasta juomia.</w:t>
      </w:r>
    </w:p>
    <w:p>
      <w:r>
        <w:rPr>
          <w:b/>
        </w:rPr>
        <w:t xml:space="preserve">Esimerkki 1.3574</w:t>
      </w:r>
    </w:p>
    <w:p>
      <w:r>
        <w:t xml:space="preserve">miten tehdä satay kana</w:t>
      </w:r>
    </w:p>
    <w:p>
      <w:r>
        <w:rPr>
          <w:b/>
        </w:rPr>
        <w:t xml:space="preserve">Tulos</w:t>
      </w:r>
    </w:p>
    <w:p>
      <w:r>
        <w:t xml:space="preserve">1 rkl gf-punaista currytahnaa 600 grammaa nahatonta kananrintaa paloiteltuna suupaloiksi 2 rkl maapähkinävoita 400 ml kookoskermaa Ohjeet Kuullota currytahnaa tarttumattomalla paistinpannulla keskilämmöllä 30 sekunnin ajan.    Lisää kana ja pyörittele sen pinnalle.    Lisää maapähkinävoi ja sekoita.    Vähennä lämpöä, lisää kookoskerma sekoittaen.    Hauduta 12-15 minuuttia, jotta herkulliset maut ehtivät kehittyä.</w:t>
      </w:r>
    </w:p>
    <w:p>
      <w:r>
        <w:rPr>
          <w:b/>
        </w:rPr>
        <w:t xml:space="preserve">Esimerkki 1.3575</w:t>
      </w:r>
    </w:p>
    <w:p>
      <w:r>
        <w:t xml:space="preserve">miten ruohonleikkuri käynnistetään?</w:t>
      </w:r>
    </w:p>
    <w:p>
      <w:r>
        <w:rPr>
          <w:b/>
        </w:rPr>
        <w:t xml:space="preserve">Tulos</w:t>
      </w:r>
    </w:p>
    <w:p>
      <w:r>
        <w:t xml:space="preserve">vedä moottorin narusta todella kovaa ja nopeasti, kunnes moottori jyrähtää.</w:t>
      </w:r>
    </w:p>
    <w:p>
      <w:r>
        <w:rPr>
          <w:b/>
        </w:rPr>
        <w:t xml:space="preserve">Esimerkki 1.3576</w:t>
      </w:r>
    </w:p>
    <w:p>
      <w:r>
        <w:t xml:space="preserve">Koko huoneen valaiseminen pienellä valolla,</w:t>
      </w:r>
    </w:p>
    <w:p>
      <w:r>
        <w:rPr>
          <w:b/>
        </w:rPr>
        <w:t xml:space="preserve">Tulos</w:t>
      </w:r>
    </w:p>
    <w:p>
      <w:r>
        <w:t xml:space="preserve">pidä valoa huoneen yläosaa kohti.</w:t>
      </w:r>
    </w:p>
    <w:p>
      <w:r>
        <w:rPr>
          <w:b/>
        </w:rPr>
        <w:t xml:space="preserve">Esimerkki 1.3577</w:t>
      </w:r>
    </w:p>
    <w:p>
      <w:r>
        <w:t xml:space="preserve">tynnyri</w:t>
      </w:r>
    </w:p>
    <w:p>
      <w:r>
        <w:rPr>
          <w:b/>
        </w:rPr>
        <w:t xml:space="preserve">Tulos</w:t>
      </w:r>
    </w:p>
    <w:p>
      <w:r>
        <w:t xml:space="preserve">pitää veden kasassa</w:t>
      </w:r>
    </w:p>
    <w:p>
      <w:r>
        <w:rPr>
          <w:b/>
        </w:rPr>
        <w:t xml:space="preserve">Esimerkki 1.3578</w:t>
      </w:r>
    </w:p>
    <w:p>
      <w:r>
        <w:t xml:space="preserve">miten puristat nyrkkisi?</w:t>
      </w:r>
    </w:p>
    <w:p>
      <w:r>
        <w:rPr>
          <w:b/>
        </w:rPr>
        <w:t xml:space="preserve">Tulos</w:t>
      </w:r>
    </w:p>
    <w:p>
      <w:r>
        <w:t xml:space="preserve">sulje kätesi tiiviiksi palloksi.</w:t>
      </w:r>
    </w:p>
    <w:p>
      <w:r>
        <w:rPr>
          <w:b/>
        </w:rPr>
        <w:t xml:space="preserve">Esimerkki 1.3579</w:t>
      </w:r>
    </w:p>
    <w:p>
      <w:r>
        <w:t xml:space="preserve">miten desinfioida marmorinen työtaso</w:t>
      </w:r>
    </w:p>
    <w:p>
      <w:r>
        <w:rPr>
          <w:b/>
        </w:rPr>
        <w:t xml:space="preserve">Tulos</w:t>
      </w:r>
    </w:p>
    <w:p>
      <w:r>
        <w:t xml:space="preserve">pyyhitään alkoholilla</w:t>
      </w:r>
    </w:p>
    <w:p>
      <w:r>
        <w:rPr>
          <w:b/>
        </w:rPr>
        <w:t xml:space="preserve">Esimerkki 1.3580</w:t>
      </w:r>
    </w:p>
    <w:p>
      <w:r>
        <w:t xml:space="preserve">Keltuaisen erottaminen munanvalkuaisista</w:t>
      </w:r>
    </w:p>
    <w:p>
      <w:r>
        <w:rPr>
          <w:b/>
        </w:rPr>
        <w:t xml:space="preserve">Tulos</w:t>
      </w:r>
    </w:p>
    <w:p>
      <w:r>
        <w:t xml:space="preserve">Ota keltuainen kiinni kuoresta kananmunan murtamisen jälkeen.</w:t>
      </w:r>
    </w:p>
    <w:p>
      <w:r>
        <w:rPr>
          <w:b/>
        </w:rPr>
        <w:t xml:space="preserve">Esimerkki 1.3581</w:t>
      </w:r>
    </w:p>
    <w:p>
      <w:r>
        <w:t xml:space="preserve">miten käännytään kokonaan ympäri?</w:t>
      </w:r>
    </w:p>
    <w:p>
      <w:r>
        <w:rPr>
          <w:b/>
        </w:rPr>
        <w:t xml:space="preserve">Tulos</w:t>
      </w:r>
    </w:p>
    <w:p>
      <w:r>
        <w:t xml:space="preserve">mennä ympyrää.</w:t>
      </w:r>
    </w:p>
    <w:p>
      <w:r>
        <w:rPr>
          <w:b/>
        </w:rPr>
        <w:t xml:space="preserve">Esimerkki 1.3582</w:t>
      </w:r>
    </w:p>
    <w:p>
      <w:r>
        <w:t xml:space="preserve">Kuorrutteen värjääminen lego-brownieita varten.</w:t>
      </w:r>
    </w:p>
    <w:p>
      <w:r>
        <w:rPr>
          <w:b/>
        </w:rPr>
        <w:t xml:space="preserve">Tulos</w:t>
      </w:r>
    </w:p>
    <w:p>
      <w:r>
        <w:t xml:space="preserve">Erottele kuorrute erillisiin astioihin kullekin värille ja käytä ruokageeliä saadaksesi elinvoimaisemman värin.</w:t>
      </w:r>
    </w:p>
    <w:p>
      <w:r>
        <w:rPr>
          <w:b/>
        </w:rPr>
        <w:t xml:space="preserve">Esimerkki 1.3583</w:t>
      </w:r>
    </w:p>
    <w:p>
      <w:r>
        <w:t xml:space="preserve">Talvipeittojen säilyttämiseen,</w:t>
      </w:r>
    </w:p>
    <w:p>
      <w:r>
        <w:rPr>
          <w:b/>
        </w:rPr>
        <w:t xml:space="preserve">Tulos</w:t>
      </w:r>
    </w:p>
    <w:p>
      <w:r>
        <w:t xml:space="preserve">laita ne suuriin tyhjiötiiviisiin säilytyspusseihin.  Imuroi sitten ilma pois pussista imurin letkulla.</w:t>
      </w:r>
    </w:p>
    <w:p>
      <w:r>
        <w:rPr>
          <w:b/>
        </w:rPr>
        <w:t xml:space="preserve">Esimerkki 1.3584</w:t>
      </w:r>
    </w:p>
    <w:p>
      <w:r>
        <w:t xml:space="preserve">kuminauha</w:t>
      </w:r>
    </w:p>
    <w:p>
      <w:r>
        <w:rPr>
          <w:b/>
        </w:rPr>
        <w:t xml:space="preserve">Tulos</w:t>
      </w:r>
    </w:p>
    <w:p>
      <w:r>
        <w:t xml:space="preserve">pidä juliste rullassa</w:t>
      </w:r>
    </w:p>
    <w:p>
      <w:r>
        <w:rPr>
          <w:b/>
        </w:rPr>
        <w:t xml:space="preserve">Esimerkki 1.3585</w:t>
      </w:r>
    </w:p>
    <w:p>
      <w:r>
        <w:t xml:space="preserve">Saadaksesi ruskettuneen ilmeen vahingoittamatta ihoa,</w:t>
      </w:r>
    </w:p>
    <w:p>
      <w:r>
        <w:rPr>
          <w:b/>
        </w:rPr>
        <w:t xml:space="preserve">Tulos</w:t>
      </w:r>
    </w:p>
    <w:p>
      <w:r>
        <w:t xml:space="preserve">levitä ihollesi laadukasta itseruskettavaa voidetta, joka luo asteittaisen, hienovaraisen värin.</w:t>
      </w:r>
    </w:p>
    <w:p>
      <w:r>
        <w:rPr>
          <w:b/>
        </w:rPr>
        <w:t xml:space="preserve">Esimerkki 1.3586</w:t>
      </w:r>
    </w:p>
    <w:p>
      <w:r>
        <w:t xml:space="preserve">Pidä ruoho lyhyenä,</w:t>
      </w:r>
    </w:p>
    <w:p>
      <w:r>
        <w:rPr>
          <w:b/>
        </w:rPr>
        <w:t xml:space="preserve">Tulos</w:t>
      </w:r>
    </w:p>
    <w:p>
      <w:r>
        <w:t xml:space="preserve">leikkaa nurmikko vähintään kerran viikossa.</w:t>
      </w:r>
    </w:p>
    <w:p>
      <w:r>
        <w:rPr>
          <w:b/>
        </w:rPr>
        <w:t xml:space="preserve">Esimerkki 1.3587</w:t>
      </w:r>
    </w:p>
    <w:p>
      <w:r>
        <w:t xml:space="preserve">Mitä voin tehdä, jos lahjakortillani on vain vähän jäljellä?</w:t>
      </w:r>
    </w:p>
    <w:p>
      <w:r>
        <w:rPr>
          <w:b/>
        </w:rPr>
        <w:t xml:space="preserve">Tulos</w:t>
      </w:r>
    </w:p>
    <w:p>
      <w:r>
        <w:t xml:space="preserve">Useimpien yhtiöiden on maksettava erotus käteisenä, jos todistuksen arvo on alle 10 dollaria.</w:t>
      </w:r>
    </w:p>
    <w:p>
      <w:r>
        <w:rPr>
          <w:b/>
        </w:rPr>
        <w:t xml:space="preserve">Esimerkki 1.3588</w:t>
      </w:r>
    </w:p>
    <w:p>
      <w:r>
        <w:t xml:space="preserve">Mitata jauhot oikein.</w:t>
      </w:r>
    </w:p>
    <w:p>
      <w:r>
        <w:rPr>
          <w:b/>
        </w:rPr>
        <w:t xml:space="preserve">Tulos</w:t>
      </w:r>
    </w:p>
    <w:p>
      <w:r>
        <w:t xml:space="preserve">Lusikoi jauhot kuivaan mittakuppiin ja kaavi ylimääräiset jauhot pois veitsellä. Pussista kauhominen aiheuttaa jauhojen pakkautumisen, jolloin jauhoja jää usein enemmän kuin reseptissä vaaditaan.</w:t>
      </w:r>
    </w:p>
    <w:p>
      <w:r>
        <w:rPr>
          <w:b/>
        </w:rPr>
        <w:t xml:space="preserve">Esimerkki 1.3589</w:t>
      </w:r>
    </w:p>
    <w:p>
      <w:r>
        <w:t xml:space="preserve">Minkälainen tahnan pitäisi olla, kun teet ripustettavaa lankapallotaidetta?</w:t>
      </w:r>
    </w:p>
    <w:p>
      <w:r>
        <w:rPr>
          <w:b/>
        </w:rPr>
        <w:t xml:space="preserve">Tulos</w:t>
      </w:r>
    </w:p>
    <w:p>
      <w:r>
        <w:t xml:space="preserve">Massan tulee olla juoksevaa, mutta ei vetistä.</w:t>
      </w:r>
    </w:p>
    <w:p>
      <w:r>
        <w:rPr>
          <w:b/>
        </w:rPr>
        <w:t xml:space="preserve">Esimerkki 1.3590</w:t>
      </w:r>
    </w:p>
    <w:p>
      <w:r>
        <w:t xml:space="preserve">Jotta lamppujen muovipeite ei sulaisi, sinun on syytä</w:t>
      </w:r>
    </w:p>
    <w:p>
      <w:r>
        <w:rPr>
          <w:b/>
        </w:rPr>
        <w:t xml:space="preserve">Tulos</w:t>
      </w:r>
    </w:p>
    <w:p>
      <w:r>
        <w:t xml:space="preserve">Varo, että muovi ei kosketa suoraan lamppua.</w:t>
      </w:r>
    </w:p>
    <w:p>
      <w:r>
        <w:rPr>
          <w:b/>
        </w:rPr>
        <w:t xml:space="preserve">Esimerkki 1.3591</w:t>
      </w:r>
    </w:p>
    <w:p>
      <w:r>
        <w:t xml:space="preserve">Miten voit estää messinkisormusta muuttamasta sormeasi vihreäksi?</w:t>
      </w:r>
    </w:p>
    <w:p>
      <w:r>
        <w:rPr>
          <w:b/>
        </w:rPr>
        <w:t xml:space="preserve">Tulos</w:t>
      </w:r>
    </w:p>
    <w:p>
      <w:r>
        <w:t xml:space="preserve">Ota sormus ja aseta se pahvinpalalle. Käytä kirkasta kynsilakkaa ja maalaa sillä sormuksen sisäpuoli. Anna kuivua tunnin ajan ennen käyttämistä.</w:t>
      </w:r>
    </w:p>
    <w:p>
      <w:r>
        <w:rPr>
          <w:b/>
        </w:rPr>
        <w:t xml:space="preserve">Esimerkki 1.3592</w:t>
      </w:r>
    </w:p>
    <w:p>
      <w:r>
        <w:t xml:space="preserve">Miten puhdistaa pesualtaan tukos</w:t>
      </w:r>
    </w:p>
    <w:p>
      <w:r>
        <w:rPr>
          <w:b/>
        </w:rPr>
        <w:t xml:space="preserve">Tulos</w:t>
      </w:r>
    </w:p>
    <w:p>
      <w:r>
        <w:t xml:space="preserve">Poista tukos taivutetulla langalla varustetulla vaatehenkarilla.</w:t>
      </w:r>
    </w:p>
    <w:p>
      <w:r>
        <w:rPr>
          <w:b/>
        </w:rPr>
        <w:t xml:space="preserve">Esimerkki 1.3593</w:t>
      </w:r>
    </w:p>
    <w:p>
      <w:r>
        <w:t xml:space="preserve">Voi ja sokeri voidaan kermavaahdottaa yhdessä</w:t>
      </w:r>
    </w:p>
    <w:p>
      <w:r>
        <w:rPr>
          <w:b/>
        </w:rPr>
        <w:t xml:space="preserve">Tulos</w:t>
      </w:r>
    </w:p>
    <w:p>
      <w:r>
        <w:t xml:space="preserve">Laita kulhoon ja käytä sauvasekoitinta.</w:t>
      </w:r>
    </w:p>
    <w:p>
      <w:r>
        <w:rPr>
          <w:b/>
        </w:rPr>
        <w:t xml:space="preserve">Esimerkki 1.3594</w:t>
      </w:r>
    </w:p>
    <w:p>
      <w:r>
        <w:t xml:space="preserve">Pidä ankat poissa rannalta.</w:t>
      </w:r>
    </w:p>
    <w:p>
      <w:r>
        <w:rPr>
          <w:b/>
        </w:rPr>
        <w:t xml:space="preserve">Tulos</w:t>
      </w:r>
    </w:p>
    <w:p>
      <w:r>
        <w:t xml:space="preserve">Laita koira rannalle.</w:t>
      </w:r>
    </w:p>
    <w:p>
      <w:r>
        <w:rPr>
          <w:b/>
        </w:rPr>
        <w:t xml:space="preserve">Esimerkki 1.3595</w:t>
      </w:r>
    </w:p>
    <w:p>
      <w:r>
        <w:t xml:space="preserve">Tee puutarhatarroja.</w:t>
      </w:r>
    </w:p>
    <w:p>
      <w:r>
        <w:rPr>
          <w:b/>
        </w:rPr>
        <w:t xml:space="preserve">Tulos</w:t>
      </w:r>
    </w:p>
    <w:p>
      <w:r>
        <w:t xml:space="preserve">Kirjoita halkeilleisiin ruukun huuliin ja aseta ne kasvien eteen.</w:t>
      </w:r>
    </w:p>
    <w:p>
      <w:r>
        <w:rPr>
          <w:b/>
        </w:rPr>
        <w:t xml:space="preserve">Esimerkki 1.3596</w:t>
      </w:r>
    </w:p>
    <w:p>
      <w:r>
        <w:t xml:space="preserve">Pitäisikö minun pitää vesi vai tyhjentää se romania varten?</w:t>
      </w:r>
    </w:p>
    <w:p>
      <w:r>
        <w:rPr>
          <w:b/>
        </w:rPr>
        <w:t xml:space="preserve">Tulos</w:t>
      </w:r>
    </w:p>
    <w:p>
      <w:r>
        <w:t xml:space="preserve">Kaikki riippuu sinusta, jotkut pitävät siitä sen kanssa ja jotkut ilman.</w:t>
      </w:r>
    </w:p>
    <w:p>
      <w:r>
        <w:rPr>
          <w:b/>
        </w:rPr>
        <w:t xml:space="preserve">Esimerkki 1.3597</w:t>
      </w:r>
    </w:p>
    <w:p>
      <w:r>
        <w:t xml:space="preserve">Miten voin steriloida haavan?</w:t>
      </w:r>
    </w:p>
    <w:p>
      <w:r>
        <w:rPr>
          <w:b/>
        </w:rPr>
        <w:t xml:space="preserve">Tulos</w:t>
      </w:r>
    </w:p>
    <w:p>
      <w:r>
        <w:t xml:space="preserve">Jos haava on likainen tai tulehtunut, pesu tavallisella suolavedellä voi auttaa sen kastelemisessa ja desinfioimisessa.</w:t>
      </w:r>
    </w:p>
    <w:p>
      <w:r>
        <w:rPr>
          <w:b/>
        </w:rPr>
        <w:t xml:space="preserve">Esimerkki 1.3598</w:t>
      </w:r>
    </w:p>
    <w:p>
      <w:r>
        <w:t xml:space="preserve">Voit leikata ylimääräisen lasikuidun pois valun jälkeen, kun olet valanut sen.</w:t>
      </w:r>
    </w:p>
    <w:p>
      <w:r>
        <w:rPr>
          <w:b/>
        </w:rPr>
        <w:t xml:space="preserve">Tulos</w:t>
      </w:r>
    </w:p>
    <w:p>
      <w:r>
        <w:t xml:space="preserve">Käytä dremeliä ylimääräisen lasikuidun poistamiseen.</w:t>
      </w:r>
    </w:p>
    <w:p>
      <w:r>
        <w:rPr>
          <w:b/>
        </w:rPr>
        <w:t xml:space="preserve">Esimerkki 1.3599</w:t>
      </w:r>
    </w:p>
    <w:p>
      <w:r>
        <w:t xml:space="preserve">miten kynsilakkaa levitetään tasaisesti</w:t>
      </w:r>
    </w:p>
    <w:p>
      <w:r>
        <w:rPr>
          <w:b/>
        </w:rPr>
        <w:t xml:space="preserve">Tulos</w:t>
      </w:r>
    </w:p>
    <w:p>
      <w:r>
        <w:t xml:space="preserve">Laita lakka jääkaappiin 15 minuutiksi.</w:t>
      </w:r>
    </w:p>
    <w:p>
      <w:r>
        <w:rPr>
          <w:b/>
        </w:rPr>
        <w:t xml:space="preserve">Esimerkki 1.3600</w:t>
      </w:r>
    </w:p>
    <w:p>
      <w:r>
        <w:t xml:space="preserve">miten kuorintajohto kuoritaan</w:t>
      </w:r>
    </w:p>
    <w:p>
      <w:r>
        <w:rPr>
          <w:b/>
        </w:rPr>
        <w:t xml:space="preserve">Tulos</w:t>
      </w:r>
    </w:p>
    <w:p>
      <w:r>
        <w:t xml:space="preserve">taivuta naru silmukaksi ja leikkaa silmukan ulkoreuna kevyesti. Kun eristys on leikattu, vedä ulompi eristys pois johdoista.</w:t>
      </w:r>
    </w:p>
    <w:p>
      <w:r>
        <w:rPr>
          <w:b/>
        </w:rPr>
        <w:t xml:space="preserve">Esimerkki 1.3601</w:t>
      </w:r>
    </w:p>
    <w:p>
      <w:r>
        <w:t xml:space="preserve">Voit murskata paprikat seuraavasti</w:t>
      </w:r>
    </w:p>
    <w:p>
      <w:r>
        <w:rPr>
          <w:b/>
        </w:rPr>
        <w:t xml:space="preserve">Tulos</w:t>
      </w:r>
    </w:p>
    <w:p>
      <w:r>
        <w:t xml:space="preserve">Laita ne lasiin ja käytä lusikkaa.</w:t>
      </w:r>
    </w:p>
    <w:p>
      <w:r>
        <w:rPr>
          <w:b/>
        </w:rPr>
        <w:t xml:space="preserve">Esimerkki 1.3602</w:t>
      </w:r>
    </w:p>
    <w:p>
      <w:r>
        <w:t xml:space="preserve">Miten kiinnitän aluslattian höyrysulkuun, kun teen taloon aurinkohuoneen lisäyksen?</w:t>
      </w:r>
    </w:p>
    <w:p>
      <w:r>
        <w:rPr>
          <w:b/>
        </w:rPr>
        <w:t xml:space="preserve">Tulos</w:t>
      </w:r>
    </w:p>
    <w:p>
      <w:r>
        <w:t xml:space="preserve">Kiinnitä palkkeihin lattiaruuveilla, jotta se ei todennäköisesti vinkuisi.</w:t>
      </w:r>
    </w:p>
    <w:p>
      <w:r>
        <w:rPr>
          <w:b/>
        </w:rPr>
        <w:t xml:space="preserve">Esimerkki 1.3603</w:t>
      </w:r>
    </w:p>
    <w:p>
      <w:r>
        <w:t xml:space="preserve">tehdä oluesta paremman makuista</w:t>
      </w:r>
    </w:p>
    <w:p>
      <w:r>
        <w:rPr>
          <w:b/>
        </w:rPr>
        <w:t xml:space="preserve">Tulos</w:t>
      </w:r>
    </w:p>
    <w:p>
      <w:r>
        <w:t xml:space="preserve">purista muutama tippa sitruunaa olueen.</w:t>
      </w:r>
    </w:p>
    <w:p>
      <w:r>
        <w:rPr>
          <w:b/>
        </w:rPr>
        <w:t xml:space="preserve">Esimerkki 1.3604</w:t>
      </w:r>
    </w:p>
    <w:p>
      <w:r>
        <w:t xml:space="preserve">Kierrätä hehkulamppu öljylampuksi.</w:t>
      </w:r>
    </w:p>
    <w:p>
      <w:r>
        <w:rPr>
          <w:b/>
        </w:rPr>
        <w:t xml:space="preserve">Tulos</w:t>
      </w:r>
    </w:p>
    <w:p>
      <w:r>
        <w:t xml:space="preserve">Kierrätä hehkulamppu öljylampuksi.    Napauta kevyesti pyöreän hehkulampun päähän painavalla lusikalla. Osan pitäisi haljeta, jolloin voit irrottaa hehkulangan osan.  Ruuvaa metallikorkki irti, mutta tämä ei ole tarpeen kaikissa malleissa. Täytä öljyllä, liota puuvillakankaaseen ja käytä öljylamppuna. Istu pullonkorkin tai kulhon päälle vakauden vuoksi.</w:t>
      </w:r>
    </w:p>
    <w:p>
      <w:r>
        <w:rPr>
          <w:b/>
        </w:rPr>
        <w:t xml:space="preserve">Esimerkki 1.3605</w:t>
      </w:r>
    </w:p>
    <w:p>
      <w:r>
        <w:t xml:space="preserve">Miten repäisty paita korjataan?</w:t>
      </w:r>
    </w:p>
    <w:p>
      <w:r>
        <w:rPr>
          <w:b/>
        </w:rPr>
        <w:t xml:space="preserve">Tulos</w:t>
      </w:r>
    </w:p>
    <w:p>
      <w:r>
        <w:t xml:space="preserve">Valmistele neula, johon on sidottu langanpätkä. Käännä paita nurinpäin, vedä kangas yhteen paidan revenneen kohdan kohdalta ja ompele se yhteen.</w:t>
      </w:r>
    </w:p>
    <w:p>
      <w:r>
        <w:rPr>
          <w:b/>
        </w:rPr>
        <w:t xml:space="preserve">Esimerkki 1.3606</w:t>
      </w:r>
    </w:p>
    <w:p>
      <w:r>
        <w:t xml:space="preserve">Reitittimen ripustaminen seinälle.</w:t>
      </w:r>
    </w:p>
    <w:p>
      <w:r>
        <w:rPr>
          <w:b/>
        </w:rPr>
        <w:t xml:space="preserve">Tulos</w:t>
      </w:r>
    </w:p>
    <w:p>
      <w:r>
        <w:t xml:space="preserve">Aseta ruuvit ja kiinnittimet kunnolla seinään ja ripusta reititin kiinnityspisteisiin.</w:t>
      </w:r>
    </w:p>
    <w:p>
      <w:r>
        <w:rPr>
          <w:b/>
        </w:rPr>
        <w:t xml:space="preserve">Esimerkki 1.3607</w:t>
      </w:r>
    </w:p>
    <w:p>
      <w:r>
        <w:t xml:space="preserve">Välttää taloudellisia velkoja,</w:t>
      </w:r>
    </w:p>
    <w:p>
      <w:r>
        <w:rPr>
          <w:b/>
        </w:rPr>
        <w:t xml:space="preserve">Tulos</w:t>
      </w:r>
    </w:p>
    <w:p>
      <w:r>
        <w:t xml:space="preserve">älä tuhlaa rahaa, jota sinulla ei fyysisesti ole.</w:t>
      </w:r>
    </w:p>
    <w:p>
      <w:r>
        <w:rPr>
          <w:b/>
        </w:rPr>
        <w:t xml:space="preserve">Esimerkki 1.3608</w:t>
      </w:r>
    </w:p>
    <w:p>
      <w:r>
        <w:t xml:space="preserve">Erottele munanvalkuaiset keltuaisesta vesipullon avulla.</w:t>
      </w:r>
    </w:p>
    <w:p>
      <w:r>
        <w:rPr>
          <w:b/>
        </w:rPr>
        <w:t xml:space="preserve">Tulos</w:t>
      </w:r>
    </w:p>
    <w:p>
      <w:r>
        <w:t xml:space="preserve">Purista vesipulloa ja paina se keltuaista vasten.  Vapauta puristus, jolloin syntyy imu ja keltuainen nousee.</w:t>
      </w:r>
    </w:p>
    <w:p>
      <w:r>
        <w:rPr>
          <w:b/>
        </w:rPr>
        <w:t xml:space="preserve">Esimerkki 1.3609</w:t>
      </w:r>
    </w:p>
    <w:p>
      <w:r>
        <w:t xml:space="preserve">Kannettavan tietokoneen puhdistaminen kastelematta sitä liikaa,</w:t>
      </w:r>
    </w:p>
    <w:p>
      <w:r>
        <w:rPr>
          <w:b/>
        </w:rPr>
        <w:t xml:space="preserve">Tulos</w:t>
      </w:r>
    </w:p>
    <w:p>
      <w:r>
        <w:t xml:space="preserve">käytä kosteaa vauvapyyhettä.</w:t>
      </w:r>
    </w:p>
    <w:p>
      <w:r>
        <w:rPr>
          <w:b/>
        </w:rPr>
        <w:t xml:space="preserve">Esimerkki 1.3610</w:t>
      </w:r>
    </w:p>
    <w:p>
      <w:r>
        <w:t xml:space="preserve">Kuinka tehdä kalkkunavoileipä.</w:t>
      </w:r>
    </w:p>
    <w:p>
      <w:r>
        <w:rPr>
          <w:b/>
        </w:rPr>
        <w:t xml:space="preserve">Tulos</w:t>
      </w:r>
    </w:p>
    <w:p>
      <w:r>
        <w:t xml:space="preserve">Pese ja viipaloi kaikki vihannekset. Paahda leipä. Levitä majoneesia leivän toiselle puolelle. Aseta salaatti majoneesin päälle ja kalkkunaviipaleet juuston päälle. Aseta tomaatit salaatin päälle ja kurkut kalkkunaviipaleiden päälle.</w:t>
      </w:r>
    </w:p>
    <w:p>
      <w:r>
        <w:rPr>
          <w:b/>
        </w:rPr>
        <w:t xml:space="preserve">Esimerkki 1.3611</w:t>
      </w:r>
    </w:p>
    <w:p>
      <w:r>
        <w:t xml:space="preserve">Sekoita öljy-taistelu naamio mansikoilla</w:t>
      </w:r>
    </w:p>
    <w:p>
      <w:r>
        <w:rPr>
          <w:b/>
        </w:rPr>
        <w:t xml:space="preserve">Tulos</w:t>
      </w:r>
    </w:p>
    <w:p>
      <w:r>
        <w:t xml:space="preserve">Murskaa 8 tuoretta mansikkaa ja yhdistä ne majoneesiin. Lisää kookosöljyä ja hunajaa lisäkiiltoa antamaan. Levitä naamio kosteisiin hiuksiin. Anna seoksen imeytyä 15 minuuttia ennen huuhtelua.</w:t>
      </w:r>
    </w:p>
    <w:p>
      <w:r>
        <w:rPr>
          <w:b/>
        </w:rPr>
        <w:t xml:space="preserve">Esimerkki 1.3612</w:t>
      </w:r>
    </w:p>
    <w:p>
      <w:r>
        <w:t xml:space="preserve">Miten voin raaputtaa messingin pinnan?</w:t>
      </w:r>
    </w:p>
    <w:p>
      <w:r>
        <w:rPr>
          <w:b/>
        </w:rPr>
        <w:t xml:space="preserve">Tulos</w:t>
      </w:r>
    </w:p>
    <w:p>
      <w:r>
        <w:t xml:space="preserve">Käytä teräsvillaa ja saippuaa pinnan hankaamiseen.</w:t>
      </w:r>
    </w:p>
    <w:p>
      <w:r>
        <w:rPr>
          <w:b/>
        </w:rPr>
        <w:t xml:space="preserve">Esimerkki 1.3613</w:t>
      </w:r>
    </w:p>
    <w:p>
      <w:r>
        <w:t xml:space="preserve">miten teen pulled porkia?</w:t>
      </w:r>
    </w:p>
    <w:p>
      <w:r>
        <w:rPr>
          <w:b/>
        </w:rPr>
        <w:t xml:space="preserve">Tulos</w:t>
      </w:r>
    </w:p>
    <w:p>
      <w:r>
        <w:t xml:space="preserve">2 kg sianlihaa, luu irti, poista uloin rasvakerros ja hävitä 375 g paketti kuivattuja hedelmiä 1 kuppi grillikastiketta Ohjeet Laita sianliha, josta on poistettu ylimääräinen rasva, suureen hitaaseen liedelle (noin 6,5 litraa).    Mausta timjamilla, merisuolalla ja rouhitulla pippurilla.    Lisää kuivatut hedelmät ja BBQ-kastike* Peitä ja kypsennä matalalla 8 tuntia.    Silppua sianliha kahdella haarukalla ja sekoita se hedelmäkastikkeeseen. Istuta 10 minuuttia ennen tarjoilua.</w:t>
      </w:r>
    </w:p>
    <w:p>
      <w:r>
        <w:rPr>
          <w:b/>
        </w:rPr>
        <w:t xml:space="preserve">Esimerkki 1.3614</w:t>
      </w:r>
    </w:p>
    <w:p>
      <w:r>
        <w:t xml:space="preserve">Heijastaa valokuvauksen valoa.</w:t>
      </w:r>
    </w:p>
    <w:p>
      <w:r>
        <w:rPr>
          <w:b/>
        </w:rPr>
        <w:t xml:space="preserve">Tulos</w:t>
      </w:r>
    </w:p>
    <w:p>
      <w:r>
        <w:t xml:space="preserve">Kerrotaan pahvi foliolla.</w:t>
      </w:r>
    </w:p>
    <w:p>
      <w:r>
        <w:rPr>
          <w:b/>
        </w:rPr>
        <w:t xml:space="preserve">Esimerkki 1.3615</w:t>
      </w:r>
    </w:p>
    <w:p>
      <w:r>
        <w:t xml:space="preserve">Puisen pesälaatikon tekeminen, joka kestää pitkään.</w:t>
      </w:r>
    </w:p>
    <w:p>
      <w:r>
        <w:rPr>
          <w:b/>
        </w:rPr>
        <w:t xml:space="preserve">Tulos</w:t>
      </w:r>
    </w:p>
    <w:p>
      <w:r>
        <w:t xml:space="preserve">käytetään raakapintaista sahattua setripuuta tai punapuuta tai muuta käsittelemätöntä puuta.</w:t>
      </w:r>
    </w:p>
    <w:p>
      <w:r>
        <w:rPr>
          <w:b/>
        </w:rPr>
        <w:t xml:space="preserve">Esimerkki 1.3616</w:t>
      </w:r>
    </w:p>
    <w:p>
      <w:r>
        <w:t xml:space="preserve">Jotta cosplayssa käytettävät vaahtomuovikappaleet olisi helpompi taittaa.</w:t>
      </w:r>
    </w:p>
    <w:p>
      <w:r>
        <w:rPr>
          <w:b/>
        </w:rPr>
        <w:t xml:space="preserve">Tulos</w:t>
      </w:r>
    </w:p>
    <w:p>
      <w:r>
        <w:t xml:space="preserve">Pistele vaahtomuoviin leikkurilla viiva, jonka haluat taittaa.</w:t>
      </w:r>
    </w:p>
    <w:p>
      <w:r>
        <w:rPr>
          <w:b/>
        </w:rPr>
        <w:t xml:space="preserve">Esimerkki 1.3617</w:t>
      </w:r>
    </w:p>
    <w:p>
      <w:r>
        <w:t xml:space="preserve">Voit piirtää ympyrän paperille seuraavasti</w:t>
      </w:r>
    </w:p>
    <w:p>
      <w:r>
        <w:rPr>
          <w:b/>
        </w:rPr>
        <w:t xml:space="preserve">Tulos</w:t>
      </w:r>
    </w:p>
    <w:p>
      <w:r>
        <w:t xml:space="preserve">Jäljitä kolikon reunoja</w:t>
      </w:r>
    </w:p>
    <w:p>
      <w:r>
        <w:rPr>
          <w:b/>
        </w:rPr>
        <w:t xml:space="preserve">Esimerkki 1.3618</w:t>
      </w:r>
    </w:p>
    <w:p>
      <w:r>
        <w:t xml:space="preserve">Kasvihuonetilan tehokas käyttö.</w:t>
      </w:r>
    </w:p>
    <w:p>
      <w:r>
        <w:rPr>
          <w:b/>
        </w:rPr>
        <w:t xml:space="preserve">Tulos</w:t>
      </w:r>
    </w:p>
    <w:p>
      <w:r>
        <w:t xml:space="preserve">Laita kasvihuoneen reunoille korotettuja kasvualustoja ja jätä tilaa vesiviljelyä varten myöhemmin.</w:t>
      </w:r>
    </w:p>
    <w:p>
      <w:r>
        <w:rPr>
          <w:b/>
        </w:rPr>
        <w:t xml:space="preserve">Esimerkki 1.3619</w:t>
      </w:r>
    </w:p>
    <w:p>
      <w:r>
        <w:t xml:space="preserve">Estää avainta juuttumasta lukkoon tai vaikeuttamasta sen laittamista lukkoon.</w:t>
      </w:r>
    </w:p>
    <w:p>
      <w:r>
        <w:rPr>
          <w:b/>
        </w:rPr>
        <w:t xml:space="preserve">Tulos</w:t>
      </w:r>
    </w:p>
    <w:p>
      <w:r>
        <w:t xml:space="preserve">Käytä paperipyyhettä ja levitä öljyä avaimeen.  Pyyhi avain melkein puhtaaksi, jolloin jäljelle jää pieni määrä öljyä, jonka ansiosta avain liukuu helposti sisään ja ulos.</w:t>
      </w:r>
    </w:p>
    <w:p>
      <w:r>
        <w:rPr>
          <w:b/>
        </w:rPr>
        <w:t xml:space="preserve">Esimerkki 1.3620</w:t>
      </w:r>
    </w:p>
    <w:p>
      <w:r>
        <w:t xml:space="preserve">Miten tehdä yksinkertainen sytytin ilman puuta tai paperia?</w:t>
      </w:r>
    </w:p>
    <w:p>
      <w:r>
        <w:rPr>
          <w:b/>
        </w:rPr>
        <w:t xml:space="preserve">Tulos</w:t>
      </w:r>
    </w:p>
    <w:p>
      <w:r>
        <w:t xml:space="preserve">Aseta pino pringlejä hajallaan polttopuiden pohjalle ja sytytä se, pringle palaa pitkään.</w:t>
      </w:r>
    </w:p>
    <w:p>
      <w:r>
        <w:rPr>
          <w:b/>
        </w:rPr>
        <w:t xml:space="preserve">Esimerkki 1.3621</w:t>
      </w:r>
    </w:p>
    <w:p>
      <w:r>
        <w:t xml:space="preserve">miten hoidat kuukautiskramppeja?</w:t>
      </w:r>
    </w:p>
    <w:p>
      <w:r>
        <w:rPr>
          <w:b/>
        </w:rPr>
        <w:t xml:space="preserve">Tulos</w:t>
      </w:r>
    </w:p>
    <w:p>
      <w:r>
        <w:t xml:space="preserve">Ota midolia.</w:t>
      </w:r>
    </w:p>
    <w:p>
      <w:r>
        <w:rPr>
          <w:b/>
        </w:rPr>
        <w:t xml:space="preserve">Esimerkki 1.3622</w:t>
      </w:r>
    </w:p>
    <w:p>
      <w:r>
        <w:t xml:space="preserve">Kuinka tehdä paperiin täydellisen pyöreitä reikiä.</w:t>
      </w:r>
    </w:p>
    <w:p>
      <w:r>
        <w:rPr>
          <w:b/>
        </w:rPr>
        <w:t xml:space="preserve">Tulos</w:t>
      </w:r>
    </w:p>
    <w:p>
      <w:r>
        <w:t xml:space="preserve">Aseta paperi reikään ja paina alas.</w:t>
      </w:r>
    </w:p>
    <w:p>
      <w:r>
        <w:rPr>
          <w:b/>
        </w:rPr>
        <w:t xml:space="preserve">Esimerkki 1.3623</w:t>
      </w:r>
    </w:p>
    <w:p>
      <w:r>
        <w:t xml:space="preserve">Estääksesi terassin puun haalistumisen,</w:t>
      </w:r>
    </w:p>
    <w:p>
      <w:r>
        <w:rPr>
          <w:b/>
        </w:rPr>
        <w:t xml:space="preserve">Tulos</w:t>
      </w:r>
    </w:p>
    <w:p>
      <w:r>
        <w:t xml:space="preserve">Puu on ensin värjättävä ja maalattava laadukkaalla terassin tiivistysaineella.</w:t>
      </w:r>
    </w:p>
    <w:p>
      <w:r>
        <w:rPr>
          <w:b/>
        </w:rPr>
        <w:t xml:space="preserve">Esimerkki 1.3624</w:t>
      </w:r>
    </w:p>
    <w:p>
      <w:r>
        <w:t xml:space="preserve">poistaa pysyvän tussin tahrat</w:t>
      </w:r>
    </w:p>
    <w:p>
      <w:r>
        <w:rPr>
          <w:b/>
        </w:rPr>
        <w:t xml:space="preserve">Tulos</w:t>
      </w:r>
    </w:p>
    <w:p>
      <w:r>
        <w:t xml:space="preserve">käytä korostusväriä ja hiero aluetta, kunnes jälki on hävinnyt.</w:t>
      </w:r>
    </w:p>
    <w:p>
      <w:r>
        <w:rPr>
          <w:b/>
        </w:rPr>
        <w:t xml:space="preserve">Esimerkki 1.3625</w:t>
      </w:r>
    </w:p>
    <w:p>
      <w:r>
        <w:t xml:space="preserve">Miten murennat fetajuuston?</w:t>
      </w:r>
    </w:p>
    <w:p>
      <w:r>
        <w:rPr>
          <w:b/>
        </w:rPr>
        <w:t xml:space="preserve">Tulos</w:t>
      </w:r>
    </w:p>
    <w:p>
      <w:r>
        <w:t xml:space="preserve">Pidä palaa kädessäsi ja hiero sitä edestakaisin sormenpäilläsi, jolloin palat murentuvat irti.</w:t>
      </w:r>
    </w:p>
    <w:p>
      <w:r>
        <w:rPr>
          <w:b/>
        </w:rPr>
        <w:t xml:space="preserve">Esimerkki 1.3626</w:t>
      </w:r>
    </w:p>
    <w:p>
      <w:r>
        <w:t xml:space="preserve">miten teet savukkeen?</w:t>
      </w:r>
    </w:p>
    <w:p>
      <w:r>
        <w:rPr>
          <w:b/>
        </w:rPr>
        <w:t xml:space="preserve">Tulos</w:t>
      </w:r>
    </w:p>
    <w:p>
      <w:r>
        <w:t xml:space="preserve">sulata vaahtokarkki tikun päällä tulessa ja aseta se sitten grahm-keksin ja suklaapalan päälle.</w:t>
      </w:r>
    </w:p>
    <w:p>
      <w:r>
        <w:rPr>
          <w:b/>
        </w:rPr>
        <w:t xml:space="preserve">Esimerkki 1.3627</w:t>
      </w:r>
    </w:p>
    <w:p>
      <w:r>
        <w:t xml:space="preserve">Liimaa kivet yhteen</w:t>
      </w:r>
    </w:p>
    <w:p>
      <w:r>
        <w:rPr>
          <w:b/>
        </w:rPr>
        <w:t xml:space="preserve">Tulos</w:t>
      </w:r>
    </w:p>
    <w:p>
      <w:r>
        <w:t xml:space="preserve">Käyttämällä pala hienojakoista hiekkapaperia karkea ylös alue kivi sinun täytyy liimata,Käytä muutama dabs nestemäistä epoksi pohjaan kivi ja soveltaa toiseen kivi</w:t>
      </w:r>
    </w:p>
    <w:p>
      <w:r>
        <w:rPr>
          <w:b/>
        </w:rPr>
        <w:t xml:space="preserve">Esimerkki 1.3628</w:t>
      </w:r>
    </w:p>
    <w:p>
      <w:r>
        <w:t xml:space="preserve">Tee mukautettu lämmitystyyny.</w:t>
      </w:r>
    </w:p>
    <w:p>
      <w:r>
        <w:rPr>
          <w:b/>
        </w:rPr>
        <w:t xml:space="preserve">Tulos</w:t>
      </w:r>
    </w:p>
    <w:p>
      <w:r>
        <w:t xml:space="preserve">Ompele pussi riisiä ja laita se mikroaaltouuniin 30 sekunniksi.</w:t>
      </w:r>
    </w:p>
    <w:p>
      <w:r>
        <w:rPr>
          <w:b/>
        </w:rPr>
        <w:t xml:space="preserve">Esimerkki 1.3629</w:t>
      </w:r>
    </w:p>
    <w:p>
      <w:r>
        <w:t xml:space="preserve">miten puhdistaa punaviiniä matolta</w:t>
      </w:r>
    </w:p>
    <w:p>
      <w:r>
        <w:rPr>
          <w:b/>
        </w:rPr>
        <w:t xml:space="preserve">Tulos</w:t>
      </w:r>
    </w:p>
    <w:p>
      <w:r>
        <w:t xml:space="preserve">käytä soodavettä</w:t>
      </w:r>
    </w:p>
    <w:p>
      <w:r>
        <w:rPr>
          <w:b/>
        </w:rPr>
        <w:t xml:space="preserve">Esimerkki 1.3630</w:t>
      </w:r>
    </w:p>
    <w:p>
      <w:r>
        <w:t xml:space="preserve">Tee rikkinäistä lautastaidetta.</w:t>
      </w:r>
    </w:p>
    <w:p>
      <w:r>
        <w:rPr>
          <w:b/>
        </w:rPr>
        <w:t xml:space="preserve">Tulos</w:t>
      </w:r>
    </w:p>
    <w:p>
      <w:r>
        <w:t xml:space="preserve">Säästä rikkinäiset lautaset ja kiinnitä seinälle.</w:t>
      </w:r>
    </w:p>
    <w:p>
      <w:r>
        <w:rPr>
          <w:b/>
        </w:rPr>
        <w:t xml:space="preserve">Esimerkki 1.3631</w:t>
      </w:r>
    </w:p>
    <w:p>
      <w:r>
        <w:t xml:space="preserve">Mitä tarvitset betonisen teekynttilänpidikkeen tekemiseen?</w:t>
      </w:r>
    </w:p>
    <w:p>
      <w:r>
        <w:rPr>
          <w:b/>
        </w:rPr>
        <w:t xml:space="preserve">Tulos</w:t>
      </w:r>
    </w:p>
    <w:p>
      <w:r>
        <w:t xml:space="preserve">Betonimuotti, puualusta, putki, ruiskumaali ja pikabetoni.</w:t>
      </w:r>
    </w:p>
    <w:p>
      <w:r>
        <w:rPr>
          <w:b/>
        </w:rPr>
        <w:t xml:space="preserve">Esimerkki 1.3632</w:t>
      </w:r>
    </w:p>
    <w:p>
      <w:r>
        <w:t xml:space="preserve">Mihin ainekset laitetaan sekoitettaessa.</w:t>
      </w:r>
    </w:p>
    <w:p>
      <w:r>
        <w:rPr>
          <w:b/>
        </w:rPr>
        <w:t xml:space="preserve">Tulos</w:t>
      </w:r>
    </w:p>
    <w:p>
      <w:r>
        <w:t xml:space="preserve">Kulho</w:t>
      </w:r>
    </w:p>
    <w:p>
      <w:r>
        <w:rPr>
          <w:b/>
        </w:rPr>
        <w:t xml:space="preserve">Esimerkki 1.3633</w:t>
      </w:r>
    </w:p>
    <w:p>
      <w:r>
        <w:t xml:space="preserve">Voit leikata luodin selän irti seuraavilla tavoilla.</w:t>
      </w:r>
    </w:p>
    <w:p>
      <w:r>
        <w:rPr>
          <w:b/>
        </w:rPr>
        <w:t xml:space="preserve">Tulos</w:t>
      </w:r>
    </w:p>
    <w:p>
      <w:r>
        <w:t xml:space="preserve">Käytä jalokivisahaa</w:t>
      </w:r>
    </w:p>
    <w:p>
      <w:r>
        <w:rPr>
          <w:b/>
        </w:rPr>
        <w:t xml:space="preserve">Esimerkki 1.3634</w:t>
      </w:r>
    </w:p>
    <w:p>
      <w:r>
        <w:t xml:space="preserve">jotta seinät eivät menisi pilalle maalatessa</w:t>
      </w:r>
    </w:p>
    <w:p>
      <w:r>
        <w:rPr>
          <w:b/>
        </w:rPr>
        <w:t xml:space="preserve">Tulos</w:t>
      </w:r>
    </w:p>
    <w:p>
      <w:r>
        <w:t xml:space="preserve">Käytä kaksipuolista teippiä tai kuumaliimaa OVER maalarinteippiä.</w:t>
      </w:r>
    </w:p>
    <w:p>
      <w:r>
        <w:rPr>
          <w:b/>
        </w:rPr>
        <w:t xml:space="preserve">Esimerkki 1.3635</w:t>
      </w:r>
    </w:p>
    <w:p>
      <w:r>
        <w:t xml:space="preserve">Kun liimaat puuta yhteen, voit</w:t>
      </w:r>
    </w:p>
    <w:p>
      <w:r>
        <w:rPr>
          <w:b/>
        </w:rPr>
        <w:t xml:space="preserve">Tulos</w:t>
      </w:r>
    </w:p>
    <w:p>
      <w:r>
        <w:t xml:space="preserve">Anna sen olla puristettuna 2 tuntia.</w:t>
      </w:r>
    </w:p>
    <w:p>
      <w:r>
        <w:rPr>
          <w:b/>
        </w:rPr>
        <w:t xml:space="preserve">Esimerkki 1.3636</w:t>
      </w:r>
    </w:p>
    <w:p>
      <w:r>
        <w:t xml:space="preserve">Mitä voit tehdä, jos leivot keksejä eikä sinulla ole kananmunaa?</w:t>
      </w:r>
    </w:p>
    <w:p>
      <w:r>
        <w:rPr>
          <w:b/>
        </w:rPr>
        <w:t xml:space="preserve">Tulos</w:t>
      </w:r>
    </w:p>
    <w:p>
      <w:r>
        <w:t xml:space="preserve">Murskaa 1/2 banaania jokaista tarvitsemaasi munaa kohden.  Se korvaa sen.</w:t>
      </w:r>
    </w:p>
    <w:p>
      <w:r>
        <w:rPr>
          <w:b/>
        </w:rPr>
        <w:t xml:space="preserve">Esimerkki 1.3637</w:t>
      </w:r>
    </w:p>
    <w:p>
      <w:r>
        <w:t xml:space="preserve">Pelaamaan baseballia,</w:t>
      </w:r>
    </w:p>
    <w:p>
      <w:r>
        <w:rPr>
          <w:b/>
        </w:rPr>
        <w:t xml:space="preserve">Tulos</w:t>
      </w:r>
    </w:p>
    <w:p>
      <w:r>
        <w:t xml:space="preserve">lyö palloa mailalla ja juokse tukikohdan ympäri ja yritä päästä kotiin.</w:t>
      </w:r>
    </w:p>
    <w:p>
      <w:r>
        <w:rPr>
          <w:b/>
        </w:rPr>
        <w:t xml:space="preserve">Esimerkki 1.3638</w:t>
      </w:r>
    </w:p>
    <w:p>
      <w:r>
        <w:t xml:space="preserve">miten saat nuotiokärpäsen syttymään?</w:t>
      </w:r>
    </w:p>
    <w:p>
      <w:r>
        <w:rPr>
          <w:b/>
        </w:rPr>
        <w:t xml:space="preserve">Tulos</w:t>
      </w:r>
    </w:p>
    <w:p>
      <w:r>
        <w:t xml:space="preserve">ravista sitä purkin sisällä.</w:t>
      </w:r>
    </w:p>
    <w:p>
      <w:r>
        <w:rPr>
          <w:b/>
        </w:rPr>
        <w:t xml:space="preserve">Esimerkki 1.3639</w:t>
      </w:r>
    </w:p>
    <w:p>
      <w:r>
        <w:t xml:space="preserve">miten käytät punta-symbolia kannettavan tietokoneen näppäimistöllä?</w:t>
      </w:r>
    </w:p>
    <w:p>
      <w:r>
        <w:rPr>
          <w:b/>
        </w:rPr>
        <w:t xml:space="preserve">Tulos</w:t>
      </w:r>
    </w:p>
    <w:p>
      <w:r>
        <w:t xml:space="preserve">pidä shift-näppäintä painettuna ja paina numeroa 3 ja vapauta molemmat.</w:t>
      </w:r>
    </w:p>
    <w:p>
      <w:r>
        <w:rPr>
          <w:b/>
        </w:rPr>
        <w:t xml:space="preserve">Esimerkki 1.3640</w:t>
      </w:r>
    </w:p>
    <w:p>
      <w:r>
        <w:t xml:space="preserve">Pitääksesi metallin paikoillaan leikkaamisen aikana voit käyttää seuraavia keinoja</w:t>
      </w:r>
    </w:p>
    <w:p>
      <w:r>
        <w:rPr>
          <w:b/>
        </w:rPr>
        <w:t xml:space="preserve">Tulos</w:t>
      </w:r>
    </w:p>
    <w:p>
      <w:r>
        <w:t xml:space="preserve">Aseta metalli puristimeen, jotta se ei pääse liikkumaan.</w:t>
      </w:r>
    </w:p>
    <w:p>
      <w:r>
        <w:rPr>
          <w:b/>
        </w:rPr>
        <w:t xml:space="preserve">Esimerkki 1.3641</w:t>
      </w:r>
    </w:p>
    <w:p>
      <w:r>
        <w:t xml:space="preserve">Miten pesen hiukseni?</w:t>
      </w:r>
    </w:p>
    <w:p>
      <w:r>
        <w:rPr>
          <w:b/>
        </w:rPr>
        <w:t xml:space="preserve">Tulos</w:t>
      </w:r>
    </w:p>
    <w:p>
      <w:r>
        <w:t xml:space="preserve">Kostuta hiukset huolellisesti lämpimällä vedellä, purista shampoo hiuksiin ja vaahdota shampoo käsin hiuksiin, huuhtele lämpimällä vedellä.</w:t>
      </w:r>
    </w:p>
    <w:p>
      <w:r>
        <w:rPr>
          <w:b/>
        </w:rPr>
        <w:t xml:space="preserve">Esimerkki 1.3642</w:t>
      </w:r>
    </w:p>
    <w:p>
      <w:r>
        <w:t xml:space="preserve">muotti</w:t>
      </w:r>
    </w:p>
    <w:p>
      <w:r>
        <w:rPr>
          <w:b/>
        </w:rPr>
        <w:t xml:space="preserve">Tulos</w:t>
      </w:r>
    </w:p>
    <w:p>
      <w:r>
        <w:t xml:space="preserve">voi muodostua suihkussa hitaasti.</w:t>
      </w:r>
    </w:p>
    <w:p>
      <w:r>
        <w:rPr>
          <w:b/>
        </w:rPr>
        <w:t xml:space="preserve">Esimerkki 1.3643</w:t>
      </w:r>
    </w:p>
    <w:p>
      <w:r>
        <w:t xml:space="preserve">miten käytät word-ennustusta macbook prolla?</w:t>
      </w:r>
    </w:p>
    <w:p>
      <w:r>
        <w:rPr>
          <w:b/>
        </w:rPr>
        <w:t xml:space="preserve">Tulos</w:t>
      </w:r>
    </w:p>
    <w:p>
      <w:r>
        <w:t xml:space="preserve">napsauta sanaa, jota haluat käyttää seuraavaksi, jos se näkyy kosketuspalkissa.</w:t>
      </w:r>
    </w:p>
    <w:p>
      <w:r>
        <w:rPr>
          <w:b/>
        </w:rPr>
        <w:t xml:space="preserve">Esimerkki 1.3644</w:t>
      </w:r>
    </w:p>
    <w:p>
      <w:r>
        <w:t xml:space="preserve">Kypsennä parsakaali nopeasti riisiä valmistettaessa,</w:t>
      </w:r>
    </w:p>
    <w:p>
      <w:r>
        <w:rPr>
          <w:b/>
        </w:rPr>
        <w:t xml:space="preserve">Tulos</w:t>
      </w:r>
    </w:p>
    <w:p>
      <w:r>
        <w:t xml:space="preserve">lisää parsakaali riisin päälle kymmenen minuuttia ennen riisin kypsymistä.</w:t>
      </w:r>
    </w:p>
    <w:p>
      <w:r>
        <w:rPr>
          <w:b/>
        </w:rPr>
        <w:t xml:space="preserve">Esimerkki 1.3645</w:t>
      </w:r>
    </w:p>
    <w:p>
      <w:r>
        <w:t xml:space="preserve">Miten voin puhdistaa halpaa alkoholia, kuten vodkaa?</w:t>
      </w:r>
    </w:p>
    <w:p>
      <w:r>
        <w:rPr>
          <w:b/>
        </w:rPr>
        <w:t xml:space="preserve">Tulos</w:t>
      </w:r>
    </w:p>
    <w:p>
      <w:r>
        <w:t xml:space="preserve">Ota astia, johon alkoholi mahtuu, ja aseta sen päälle kahvisuodatin. Kaada alkoholi suppilon läpi suodattimen päälle ja anna alkoholin valua astiaan. Laita kerätty alkoholi takaisin pulloon ja säilytä asianmukaisesti.</w:t>
      </w:r>
    </w:p>
    <w:p>
      <w:r>
        <w:rPr>
          <w:b/>
        </w:rPr>
        <w:t xml:space="preserve">Esimerkki 1.3646</w:t>
      </w:r>
    </w:p>
    <w:p>
      <w:r>
        <w:t xml:space="preserve">hullu liima</w:t>
      </w:r>
    </w:p>
    <w:p>
      <w:r>
        <w:rPr>
          <w:b/>
        </w:rPr>
        <w:t xml:space="preserve">Tulos</w:t>
      </w:r>
    </w:p>
    <w:p>
      <w:r>
        <w:t xml:space="preserve">voi liimata silmäsi kiinni</w:t>
      </w:r>
    </w:p>
    <w:p>
      <w:r>
        <w:rPr>
          <w:b/>
        </w:rPr>
        <w:t xml:space="preserve">Esimerkki 1.3647</w:t>
      </w:r>
    </w:p>
    <w:p>
      <w:r>
        <w:t xml:space="preserve">Puhdista siveltimet.</w:t>
      </w:r>
    </w:p>
    <w:p>
      <w:r>
        <w:rPr>
          <w:b/>
        </w:rPr>
        <w:t xml:space="preserve">Tulos</w:t>
      </w:r>
    </w:p>
    <w:p>
      <w:r>
        <w:t xml:space="preserve">Liota harjaa pesualtaassa lämpimässä vedessä ja kuivauspaperissa muutaman tunnin ajan.</w:t>
      </w:r>
    </w:p>
    <w:p>
      <w:r>
        <w:rPr>
          <w:b/>
        </w:rPr>
        <w:t xml:space="preserve">Esimerkki 1.3648</w:t>
      </w:r>
    </w:p>
    <w:p>
      <w:r>
        <w:t xml:space="preserve">Miten palloja lisätään laatikkoon.</w:t>
      </w:r>
    </w:p>
    <w:p>
      <w:r>
        <w:rPr>
          <w:b/>
        </w:rPr>
        <w:t xml:space="preserve">Tulos</w:t>
      </w:r>
    </w:p>
    <w:p>
      <w:r>
        <w:t xml:space="preserve">Aseta laatikkoon kaikki laatikkoon mahtuvat pallot. Sulje laatikko ja kiinnitä teipillä aukot.</w:t>
      </w:r>
    </w:p>
    <w:p>
      <w:r>
        <w:rPr>
          <w:b/>
        </w:rPr>
        <w:t xml:space="preserve">Esimerkki 1.3649</w:t>
      </w:r>
    </w:p>
    <w:p>
      <w:r>
        <w:t xml:space="preserve">Miten voin taikinoida ympyränmuotoisen taikinan?</w:t>
      </w:r>
    </w:p>
    <w:p>
      <w:r>
        <w:rPr>
          <w:b/>
        </w:rPr>
        <w:t xml:space="preserve">Tulos</w:t>
      </w:r>
    </w:p>
    <w:p>
      <w:r>
        <w:t xml:space="preserve">Käytä tyhjän lasin yläosaa ja paina taikinaan.</w:t>
      </w:r>
    </w:p>
    <w:p>
      <w:r>
        <w:rPr>
          <w:b/>
        </w:rPr>
        <w:t xml:space="preserve">Esimerkki 1.3650</w:t>
      </w:r>
    </w:p>
    <w:p>
      <w:r>
        <w:t xml:space="preserve">WC-paperi</w:t>
      </w:r>
    </w:p>
    <w:p>
      <w:r>
        <w:rPr>
          <w:b/>
        </w:rPr>
        <w:t xml:space="preserve">Tulos</w:t>
      </w:r>
    </w:p>
    <w:p>
      <w:r>
        <w:t xml:space="preserve">voi peittää kädet kakkaa pyyhittäessä</w:t>
      </w:r>
    </w:p>
    <w:p>
      <w:r>
        <w:rPr>
          <w:b/>
        </w:rPr>
        <w:t xml:space="preserve">Esimerkki 1.3651</w:t>
      </w:r>
    </w:p>
    <w:p>
      <w:r>
        <w:t xml:space="preserve">Kuinka perustaa varainkeruutapahtuma</w:t>
      </w:r>
    </w:p>
    <w:p>
      <w:r>
        <w:rPr>
          <w:b/>
        </w:rPr>
        <w:t xml:space="preserve">Tulos</w:t>
      </w:r>
    </w:p>
    <w:p>
      <w:r>
        <w:t xml:space="preserve">Päätä, mitä hyväntekeväisyysjärjestöä aiot auttaa.</w:t>
      </w:r>
    </w:p>
    <w:p>
      <w:r>
        <w:rPr>
          <w:b/>
        </w:rPr>
        <w:t xml:space="preserve">Esimerkki 1.3652</w:t>
      </w:r>
    </w:p>
    <w:p>
      <w:r>
        <w:t xml:space="preserve">miten vesiletku kytketään päälle?</w:t>
      </w:r>
    </w:p>
    <w:p>
      <w:r>
        <w:rPr>
          <w:b/>
        </w:rPr>
        <w:t xml:space="preserve">Tulos</w:t>
      </w:r>
    </w:p>
    <w:p>
      <w:r>
        <w:t xml:space="preserve">käännä nuppia oikealle.</w:t>
      </w:r>
    </w:p>
    <w:p>
      <w:r>
        <w:rPr>
          <w:b/>
        </w:rPr>
        <w:t xml:space="preserve">Esimerkki 1.3653</w:t>
      </w:r>
    </w:p>
    <w:p>
      <w:r>
        <w:t xml:space="preserve">Pidä lipaston laatikot puhtaina.</w:t>
      </w:r>
    </w:p>
    <w:p>
      <w:r>
        <w:rPr>
          <w:b/>
        </w:rPr>
        <w:t xml:space="preserve">Tulos</w:t>
      </w:r>
    </w:p>
    <w:p>
      <w:r>
        <w:t xml:space="preserve">Vuoraa laatikot lahjapaperilla.</w:t>
      </w:r>
    </w:p>
    <w:p>
      <w:r>
        <w:rPr>
          <w:b/>
        </w:rPr>
        <w:t xml:space="preserve">Esimerkki 1.3654</w:t>
      </w:r>
    </w:p>
    <w:p>
      <w:r>
        <w:t xml:space="preserve">miten tilaat ruokaa ravintolassa?</w:t>
      </w:r>
    </w:p>
    <w:p>
      <w:r>
        <w:rPr>
          <w:b/>
        </w:rPr>
        <w:t xml:space="preserve">Tulos</w:t>
      </w:r>
    </w:p>
    <w:p>
      <w:r>
        <w:t xml:space="preserve">kerro tarjoilijalle, mitä haluat tilata.</w:t>
      </w:r>
    </w:p>
    <w:p>
      <w:r>
        <w:rPr>
          <w:b/>
        </w:rPr>
        <w:t xml:space="preserve">Esimerkki 1.3655</w:t>
      </w:r>
    </w:p>
    <w:p>
      <w:r>
        <w:t xml:space="preserve">miten aloitat metrotilauksen?</w:t>
      </w:r>
    </w:p>
    <w:p>
      <w:r>
        <w:rPr>
          <w:b/>
        </w:rPr>
        <w:t xml:space="preserve">Tulos</w:t>
      </w:r>
    </w:p>
    <w:p>
      <w:r>
        <w:t xml:space="preserve">Kerro heille, millaista leipää haluat.</w:t>
      </w:r>
    </w:p>
    <w:p>
      <w:r>
        <w:rPr>
          <w:b/>
        </w:rPr>
        <w:t xml:space="preserve">Esimerkki 1.3656</w:t>
      </w:r>
    </w:p>
    <w:p>
      <w:r>
        <w:t xml:space="preserve">Lapsiturvalliset pöydän kulmat.</w:t>
      </w:r>
    </w:p>
    <w:p>
      <w:r>
        <w:rPr>
          <w:b/>
        </w:rPr>
        <w:t xml:space="preserve">Tulos</w:t>
      </w:r>
    </w:p>
    <w:p>
      <w:r>
        <w:t xml:space="preserve">Leikkaa tennispallot ja aseta ne pöydän reunoille.</w:t>
      </w:r>
    </w:p>
    <w:p>
      <w:r>
        <w:rPr>
          <w:b/>
        </w:rPr>
        <w:t xml:space="preserve">Esimerkki 1.3657</w:t>
      </w:r>
    </w:p>
    <w:p>
      <w:r>
        <w:t xml:space="preserve">verkko</w:t>
      </w:r>
    </w:p>
    <w:p>
      <w:r>
        <w:rPr>
          <w:b/>
        </w:rPr>
        <w:t xml:space="preserve">Tulos</w:t>
      </w:r>
    </w:p>
    <w:p>
      <w:r>
        <w:t xml:space="preserve">voi pitää tuholaiset loitolla </w:t>
      </w:r>
    </w:p>
    <w:p>
      <w:r>
        <w:rPr>
          <w:b/>
        </w:rPr>
        <w:t xml:space="preserve">Esimerkki 1.3658</w:t>
      </w:r>
    </w:p>
    <w:p>
      <w:r>
        <w:t xml:space="preserve">Miten puumajan lattia viimeistellään.</w:t>
      </w:r>
    </w:p>
    <w:p>
      <w:r>
        <w:rPr>
          <w:b/>
        </w:rPr>
        <w:t xml:space="preserve">Tulos</w:t>
      </w:r>
    </w:p>
    <w:p>
      <w:r>
        <w:t xml:space="preserve">Ota sivellin ja levitä lattialle kaksi tasaista kerrosta maalia.</w:t>
      </w:r>
    </w:p>
    <w:p>
      <w:r>
        <w:rPr>
          <w:b/>
        </w:rPr>
        <w:t xml:space="preserve">Esimerkki 1.3659</w:t>
      </w:r>
    </w:p>
    <w:p>
      <w:r>
        <w:t xml:space="preserve">Kiivi-/karhunvatukkasämpylän valmistusohjeet</w:t>
      </w:r>
    </w:p>
    <w:p>
      <w:r>
        <w:rPr>
          <w:b/>
        </w:rPr>
        <w:t xml:space="preserve">Tulos</w:t>
      </w:r>
    </w:p>
    <w:p>
      <w:r>
        <w:t xml:space="preserve">Pese 2 kuppia tuoreita tai pakastettuja karviaismarjoja, 2 kuppia kuutioituja kiivejä. Sekoita marjat 3 rkl sitruunamehun kanssa.  Käytä Pillsbury Cinnamon roll (putkityyppi) marketin kylmäosastolta, rullaa alle 1/2 tuuman paksuiseksi.  Vuoraa syvän metallisen leivinpannun/vuoan pohja taikinalla.  Varaa noin 1/3 taikinasta kanneksi.  (Asetat tämän päälle, kun olet valmistanut täytteen.) Aseta kiivit ja karviaiset lautaselle rullataikinan päälle.  Ripottele päälle 1 kuppi tomusokeria, 2 rkl ruskeaa sokeria 1 rkl kanelia, 1/2 kupillista voita (pieninä paloina).  Ripottele päälle 1/2 rkl suolaa.  Aseta kuori kaiken päälle.  Paista uunissa 375 asteessa 40 min.  Ota uunista, kun kuori on ruskea ja piirakka kuplivaa.  Nauti.</w:t>
      </w:r>
    </w:p>
    <w:p>
      <w:r>
        <w:rPr>
          <w:b/>
        </w:rPr>
        <w:t xml:space="preserve">Esimerkki 1.3660</w:t>
      </w:r>
    </w:p>
    <w:p>
      <w:r>
        <w:t xml:space="preserve">missä Phoenixin tähdistö sijaitsee</w:t>
      </w:r>
    </w:p>
    <w:p>
      <w:r>
        <w:rPr>
          <w:b/>
        </w:rPr>
        <w:t xml:space="preserve">Tulos</w:t>
      </w:r>
    </w:p>
    <w:p>
      <w:r>
        <w:t xml:space="preserve">Phoenix on 37. tähtikuvio kooltaan, ja sen pinta-ala on 469 neliöastetta. Se sijaitsee eteläisen pallonpuoliskon ensimmäisessä kvadrantissa (SQ1) ja näkyy leveysasteilla +32° ja -80° välillä. Naapuritähtikuviot ovat Eridanus, Grus, Fornax, Hydrus, Sculptor ja Tucana.</w:t>
      </w:r>
    </w:p>
    <w:p>
      <w:r>
        <w:rPr>
          <w:b/>
        </w:rPr>
        <w:t xml:space="preserve">Esimerkki 1.3661</w:t>
      </w:r>
    </w:p>
    <w:p>
      <w:r>
        <w:t xml:space="preserve">Miten pääset huumepurkin pohjalle?</w:t>
      </w:r>
    </w:p>
    <w:p>
      <w:r>
        <w:rPr>
          <w:b/>
        </w:rPr>
        <w:t xml:space="preserve">Tulos</w:t>
      </w:r>
    </w:p>
    <w:p>
      <w:r>
        <w:t xml:space="preserve">Voit halkaista tölkin kahtia tai lyödä tölkkiä, kunnes harja yltää pohjaan.</w:t>
      </w:r>
    </w:p>
    <w:p>
      <w:r>
        <w:rPr>
          <w:b/>
        </w:rPr>
        <w:t xml:space="preserve">Esimerkki 1.3662</w:t>
      </w:r>
    </w:p>
    <w:p>
      <w:r>
        <w:t xml:space="preserve">miten annat astioiden liota vedessä?</w:t>
      </w:r>
    </w:p>
    <w:p>
      <w:r>
        <w:rPr>
          <w:b/>
        </w:rPr>
        <w:t xml:space="preserve">Tulos</w:t>
      </w:r>
    </w:p>
    <w:p>
      <w:r>
        <w:t xml:space="preserve">täytä lavuaari lämpimällä vedellä ja laita astiat veteen.</w:t>
      </w:r>
    </w:p>
    <w:p>
      <w:r>
        <w:rPr>
          <w:b/>
        </w:rPr>
        <w:t xml:space="preserve">Esimerkki 1.3663</w:t>
      </w:r>
    </w:p>
    <w:p>
      <w:r>
        <w:t xml:space="preserve">Miten laihtua syömällä hitaasti</w:t>
      </w:r>
    </w:p>
    <w:p>
      <w:r>
        <w:rPr>
          <w:b/>
        </w:rPr>
        <w:t xml:space="preserve">Tulos</w:t>
      </w:r>
    </w:p>
    <w:p>
      <w:r>
        <w:t xml:space="preserve">Tutkimukset ovat osoittaneet, että aterian syöminen vähintään 20-30 minuutissa voi auttaa sinua syömään vähemmän.</w:t>
      </w:r>
    </w:p>
    <w:p>
      <w:r>
        <w:rPr>
          <w:b/>
        </w:rPr>
        <w:t xml:space="preserve">Esimerkki 1.3664</w:t>
      </w:r>
    </w:p>
    <w:p>
      <w:r>
        <w:t xml:space="preserve">Pidä kukat tuoreina kuljetuksen aikana.</w:t>
      </w:r>
    </w:p>
    <w:p>
      <w:r>
        <w:rPr>
          <w:b/>
        </w:rPr>
        <w:t xml:space="preserve">Tulos</w:t>
      </w:r>
    </w:p>
    <w:p>
      <w:r>
        <w:t xml:space="preserve">Pistä varret raakaperunan viiltoihin.</w:t>
      </w:r>
    </w:p>
    <w:p>
      <w:r>
        <w:rPr>
          <w:b/>
        </w:rPr>
        <w:t xml:space="preserve">Esimerkki 1.3665</w:t>
      </w:r>
    </w:p>
    <w:p>
      <w:r>
        <w:t xml:space="preserve">Yksi pyrkii syömään hiilihydraatteja aamiaiseksi.</w:t>
      </w:r>
    </w:p>
    <w:p>
      <w:r>
        <w:rPr>
          <w:b/>
        </w:rPr>
        <w:t xml:space="preserve">Tulos</w:t>
      </w:r>
    </w:p>
    <w:p>
      <w:r>
        <w:t xml:space="preserve">Pitäisi syödä ruskistettuja perunoita.</w:t>
      </w:r>
    </w:p>
    <w:p>
      <w:r>
        <w:rPr>
          <w:b/>
        </w:rPr>
        <w:t xml:space="preserve">Esimerkki 1.3666</w:t>
      </w:r>
    </w:p>
    <w:p>
      <w:r>
        <w:t xml:space="preserve">Estä hopeakalojen leviäminen kylpyhuoneessa.</w:t>
      </w:r>
    </w:p>
    <w:p>
      <w:r>
        <w:rPr>
          <w:b/>
        </w:rPr>
        <w:t xml:space="preserve">Tulos</w:t>
      </w:r>
    </w:p>
    <w:p>
      <w:r>
        <w:t xml:space="preserve">Älä jätä hiuksia viemäriin.</w:t>
      </w:r>
    </w:p>
    <w:p>
      <w:r>
        <w:rPr>
          <w:b/>
        </w:rPr>
        <w:t xml:space="preserve">Esimerkki 1.3667</w:t>
      </w:r>
    </w:p>
    <w:p>
      <w:r>
        <w:t xml:space="preserve">miten tehdä kevyt maissikermavaahtoa</w:t>
      </w:r>
    </w:p>
    <w:p>
      <w:r>
        <w:rPr>
          <w:b/>
        </w:rPr>
        <w:t xml:space="preserve">Tulos</w:t>
      </w:r>
    </w:p>
    <w:p>
      <w:r>
        <w:t xml:space="preserve">Leikkaa 6 raa'an maissinkorvan siemenet pois. Raaputa maissitähkät veitsen kääntöpuolella maidon irrottamiseksi; soseuta maito puolen jyvien ja 1 kupin veden kanssa. Kypsennä loput siemenet ja 1/2 hienonnettua sipulia 2 rkl:ssa voita, kunnes ne ovat pehmeitä. Lisää sose sekä suolaa ja pippuria maun mukaan. Hauduta sekoittaen 10 minuuttia.</w:t>
      </w:r>
    </w:p>
    <w:p>
      <w:r>
        <w:rPr>
          <w:b/>
        </w:rPr>
        <w:t xml:space="preserve">Esimerkki 1.3668</w:t>
      </w:r>
    </w:p>
    <w:p>
      <w:r>
        <w:t xml:space="preserve">Voit lisätä kiiltävän pinnan puulle seuraavasti</w:t>
      </w:r>
    </w:p>
    <w:p>
      <w:r>
        <w:rPr>
          <w:b/>
        </w:rPr>
        <w:t xml:space="preserve">Tulos</w:t>
      </w:r>
    </w:p>
    <w:p>
      <w:r>
        <w:t xml:space="preserve">Käytä muutama kerros polyuretaania.</w:t>
      </w:r>
    </w:p>
    <w:p>
      <w:r>
        <w:rPr>
          <w:b/>
        </w:rPr>
        <w:t xml:space="preserve">Esimerkki 1.3669</w:t>
      </w:r>
    </w:p>
    <w:p>
      <w:r>
        <w:t xml:space="preserve">Miten tehdä mansikka-Newton-suklaajäätelöä kotona.</w:t>
      </w:r>
    </w:p>
    <w:p>
      <w:r>
        <w:rPr>
          <w:b/>
        </w:rPr>
        <w:t xml:space="preserve">Tulos</w:t>
      </w:r>
    </w:p>
    <w:p>
      <w:r>
        <w:t xml:space="preserve">Yhdistä keskikokoisessa sekoituskulhossa 4 kuppia jäähdytettyä kermavaahtoa, 14 unssin tölkki makeutettua tiivistettyä maitoa ja 1 16 unssin tölkki suklaanmakuista siirappia (Hersheyn siirappi).  Vatkaa sähkövatkaimella, kunnes muodostuu pehmeitä piikkejä.  Taita joukkoon 3/4 kupillista karkeasti pilkottuja mansikka-Newton-patukoita.   Siirrä seos 8x8x2 tuuman vuokaan.  Pakasta noin 8 tuntia, kunnes se on kiinteää. Tarjoile mansikkakastikkeen kanssa.</w:t>
      </w:r>
    </w:p>
    <w:p>
      <w:r>
        <w:rPr>
          <w:b/>
        </w:rPr>
        <w:t xml:space="preserve">Esimerkki 1.3670</w:t>
      </w:r>
    </w:p>
    <w:p>
      <w:r>
        <w:t xml:space="preserve">miten hävität terveyssiteet?</w:t>
      </w:r>
    </w:p>
    <w:p>
      <w:r>
        <w:rPr>
          <w:b/>
        </w:rPr>
        <w:t xml:space="preserve">Tulos</w:t>
      </w:r>
    </w:p>
    <w:p>
      <w:r>
        <w:t xml:space="preserve">heitä ne vessan vieressä olevaan roskakoriin.</w:t>
      </w:r>
    </w:p>
    <w:p>
      <w:r>
        <w:rPr>
          <w:b/>
        </w:rPr>
        <w:t xml:space="preserve">Esimerkki 1.3671</w:t>
      </w:r>
    </w:p>
    <w:p>
      <w:r>
        <w:t xml:space="preserve">Miten keitetyt bataatit valutetaan?</w:t>
      </w:r>
    </w:p>
    <w:p>
      <w:r>
        <w:rPr>
          <w:b/>
        </w:rPr>
        <w:t xml:space="preserve">Tulos</w:t>
      </w:r>
    </w:p>
    <w:p>
      <w:r>
        <w:t xml:space="preserve">Aseta siivilä tiskialtaaseen. Kaada keitettyjä bataatteja sisältävä kattila siivilään ja anna veden valua pohjasta.</w:t>
      </w:r>
    </w:p>
    <w:p>
      <w:r>
        <w:rPr>
          <w:b/>
        </w:rPr>
        <w:t xml:space="preserve">Esimerkki 1.3672</w:t>
      </w:r>
    </w:p>
    <w:p>
      <w:r>
        <w:t xml:space="preserve">Miten leikata ja porata L-kannatin?</w:t>
      </w:r>
    </w:p>
    <w:p>
      <w:r>
        <w:rPr>
          <w:b/>
        </w:rPr>
        <w:t xml:space="preserve">Tulos</w:t>
      </w:r>
    </w:p>
    <w:p>
      <w:r>
        <w:t xml:space="preserve">Leikkaa neljä 11 tuuman palaa teräksisestä L-kannattimesta rautasahalla, jossa on metallille sopiva terä. Käytä hienoa hiekkapaperia pehmentääksesi leikkaamisesta syntyviä teräviä reunoja. Käytä käsineitä teräviä reunoja hioessasi. Poraa kunkin L-kannattimen toiselle puolelle 3 reikää pultteja varten. Poraa kunkin kappaleen toiselle puolelle 6 reikää ruuveja varten.</w:t>
      </w:r>
    </w:p>
    <w:p>
      <w:r>
        <w:rPr>
          <w:b/>
        </w:rPr>
        <w:t xml:space="preserve">Esimerkki 1.3673</w:t>
      </w:r>
    </w:p>
    <w:p>
      <w:r>
        <w:t xml:space="preserve">Miten hoitaa hamstereita</w:t>
      </w:r>
    </w:p>
    <w:p>
      <w:r>
        <w:rPr>
          <w:b/>
        </w:rPr>
        <w:t xml:space="preserve">Tulos</w:t>
      </w:r>
    </w:p>
    <w:p>
      <w:r>
        <w:t xml:space="preserve">Puhdista elinympäristö kerran viikossa. Poista kerran viikossa kaikki elinympäristöstä ja puhdista se kuumalla vedellä.</w:t>
      </w:r>
    </w:p>
    <w:p>
      <w:r>
        <w:rPr>
          <w:b/>
        </w:rPr>
        <w:t xml:space="preserve">Esimerkki 1.3674</w:t>
      </w:r>
    </w:p>
    <w:p>
      <w:r>
        <w:t xml:space="preserve">Miten voin tehdä reiän pahviseen reikäkameraan?</w:t>
      </w:r>
    </w:p>
    <w:p>
      <w:r>
        <w:rPr>
          <w:b/>
        </w:rPr>
        <w:t xml:space="preserve">Tulos</w:t>
      </w:r>
    </w:p>
    <w:p>
      <w:r>
        <w:t xml:space="preserve">Mikä tahansa ohut ja terävä toimii. Voit käyttää esimerkiksi lyöntiporaa ja vasaraa, porakoneen pientä terää tai ompeluneulaa.</w:t>
      </w:r>
    </w:p>
    <w:p>
      <w:r>
        <w:rPr>
          <w:b/>
        </w:rPr>
        <w:t xml:space="preserve">Esimerkki 1.3675</w:t>
      </w:r>
    </w:p>
    <w:p>
      <w:r>
        <w:t xml:space="preserve">Kuinka kasvattaa parta</w:t>
      </w:r>
    </w:p>
    <w:p>
      <w:r>
        <w:rPr>
          <w:b/>
        </w:rPr>
        <w:t xml:space="preserve">Tulos</w:t>
      </w:r>
    </w:p>
    <w:p>
      <w:r>
        <w:t xml:space="preserve">Huuhtele kasvava parta ja levitä partaöljyä päivittäin. Pese parranpesuaineella 1-3 kertaa viikossa. Kasvata partaasi vähintään kuukauden ajan ennen leikkaamista.</w:t>
      </w:r>
    </w:p>
    <w:p>
      <w:r>
        <w:rPr>
          <w:b/>
        </w:rPr>
        <w:t xml:space="preserve">Esimerkki 1.3676</w:t>
      </w:r>
    </w:p>
    <w:p>
      <w:r>
        <w:t xml:space="preserve">Vuorata puinen laatikko huovalla,</w:t>
      </w:r>
    </w:p>
    <w:p>
      <w:r>
        <w:rPr>
          <w:b/>
        </w:rPr>
        <w:t xml:space="preserve">Tulos</w:t>
      </w:r>
    </w:p>
    <w:p>
      <w:r>
        <w:t xml:space="preserve">levitä PVA-liimaa tasaisesti huovan toiselle puolelle ja paina se puulaatikon pohjalle.</w:t>
      </w:r>
    </w:p>
    <w:p>
      <w:r>
        <w:rPr>
          <w:b/>
        </w:rPr>
        <w:t xml:space="preserve">Esimerkki 1.3677</w:t>
      </w:r>
    </w:p>
    <w:p>
      <w:r>
        <w:t xml:space="preserve">Oikean työkalun valitseminen lapselle kankaalle piirtämiseen.</w:t>
      </w:r>
    </w:p>
    <w:p>
      <w:r>
        <w:rPr>
          <w:b/>
        </w:rPr>
        <w:t xml:space="preserve">Tulos</w:t>
      </w:r>
    </w:p>
    <w:p>
      <w:r>
        <w:t xml:space="preserve">Käytä pestäviä värikyniä, joissa on myrkyttömiä ainesosia.</w:t>
      </w:r>
    </w:p>
    <w:p>
      <w:r>
        <w:rPr>
          <w:b/>
        </w:rPr>
        <w:t xml:space="preserve">Esimerkki 1.3678</w:t>
      </w:r>
    </w:p>
    <w:p>
      <w:r>
        <w:t xml:space="preserve">Miten valmistelen kartonkipakkaukset saippuamuotteja varten?</w:t>
      </w:r>
    </w:p>
    <w:p>
      <w:r>
        <w:rPr>
          <w:b/>
        </w:rPr>
        <w:t xml:space="preserve">Tulos</w:t>
      </w:r>
    </w:p>
    <w:p>
      <w:r>
        <w:t xml:space="preserve">Leikkaa tyhjän kartonkipakkauksen kansi irti ja pese se huolellisesti lämpimällä vedellä.  Aseta avoin pää alaspäin paperipyyhkeille kuivumaan.</w:t>
      </w:r>
    </w:p>
    <w:p>
      <w:r>
        <w:rPr>
          <w:b/>
        </w:rPr>
        <w:t xml:space="preserve">Esimerkki 1.3679</w:t>
      </w:r>
    </w:p>
    <w:p>
      <w:r>
        <w:t xml:space="preserve">Mitä pukeudut työhaastatteluun?</w:t>
      </w:r>
    </w:p>
    <w:p>
      <w:r>
        <w:rPr>
          <w:b/>
        </w:rPr>
        <w:t xml:space="preserve">Tulos</w:t>
      </w:r>
    </w:p>
    <w:p>
      <w:r>
        <w:t xml:space="preserve">Pue päällesi urheilutakki ja sen alle työvaatteet, pukeudu ammattimaisesti.</w:t>
      </w:r>
    </w:p>
    <w:p>
      <w:r>
        <w:rPr>
          <w:b/>
        </w:rPr>
        <w:t xml:space="preserve">Esimerkki 1.3680</w:t>
      </w:r>
    </w:p>
    <w:p>
      <w:r>
        <w:t xml:space="preserve">Kuinka paljon koiranruokaa syötät noin 30 kiloa painavalle keskikokoiselle koiralle jokaisella aterialla?</w:t>
      </w:r>
    </w:p>
    <w:p>
      <w:r>
        <w:rPr>
          <w:b/>
        </w:rPr>
        <w:t xml:space="preserve">Tulos</w:t>
      </w:r>
    </w:p>
    <w:p>
      <w:r>
        <w:t xml:space="preserve">Ne tarvitsevat noin yhden kupillisen kuivattua koiranruokaa, mutta syövät sitä paremmin, jos sekoitat siihen noin puoli kupillista märkää koiranruokaa.</w:t>
      </w:r>
    </w:p>
    <w:p>
      <w:r>
        <w:rPr>
          <w:b/>
        </w:rPr>
        <w:t xml:space="preserve">Esimerkki 1.3681</w:t>
      </w:r>
    </w:p>
    <w:p>
      <w:r>
        <w:t xml:space="preserve">miten soittolistaa voi sekoittaa Spotifyssa?</w:t>
      </w:r>
    </w:p>
    <w:p>
      <w:r>
        <w:rPr>
          <w:b/>
        </w:rPr>
        <w:t xml:space="preserve">Tulos</w:t>
      </w:r>
    </w:p>
    <w:p>
      <w:r>
        <w:t xml:space="preserve">avaa spotify ja napsauta soittolistaa. napsauta sivun yläreunassa olevaa sekoituspainiketta.</w:t>
      </w:r>
    </w:p>
    <w:p>
      <w:r>
        <w:rPr>
          <w:b/>
        </w:rPr>
        <w:t xml:space="preserve">Esimerkki 1.3682</w:t>
      </w:r>
    </w:p>
    <w:p>
      <w:r>
        <w:t xml:space="preserve">Vaniljakastikkeen laittaminen donitsin sisälle</w:t>
      </w:r>
    </w:p>
    <w:p>
      <w:r>
        <w:rPr>
          <w:b/>
        </w:rPr>
        <w:t xml:space="preserve">Tulos</w:t>
      </w:r>
    </w:p>
    <w:p>
      <w:r>
        <w:t xml:space="preserve">Pistele reikä donitsin kylkeen, aseta pursotuskärki ja pussi ja purista vaniljakastike donitsin sisälle.</w:t>
      </w:r>
    </w:p>
    <w:p>
      <w:r>
        <w:rPr>
          <w:b/>
        </w:rPr>
        <w:t xml:space="preserve">Esimerkki 1.3683</w:t>
      </w:r>
    </w:p>
    <w:p>
      <w:r>
        <w:t xml:space="preserve">Kun rakennat selviytymiskalastuspakkausta, mitä voit käyttää kalastuskoukkujen valmistamiseen?</w:t>
      </w:r>
    </w:p>
    <w:p>
      <w:r>
        <w:rPr>
          <w:b/>
        </w:rPr>
        <w:t xml:space="preserve">Tulos</w:t>
      </w:r>
    </w:p>
    <w:p>
      <w:r>
        <w:t xml:space="preserve">Taivuta hakaneula varovasti koukun muotoon pihdeillä ja kiinnitä se ohueen paracordiin, jotta saat aikaan tilapäisen kalastussiiman.</w:t>
      </w:r>
    </w:p>
    <w:p>
      <w:r>
        <w:rPr>
          <w:b/>
        </w:rPr>
        <w:t xml:space="preserve">Esimerkki 1.3684</w:t>
      </w:r>
    </w:p>
    <w:p>
      <w:r>
        <w:t xml:space="preserve">Mitä materiaaleja ja työkaluja tarvitaan mutapeilitaiteen tekemiseen?</w:t>
      </w:r>
    </w:p>
    <w:p>
      <w:r>
        <w:rPr>
          <w:b/>
        </w:rPr>
        <w:t xml:space="preserve">Tulos</w:t>
      </w:r>
    </w:p>
    <w:p>
      <w:r>
        <w:t xml:space="preserve">Tarvittavat materiaalit:         1. Kankainen kehys 2. Akryyliväri 3. Shilpakar-savi 4. Liima 5. Peili 4. Talkkijauhe Käytetyt työkalut 1. Palettiveitsi 2. Siveltimet 3. Kynä</w:t>
      </w:r>
    </w:p>
    <w:p>
      <w:r>
        <w:rPr>
          <w:b/>
        </w:rPr>
        <w:t xml:space="preserve">Esimerkki 1.3685</w:t>
      </w:r>
    </w:p>
    <w:p>
      <w:r>
        <w:t xml:space="preserve">Miten lukitset kannettavan tietokoneen?</w:t>
      </w:r>
    </w:p>
    <w:p>
      <w:r>
        <w:rPr>
          <w:b/>
        </w:rPr>
        <w:t xml:space="preserve">Tulos</w:t>
      </w:r>
    </w:p>
    <w:p>
      <w:r>
        <w:t xml:space="preserve">Lisää salasana kirjautumisnäyttöön.</w:t>
      </w:r>
    </w:p>
    <w:p>
      <w:r>
        <w:rPr>
          <w:b/>
        </w:rPr>
        <w:t xml:space="preserve">Esimerkki 1.3686</w:t>
      </w:r>
    </w:p>
    <w:p>
      <w:r>
        <w:t xml:space="preserve">Mitä voit käyttää planeettoina aurinkokunnan dioraamassa?</w:t>
      </w:r>
    </w:p>
    <w:p>
      <w:r>
        <w:rPr>
          <w:b/>
        </w:rPr>
        <w:t xml:space="preserve">Tulos</w:t>
      </w:r>
    </w:p>
    <w:p>
      <w:r>
        <w:t xml:space="preserve">Voit käyttää pyöreitä polystyreenipalloja, jotka on spraymaalattu planeettojen mukaisiksi.</w:t>
      </w:r>
    </w:p>
    <w:p>
      <w:r>
        <w:rPr>
          <w:b/>
        </w:rPr>
        <w:t xml:space="preserve">Esimerkki 1.3687</w:t>
      </w:r>
    </w:p>
    <w:p>
      <w:r>
        <w:t xml:space="preserve">Vältä vaatteiden staattisuutta ilman kuivausliinoja.</w:t>
      </w:r>
    </w:p>
    <w:p>
      <w:r>
        <w:rPr>
          <w:b/>
        </w:rPr>
        <w:t xml:space="preserve">Tulos</w:t>
      </w:r>
    </w:p>
    <w:p>
      <w:r>
        <w:t xml:space="preserve">Kuivausrummussa on kaksi foliopalloa.</w:t>
      </w:r>
    </w:p>
    <w:p>
      <w:r>
        <w:rPr>
          <w:b/>
        </w:rPr>
        <w:t xml:space="preserve">Esimerkki 1.3688</w:t>
      </w:r>
    </w:p>
    <w:p>
      <w:r>
        <w:t xml:space="preserve">Kurpitsamausteisen granolan valmistaminen</w:t>
      </w:r>
    </w:p>
    <w:p>
      <w:r>
        <w:rPr>
          <w:b/>
        </w:rPr>
        <w:t xml:space="preserve">Tulos</w:t>
      </w:r>
    </w:p>
    <w:p>
      <w:r>
        <w:t xml:space="preserve">Sekoita keskikokoisessa kulhossa puulusikalla 2 1/2 tl kurpitsamaustetta, 1/4 tl suolaa, 1/4 kupillista vaaleanruskeaa sokeria, 1/3 kupillista kurpitsasosetta (ei kurpitsatäytettä), 2 rkl makeuttamatonta omenasosetta, 2 rkl hunajaa, 1/2 tl vaniljauutetta, 1/4 kupillista rusinoita, 1/4 kupillista kraniineja. Sekoita 3 kuppiin kaurahiutaleita, kunnes ne ovat tasaisesti päällystettyjä. Vuoraa keksilevy pergamenttipaperilla. Levitä seos levylle ja kypsennä 325 F:iin esilämmitetyssä uunissa 30 minuuttia. Poista uunista, sekoita joukkoon 3/4 kupillista haluamiasi pähkinöitä ja siemeniä ja laita takaisin uuniin paistumaan vielä 15 minuutiksi.</w:t>
      </w:r>
    </w:p>
    <w:p>
      <w:r>
        <w:rPr>
          <w:b/>
        </w:rPr>
        <w:t xml:space="preserve">Esimerkki 1.3689</w:t>
      </w:r>
    </w:p>
    <w:p>
      <w:r>
        <w:t xml:space="preserve">miten voit maksaa ennakkoon jotain?</w:t>
      </w:r>
    </w:p>
    <w:p>
      <w:r>
        <w:rPr>
          <w:b/>
        </w:rPr>
        <w:t xml:space="preserve">Tulos</w:t>
      </w:r>
    </w:p>
    <w:p>
      <w:r>
        <w:t xml:space="preserve">maksa ennen kuin saat sen</w:t>
      </w:r>
    </w:p>
    <w:p>
      <w:r>
        <w:rPr>
          <w:b/>
        </w:rPr>
        <w:t xml:space="preserve">Esimerkki 1.3690</w:t>
      </w:r>
    </w:p>
    <w:p>
      <w:r>
        <w:t xml:space="preserve">Voit määrittää kotitekoisten saapikkaiden oikean koon seuraavasti.</w:t>
      </w:r>
    </w:p>
    <w:p>
      <w:r>
        <w:rPr>
          <w:b/>
        </w:rPr>
        <w:t xml:space="preserve">Tulos</w:t>
      </w:r>
    </w:p>
    <w:p>
      <w:r>
        <w:t xml:space="preserve">Aseta jalka paperin päälle ja piirrä sen ympärille.</w:t>
      </w:r>
    </w:p>
    <w:p>
      <w:r>
        <w:rPr>
          <w:b/>
        </w:rPr>
        <w:t xml:space="preserve">Esimerkki 1.3691</w:t>
      </w:r>
    </w:p>
    <w:p>
      <w:r>
        <w:t xml:space="preserve">miten tehdä klassista kuumaa kaakaota</w:t>
      </w:r>
    </w:p>
    <w:p>
      <w:r>
        <w:rPr>
          <w:b/>
        </w:rPr>
        <w:t xml:space="preserve">Tulos</w:t>
      </w:r>
    </w:p>
    <w:p>
      <w:r>
        <w:t xml:space="preserve">Vatkaa 1/2 kupillista kiehuvaa vettä ja sokeria sekä 1/4 kupillista makeuttamatonta kaakaojauhetta kattilassa. Sekoita joukkoon 1 1/2 kupillista maitoa, 1/2 kupillista kermaa ja 1/2 teelusikallista vaniljaa ja kuumenna. Lisää päälle kermavaahtoa ja hienonnettua suklaata.</w:t>
      </w:r>
    </w:p>
    <w:p>
      <w:r>
        <w:rPr>
          <w:b/>
        </w:rPr>
        <w:t xml:space="preserve">Esimerkki 1.3692</w:t>
      </w:r>
    </w:p>
    <w:p>
      <w:r>
        <w:t xml:space="preserve">Miten suutelen jotakuta ensimmäistä kertaa?</w:t>
      </w:r>
    </w:p>
    <w:p>
      <w:r>
        <w:rPr>
          <w:b/>
        </w:rPr>
        <w:t xml:space="preserve">Tulos</w:t>
      </w:r>
    </w:p>
    <w:p>
      <w:r>
        <w:t xml:space="preserve">Valmistaudu suudelmaan harjaamalla hampaat ja käyttämällä suuvettä, viritä tunnelma, varmista, että kumppanisi on valmis, siirrä vartalosi lähemmäs ja nojaa varovasti lähemmäs ja lukitse huulet.</w:t>
      </w:r>
    </w:p>
    <w:p>
      <w:r>
        <w:rPr>
          <w:b/>
        </w:rPr>
        <w:t xml:space="preserve">Esimerkki 1.3693</w:t>
      </w:r>
    </w:p>
    <w:p>
      <w:r>
        <w:t xml:space="preserve">Miten teen lampun, joka on taivutettu?</w:t>
      </w:r>
    </w:p>
    <w:p>
      <w:r>
        <w:rPr>
          <w:b/>
        </w:rPr>
        <w:t xml:space="preserve">Tulos</w:t>
      </w:r>
    </w:p>
    <w:p>
      <w:r>
        <w:t xml:space="preserve">Tässä taivutetussa vanerivalaisimessa käytetään 2 pientä vanerilevyä ja tavallisia puutyövälineitä ja -koneita. Leikkaa kaarevan muotin takaosa niin, että saat kiinteät kohdat, joista kiinnittimet saavat otteen. Sen jälkeen ruuvattiin kiinni MDF-levystä tehty pohjalevy.  Käytin toisella puolella epoksia rakennusmassan takia (PVA-puuliima ei tartu siihen). Toisella puolella käytettiin Titebond III:a.</w:t>
      </w:r>
    </w:p>
    <w:p>
      <w:r>
        <w:rPr>
          <w:b/>
        </w:rPr>
        <w:t xml:space="preserve">Esimerkki 1.3694</w:t>
      </w:r>
    </w:p>
    <w:p>
      <w:r>
        <w:t xml:space="preserve">Viinirypäleiden helppo leikkaaminen pikkulapsille.</w:t>
      </w:r>
    </w:p>
    <w:p>
      <w:r>
        <w:rPr>
          <w:b/>
        </w:rPr>
        <w:t xml:space="preserve">Tulos</w:t>
      </w:r>
    </w:p>
    <w:p>
      <w:r>
        <w:t xml:space="preserve">Laita viinirypäleet kahden lautasen väliin ja vedä sitten veitsellä lautasen välistä.</w:t>
      </w:r>
    </w:p>
    <w:p>
      <w:r>
        <w:rPr>
          <w:b/>
        </w:rPr>
        <w:t xml:space="preserve">Esimerkki 1.3695</w:t>
      </w:r>
    </w:p>
    <w:p>
      <w:r>
        <w:t xml:space="preserve">Kuinka puhdistaa nahkasohva.</w:t>
      </w:r>
    </w:p>
    <w:p>
      <w:r>
        <w:rPr>
          <w:b/>
        </w:rPr>
        <w:t xml:space="preserve">Tulos</w:t>
      </w:r>
    </w:p>
    <w:p>
      <w:r>
        <w:t xml:space="preserve">Luo puhdistusliuos sekoittamalla yhtä paljon vettä ja valkoviinietikkaa. Kasta pehmeä liina tähän liuokseen ja väännä se niin, että liina on kostea. Pyyhi koko sohva tällä liinalla ja huuhtele liina tarvittaessa puhdistusliuoksessa. Kuivaa sohva puhtaalla pyyhkeellä.</w:t>
      </w:r>
    </w:p>
    <w:p>
      <w:r>
        <w:rPr>
          <w:b/>
        </w:rPr>
        <w:t xml:space="preserve">Esimerkki 1.3696</w:t>
      </w:r>
    </w:p>
    <w:p>
      <w:r>
        <w:t xml:space="preserve">hintatarrojen poistaminen</w:t>
      </w:r>
    </w:p>
    <w:p>
      <w:r>
        <w:rPr>
          <w:b/>
        </w:rPr>
        <w:t xml:space="preserve">Tulos</w:t>
      </w:r>
    </w:p>
    <w:p>
      <w:r>
        <w:t xml:space="preserve">kostuta pyykkisuihkeella ja raaputa pois kynsillä.</w:t>
      </w:r>
    </w:p>
    <w:p>
      <w:r>
        <w:rPr>
          <w:b/>
        </w:rPr>
        <w:t xml:space="preserve">Esimerkki 1.3697</w:t>
      </w:r>
    </w:p>
    <w:p>
      <w:r>
        <w:t xml:space="preserve">miten tehdä kuumaa kaakaota</w:t>
      </w:r>
    </w:p>
    <w:p>
      <w:r>
        <w:rPr>
          <w:b/>
        </w:rPr>
        <w:t xml:space="preserve">Tulos</w:t>
      </w:r>
    </w:p>
    <w:p>
      <w:r>
        <w:t xml:space="preserve">Yhdistä kaakao, sokeri, vesi ja suola keskikokoisessa kattilassa ja sekoita keskilämmöllä jatkuvasti sekoittaen, kunnes seos kiehuu. Keitä jatkuvasti sekoittaen 1 minuutti.    Sekoita joukkoon maito ja kuumenna, mutta älä keitä.    Ota pois liedeltä ja lisää vanilja; sekoita hyvin. Tarjoile heti.</w:t>
      </w:r>
    </w:p>
    <w:p>
      <w:r>
        <w:rPr>
          <w:b/>
        </w:rPr>
        <w:t xml:space="preserve">Esimerkki 1.3698</w:t>
      </w:r>
    </w:p>
    <w:p>
      <w:r>
        <w:t xml:space="preserve">Miten viilentää palavaa ihoa chilipippurista?</w:t>
      </w:r>
    </w:p>
    <w:p>
      <w:r>
        <w:rPr>
          <w:b/>
        </w:rPr>
        <w:t xml:space="preserve">Tulos</w:t>
      </w:r>
    </w:p>
    <w:p>
      <w:r>
        <w:t xml:space="preserve">Laita kylmää maitoa käsiin. Kaada sitten jääkylmää maitoa kulhoon ja lisää hieman jauhoja, jotta syntyy tahna. Kasta kätesi tahnaan käsineiden luomiseksi ja anna sen olla käsissäsi useita minuutteja ennen kuin peset sen pois.</w:t>
      </w:r>
    </w:p>
    <w:p>
      <w:r>
        <w:rPr>
          <w:b/>
        </w:rPr>
        <w:t xml:space="preserve">Esimerkki 1.3699</w:t>
      </w:r>
    </w:p>
    <w:p>
      <w:r>
        <w:t xml:space="preserve">miten tehdä min bagel voileipä</w:t>
      </w:r>
    </w:p>
    <w:p>
      <w:r>
        <w:rPr>
          <w:b/>
        </w:rPr>
        <w:t xml:space="preserve">Tulos</w:t>
      </w:r>
    </w:p>
    <w:p>
      <w:r>
        <w:t xml:space="preserve">Lisää halkaistun minirinkelin toiselle puoliskolle 1 viipale cheddarjuustoa ja toiselle puoliskolle 1 viipale kanadalaista pekonia. Paahda molempia puolikkaita, kunnes juusto sulaa ja pekoni kuumenee. Levitä 1 tl persikkahilloa pekonin päälle ja laita voileivät yhteen.</w:t>
      </w:r>
    </w:p>
    <w:p>
      <w:r>
        <w:rPr>
          <w:b/>
        </w:rPr>
        <w:t xml:space="preserve">Esimerkki 1.3700</w:t>
      </w:r>
    </w:p>
    <w:p>
      <w:r>
        <w:t xml:space="preserve">avaamalla tiukasti kiinni olevan purkin kannen</w:t>
      </w:r>
    </w:p>
    <w:p>
      <w:r>
        <w:rPr>
          <w:b/>
        </w:rPr>
        <w:t xml:space="preserve">Tulos</w:t>
      </w:r>
    </w:p>
    <w:p>
      <w:r>
        <w:t xml:space="preserve">Lämmön kohdistaminen kanteen laajentaa sitä hieman, jolloin se vapautuu tiukasta otteestaan. Kuumennusmenetelmiä ovat esimerkiksi kannen juoksuttaminen kuuman veden alla tai purkin asettaminen kansi edellä kulhoon, jossa on kuumaa vettä, kolmeksikymmeneksi sekunniksi. Voit käyttää myös hiustenkuivaajaa. Kannen avaaminen kuumennuksen jälkeen on parasta tehdä ruukkutelineen tai kuivan tiskirätin avulla, jotta vältytään palovammoilta.</w:t>
      </w:r>
    </w:p>
    <w:p>
      <w:r>
        <w:rPr>
          <w:b/>
        </w:rPr>
        <w:t xml:space="preserve">Esimerkki 1.3701</w:t>
      </w:r>
    </w:p>
    <w:p>
      <w:r>
        <w:t xml:space="preserve">miten muodostetaan runonlause?</w:t>
      </w:r>
    </w:p>
    <w:p>
      <w:r>
        <w:rPr>
          <w:b/>
        </w:rPr>
        <w:t xml:space="preserve">Tulos</w:t>
      </w:r>
    </w:p>
    <w:p>
      <w:r>
        <w:t xml:space="preserve">jatkaa kirjoittamista ilman pistettä.</w:t>
      </w:r>
    </w:p>
    <w:p>
      <w:r>
        <w:rPr>
          <w:b/>
        </w:rPr>
        <w:t xml:space="preserve">Esimerkki 1.3702</w:t>
      </w:r>
    </w:p>
    <w:p>
      <w:r>
        <w:t xml:space="preserve">Kuinka kauan voileipäkeksit säilyvät hyvänä niiden valmistamisen jälkeen?</w:t>
      </w:r>
    </w:p>
    <w:p>
      <w:r>
        <w:rPr>
          <w:b/>
        </w:rPr>
        <w:t xml:space="preserve">Tulos</w:t>
      </w:r>
    </w:p>
    <w:p>
      <w:r>
        <w:t xml:space="preserve">Voi-keksit tulisi nauttia 4-5 päivän kuluessa niiden valmistamisesta.</w:t>
      </w:r>
    </w:p>
    <w:p>
      <w:r>
        <w:rPr>
          <w:b/>
        </w:rPr>
        <w:t xml:space="preserve">Esimerkki 1.3703</w:t>
      </w:r>
    </w:p>
    <w:p>
      <w:r>
        <w:t xml:space="preserve">Öljyn poistamiseksi matolta.</w:t>
      </w:r>
    </w:p>
    <w:p>
      <w:r>
        <w:rPr>
          <w:b/>
        </w:rPr>
        <w:t xml:space="preserve">Tulos</w:t>
      </w:r>
    </w:p>
    <w:p>
      <w:r>
        <w:t xml:space="preserve">Poista öljy- ja muut rasvatahrat matosta suihkuttamalla kohtaa K&amp;N Filter Cleanerilla, kunnes se on täysin märkä. Anna tahrojen vaikuttaa kymmenen minuuttia ja pyyhi tai taputtele niitä sitten paperipyyhkeellä. Jatka pyyhkimistä ja taputtelua uusilla lautasliinoilla, kun käyttämäsi lautasliinat alkavat likaantua.</w:t>
      </w:r>
    </w:p>
    <w:p>
      <w:r>
        <w:rPr>
          <w:b/>
        </w:rPr>
        <w:t xml:space="preserve">Esimerkki 1.3704</w:t>
      </w:r>
    </w:p>
    <w:p>
      <w:r>
        <w:t xml:space="preserve">Miten lisätä pesunestettä autoon?</w:t>
      </w:r>
    </w:p>
    <w:p>
      <w:r>
        <w:rPr>
          <w:b/>
        </w:rPr>
        <w:t xml:space="preserve">Tulos</w:t>
      </w:r>
    </w:p>
    <w:p>
      <w:r>
        <w:t xml:space="preserve">Avaa konepelti ja etsi pesunestesäiliö. Irrota korkki ja täytä se viivaan asti.</w:t>
      </w:r>
    </w:p>
    <w:p>
      <w:r>
        <w:rPr>
          <w:b/>
        </w:rPr>
        <w:t xml:space="preserve">Esimerkki 1.3705</w:t>
      </w:r>
    </w:p>
    <w:p>
      <w:r>
        <w:t xml:space="preserve">Miten saan tämän papupurkin auki?</w:t>
      </w:r>
    </w:p>
    <w:p>
      <w:r>
        <w:rPr>
          <w:b/>
        </w:rPr>
        <w:t xml:space="preserve">Tulos</w:t>
      </w:r>
    </w:p>
    <w:p>
      <w:r>
        <w:t xml:space="preserve">Käytä tölkinavaajaa, kiinnitä se tölkkiin ja käännä sitä, kunnes kansi irtoaa.</w:t>
      </w:r>
    </w:p>
    <w:p>
      <w:r>
        <w:rPr>
          <w:b/>
        </w:rPr>
        <w:t xml:space="preserve">Esimerkki 1.3706</w:t>
      </w:r>
    </w:p>
    <w:p>
      <w:r>
        <w:t xml:space="preserve">miten puhdistaa astia, jossa oli sulaa vahaa?</w:t>
      </w:r>
    </w:p>
    <w:p>
      <w:r>
        <w:rPr>
          <w:b/>
        </w:rPr>
        <w:t xml:space="preserve">Tulos</w:t>
      </w:r>
    </w:p>
    <w:p>
      <w:r>
        <w:t xml:space="preserve">Kuumenna mittakuppi niin, että kaikki vaha on nestemäistä. Pyyhi sitten mittakuppi paperipyyhkeellä. Toista tarvittaessa, jotta kaikki vaha saadaan pois.</w:t>
      </w:r>
    </w:p>
    <w:p>
      <w:r>
        <w:rPr>
          <w:b/>
        </w:rPr>
        <w:t xml:space="preserve">Esimerkki 1.3707</w:t>
      </w:r>
    </w:p>
    <w:p>
      <w:r>
        <w:t xml:space="preserve">Miten teet jääkuutioita?</w:t>
      </w:r>
    </w:p>
    <w:p>
      <w:r>
        <w:rPr>
          <w:b/>
        </w:rPr>
        <w:t xml:space="preserve">Tulos</w:t>
      </w:r>
    </w:p>
    <w:p>
      <w:r>
        <w:t xml:space="preserve">Laita vesi jääpalamaljaan ja laita se pakastimeen.</w:t>
      </w:r>
    </w:p>
    <w:p>
      <w:r>
        <w:rPr>
          <w:b/>
        </w:rPr>
        <w:t xml:space="preserve">Esimerkki 1.3708</w:t>
      </w:r>
    </w:p>
    <w:p>
      <w:r>
        <w:t xml:space="preserve">miten side otetaan pois?</w:t>
      </w:r>
    </w:p>
    <w:p>
      <w:r>
        <w:rPr>
          <w:b/>
        </w:rPr>
        <w:t xml:space="preserve">Tulos</w:t>
      </w:r>
    </w:p>
    <w:p>
      <w:r>
        <w:t xml:space="preserve">kuori se pois iholtasi</w:t>
      </w:r>
    </w:p>
    <w:p>
      <w:r>
        <w:rPr>
          <w:b/>
        </w:rPr>
        <w:t xml:space="preserve">Esimerkki 1.3709</w:t>
      </w:r>
    </w:p>
    <w:p>
      <w:r>
        <w:t xml:space="preserve">Mitä aineksia tarvitset maapähkinävoi-fudgeen?</w:t>
      </w:r>
    </w:p>
    <w:p>
      <w:r>
        <w:rPr>
          <w:b/>
        </w:rPr>
        <w:t xml:space="preserve">Tulos</w:t>
      </w:r>
    </w:p>
    <w:p>
      <w:r>
        <w:t xml:space="preserve">Tarvitset: 1) maapähkinävoi 2) suolaton voi 3) vaniljauute 4) tomusokeri ja 5) pähkinät.</w:t>
      </w:r>
    </w:p>
    <w:p>
      <w:r>
        <w:rPr>
          <w:b/>
        </w:rPr>
        <w:t xml:space="preserve">Esimerkki 1.3710</w:t>
      </w:r>
    </w:p>
    <w:p>
      <w:r>
        <w:t xml:space="preserve">Kuinka pitää kainalot raikkaina ja puhtaina</w:t>
      </w:r>
    </w:p>
    <w:p>
      <w:r>
        <w:rPr>
          <w:b/>
        </w:rPr>
        <w:t xml:space="preserve">Tulos</w:t>
      </w:r>
    </w:p>
    <w:p>
      <w:r>
        <w:t xml:space="preserve">Voimakkaasti tuoksuvat elintarvikkeet, kuten valkosipuli, sipuli ja mausteet, kuten curry, voivat lisätä kehon hajua.</w:t>
      </w:r>
    </w:p>
    <w:p>
      <w:r>
        <w:rPr>
          <w:b/>
        </w:rPr>
        <w:t xml:space="preserve">Esimerkki 1.3711</w:t>
      </w:r>
    </w:p>
    <w:p>
      <w:r>
        <w:t xml:space="preserve">Miten lämmittää kattilaa, kun leipää tehdään kattilassa?</w:t>
      </w:r>
    </w:p>
    <w:p>
      <w:r>
        <w:rPr>
          <w:b/>
        </w:rPr>
        <w:t xml:space="preserve">Tulos</w:t>
      </w:r>
    </w:p>
    <w:p>
      <w:r>
        <w:t xml:space="preserve">Esilämmitä kattila sisällä yli riittävään lämpötilaan (yleensä 475 Fahrenheit-astetta).</w:t>
      </w:r>
    </w:p>
    <w:p>
      <w:r>
        <w:rPr>
          <w:b/>
        </w:rPr>
        <w:t xml:space="preserve">Esimerkki 1.3712</w:t>
      </w:r>
    </w:p>
    <w:p>
      <w:r>
        <w:t xml:space="preserve">Kuinka kauan annan hiivan ruokkia, kun teen sämpylöitä?</w:t>
      </w:r>
    </w:p>
    <w:p>
      <w:r>
        <w:rPr>
          <w:b/>
        </w:rPr>
        <w:t xml:space="preserve">Tulos</w:t>
      </w:r>
    </w:p>
    <w:p>
      <w:r>
        <w:t xml:space="preserve">Kun teet sämpylöitä, anna hiivan vaikuttaa 10-15 minuuttia.</w:t>
      </w:r>
    </w:p>
    <w:p>
      <w:r>
        <w:rPr>
          <w:b/>
        </w:rPr>
        <w:t xml:space="preserve">Esimerkki 1.3713</w:t>
      </w:r>
    </w:p>
    <w:p>
      <w:r>
        <w:t xml:space="preserve">Näytteen luiden puhdistaminen.</w:t>
      </w:r>
    </w:p>
    <w:p>
      <w:r>
        <w:rPr>
          <w:b/>
        </w:rPr>
        <w:t xml:space="preserve">Tulos</w:t>
      </w:r>
    </w:p>
    <w:p>
      <w:r>
        <w:t xml:space="preserve">Laita näyte hyvin ilmastoituun tilaan laatikkoon, peitä se asetonilla ja anna vaikuttaa 12 tuntia.</w:t>
      </w:r>
    </w:p>
    <w:p>
      <w:r>
        <w:rPr>
          <w:b/>
        </w:rPr>
        <w:t xml:space="preserve">Esimerkki 1.3714</w:t>
      </w:r>
    </w:p>
    <w:p>
      <w:r>
        <w:t xml:space="preserve">Onko olemassa vähemmän muodollinen tapa tervehtiä saksaksi?</w:t>
      </w:r>
    </w:p>
    <w:p>
      <w:r>
        <w:rPr>
          <w:b/>
        </w:rPr>
        <w:t xml:space="preserve">Tulos</w:t>
      </w:r>
    </w:p>
    <w:p>
      <w:r>
        <w:t xml:space="preserve">Voit tervehtiä saksaksi hymyilemällä ja sanomalla "Shonen Tag", joka kuulostaa vähän samalta kuin shoonan tog (rimmaa login kanssa).</w:t>
      </w:r>
    </w:p>
    <w:p>
      <w:r>
        <w:rPr>
          <w:b/>
        </w:rPr>
        <w:t xml:space="preserve">Esimerkki 1.3715</w:t>
      </w:r>
    </w:p>
    <w:p>
      <w:r>
        <w:t xml:space="preserve">Miten lopettaa kurkkukivun aiheuttama kipu?</w:t>
      </w:r>
    </w:p>
    <w:p>
      <w:r>
        <w:rPr>
          <w:b/>
        </w:rPr>
        <w:t xml:space="preserve">Tulos</w:t>
      </w:r>
    </w:p>
    <w:p>
      <w:r>
        <w:t xml:space="preserve">Sekoita suola ja lämmin vesi ja kurlaa sitä muutaman sekunnin ajan ja sylje sitten, toista kolmesta viiteen kertaa parin tunnin välein.</w:t>
      </w:r>
    </w:p>
    <w:p>
      <w:r>
        <w:rPr>
          <w:b/>
        </w:rPr>
        <w:t xml:space="preserve">Esimerkki 1.3716</w:t>
      </w:r>
    </w:p>
    <w:p>
      <w:r>
        <w:t xml:space="preserve">Miten hehkulamppu ruuvataan kiinni?</w:t>
      </w:r>
    </w:p>
    <w:p>
      <w:r>
        <w:rPr>
          <w:b/>
        </w:rPr>
        <w:t xml:space="preserve">Tulos</w:t>
      </w:r>
    </w:p>
    <w:p>
      <w:r>
        <w:t xml:space="preserve">Pidä polttimosta kiinni kädelläsi, työnnä kärki pistorasiaan ja kierrä, kunnes se on tiukasti kiinni.</w:t>
      </w:r>
    </w:p>
    <w:p>
      <w:r>
        <w:rPr>
          <w:b/>
        </w:rPr>
        <w:t xml:space="preserve">Esimerkki 1.3717</w:t>
      </w:r>
    </w:p>
    <w:p>
      <w:r>
        <w:t xml:space="preserve">Voit kertoa, milloin maissileipä on kypsää</w:t>
      </w:r>
    </w:p>
    <w:p>
      <w:r>
        <w:rPr>
          <w:b/>
        </w:rPr>
        <w:t xml:space="preserve">Tulos</w:t>
      </w:r>
    </w:p>
    <w:p>
      <w:r>
        <w:t xml:space="preserve">Maissileipä on kypsää, kun keskelle työnnetty hammastikku on puhdas.</w:t>
      </w:r>
    </w:p>
    <w:p>
      <w:r>
        <w:rPr>
          <w:b/>
        </w:rPr>
        <w:t xml:space="preserve">Esimerkki 1.3718</w:t>
      </w:r>
    </w:p>
    <w:p>
      <w:r>
        <w:t xml:space="preserve">Luo piparminttutoffeeta</w:t>
      </w:r>
    </w:p>
    <w:p>
      <w:r>
        <w:rPr>
          <w:b/>
        </w:rPr>
        <w:t xml:space="preserve">Tulos</w:t>
      </w:r>
    </w:p>
    <w:p>
      <w:r>
        <w:t xml:space="preserve">Sekoita sulatettu suklaa ja vaahtokarkkikerma keskenään tehosekoittimella. Kaada pannulle ja anna jähmettyä jääkaapissa muutama tunti.</w:t>
      </w:r>
    </w:p>
    <w:p>
      <w:r>
        <w:rPr>
          <w:b/>
        </w:rPr>
        <w:t xml:space="preserve">Esimerkki 1.3719</w:t>
      </w:r>
    </w:p>
    <w:p>
      <w:r>
        <w:t xml:space="preserve">Kuinka tehdä Fireball Cinnamon -jäätelöä kotona.</w:t>
      </w:r>
    </w:p>
    <w:p>
      <w:r>
        <w:rPr>
          <w:b/>
        </w:rPr>
        <w:t xml:space="preserve">Tulos</w:t>
      </w:r>
    </w:p>
    <w:p>
      <w:r>
        <w:t xml:space="preserve">Yhdistä suuressa kulhossa 4 kupillista puolikasta (tai kevyt kerma)1 1/2 kupillista sokeria ja 1 rkl vaniljaa.  Sekoita, kunnes sokeri liukenee.  Sekoita joukkoon 2 kuppia kermavaahtoa. Lisää 2 kuppia Red Hots -karkkeja (vasta kun seos on jäähtynyt), 2 1/2 rkl kanelia. Pakasta 4 tai 5 litran jäätelöpakastimessa valmistajan ohjeiden mukaan.</w:t>
      </w:r>
    </w:p>
    <w:p>
      <w:r>
        <w:rPr>
          <w:b/>
        </w:rPr>
        <w:t xml:space="preserve">Esimerkki 1.3720</w:t>
      </w:r>
    </w:p>
    <w:p>
      <w:r>
        <w:t xml:space="preserve">Lyhentää ruuvimeisselin pituutta, jotta se mahtuu vyön piikin tilalle.</w:t>
      </w:r>
    </w:p>
    <w:p>
      <w:r>
        <w:rPr>
          <w:b/>
        </w:rPr>
        <w:t xml:space="preserve">Tulos</w:t>
      </w:r>
    </w:p>
    <w:p>
      <w:r>
        <w:t xml:space="preserve">Käyttämällä leikkuukiekolla varustettua dremeliä leikkaa pituus, kun ruuvimeisseliä pidetään puristimilla.</w:t>
      </w:r>
    </w:p>
    <w:p>
      <w:r>
        <w:rPr>
          <w:b/>
        </w:rPr>
        <w:t xml:space="preserve">Esimerkki 1.3721</w:t>
      </w:r>
    </w:p>
    <w:p>
      <w:r>
        <w:t xml:space="preserve">poistaa kengistäsi ikävät hajut.</w:t>
      </w:r>
    </w:p>
    <w:p>
      <w:r>
        <w:rPr>
          <w:b/>
        </w:rPr>
        <w:t xml:space="preserve">Tulos</w:t>
      </w:r>
    </w:p>
    <w:p>
      <w:r>
        <w:t xml:space="preserve">Laita käyttämättömät teepussit kenkiin</w:t>
      </w:r>
    </w:p>
    <w:p>
      <w:r>
        <w:rPr>
          <w:b/>
        </w:rPr>
        <w:t xml:space="preserve">Esimerkki 1.3722</w:t>
      </w:r>
    </w:p>
    <w:p>
      <w:r>
        <w:t xml:space="preserve">miten kynitään karva?</w:t>
      </w:r>
    </w:p>
    <w:p>
      <w:r>
        <w:rPr>
          <w:b/>
        </w:rPr>
        <w:t xml:space="preserve">Tulos</w:t>
      </w:r>
    </w:p>
    <w:p>
      <w:r>
        <w:t xml:space="preserve">vedä se nopeasti ulos.</w:t>
      </w:r>
    </w:p>
    <w:p>
      <w:r>
        <w:rPr>
          <w:b/>
        </w:rPr>
        <w:t xml:space="preserve">Esimerkki 1.3723</w:t>
      </w:r>
    </w:p>
    <w:p>
      <w:r>
        <w:t xml:space="preserve">Miten päätät, millaisia kaloja haluat pitää akvaariossa?</w:t>
      </w:r>
    </w:p>
    <w:p>
      <w:r>
        <w:rPr>
          <w:b/>
        </w:rPr>
        <w:t xml:space="preserve">Tulos</w:t>
      </w:r>
    </w:p>
    <w:p>
      <w:r>
        <w:t xml:space="preserve">Kun päätät, minkälainen kala sopii parhaiten akvaarioosi, mieti ensin, minkä kokoinen kala on täysikasvuisena, ja varmista, että akvaariosi mahtuu turvallisesti. Pohdi sitten esimerkiksi vesikemiallisia vaatimuksia, aggressiotasoa, akvaariokavereita ja ravitsemuksellisia tarpeita.</w:t>
      </w:r>
    </w:p>
    <w:p>
      <w:r>
        <w:rPr>
          <w:b/>
        </w:rPr>
        <w:t xml:space="preserve">Esimerkki 1.3724</w:t>
      </w:r>
    </w:p>
    <w:p>
      <w:r>
        <w:t xml:space="preserve">Mitä teen, kun munanvalkuaiset vaahtoavat, kun teen pavlovakeksejä?</w:t>
      </w:r>
    </w:p>
    <w:p>
      <w:r>
        <w:rPr>
          <w:b/>
        </w:rPr>
        <w:t xml:space="preserve">Tulos</w:t>
      </w:r>
    </w:p>
    <w:p>
      <w:r>
        <w:t xml:space="preserve">Kun munanvalkuaiset ovat vaahtomaisia, lisää vähitellen hienojakoinen sokeri ja vatkaa, kunnes sokeri on täysin liuennut, kaapien kulhon reunoja lastalla tarpeen mukaan.</w:t>
      </w:r>
    </w:p>
    <w:p>
      <w:r>
        <w:rPr>
          <w:b/>
        </w:rPr>
        <w:t xml:space="preserve">Esimerkki 1.3725</w:t>
      </w:r>
    </w:p>
    <w:p>
      <w:r>
        <w:t xml:space="preserve">Puhu perheellesi ilmaiseksi.</w:t>
      </w:r>
    </w:p>
    <w:p>
      <w:r>
        <w:rPr>
          <w:b/>
        </w:rPr>
        <w:t xml:space="preserve">Tulos</w:t>
      </w:r>
    </w:p>
    <w:p>
      <w:r>
        <w:t xml:space="preserve">Asenna messenger-sovellus tietokoneellesi. Voit keskustella kenen tahansa ystäväsi kanssa, kunhan he ovat samassa sovelluksessa. Voit käyttää tätä myös perheellesi.</w:t>
      </w:r>
    </w:p>
    <w:p>
      <w:r>
        <w:rPr>
          <w:b/>
        </w:rPr>
        <w:t xml:space="preserve">Esimerkki 1.3726</w:t>
      </w:r>
    </w:p>
    <w:p>
      <w:r>
        <w:t xml:space="preserve">Luo zoom älypuhelimen kameraan.</w:t>
      </w:r>
    </w:p>
    <w:p>
      <w:r>
        <w:rPr>
          <w:b/>
        </w:rPr>
        <w:t xml:space="preserve">Tulos</w:t>
      </w:r>
    </w:p>
    <w:p>
      <w:r>
        <w:t xml:space="preserve">Aseta kiikarit kameran eteen.</w:t>
      </w:r>
    </w:p>
    <w:p>
      <w:r>
        <w:rPr>
          <w:b/>
        </w:rPr>
        <w:t xml:space="preserve">Esimerkki 1.3727</w:t>
      </w:r>
    </w:p>
    <w:p>
      <w:r>
        <w:t xml:space="preserve">Kahden tikun kiinnittäminen toisiinsa,</w:t>
      </w:r>
    </w:p>
    <w:p>
      <w:r>
        <w:rPr>
          <w:b/>
        </w:rPr>
        <w:t xml:space="preserve">Tulos</w:t>
      </w:r>
    </w:p>
    <w:p>
      <w:r>
        <w:t xml:space="preserve">kiedo pieni kuminauha tikkujen molempiin päihin.</w:t>
      </w:r>
    </w:p>
    <w:p>
      <w:r>
        <w:rPr>
          <w:b/>
        </w:rPr>
        <w:t xml:space="preserve">Esimerkki 1.3728</w:t>
      </w:r>
    </w:p>
    <w:p>
      <w:r>
        <w:t xml:space="preserve">puu</w:t>
      </w:r>
    </w:p>
    <w:p>
      <w:r>
        <w:rPr>
          <w:b/>
        </w:rPr>
        <w:t xml:space="preserve">Tulos</w:t>
      </w:r>
    </w:p>
    <w:p>
      <w:r>
        <w:t xml:space="preserve">voi kasvattaa pieniä hedelmäastioita</w:t>
      </w:r>
    </w:p>
    <w:p>
      <w:r>
        <w:rPr>
          <w:b/>
        </w:rPr>
        <w:t xml:space="preserve">Esimerkki 1.3729</w:t>
      </w:r>
    </w:p>
    <w:p>
      <w:r>
        <w:t xml:space="preserve">Kankaan valmisteleminen ennen kaavakappaleiden leikkaamista ja ompelua.</w:t>
      </w:r>
    </w:p>
    <w:p>
      <w:r>
        <w:rPr>
          <w:b/>
        </w:rPr>
        <w:t xml:space="preserve">Tulos</w:t>
      </w:r>
    </w:p>
    <w:p>
      <w:r>
        <w:t xml:space="preserve">pese kangas käsin tai pesukoneessa, kuivaa se ja silitä se, jotta kangas kutistuu ennen leikkaamista ja ompelua.</w:t>
      </w:r>
    </w:p>
    <w:p>
      <w:r>
        <w:rPr>
          <w:b/>
        </w:rPr>
        <w:t xml:space="preserve">Esimerkki 1.3730</w:t>
      </w:r>
    </w:p>
    <w:p>
      <w:r>
        <w:t xml:space="preserve">Kuinka leikata puulevystä neliöitä.</w:t>
      </w:r>
    </w:p>
    <w:p>
      <w:r>
        <w:rPr>
          <w:b/>
        </w:rPr>
        <w:t xml:space="preserve">Tulos</w:t>
      </w:r>
    </w:p>
    <w:p>
      <w:r>
        <w:t xml:space="preserve">Piirrä täydelliset neliöt viivoittimella ja kynällä. Leikkaa viivoja pitkin vannesahalla.</w:t>
      </w:r>
    </w:p>
    <w:p>
      <w:r>
        <w:rPr>
          <w:b/>
        </w:rPr>
        <w:t xml:space="preserve">Esimerkki 1.3731</w:t>
      </w:r>
    </w:p>
    <w:p>
      <w:r>
        <w:t xml:space="preserve">Saadaksesi pehmeämmän ja kauniimman ihon.</w:t>
      </w:r>
    </w:p>
    <w:p>
      <w:r>
        <w:rPr>
          <w:b/>
        </w:rPr>
        <w:t xml:space="preserve">Tulos</w:t>
      </w:r>
    </w:p>
    <w:p>
      <w:r>
        <w:t xml:space="preserve">Lisää ruusuvettä ja kookosöljyä lämpimään kylpyyn. Liota 20 minuuttia ja huuhtele.</w:t>
      </w:r>
    </w:p>
    <w:p>
      <w:r>
        <w:rPr>
          <w:b/>
        </w:rPr>
        <w:t xml:space="preserve">Esimerkki 1.3732</w:t>
      </w:r>
    </w:p>
    <w:p>
      <w:r>
        <w:t xml:space="preserve">Miten banaanin kuori katkaistaan</w:t>
      </w:r>
    </w:p>
    <w:p>
      <w:r>
        <w:rPr>
          <w:b/>
        </w:rPr>
        <w:t xml:space="preserve">Tulos</w:t>
      </w:r>
    </w:p>
    <w:p>
      <w:r>
        <w:t xml:space="preserve">Ota banaani, joka ei ole liian kypsä. Pidä banaanin kummastakin sivusta kiinni ja aseta se hymyilevään muotoon. Napsauta se kahtia alaspäin. Kuori jokainen banaanin puolikas ja nauti.</w:t>
      </w:r>
    </w:p>
    <w:p>
      <w:r>
        <w:rPr>
          <w:b/>
        </w:rPr>
        <w:t xml:space="preserve">Esimerkki 1.3733</w:t>
      </w:r>
    </w:p>
    <w:p>
      <w:r>
        <w:t xml:space="preserve">Tehdä ruokaa, jota luonnonvaraiset linnut pitävät vastustamattomana.</w:t>
      </w:r>
    </w:p>
    <w:p>
      <w:r>
        <w:rPr>
          <w:b/>
        </w:rPr>
        <w:t xml:space="preserve">Tulos</w:t>
      </w:r>
    </w:p>
    <w:p>
      <w:r>
        <w:t xml:space="preserve">Kauho kupillinen maapähkinävoita kulhoon ja sekoita joukkoon puoli kupillista linnunsiemeniä lusikalla sekoittaen. Laita se männynkävystä tehtyyn linturuokintaan, niin paikalliset linnut syövät sitä ympäri vuoden.</w:t>
      </w:r>
    </w:p>
    <w:p>
      <w:r>
        <w:rPr>
          <w:b/>
        </w:rPr>
        <w:t xml:space="preserve">Esimerkki 1.3734</w:t>
      </w:r>
    </w:p>
    <w:p>
      <w:r>
        <w:t xml:space="preserve">Poiju</w:t>
      </w:r>
    </w:p>
    <w:p>
      <w:r>
        <w:rPr>
          <w:b/>
        </w:rPr>
        <w:t xml:space="preserve">Tulos</w:t>
      </w:r>
    </w:p>
    <w:p>
      <w:r>
        <w:t xml:space="preserve">voi olla veden päällä </w:t>
      </w:r>
    </w:p>
    <w:p>
      <w:r>
        <w:rPr>
          <w:b/>
        </w:rPr>
        <w:t xml:space="preserve">Esimerkki 1.3735</w:t>
      </w:r>
    </w:p>
    <w:p>
      <w:r>
        <w:t xml:space="preserve">Kuinka suunnitella tuleva talo paperille.</w:t>
      </w:r>
    </w:p>
    <w:p>
      <w:r>
        <w:rPr>
          <w:b/>
        </w:rPr>
        <w:t xml:space="preserve">Tulos</w:t>
      </w:r>
    </w:p>
    <w:p>
      <w:r>
        <w:t xml:space="preserve">Piirrä koko ulkoseinien pohjapiirros.Mittaa ja sijoita sitten jokainen huone ja nimeä jokainen huone tarkasti.</w:t>
      </w:r>
    </w:p>
    <w:p>
      <w:r>
        <w:rPr>
          <w:b/>
        </w:rPr>
        <w:t xml:space="preserve">Esimerkki 1.3736</w:t>
      </w:r>
    </w:p>
    <w:p>
      <w:r>
        <w:t xml:space="preserve">Vaiheet sähkön tuottamiseksi tulesta.</w:t>
      </w:r>
    </w:p>
    <w:p>
      <w:r>
        <w:rPr>
          <w:b/>
        </w:rPr>
        <w:t xml:space="preserve">Tulos</w:t>
      </w:r>
    </w:p>
    <w:p>
      <w:r>
        <w:t xml:space="preserve">Ota isompi jäähdytyslevy ja levitä tasaisesti lämpörasvaa käyttämällä jotain litteää, kiinnitä Peltier-kennon kylmä puoli siihen (puoli, jossa on kirjoitukset), levitä lisää lämpötahnaa kennon kuumalle puolelle, kiinnitä pieni jäähdytyslevy siihen, käytin joitakin lämmönkestäviä putkia suojaamaan johtoja lämmöltä ja pari M3 40mm pultteja kiinnittämään kaiken paikalleen, Tein nopean testin propaanipolttimella nähdäksesi, toimiiko prototyyppi, sylinterimäisellä teräskannulla tein brazierin, mittaa yläpuolinen jäähdytyselementti (minun tapauksessani on 40mm) ja leikkaa muoto sen pohjalle sähkötyökalulla, Jos kaikki sopii oikein siirtyä eteenpäin, käytä vesiastiaa, jotta jäähdytys olisi tehokkaampaa kuin ilma, kaada tarpeeksi vettä peittämään pesuallas, mutta varo koskemasta Peltier-kennoa ja aloittamaan tulipalo.</w:t>
      </w:r>
    </w:p>
    <w:p>
      <w:r>
        <w:rPr>
          <w:b/>
        </w:rPr>
        <w:t xml:space="preserve">Esimerkki 1.3737</w:t>
      </w:r>
    </w:p>
    <w:p>
      <w:r>
        <w:t xml:space="preserve">Miten teroitan kynän ilman teroitinta?</w:t>
      </w:r>
    </w:p>
    <w:p>
      <w:r>
        <w:rPr>
          <w:b/>
        </w:rPr>
        <w:t xml:space="preserve">Tulos</w:t>
      </w:r>
    </w:p>
    <w:p>
      <w:r>
        <w:t xml:space="preserve">Ota pieni veitsi ja paina kynän kärkeä vasten ja irrota pieniä paloja kynän kärjestä, kunnes lyijy/ grafiitti paljastuu ja voit kirjoittaa sillä.</w:t>
      </w:r>
    </w:p>
    <w:p>
      <w:r>
        <w:rPr>
          <w:b/>
        </w:rPr>
        <w:t xml:space="preserve">Esimerkki 1.3738</w:t>
      </w:r>
    </w:p>
    <w:p>
      <w:r>
        <w:t xml:space="preserve">miten talo matolla päällystetään?</w:t>
      </w:r>
    </w:p>
    <w:p>
      <w:r>
        <w:rPr>
          <w:b/>
        </w:rPr>
        <w:t xml:space="preserve">Tulos</w:t>
      </w:r>
    </w:p>
    <w:p>
      <w:r>
        <w:t xml:space="preserve">aseta matto lattioille.</w:t>
      </w:r>
    </w:p>
    <w:p>
      <w:r>
        <w:rPr>
          <w:b/>
        </w:rPr>
        <w:t xml:space="preserve">Esimerkki 1.3739</w:t>
      </w:r>
    </w:p>
    <w:p>
      <w:r>
        <w:t xml:space="preserve">Miten tehdä kalastuskeihäs?</w:t>
      </w:r>
    </w:p>
    <w:p>
      <w:r>
        <w:rPr>
          <w:b/>
        </w:rPr>
        <w:t xml:space="preserve">Tulos</w:t>
      </w:r>
    </w:p>
    <w:p>
      <w:r>
        <w:t xml:space="preserve">Ota pala oksasta, paksusta päähaarasta, poista kuori ja kaiverra sitten terävällä esineellä pois, jotta saat terävän reunan.</w:t>
      </w:r>
    </w:p>
    <w:p>
      <w:r>
        <w:rPr>
          <w:b/>
        </w:rPr>
        <w:t xml:space="preserve">Esimerkki 1.3740</w:t>
      </w:r>
    </w:p>
    <w:p>
      <w:r>
        <w:t xml:space="preserve">miten johdat yritystä?</w:t>
      </w:r>
    </w:p>
    <w:p>
      <w:r>
        <w:rPr>
          <w:b/>
        </w:rPr>
        <w:t xml:space="preserve">Tulos</w:t>
      </w:r>
    </w:p>
    <w:p>
      <w:r>
        <w:t xml:space="preserve">tehdä kaikki taloudelliset päätökset</w:t>
      </w:r>
    </w:p>
    <w:p>
      <w:r>
        <w:rPr>
          <w:b/>
        </w:rPr>
        <w:t xml:space="preserve">Esimerkki 1.3741</w:t>
      </w:r>
    </w:p>
    <w:p>
      <w:r>
        <w:t xml:space="preserve">miten estät koiraa puremasta?</w:t>
      </w:r>
    </w:p>
    <w:p>
      <w:r>
        <w:rPr>
          <w:b/>
        </w:rPr>
        <w:t xml:space="preserve">Tulos</w:t>
      </w:r>
    </w:p>
    <w:p>
      <w:r>
        <w:t xml:space="preserve">laittaa hänelle kuonokopan.</w:t>
      </w:r>
    </w:p>
    <w:p>
      <w:r>
        <w:rPr>
          <w:b/>
        </w:rPr>
        <w:t xml:space="preserve">Esimerkki 1.3742</w:t>
      </w:r>
    </w:p>
    <w:p>
      <w:r>
        <w:t xml:space="preserve">Kuivattaa perunat paistamista varten,</w:t>
      </w:r>
    </w:p>
    <w:p>
      <w:r>
        <w:rPr>
          <w:b/>
        </w:rPr>
        <w:t xml:space="preserve">Tulos</w:t>
      </w:r>
    </w:p>
    <w:p>
      <w:r>
        <w:t xml:space="preserve">aseta puhdistetut valutetut perunat talouspaperille ja anna kuivua 20 minuuttia.</w:t>
      </w:r>
    </w:p>
    <w:p>
      <w:r>
        <w:rPr>
          <w:b/>
        </w:rPr>
        <w:t xml:space="preserve">Esimerkki 1.3743</w:t>
      </w:r>
    </w:p>
    <w:p>
      <w:r>
        <w:t xml:space="preserve">Yksi pyrkii näyttämään metsästettyä eläintä.</w:t>
      </w:r>
    </w:p>
    <w:p>
      <w:r>
        <w:rPr>
          <w:b/>
        </w:rPr>
        <w:t xml:space="preserve">Tulos</w:t>
      </w:r>
    </w:p>
    <w:p>
      <w:r>
        <w:t xml:space="preserve">Se pitäisi kiinnittää seinään.</w:t>
      </w:r>
    </w:p>
    <w:p>
      <w:r>
        <w:rPr>
          <w:b/>
        </w:rPr>
        <w:t xml:space="preserve">Esimerkki 1.3744</w:t>
      </w:r>
    </w:p>
    <w:p>
      <w:r>
        <w:t xml:space="preserve">Mikä on paras ase pitämään kotini turvassa?</w:t>
      </w:r>
    </w:p>
    <w:p>
      <w:r>
        <w:rPr>
          <w:b/>
        </w:rPr>
        <w:t xml:space="preserve">Tulos</w:t>
      </w:r>
    </w:p>
    <w:p>
      <w:r>
        <w:t xml:space="preserve">Käsiase olisi helpoin käyttää.</w:t>
      </w:r>
    </w:p>
    <w:p>
      <w:r>
        <w:rPr>
          <w:b/>
        </w:rPr>
        <w:t xml:space="preserve">Esimerkki 1.3745</w:t>
      </w:r>
    </w:p>
    <w:p>
      <w:r>
        <w:t xml:space="preserve">Poista wc-tukos.</w:t>
      </w:r>
    </w:p>
    <w:p>
      <w:r>
        <w:rPr>
          <w:b/>
        </w:rPr>
        <w:t xml:space="preserve">Tulos</w:t>
      </w:r>
    </w:p>
    <w:p>
      <w:r>
        <w:t xml:space="preserve">Työnnä vessaharja ylös ja alas vessan viemäriin.</w:t>
      </w:r>
    </w:p>
    <w:p>
      <w:r>
        <w:rPr>
          <w:b/>
        </w:rPr>
        <w:t xml:space="preserve">Esimerkki 1.3746</w:t>
      </w:r>
    </w:p>
    <w:p>
      <w:r>
        <w:t xml:space="preserve">kookos-limetti tee</w:t>
      </w:r>
    </w:p>
    <w:p>
      <w:r>
        <w:rPr>
          <w:b/>
        </w:rPr>
        <w:t xml:space="preserve">Tulos</w:t>
      </w:r>
    </w:p>
    <w:p>
      <w:r>
        <w:t xml:space="preserve">2 mustaa teepussia 1/2 limeä, ohuesti viipaloituna 3 kuppia kookosvettä, lämmitetty raakahunaja, valinnainen Kaada Mason-purkkiin ja anna hautua kymmenen minuuttia. kaada jään päälle.</w:t>
      </w:r>
    </w:p>
    <w:p>
      <w:r>
        <w:rPr>
          <w:b/>
        </w:rPr>
        <w:t xml:space="preserve">Esimerkki 1.3747</w:t>
      </w:r>
    </w:p>
    <w:p>
      <w:r>
        <w:t xml:space="preserve">Mikä on paras tapa yhdistää omenaviipaleet sokerin ja mausteiden kanssa omenaruusuja tehtäessä?</w:t>
      </w:r>
    </w:p>
    <w:p>
      <w:r>
        <w:rPr>
          <w:b/>
        </w:rPr>
        <w:t xml:space="preserve">Tulos</w:t>
      </w:r>
    </w:p>
    <w:p>
      <w:r>
        <w:t xml:space="preserve">Kun teet omenaruusuja, voit sekoittaa omenaviipaleet sokerin ja mausteiden kanssa haarukalla tai pienellä vispilällä.</w:t>
      </w:r>
    </w:p>
    <w:p>
      <w:r>
        <w:rPr>
          <w:b/>
        </w:rPr>
        <w:t xml:space="preserve">Esimerkki 1.3748</w:t>
      </w:r>
    </w:p>
    <w:p>
      <w:r>
        <w:t xml:space="preserve">Vaniljakastike jäähdytetään nopeasti,</w:t>
      </w:r>
    </w:p>
    <w:p>
      <w:r>
        <w:rPr>
          <w:b/>
        </w:rPr>
        <w:t xml:space="preserve">Tulos</w:t>
      </w:r>
    </w:p>
    <w:p>
      <w:r>
        <w:t xml:space="preserve">täytä kattilaa suurempi kulho puoliksi jäällä, aseta kattila isompaan kulhoon ja sekoita vaniljakastiketta lastalla, kunnes se on jäähtynyt.</w:t>
      </w:r>
    </w:p>
    <w:p>
      <w:r>
        <w:rPr>
          <w:b/>
        </w:rPr>
        <w:t xml:space="preserve">Esimerkki 1.3749</w:t>
      </w:r>
    </w:p>
    <w:p>
      <w:r>
        <w:t xml:space="preserve">Miten saan puukitarani kiiltämään ja näyttämään paremmalta?</w:t>
      </w:r>
    </w:p>
    <w:p>
      <w:r>
        <w:rPr>
          <w:b/>
        </w:rPr>
        <w:t xml:space="preserve">Tulos</w:t>
      </w:r>
    </w:p>
    <w:p>
      <w:r>
        <w:t xml:space="preserve">Ota kitaravahaa tai kiillotusaineita ja hiero niitä varovasti kitaraan rätillä.</w:t>
      </w:r>
    </w:p>
    <w:p>
      <w:r>
        <w:rPr>
          <w:b/>
        </w:rPr>
        <w:t xml:space="preserve">Esimerkki 1.3750</w:t>
      </w:r>
    </w:p>
    <w:p>
      <w:r>
        <w:t xml:space="preserve">Auttaa teroittamaan roskakorin teriä,</w:t>
      </w:r>
    </w:p>
    <w:p>
      <w:r>
        <w:rPr>
          <w:b/>
        </w:rPr>
        <w:t xml:space="preserve">Tulos</w:t>
      </w:r>
    </w:p>
    <w:p>
      <w:r>
        <w:t xml:space="preserve">aja monta jääpalaa sen läpi kerran kuukaudessa.</w:t>
      </w:r>
    </w:p>
    <w:p>
      <w:r>
        <w:rPr>
          <w:b/>
        </w:rPr>
        <w:t xml:space="preserve">Esimerkki 1.3751</w:t>
      </w:r>
    </w:p>
    <w:p>
      <w:r>
        <w:t xml:space="preserve">Meriveden haihduttaminen juomakelpoiseksi.</w:t>
      </w:r>
    </w:p>
    <w:p>
      <w:r>
        <w:rPr>
          <w:b/>
        </w:rPr>
        <w:t xml:space="preserve">Tulos</w:t>
      </w:r>
    </w:p>
    <w:p>
      <w:r>
        <w:t xml:space="preserve">Ota musta ämpäri ja laita kuppi sen keskelle. Kaada merivettä kupin ympärille. Peitä se muovilla ja sulje se kuminauhalla. Aseta aurinkoiseen paikkaan. Odota, kunnes merivesi haihtuu ja tiivistyy kuppiin.</w:t>
      </w:r>
    </w:p>
    <w:p>
      <w:r>
        <w:rPr>
          <w:b/>
        </w:rPr>
        <w:t xml:space="preserve">Esimerkki 1.3752</w:t>
      </w:r>
    </w:p>
    <w:p>
      <w:r>
        <w:t xml:space="preserve">Estä vaatteiden olkapäiden pölyäminen.</w:t>
      </w:r>
    </w:p>
    <w:p>
      <w:r>
        <w:rPr>
          <w:b/>
        </w:rPr>
        <w:t xml:space="preserve">Tulos</w:t>
      </w:r>
    </w:p>
    <w:p>
      <w:r>
        <w:t xml:space="preserve">Leikkaa muovipussin pohjaan viilto ja aseta ne ripustimen päälle.</w:t>
      </w:r>
    </w:p>
    <w:p>
      <w:r>
        <w:rPr>
          <w:b/>
        </w:rPr>
        <w:t xml:space="preserve">Esimerkki 1.3753</w:t>
      </w:r>
    </w:p>
    <w:p>
      <w:r>
        <w:t xml:space="preserve">Kun yhdistät märkiä ja kuivia aineksia, kun valmistat intialaista valkosipuli-naania,</w:t>
      </w:r>
    </w:p>
    <w:p>
      <w:r>
        <w:rPr>
          <w:b/>
        </w:rPr>
        <w:t xml:space="preserve">Tulos</w:t>
      </w:r>
    </w:p>
    <w:p>
      <w:r>
        <w:t xml:space="preserve">Kaada märät ainekset kuivien ainesten joukkoon ja sekoita puulusikalla, kunnes ne ovat yhdistyneet.</w:t>
      </w:r>
    </w:p>
    <w:p>
      <w:r>
        <w:rPr>
          <w:b/>
        </w:rPr>
        <w:t xml:space="preserve">Esimerkki 1.3754</w:t>
      </w:r>
    </w:p>
    <w:p>
      <w:r>
        <w:t xml:space="preserve">Kovaksi keitetyn kananmunan kypsennyksen toteaminen.</w:t>
      </w:r>
    </w:p>
    <w:p>
      <w:r>
        <w:rPr>
          <w:b/>
        </w:rPr>
        <w:t xml:space="preserve">Tulos</w:t>
      </w:r>
    </w:p>
    <w:p>
      <w:r>
        <w:t xml:space="preserve">Kovaksi keitetyn kananmunan kypsennyksen voi todeta pyörittämällä sitä. Jos muna heiluu, se on raaka. Täysin kypsennettynä se pyörii helposti.</w:t>
      </w:r>
    </w:p>
    <w:p>
      <w:r>
        <w:rPr>
          <w:b/>
        </w:rPr>
        <w:t xml:space="preserve">Esimerkki 1.3755</w:t>
      </w:r>
    </w:p>
    <w:p>
      <w:r>
        <w:t xml:space="preserve">Valitse hankkeeseen sopiva esine.</w:t>
      </w:r>
    </w:p>
    <w:p>
      <w:r>
        <w:rPr>
          <w:b/>
        </w:rPr>
        <w:t xml:space="preserve">Tulos</w:t>
      </w:r>
    </w:p>
    <w:p>
      <w:r>
        <w:t xml:space="preserve">Tähän projektiin soveltuvat parhaiten laatikot, kehykset ja puiset kirjaimet. Vältä pyöreitä tai viistettyjä muotoja, kuten palloja tai kynttilänjalkoja, sillä ne rypistävät paperia.</w:t>
      </w:r>
    </w:p>
    <w:p>
      <w:r>
        <w:rPr>
          <w:b/>
        </w:rPr>
        <w:t xml:space="preserve">Esimerkki 1.3756</w:t>
      </w:r>
    </w:p>
    <w:p>
      <w:r>
        <w:t xml:space="preserve">miten tasoittaa kakkutaikina</w:t>
      </w:r>
    </w:p>
    <w:p>
      <w:r>
        <w:rPr>
          <w:b/>
        </w:rPr>
        <w:t xml:space="preserve">Tulos</w:t>
      </w:r>
    </w:p>
    <w:p>
      <w:r>
        <w:t xml:space="preserve">Kun olet kaatanut kakkutaikinan vuokaan, napauta sitä muutaman kerran kunnolla ja pyöräytä se nopeasti.</w:t>
      </w:r>
    </w:p>
    <w:p>
      <w:r>
        <w:rPr>
          <w:b/>
        </w:rPr>
        <w:t xml:space="preserve">Esimerkki 1.3757</w:t>
      </w:r>
    </w:p>
    <w:p>
      <w:r>
        <w:t xml:space="preserve">miten pureskella jotain?</w:t>
      </w:r>
    </w:p>
    <w:p>
      <w:r>
        <w:rPr>
          <w:b/>
        </w:rPr>
        <w:t xml:space="preserve">Tulos</w:t>
      </w:r>
    </w:p>
    <w:p>
      <w:r>
        <w:t xml:space="preserve">murskaa se hampaillasi</w:t>
      </w:r>
    </w:p>
    <w:p>
      <w:r>
        <w:rPr>
          <w:b/>
        </w:rPr>
        <w:t xml:space="preserve">Esimerkki 1.3758</w:t>
      </w:r>
    </w:p>
    <w:p>
      <w:r>
        <w:t xml:space="preserve">Estä sidosten kastuminen.</w:t>
      </w:r>
    </w:p>
    <w:p>
      <w:r>
        <w:rPr>
          <w:b/>
        </w:rPr>
        <w:t xml:space="preserve">Tulos</w:t>
      </w:r>
    </w:p>
    <w:p>
      <w:r>
        <w:t xml:space="preserve">Peitä sidos ruokapussilla.</w:t>
      </w:r>
    </w:p>
    <w:p>
      <w:r>
        <w:rPr>
          <w:b/>
        </w:rPr>
        <w:t xml:space="preserve">Esimerkki 1.3759</w:t>
      </w:r>
    </w:p>
    <w:p>
      <w:r>
        <w:t xml:space="preserve">miten veloitat jotakuta?</w:t>
      </w:r>
    </w:p>
    <w:p>
      <w:r>
        <w:rPr>
          <w:b/>
        </w:rPr>
        <w:t xml:space="preserve">Tulos</w:t>
      </w:r>
    </w:p>
    <w:p>
      <w:r>
        <w:t xml:space="preserve">kerro heille, mitä he ovat sinulle velkaa.</w:t>
      </w:r>
    </w:p>
    <w:p>
      <w:r>
        <w:rPr>
          <w:b/>
        </w:rPr>
        <w:t xml:space="preserve">Esimerkki 1.3760</w:t>
      </w:r>
    </w:p>
    <w:p>
      <w:r>
        <w:t xml:space="preserve">Määrittääksesi, kuinka paljon hoitoaineita sinun tulisi käyttää,</w:t>
      </w:r>
    </w:p>
    <w:p>
      <w:r>
        <w:rPr>
          <w:b/>
        </w:rPr>
        <w:t xml:space="preserve">Tulos</w:t>
      </w:r>
    </w:p>
    <w:p>
      <w:r>
        <w:t xml:space="preserve">kokeile eri määriä jonkin aikaa ja katso, mikä toimii parhaiten.</w:t>
      </w:r>
    </w:p>
    <w:p>
      <w:r>
        <w:rPr>
          <w:b/>
        </w:rPr>
        <w:t xml:space="preserve">Esimerkki 1.3761</w:t>
      </w:r>
    </w:p>
    <w:p>
      <w:r>
        <w:t xml:space="preserve">Kanelileipätaikinan kohoamisen helpottamiseksi</w:t>
      </w:r>
    </w:p>
    <w:p>
      <w:r>
        <w:rPr>
          <w:b/>
        </w:rPr>
        <w:t xml:space="preserve">Tulos</w:t>
      </w:r>
    </w:p>
    <w:p>
      <w:r>
        <w:t xml:space="preserve">Lisää hieman jauhoja sekoituskulhon pohjalle, laita taikina päälle ja peitä muovikelmulla. Anna kohota puoli tuntia tai kunnes taikina on kaksinkertaistunut.</w:t>
      </w:r>
    </w:p>
    <w:p>
      <w:r>
        <w:rPr>
          <w:b/>
        </w:rPr>
        <w:t xml:space="preserve">Esimerkki 1.3762</w:t>
      </w:r>
    </w:p>
    <w:p>
      <w:r>
        <w:t xml:space="preserve">Voit kiinnittää kaksi puupalaa toisiinsa seuraavasti</w:t>
      </w:r>
    </w:p>
    <w:p>
      <w:r>
        <w:rPr>
          <w:b/>
        </w:rPr>
        <w:t xml:space="preserve">Tulos</w:t>
      </w:r>
    </w:p>
    <w:p>
      <w:r>
        <w:t xml:space="preserve">Käytä gorillaliimaa ja pidä puuta puristimissa, kun se kuivuu.</w:t>
      </w:r>
    </w:p>
    <w:p>
      <w:r>
        <w:rPr>
          <w:b/>
        </w:rPr>
        <w:t xml:space="preserve">Esimerkki 1.3763</w:t>
      </w:r>
    </w:p>
    <w:p>
      <w:r>
        <w:t xml:space="preserve">Miten tehdä yksinkertainen puinen sormus?</w:t>
      </w:r>
    </w:p>
    <w:p>
      <w:r>
        <w:rPr>
          <w:b/>
        </w:rPr>
        <w:t xml:space="preserve">Tulos</w:t>
      </w:r>
    </w:p>
    <w:p>
      <w:r>
        <w:t xml:space="preserve">Ota puupalikka ja talttaile pyöreä muoto, hio se tasaiseksi ja paina sitten pora keskelle, jotta se sopii sormellesi, kiedo hiekkapaperia poranterän ympärille ja tasoita sisäpuoli.</w:t>
      </w:r>
    </w:p>
    <w:p>
      <w:r>
        <w:rPr>
          <w:b/>
        </w:rPr>
        <w:t xml:space="preserve">Esimerkki 1.3764</w:t>
      </w:r>
    </w:p>
    <w:p>
      <w:r>
        <w:t xml:space="preserve">Tehdä rautanaamari, jonka kasvolevy aukeaa sivusuunnassa eikä ylhäältä alaspäin.</w:t>
      </w:r>
    </w:p>
    <w:p>
      <w:r>
        <w:rPr>
          <w:b/>
        </w:rPr>
        <w:t xml:space="preserve">Tulos</w:t>
      </w:r>
    </w:p>
    <w:p>
      <w:r>
        <w:t xml:space="preserve">Kiinnitä etulevy sivulle joko oikealle tai vasemmalle käyttämällä saranaa ja servomoottoria. Kiinnitä moottoriin kytkin ja ohjaa sitä.</w:t>
      </w:r>
    </w:p>
    <w:p>
      <w:r>
        <w:rPr>
          <w:b/>
        </w:rPr>
        <w:t xml:space="preserve">Esimerkki 1.3765</w:t>
      </w:r>
    </w:p>
    <w:p>
      <w:r>
        <w:t xml:space="preserve">Tee sekoitusjuoma.</w:t>
      </w:r>
    </w:p>
    <w:p>
      <w:r>
        <w:rPr>
          <w:b/>
        </w:rPr>
        <w:t xml:space="preserve">Tulos</w:t>
      </w:r>
    </w:p>
    <w:p>
      <w:r>
        <w:t xml:space="preserve">Lisää alkoholi ja muut ainesosat shakeriin ja ravista sitä, juo.</w:t>
      </w:r>
    </w:p>
    <w:p>
      <w:r>
        <w:rPr>
          <w:b/>
        </w:rPr>
        <w:t xml:space="preserve">Esimerkki 1.3766</w:t>
      </w:r>
    </w:p>
    <w:p>
      <w:r>
        <w:t xml:space="preserve">miten helposti kuoria valkosipulinkynnet</w:t>
      </w:r>
    </w:p>
    <w:p>
      <w:r>
        <w:rPr>
          <w:b/>
        </w:rPr>
        <w:t xml:space="preserve">Tulos</w:t>
      </w:r>
    </w:p>
    <w:p>
      <w:r>
        <w:t xml:space="preserve">jos sinulla on valkosipulipuristin. Työnnä kokonainen kynsi suppiloon, purista ja poista sitten tyhjä kuori.</w:t>
      </w:r>
    </w:p>
    <w:p>
      <w:r>
        <w:rPr>
          <w:b/>
        </w:rPr>
        <w:t xml:space="preserve">Esimerkki 1.3767</w:t>
      </w:r>
    </w:p>
    <w:p>
      <w:r>
        <w:t xml:space="preserve">Miten minun pitäisi leikata sukkahousut, jotta saisin niistä pussin, johon mahtuu palasaippuaa iholla käytettäväksi?</w:t>
      </w:r>
    </w:p>
    <w:p>
      <w:r>
        <w:rPr>
          <w:b/>
        </w:rPr>
        <w:t xml:space="preserve">Tulos</w:t>
      </w:r>
    </w:p>
    <w:p>
      <w:r>
        <w:t xml:space="preserve">Leikkaa se vaakasuoraan saksilla noin kahdeksan sentin päähän sukkahousujen jalkaosasta.</w:t>
      </w:r>
    </w:p>
    <w:p>
      <w:r>
        <w:rPr>
          <w:b/>
        </w:rPr>
        <w:t xml:space="preserve">Esimerkki 1.3768</w:t>
      </w:r>
    </w:p>
    <w:p>
      <w:r>
        <w:t xml:space="preserve">Estä kirput talossa.</w:t>
      </w:r>
    </w:p>
    <w:p>
      <w:r>
        <w:rPr>
          <w:b/>
        </w:rPr>
        <w:t xml:space="preserve">Tulos</w:t>
      </w:r>
    </w:p>
    <w:p>
      <w:r>
        <w:t xml:space="preserve">Laita nestemäinen saippua kulhoon veden alle valonlähteen alle kirppujen houkuttelemiseksi ja hukuttamiseksi.</w:t>
      </w:r>
    </w:p>
    <w:p>
      <w:r>
        <w:rPr>
          <w:b/>
        </w:rPr>
        <w:t xml:space="preserve">Esimerkki 1.3769</w:t>
      </w:r>
    </w:p>
    <w:p>
      <w:r>
        <w:t xml:space="preserve">ryhtyä yrityksen johtajaksi,</w:t>
      </w:r>
    </w:p>
    <w:p>
      <w:r>
        <w:rPr>
          <w:b/>
        </w:rPr>
        <w:t xml:space="preserve">Tulos</w:t>
      </w:r>
    </w:p>
    <w:p>
      <w:r>
        <w:t xml:space="preserve">työskennellä alalla monta vuotta, kunnes sinusta tulee asiantuntija.</w:t>
      </w:r>
    </w:p>
    <w:p>
      <w:r>
        <w:rPr>
          <w:b/>
        </w:rPr>
        <w:t xml:space="preserve">Esimerkki 1.3770</w:t>
      </w:r>
    </w:p>
    <w:p>
      <w:r>
        <w:t xml:space="preserve">Tehostaa tummien vaatteiden väriaineita.</w:t>
      </w:r>
    </w:p>
    <w:p>
      <w:r>
        <w:rPr>
          <w:b/>
        </w:rPr>
        <w:t xml:space="preserve">Tulos</w:t>
      </w:r>
    </w:p>
    <w:p>
      <w:r>
        <w:t xml:space="preserve">Laita 5 teepussia pesukoneeseen.</w:t>
      </w:r>
    </w:p>
    <w:p>
      <w:r>
        <w:rPr>
          <w:b/>
        </w:rPr>
        <w:t xml:space="preserve">Esimerkki 1.3771</w:t>
      </w:r>
    </w:p>
    <w:p>
      <w:r>
        <w:t xml:space="preserve">Voit lisätä numeroita paperille seuraavasti</w:t>
      </w:r>
    </w:p>
    <w:p>
      <w:r>
        <w:rPr>
          <w:b/>
        </w:rPr>
        <w:t xml:space="preserve">Tulos</w:t>
      </w:r>
    </w:p>
    <w:p>
      <w:r>
        <w:t xml:space="preserve">Kirjoita ne ulos tussilla</w:t>
      </w:r>
    </w:p>
    <w:p>
      <w:r>
        <w:rPr>
          <w:b/>
        </w:rPr>
        <w:t xml:space="preserve">Esimerkki 1.3772</w:t>
      </w:r>
    </w:p>
    <w:p>
      <w:r>
        <w:t xml:space="preserve">Miten puhdistan super likaiset lenkkarit, jotka minulla on?</w:t>
      </w:r>
    </w:p>
    <w:p>
      <w:r>
        <w:rPr>
          <w:b/>
        </w:rPr>
        <w:t xml:space="preserve">Tulos</w:t>
      </w:r>
    </w:p>
    <w:p>
      <w:r>
        <w:t xml:space="preserve">Poista lika tai roskat kengistä. Käytä vanhaa hammasharjaa tai pientä kenkäharjaa ja silitä varovasti kenkään tarttunut lika tai roskat. ...    Puhdista pohjat ruokasoodatahnan avulla. ...    Esikäsittele mahdolliset tahrat tahranpoistoaineella. ...    Pese pesukoneessa hellävaraisella pesuohjelmalla. ...    Kuivaa kengät ilmakuivaksi.</w:t>
      </w:r>
    </w:p>
    <w:p>
      <w:r>
        <w:rPr>
          <w:b/>
        </w:rPr>
        <w:t xml:space="preserve">Esimerkki 1.3773</w:t>
      </w:r>
    </w:p>
    <w:p>
      <w:r>
        <w:t xml:space="preserve">Opi nukkuessasi.</w:t>
      </w:r>
    </w:p>
    <w:p>
      <w:r>
        <w:rPr>
          <w:b/>
        </w:rPr>
        <w:t xml:space="preserve">Tulos</w:t>
      </w:r>
    </w:p>
    <w:p>
      <w:r>
        <w:t xml:space="preserve">Soita äänikirjoja öisin.</w:t>
      </w:r>
    </w:p>
    <w:p>
      <w:r>
        <w:rPr>
          <w:b/>
        </w:rPr>
        <w:t xml:space="preserve">Esimerkki 1.3774</w:t>
      </w:r>
    </w:p>
    <w:p>
      <w:r>
        <w:t xml:space="preserve">Poistaa liiman valmiiksi liimatusta viilusta pienellä vaivalla.</w:t>
      </w:r>
    </w:p>
    <w:p>
      <w:r>
        <w:rPr>
          <w:b/>
        </w:rPr>
        <w:t xml:space="preserve">Tulos</w:t>
      </w:r>
    </w:p>
    <w:p>
      <w:r>
        <w:t xml:space="preserve">Liota viilua mineraalitärpätissä.</w:t>
      </w:r>
    </w:p>
    <w:p>
      <w:r>
        <w:rPr>
          <w:b/>
        </w:rPr>
        <w:t xml:space="preserve">Esimerkki 1.3775</w:t>
      </w:r>
    </w:p>
    <w:p>
      <w:r>
        <w:t xml:space="preserve">Kierrätä sanomalehti ja käytä puutarhassa.</w:t>
      </w:r>
    </w:p>
    <w:p>
      <w:r>
        <w:rPr>
          <w:b/>
        </w:rPr>
        <w:t xml:space="preserve">Tulos</w:t>
      </w:r>
    </w:p>
    <w:p>
      <w:r>
        <w:t xml:space="preserve">Silppua, kostuta ja käytä kompostina kasvimaalla tai mullana. Vuoraa sängyt sanomalehdillä ennen mullan laittamista, kostuta ja punnitse multa kivillä ja hiekalla mullan ja eristyksen aikaansaamiseksi ja puutarhakangasverhon korvaamiseksi.</w:t>
      </w:r>
    </w:p>
    <w:p>
      <w:r>
        <w:rPr>
          <w:b/>
        </w:rPr>
        <w:t xml:space="preserve">Esimerkki 1.3776</w:t>
      </w:r>
    </w:p>
    <w:p>
      <w:r>
        <w:t xml:space="preserve">Tee orgaaninen sytytin.</w:t>
      </w:r>
    </w:p>
    <w:p>
      <w:r>
        <w:rPr>
          <w:b/>
        </w:rPr>
        <w:t xml:space="preserve">Tulos</w:t>
      </w:r>
    </w:p>
    <w:p>
      <w:r>
        <w:t xml:space="preserve">Heitä runsaasti rasvaa sisältävät lastut tuleen.</w:t>
      </w:r>
    </w:p>
    <w:p>
      <w:r>
        <w:rPr>
          <w:b/>
        </w:rPr>
        <w:t xml:space="preserve">Esimerkki 1.3777</w:t>
      </w:r>
    </w:p>
    <w:p>
      <w:r>
        <w:t xml:space="preserve">Kuinka tehdä Hazlenut Fudgea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puolimakeat suklaalastut, kunnes ne ovat sulaneet ja sekoittuneet perusteellisesti. Vatkaa joukkoon 1 7 unssin vaahtokarkkikermapurkki, 3/4 kupillista hasselpähkinäpaloja ja 1 tl vaniljauutetta.  Siirrä fudge voideltuun 8 x 13 tuuman vuokaan ja anna jäähtyä ennen neliöiksi leikkaamista.</w:t>
      </w:r>
    </w:p>
    <w:p>
      <w:r>
        <w:rPr>
          <w:b/>
        </w:rPr>
        <w:t xml:space="preserve">Esimerkki 1.3778</w:t>
      </w:r>
    </w:p>
    <w:p>
      <w:r>
        <w:t xml:space="preserve">Miten koristelen kakun syötävillä kukilla?</w:t>
      </w:r>
    </w:p>
    <w:p>
      <w:r>
        <w:rPr>
          <w:b/>
        </w:rPr>
        <w:t xml:space="preserve">Tulos</w:t>
      </w:r>
    </w:p>
    <w:p>
      <w:r>
        <w:t xml:space="preserve">Pese kukat huolellisesti. Leikkaa varret lyhyiksi. Kääri varret kakun suojaksi. Aseta kukat kakun yläosaan asetelman tekemiseksi.</w:t>
      </w:r>
    </w:p>
    <w:p>
      <w:r>
        <w:rPr>
          <w:b/>
        </w:rPr>
        <w:t xml:space="preserve">Esimerkki 1.3779</w:t>
      </w:r>
    </w:p>
    <w:p>
      <w:r>
        <w:t xml:space="preserve">Kuinka kauan annan ilmapallojen kuivua, kun teen lankapallotaidetta?</w:t>
      </w:r>
    </w:p>
    <w:p>
      <w:r>
        <w:rPr>
          <w:b/>
        </w:rPr>
        <w:t xml:space="preserve">Tulos</w:t>
      </w:r>
    </w:p>
    <w:p>
      <w:r>
        <w:t xml:space="preserve">Anna ilmapallojen kuivua 12 tuntia tai yön yli, jotta ne ovat täysin kuivia.</w:t>
      </w:r>
    </w:p>
    <w:p>
      <w:r>
        <w:rPr>
          <w:b/>
        </w:rPr>
        <w:t xml:space="preserve">Esimerkki 1.3780</w:t>
      </w:r>
    </w:p>
    <w:p>
      <w:r>
        <w:t xml:space="preserve">Luo kampusasuntoon baari, joka näyttää erittäin tekniseltä mutta on helppo tehdä.</w:t>
      </w:r>
    </w:p>
    <w:p>
      <w:r>
        <w:rPr>
          <w:b/>
        </w:rPr>
        <w:t xml:space="preserve">Tulos</w:t>
      </w:r>
    </w:p>
    <w:p>
      <w:r>
        <w:t xml:space="preserve">Hanki LED-valoja ja sijoita ne baarin ympärille.</w:t>
      </w:r>
    </w:p>
    <w:p>
      <w:r>
        <w:rPr>
          <w:b/>
        </w:rPr>
        <w:t xml:space="preserve">Esimerkki 1.3781</w:t>
      </w:r>
    </w:p>
    <w:p>
      <w:r>
        <w:t xml:space="preserve">Öljyn korvaaminen reseptissä, jotta kakusta tulee kuohkeampi.</w:t>
      </w:r>
    </w:p>
    <w:p>
      <w:r>
        <w:rPr>
          <w:b/>
        </w:rPr>
        <w:t xml:space="preserve">Tulos</w:t>
      </w:r>
    </w:p>
    <w:p>
      <w:r>
        <w:t xml:space="preserve">Öljyn voi korvata makeuttamattomalla omenasoseella, jota käytetään täsmälleen reseptin vaatiman määrän verran.</w:t>
      </w:r>
    </w:p>
    <w:p>
      <w:r>
        <w:rPr>
          <w:b/>
        </w:rPr>
        <w:t xml:space="preserve">Esimerkki 1.3782</w:t>
      </w:r>
    </w:p>
    <w:p>
      <w:r>
        <w:t xml:space="preserve">Tee halpoja nuppineuloja puutarhaan.</w:t>
      </w:r>
    </w:p>
    <w:p>
      <w:r>
        <w:rPr>
          <w:b/>
        </w:rPr>
        <w:t xml:space="preserve">Tulos</w:t>
      </w:r>
    </w:p>
    <w:p>
      <w:r>
        <w:t xml:space="preserve">Nämä voivat olla kalliita, varsinkin jos tarvitset tusinan verran. Ota noin 24 tuuman pituiseksi leikattu tappi tai syömäpuikko toimii myös. jokaista nuppineulapyörää varten tarvitset neliön värillistä paperia, joka on noin 6-8 tuumaa. Leikkaa kukin diagonaalinen taitos jättäen sentin keskelle leikkaamatta.  Taita paperin kärjet leikattuja linjoja pitkin niin, että ne kohtaavat (tee tämä yksitellen) keskellä ja liimaa kiinni keskeltä. Anna nastarenkaan kuivua hyvin. Ota nyt työntöneula ja työnnä se keskeltä läpi (edestä taaksepäin) ja työnnä sitten neula tapin tai syömäpuikon sisään. Nyt sinulla on nuppineulapyörä! Nauti.</w:t>
      </w:r>
    </w:p>
    <w:p>
      <w:r>
        <w:rPr>
          <w:b/>
        </w:rPr>
        <w:t xml:space="preserve">Esimerkki 1.3783</w:t>
      </w:r>
    </w:p>
    <w:p>
      <w:r>
        <w:t xml:space="preserve">Nopeuttaa siementen itämistä</w:t>
      </w:r>
    </w:p>
    <w:p>
      <w:r>
        <w:rPr>
          <w:b/>
        </w:rPr>
        <w:t xml:space="preserve">Tulos</w:t>
      </w:r>
    </w:p>
    <w:p>
      <w:r>
        <w:t xml:space="preserve">Vetyperoksidi auttaa itämään siemeniä uusia istutuksia varten. Käytä 3 % vetyperoksidiliuosta kerran päivässä ja suihkuta siemeniä aina, kun kostutat ne uudelleen. Voit myös käyttää seosta, jossa on 1 osa vetyperoksidia ja 32 osaa vettä, parantamaan kasvien juuristoa.</w:t>
      </w:r>
    </w:p>
    <w:p>
      <w:r>
        <w:rPr>
          <w:b/>
        </w:rPr>
        <w:t xml:space="preserve">Esimerkki 1.3784</w:t>
      </w:r>
    </w:p>
    <w:p>
      <w:r>
        <w:t xml:space="preserve">Puhdista leivänpaahdin.</w:t>
      </w:r>
    </w:p>
    <w:p>
      <w:r>
        <w:rPr>
          <w:b/>
        </w:rPr>
        <w:t xml:space="preserve">Tulos</w:t>
      </w:r>
    </w:p>
    <w:p>
      <w:r>
        <w:t xml:space="preserve">Käytä märkää hammasharjaa leivänmurujen imeyttämiseen.</w:t>
      </w:r>
    </w:p>
    <w:p>
      <w:r>
        <w:rPr>
          <w:b/>
        </w:rPr>
        <w:t xml:space="preserve">Esimerkki 1.3785</w:t>
      </w:r>
    </w:p>
    <w:p>
      <w:r>
        <w:t xml:space="preserve">Rajoita pumppuannostelijoista tulevan saippuan määrää.</w:t>
      </w:r>
    </w:p>
    <w:p>
      <w:r>
        <w:rPr>
          <w:b/>
        </w:rPr>
        <w:t xml:space="preserve">Tulos</w:t>
      </w:r>
    </w:p>
    <w:p>
      <w:r>
        <w:t xml:space="preserve">kiertämällä kuminauhoja pumpun suuttimen ympärille.</w:t>
      </w:r>
    </w:p>
    <w:p>
      <w:r>
        <w:rPr>
          <w:b/>
        </w:rPr>
        <w:t xml:space="preserve">Esimerkki 1.3786</w:t>
      </w:r>
    </w:p>
    <w:p>
      <w:r>
        <w:t xml:space="preserve">miten pussi tyhjennetään?</w:t>
      </w:r>
    </w:p>
    <w:p>
      <w:r>
        <w:rPr>
          <w:b/>
        </w:rPr>
        <w:t xml:space="preserve">Tulos</w:t>
      </w:r>
    </w:p>
    <w:p>
      <w:r>
        <w:t xml:space="preserve">ota tavarat pois siitä.</w:t>
      </w:r>
    </w:p>
    <w:p>
      <w:r>
        <w:rPr>
          <w:b/>
        </w:rPr>
        <w:t xml:space="preserve">Esimerkki 1.3787</w:t>
      </w:r>
    </w:p>
    <w:p>
      <w:r>
        <w:t xml:space="preserve">Tee kauniita kukkia kahvinsuodattimista.</w:t>
      </w:r>
    </w:p>
    <w:p>
      <w:r>
        <w:rPr>
          <w:b/>
        </w:rPr>
        <w:t xml:space="preserve">Tulos</w:t>
      </w:r>
    </w:p>
    <w:p>
      <w:r>
        <w:t xml:space="preserve">Nämä ovat todella kauniita, jos haluat yksinkertaisen mutta kauniin keskipisteen tai kukka-asetelman tai lahjan koristeeksi. Ota valkoinen suomuinen kahvinsuodatin ja rypistä se keskelle kierrettä. Viuhdo reunoja hieman, ja se näyttää huomattavan kauniilta kukalta ja säilyttää muotonsa. Tee kymmenkunta putkipuhdistimen varsiin kiinnitettyä kukkakimppua tai yhtä lahjakoristetta varten. Helppoa ja erittäin kaunista.</w:t>
      </w:r>
    </w:p>
    <w:p>
      <w:r>
        <w:rPr>
          <w:b/>
        </w:rPr>
        <w:t xml:space="preserve">Esimerkki 1.3788</w:t>
      </w:r>
    </w:p>
    <w:p>
      <w:r>
        <w:t xml:space="preserve">Miten voin helposti lisätä koristesulkia unisieppariin?</w:t>
      </w:r>
    </w:p>
    <w:p>
      <w:r>
        <w:rPr>
          <w:b/>
        </w:rPr>
        <w:t xml:space="preserve">Tulos</w:t>
      </w:r>
    </w:p>
    <w:p>
      <w:r>
        <w:t xml:space="preserve">Leikkaa höyhenboa samanpituisiksi ja ripusta ne siimalla unisiepparin pohjasta.</w:t>
      </w:r>
    </w:p>
    <w:p>
      <w:r>
        <w:rPr>
          <w:b/>
        </w:rPr>
        <w:t xml:space="preserve">Esimerkki 1.3789</w:t>
      </w:r>
    </w:p>
    <w:p>
      <w:r>
        <w:t xml:space="preserve">Sipulien leikkaaminen ilman, että silmät kyynelehtivät.</w:t>
      </w:r>
    </w:p>
    <w:p>
      <w:r>
        <w:rPr>
          <w:b/>
        </w:rPr>
        <w:t xml:space="preserve">Tulos</w:t>
      </w:r>
    </w:p>
    <w:p>
      <w:r>
        <w:t xml:space="preserve">Pureskele purukumia sipuleita leikatessasi, jotta sipulit eivät repeä.</w:t>
      </w:r>
    </w:p>
    <w:p>
      <w:r>
        <w:rPr>
          <w:b/>
        </w:rPr>
        <w:t xml:space="preserve">Esimerkki 1.3790</w:t>
      </w:r>
    </w:p>
    <w:p>
      <w:r>
        <w:t xml:space="preserve">Miten saan mustapäitä pois kasvoiltani?</w:t>
      </w:r>
    </w:p>
    <w:p>
      <w:r>
        <w:rPr>
          <w:b/>
        </w:rPr>
        <w:t xml:space="preserve">Tulos</w:t>
      </w:r>
    </w:p>
    <w:p>
      <w:r>
        <w:t xml:space="preserve">Peitä ne Elmers-liimalla, anna liiman kuivua ja irrota ne liiman avulla.</w:t>
      </w:r>
    </w:p>
    <w:p>
      <w:r>
        <w:rPr>
          <w:b/>
        </w:rPr>
        <w:t xml:space="preserve">Esimerkki 1.3791</w:t>
      </w:r>
    </w:p>
    <w:p>
      <w:r>
        <w:t xml:space="preserve">Miten kuivata yrttejä kotona</w:t>
      </w:r>
    </w:p>
    <w:p>
      <w:r>
        <w:rPr>
          <w:b/>
        </w:rPr>
        <w:t xml:space="preserve">Tulos</w:t>
      </w:r>
    </w:p>
    <w:p>
      <w:r>
        <w:t xml:space="preserve">pudota yrtit paperipyyhkeen päälle ja laita mikroaaltouuniin korkealle minuutiksi, käännä ja toista 30 sekunnin välein, kunnes ne ovat kuivia.</w:t>
      </w:r>
    </w:p>
    <w:p>
      <w:r>
        <w:rPr>
          <w:b/>
        </w:rPr>
        <w:t xml:space="preserve">Esimerkki 1.3792</w:t>
      </w:r>
    </w:p>
    <w:p>
      <w:r>
        <w:t xml:space="preserve">Vähentää silmien turvotusta luonnollisesti.</w:t>
      </w:r>
    </w:p>
    <w:p>
      <w:r>
        <w:rPr>
          <w:b/>
        </w:rPr>
        <w:t xml:space="preserve">Tulos</w:t>
      </w:r>
    </w:p>
    <w:p>
      <w:r>
        <w:t xml:space="preserve">Laita metallilusikka jääkaappiin yöksi, ja kun heräät, käytä sitä vähentämään turvotusta väsyneiden silmien ympärillä.</w:t>
      </w:r>
    </w:p>
    <w:p>
      <w:r>
        <w:rPr>
          <w:b/>
        </w:rPr>
        <w:t xml:space="preserve">Esimerkki 1.3793</w:t>
      </w:r>
    </w:p>
    <w:p>
      <w:r>
        <w:t xml:space="preserve">Lasisen ikkunan turvallinen rikkominen</w:t>
      </w:r>
    </w:p>
    <w:p>
      <w:r>
        <w:rPr>
          <w:b/>
        </w:rPr>
        <w:t xml:space="preserve">Tulos</w:t>
      </w:r>
    </w:p>
    <w:p>
      <w:r>
        <w:t xml:space="preserve">Käytä kovaa esinettä, kuten vasaraa, lyödäksesi ikkunan nurkkaan, kunnes se hajoaa, käytä samaa kovaa esinettä tökätäksesi ulos ja lasin jäänteet, jotka ovat vielä jäljellä ikkunassa.</w:t>
      </w:r>
    </w:p>
    <w:p>
      <w:r>
        <w:rPr>
          <w:b/>
        </w:rPr>
        <w:t xml:space="preserve">Esimerkki 1.3794</w:t>
      </w:r>
    </w:p>
    <w:p>
      <w:r>
        <w:t xml:space="preserve">miten juoksette kisan?</w:t>
      </w:r>
    </w:p>
    <w:p>
      <w:r>
        <w:rPr>
          <w:b/>
        </w:rPr>
        <w:t xml:space="preserve">Tulos</w:t>
      </w:r>
    </w:p>
    <w:p>
      <w:r>
        <w:t xml:space="preserve">juosta rinnakkain muiden kilpailijoiden kanssa ja yrittää olla ensimmäinen maalissa.</w:t>
      </w:r>
    </w:p>
    <w:p>
      <w:r>
        <w:rPr>
          <w:b/>
        </w:rPr>
        <w:t xml:space="preserve">Esimerkki 1.3795</w:t>
      </w:r>
    </w:p>
    <w:p>
      <w:r>
        <w:t xml:space="preserve">Miten teen taidetta käytetylle CD-levylle?</w:t>
      </w:r>
    </w:p>
    <w:p>
      <w:r>
        <w:rPr>
          <w:b/>
        </w:rPr>
        <w:t xml:space="preserve">Tulos</w:t>
      </w:r>
    </w:p>
    <w:p>
      <w:r>
        <w:t xml:space="preserve">Levitä akryyliväriä vanhalle CD-levylle siveltimellä ja anna sen kuivua, piirrä yksinkertainen kuvio maaliin ja raaputa sitten ruuvimeisselillä maali pois, jotta kuva on valmis.</w:t>
      </w:r>
    </w:p>
    <w:p>
      <w:r>
        <w:rPr>
          <w:b/>
        </w:rPr>
        <w:t xml:space="preserve">Esimerkki 1.3796</w:t>
      </w:r>
    </w:p>
    <w:p>
      <w:r>
        <w:t xml:space="preserve">Kaurakeksien tekeminen gluteenittomiksi</w:t>
      </w:r>
    </w:p>
    <w:p>
      <w:r>
        <w:rPr>
          <w:b/>
        </w:rPr>
        <w:t xml:space="preserve">Tulos</w:t>
      </w:r>
    </w:p>
    <w:p>
      <w:r>
        <w:t xml:space="preserve">Käytä jauhojen sijasta banaanimuusia gluteenittomuuden lisäämiseksi.</w:t>
      </w:r>
    </w:p>
    <w:p>
      <w:r>
        <w:rPr>
          <w:b/>
        </w:rPr>
        <w:t xml:space="preserve">Esimerkki 1.3797</w:t>
      </w:r>
    </w:p>
    <w:p>
      <w:r>
        <w:t xml:space="preserve">Miten valmistat margarita-lasin?</w:t>
      </w:r>
    </w:p>
    <w:p>
      <w:r>
        <w:rPr>
          <w:b/>
        </w:rPr>
        <w:t xml:space="preserve">Tulos</w:t>
      </w:r>
    </w:p>
    <w:p>
      <w:r>
        <w:t xml:space="preserve">Leikkaa limettiviipale. Kostuta lasin reunaa limettiviipaleella. Levitä lautaselle ohut kerros kosher-suolaa ja upota kostutettu lasinreuna suolaan. Työnnä lopuksi limetin kiilan hedelmälihan keskiosaa lasin reunalle, kunnes reuna koskettaa kuoren sisäpuolta. Jätä limettikiila lasin reunalle.</w:t>
      </w:r>
    </w:p>
    <w:p>
      <w:r>
        <w:rPr>
          <w:b/>
        </w:rPr>
        <w:t xml:space="preserve">Esimerkki 1.3798</w:t>
      </w:r>
    </w:p>
    <w:p>
      <w:r>
        <w:t xml:space="preserve">puulankku</w:t>
      </w:r>
    </w:p>
    <w:p>
      <w:r>
        <w:rPr>
          <w:b/>
        </w:rPr>
        <w:t xml:space="preserve">Tulos</w:t>
      </w:r>
    </w:p>
    <w:p>
      <w:r>
        <w:t xml:space="preserve">piiskaa pyllyjä </w:t>
      </w:r>
    </w:p>
    <w:p>
      <w:r>
        <w:rPr>
          <w:b/>
        </w:rPr>
        <w:t xml:space="preserve">Esimerkki 1.3799</w:t>
      </w:r>
    </w:p>
    <w:p>
      <w:r>
        <w:t xml:space="preserve">Jotta voisin kuulla televisiota paremmin,</w:t>
      </w:r>
    </w:p>
    <w:p>
      <w:r>
        <w:rPr>
          <w:b/>
        </w:rPr>
        <w:t xml:space="preserve">Tulos</w:t>
      </w:r>
    </w:p>
    <w:p>
      <w:r>
        <w:t xml:space="preserve">lisää television kaiuttimien äänenvoimakkuutta sopivalle tasolle.</w:t>
      </w:r>
    </w:p>
    <w:p>
      <w:r>
        <w:rPr>
          <w:b/>
        </w:rPr>
        <w:t xml:space="preserve">Esimerkki 1.3800</w:t>
      </w:r>
    </w:p>
    <w:p>
      <w:r>
        <w:t xml:space="preserve">Aika vatkata voita, kunnes siitä tulee kuohkeaa?</w:t>
      </w:r>
    </w:p>
    <w:p>
      <w:r>
        <w:rPr>
          <w:b/>
        </w:rPr>
        <w:t xml:space="preserve">Tulos</w:t>
      </w:r>
    </w:p>
    <w:p>
      <w:r>
        <w:t xml:space="preserve">Voin vatkaaminen kevyeksi ja kuohkeaksi kestää noin 10 minuuttia.</w:t>
      </w:r>
    </w:p>
    <w:p>
      <w:r>
        <w:rPr>
          <w:b/>
        </w:rPr>
        <w:t xml:space="preserve">Esimerkki 1.3801</w:t>
      </w:r>
    </w:p>
    <w:p>
      <w:r>
        <w:t xml:space="preserve">miten korostat kirjettä kirjoittaessasi?</w:t>
      </w:r>
    </w:p>
    <w:p>
      <w:r>
        <w:rPr>
          <w:b/>
        </w:rPr>
        <w:t xml:space="preserve">Tulos</w:t>
      </w:r>
    </w:p>
    <w:p>
      <w:r>
        <w:t xml:space="preserve">kirjoita aksentti sen yläpuolelle.</w:t>
      </w:r>
    </w:p>
    <w:p>
      <w:r>
        <w:rPr>
          <w:b/>
        </w:rPr>
        <w:t xml:space="preserve">Esimerkki 1.3802</w:t>
      </w:r>
    </w:p>
    <w:p>
      <w:r>
        <w:t xml:space="preserve">Huonekalujen mattoon jättämien lommojen korjaamiseen.</w:t>
      </w:r>
    </w:p>
    <w:p>
      <w:r>
        <w:rPr>
          <w:b/>
        </w:rPr>
        <w:t xml:space="preserve">Tulos</w:t>
      </w:r>
    </w:p>
    <w:p>
      <w:r>
        <w:t xml:space="preserve">Jos matossa on huonekalujen aiheuttamia kolhuja, ota jääkuutio, aseta se koloon ja anna sen sulaa. Nosta sitten kuidut varovasti ylös lusikalla.</w:t>
      </w:r>
    </w:p>
    <w:p>
      <w:r>
        <w:rPr>
          <w:b/>
        </w:rPr>
        <w:t xml:space="preserve">Esimerkki 1.3803</w:t>
      </w:r>
    </w:p>
    <w:p>
      <w:r>
        <w:t xml:space="preserve">tiskirätti</w:t>
      </w:r>
    </w:p>
    <w:p>
      <w:r>
        <w:rPr>
          <w:b/>
        </w:rPr>
        <w:t xml:space="preserve">Tulos</w:t>
      </w:r>
    </w:p>
    <w:p>
      <w:r>
        <w:t xml:space="preserve">kietoo lasit tukevasti</w:t>
      </w:r>
    </w:p>
    <w:p>
      <w:r>
        <w:rPr>
          <w:b/>
        </w:rPr>
        <w:t xml:space="preserve">Esimerkki 1.3804</w:t>
      </w:r>
    </w:p>
    <w:p>
      <w:r>
        <w:t xml:space="preserve">Miten tehdä magneettitrampoliini</w:t>
      </w:r>
    </w:p>
    <w:p>
      <w:r>
        <w:rPr>
          <w:b/>
        </w:rPr>
        <w:t xml:space="preserve">Tulos</w:t>
      </w:r>
    </w:p>
    <w:p>
      <w:r>
        <w:t xml:space="preserve">Magneettitrampoliinin valmistamiseksi sinun on ensin kerättävä materiaalit ja työkalut. Tarvitset donitsinmuotoisia keraamisia magneettikiekkoja, puisen tapin, joka vastaa magneettikiekon reiän kokoa, palan puista 2x4:ää ja porakoneen.</w:t>
      </w:r>
    </w:p>
    <w:p>
      <w:r>
        <w:rPr>
          <w:b/>
        </w:rPr>
        <w:t xml:space="preserve">Esimerkki 1.3805</w:t>
      </w:r>
    </w:p>
    <w:p>
      <w:r>
        <w:t xml:space="preserve">estää sormen leikkautumisen puhelimesta</w:t>
      </w:r>
    </w:p>
    <w:p>
      <w:r>
        <w:rPr>
          <w:b/>
        </w:rPr>
        <w:t xml:space="preserve">Tulos</w:t>
      </w:r>
    </w:p>
    <w:p>
      <w:r>
        <w:t xml:space="preserve">lisää näytönsuoja halkeillut näyttö</w:t>
      </w:r>
    </w:p>
    <w:p>
      <w:r>
        <w:rPr>
          <w:b/>
        </w:rPr>
        <w:t xml:space="preserve">Esimerkki 1.3806</w:t>
      </w:r>
    </w:p>
    <w:p>
      <w:r>
        <w:t xml:space="preserve">Mangon kuoriminen käsin</w:t>
      </w:r>
    </w:p>
    <w:p>
      <w:r>
        <w:rPr>
          <w:b/>
        </w:rPr>
        <w:t xml:space="preserve">Tulos</w:t>
      </w:r>
    </w:p>
    <w:p>
      <w:r>
        <w:t xml:space="preserve">Valitse kuorittavaksi jo kypsä mango. Laita mango leikkuulaudalle. Etsi mangon varren pää. Kun kuorit mangoa, yritä ottaa siitä kokonaisia paloja. Käännä mangoa ja kuori toinen puoli. Kuori mangon päälle jäänyt kuori pois.</w:t>
      </w:r>
    </w:p>
    <w:p>
      <w:r>
        <w:rPr>
          <w:b/>
        </w:rPr>
        <w:t xml:space="preserve">Esimerkki 1.3807</w:t>
      </w:r>
    </w:p>
    <w:p>
      <w:r>
        <w:t xml:space="preserve">Voiko ruokasuolan korvata merisuolalla ruoanlaitossa?</w:t>
      </w:r>
    </w:p>
    <w:p>
      <w:r>
        <w:rPr>
          <w:b/>
        </w:rPr>
        <w:t xml:space="preserve">Tulos</w:t>
      </w:r>
    </w:p>
    <w:p>
      <w:r>
        <w:t xml:space="preserve">Kyllä, merisuola on samanlaista kuin pöytäsuola. Tärkein ero on se, että merisuola sisältää yleensä ylimääräisiä mineraaleja, kuten kaliumia ja kalsiumia, kun taas pöytäsuola on käsitelty siten, että siitä on poistettu useimmat ylimääräiset mineraalit.</w:t>
      </w:r>
    </w:p>
    <w:p>
      <w:r>
        <w:rPr>
          <w:b/>
        </w:rPr>
        <w:t xml:space="preserve">Esimerkki 1.3808</w:t>
      </w:r>
    </w:p>
    <w:p>
      <w:r>
        <w:t xml:space="preserve">Miten voin turvallisesti leikata peltiä rautasahalla?</w:t>
      </w:r>
    </w:p>
    <w:p>
      <w:r>
        <w:rPr>
          <w:b/>
        </w:rPr>
        <w:t xml:space="preserve">Tulos</w:t>
      </w:r>
    </w:p>
    <w:p>
      <w:r>
        <w:t xml:space="preserve">Leikkaa pelti puhtaaksi rautasahalla asettamalla metalli kahden ohuen levyn väliin. Merkitse kuvio etulevyyn, kiinnitä sandwich-levy ruuvipenkkiin ja sahaa sitten merkkien mukaan koko sandwich-levyn läpi kerralla.</w:t>
      </w:r>
    </w:p>
    <w:p>
      <w:r>
        <w:rPr>
          <w:b/>
        </w:rPr>
        <w:t xml:space="preserve">Esimerkki 1.3809</w:t>
      </w:r>
    </w:p>
    <w:p>
      <w:r>
        <w:t xml:space="preserve">Väriaineen puhdistaminen tikuista</w:t>
      </w:r>
    </w:p>
    <w:p>
      <w:r>
        <w:rPr>
          <w:b/>
        </w:rPr>
        <w:t xml:space="preserve">Tulos</w:t>
      </w:r>
    </w:p>
    <w:p>
      <w:r>
        <w:t xml:space="preserve">Poista ei-toivottu väriaine hiomalla 120-karkealla hiekkapaperilla tikkujen 22 tuuman rajan yli.</w:t>
      </w:r>
    </w:p>
    <w:p>
      <w:r>
        <w:rPr>
          <w:b/>
        </w:rPr>
        <w:t xml:space="preserve">Esimerkki 1.3810</w:t>
      </w:r>
    </w:p>
    <w:p>
      <w:r>
        <w:t xml:space="preserve">Kiinnittääksesi rimat puukehykseen, voit</w:t>
      </w:r>
    </w:p>
    <w:p>
      <w:r>
        <w:rPr>
          <w:b/>
        </w:rPr>
        <w:t xml:space="preserve">Tulos</w:t>
      </w:r>
    </w:p>
    <w:p>
      <w:r>
        <w:t xml:space="preserve">Käytä vasaraa lyömällä hammastukset paikoilleen.</w:t>
      </w:r>
    </w:p>
    <w:p>
      <w:r>
        <w:rPr>
          <w:b/>
        </w:rPr>
        <w:t xml:space="preserve">Esimerkki 1.3811</w:t>
      </w:r>
    </w:p>
    <w:p>
      <w:r>
        <w:t xml:space="preserve">Miten saan rasvan pois autotallin lattialta?</w:t>
      </w:r>
    </w:p>
    <w:p>
      <w:r>
        <w:rPr>
          <w:b/>
        </w:rPr>
        <w:t xml:space="preserve">Tulos</w:t>
      </w:r>
    </w:p>
    <w:p>
      <w:r>
        <w:t xml:space="preserve">Uunin puhdistusaine: Poista rumat rasva-, öljy- ja voimansiirtonestetahrat betonisesta ajotieltä tai autotallin lattiasta. Suihkuta niitä uuninpuhdistusaineella. Anna sen vaikuttaa 5-10 minuuttia, hankaa se sitten jäykällä harjalla ja huuhtele se pois puutarhaletkulla korkeimmalla paineella.</w:t>
      </w:r>
    </w:p>
    <w:p>
      <w:r>
        <w:rPr>
          <w:b/>
        </w:rPr>
        <w:t xml:space="preserve">Esimerkki 1.3812</w:t>
      </w:r>
    </w:p>
    <w:p>
      <w:r>
        <w:t xml:space="preserve">miten pitää kuulokkeet sotkeutumasta?</w:t>
      </w:r>
    </w:p>
    <w:p>
      <w:r>
        <w:rPr>
          <w:b/>
        </w:rPr>
        <w:t xml:space="preserve">Tulos</w:t>
      </w:r>
    </w:p>
    <w:p>
      <w:r>
        <w:t xml:space="preserve">tee lovi vanhan luottokortin molemmille puolille ja kiedo kuulokkeet sen ympärille.</w:t>
      </w:r>
    </w:p>
    <w:p>
      <w:r>
        <w:rPr>
          <w:b/>
        </w:rPr>
        <w:t xml:space="preserve">Esimerkki 1.3813</w:t>
      </w:r>
    </w:p>
    <w:p>
      <w:r>
        <w:t xml:space="preserve">Salaattia poimittaessa kasvin säästäminen.</w:t>
      </w:r>
    </w:p>
    <w:p>
      <w:r>
        <w:rPr>
          <w:b/>
        </w:rPr>
        <w:t xml:space="preserve">Tulos</w:t>
      </w:r>
    </w:p>
    <w:p>
      <w:r>
        <w:t xml:space="preserve">tartu yhdellä kädellä yhteen lehteen, pidä toisella kädellä kiinni lehden lähellä olevasta varresta ja vedä sitten lehti alaspäin katkaisemalla se kasvista.</w:t>
      </w:r>
    </w:p>
    <w:p>
      <w:r>
        <w:rPr>
          <w:b/>
        </w:rPr>
        <w:t xml:space="preserve">Esimerkki 1.3814</w:t>
      </w:r>
    </w:p>
    <w:p>
      <w:r>
        <w:t xml:space="preserve">Mistä tiedät, jos keskeytät jonkun keskustelun ei-toivotulla tavalla?</w:t>
      </w:r>
    </w:p>
    <w:p>
      <w:r>
        <w:rPr>
          <w:b/>
        </w:rPr>
        <w:t xml:space="preserve">Tulos</w:t>
      </w:r>
    </w:p>
    <w:p>
      <w:r>
        <w:t xml:space="preserve">Kun lähestyt ihmisryhmää keskustelun aikana, kiinnitä huomiota heidän kehoihinsa. Jos he kääntävät vain vartalonsa eivätkä jalkojaan, se tarkoittaa, että he ovat keskellä tärkeää keskustelua eivätkä halua sinun keskeyttävän heitä.</w:t>
      </w:r>
    </w:p>
    <w:p>
      <w:r>
        <w:rPr>
          <w:b/>
        </w:rPr>
        <w:t xml:space="preserve">Esimerkki 1.3815</w:t>
      </w:r>
    </w:p>
    <w:p>
      <w:r>
        <w:t xml:space="preserve">Mistä tiedän, tarvitseeko kasvini enemmän kosteutta?</w:t>
      </w:r>
    </w:p>
    <w:p>
      <w:r>
        <w:rPr>
          <w:b/>
        </w:rPr>
        <w:t xml:space="preserve">Tulos</w:t>
      </w:r>
    </w:p>
    <w:p>
      <w:r>
        <w:t xml:space="preserve">Tarkista kasvien kärjet ruskeiden tai keltaisten hauraiden palojen varalta, sillä silloin uutta kasvua ei välttämättä tapahdu.</w:t>
      </w:r>
    </w:p>
    <w:p>
      <w:r>
        <w:rPr>
          <w:b/>
        </w:rPr>
        <w:t xml:space="preserve">Esimerkki 1.3816</w:t>
      </w:r>
    </w:p>
    <w:p>
      <w:r>
        <w:t xml:space="preserve">Tee mini lyhty.</w:t>
      </w:r>
    </w:p>
    <w:p>
      <w:r>
        <w:rPr>
          <w:b/>
        </w:rPr>
        <w:t xml:space="preserve">Tulos</w:t>
      </w:r>
    </w:p>
    <w:p>
      <w:r>
        <w:t xml:space="preserve">Leikkaa limsatölkin keskusta auki niin, että sivut loksahtavat ulos, lisää teekynttilä keskelle.</w:t>
      </w:r>
    </w:p>
    <w:p>
      <w:r>
        <w:rPr>
          <w:b/>
        </w:rPr>
        <w:t xml:space="preserve">Esimerkki 1.3817</w:t>
      </w:r>
    </w:p>
    <w:p>
      <w:r>
        <w:t xml:space="preserve">Miten tehdä viikinkikirveen kahva kelluvaan hyllyyn seinään kiinnitettäväksi?</w:t>
      </w:r>
    </w:p>
    <w:p>
      <w:r>
        <w:rPr>
          <w:b/>
        </w:rPr>
        <w:t xml:space="preserve">Tulos</w:t>
      </w:r>
    </w:p>
    <w:p>
      <w:r>
        <w:t xml:space="preserve">Ota suhteellisen kevyempi metalliputki tai puutanko, jotta kirveshyllyn kahvaosaan ei kohdistu painoa. Maalaa se halutun mallin mukaan ja kiinnitä se kirveshyllyn teräosaan.</w:t>
      </w:r>
    </w:p>
    <w:p>
      <w:r>
        <w:rPr>
          <w:b/>
        </w:rPr>
        <w:t xml:space="preserve">Esimerkki 1.3818</w:t>
      </w:r>
    </w:p>
    <w:p>
      <w:r>
        <w:t xml:space="preserve">miten teet kattiloista ja pannuista helpommin puhdistettavia?</w:t>
      </w:r>
    </w:p>
    <w:p>
      <w:r>
        <w:rPr>
          <w:b/>
        </w:rPr>
        <w:t xml:space="preserve">Tulos</w:t>
      </w:r>
    </w:p>
    <w:p>
      <w:r>
        <w:t xml:space="preserve">anna niiden liota lämpimässä vedessä puoli tuntia.</w:t>
      </w:r>
    </w:p>
    <w:p>
      <w:r>
        <w:rPr>
          <w:b/>
        </w:rPr>
        <w:t xml:space="preserve">Esimerkki 1.3819</w:t>
      </w:r>
    </w:p>
    <w:p>
      <w:r>
        <w:t xml:space="preserve">Sokerisiirapin valmistamiseksi voit</w:t>
      </w:r>
    </w:p>
    <w:p>
      <w:r>
        <w:rPr>
          <w:b/>
        </w:rPr>
        <w:t xml:space="preserve">Tulos</w:t>
      </w:r>
    </w:p>
    <w:p>
      <w:r>
        <w:t xml:space="preserve">Sulata sokeri veteen metallipannussa liedellä.</w:t>
      </w:r>
    </w:p>
    <w:p>
      <w:r>
        <w:rPr>
          <w:b/>
        </w:rPr>
        <w:t xml:space="preserve">Esimerkki 1.3820</w:t>
      </w:r>
    </w:p>
    <w:p>
      <w:r>
        <w:t xml:space="preserve">Välttääksesi sydämenmuotoisen keksitaikinan siirtämisen rakkauskeksejä varten</w:t>
      </w:r>
    </w:p>
    <w:p>
      <w:r>
        <w:rPr>
          <w:b/>
        </w:rPr>
        <w:t xml:space="preserve">Tulos</w:t>
      </w:r>
    </w:p>
    <w:p>
      <w:r>
        <w:t xml:space="preserve">leikkaa ensin isompi sydän, aseta se leivinpaperille ja leikkaa sitten pienempi sydän.</w:t>
      </w:r>
    </w:p>
    <w:p>
      <w:r>
        <w:rPr>
          <w:b/>
        </w:rPr>
        <w:t xml:space="preserve">Esimerkki 1.3821</w:t>
      </w:r>
    </w:p>
    <w:p>
      <w:r>
        <w:t xml:space="preserve">hatut</w:t>
      </w:r>
    </w:p>
    <w:p>
      <w:r>
        <w:rPr>
          <w:b/>
        </w:rPr>
        <w:t xml:space="preserve">Tulos</w:t>
      </w:r>
    </w:p>
    <w:p>
      <w:r>
        <w:t xml:space="preserve">voidaan käyttää päässä aina</w:t>
      </w:r>
    </w:p>
    <w:p>
      <w:r>
        <w:rPr>
          <w:b/>
        </w:rPr>
        <w:t xml:space="preserve">Esimerkki 1.3822</w:t>
      </w:r>
    </w:p>
    <w:p>
      <w:r>
        <w:t xml:space="preserve">Kehyksen kiinnittäminen valmiiksi tehdyn pöytälevyn ympärille.</w:t>
      </w:r>
    </w:p>
    <w:p>
      <w:r>
        <w:rPr>
          <w:b/>
        </w:rPr>
        <w:t xml:space="preserve">Tulos</w:t>
      </w:r>
    </w:p>
    <w:p>
      <w:r>
        <w:t xml:space="preserve">Aseta pöytälevy tasaiselle alustalle ja kiinnitä runko puristimilla ja käännä se sitten ympäri. Poraa tasaisin välein reiät pöytälevyn läpi runkoon. Poraa ruuvit, joilla pöytälevy kiinnitetään runkoon.</w:t>
      </w:r>
    </w:p>
    <w:p>
      <w:r>
        <w:rPr>
          <w:b/>
        </w:rPr>
        <w:t xml:space="preserve">Esimerkki 1.3823</w:t>
      </w:r>
    </w:p>
    <w:p>
      <w:r>
        <w:t xml:space="preserve">Miten voin tehdä maustettua dippiä tai majoneesia?</w:t>
      </w:r>
    </w:p>
    <w:p>
      <w:r>
        <w:rPr>
          <w:b/>
        </w:rPr>
        <w:t xml:space="preserve">Tulos</w:t>
      </w:r>
    </w:p>
    <w:p>
      <w:r>
        <w:t xml:space="preserve">Lisää voileipään tai kasvisdippiin jotain yliluonnollista heittämällä mukaan hieman maustetta, ripaus kuminaa tai curryjauhetta tai vaikka pelkkää pippuria, ja sekoita se.</w:t>
      </w:r>
    </w:p>
    <w:p>
      <w:r>
        <w:rPr>
          <w:b/>
        </w:rPr>
        <w:t xml:space="preserve">Esimerkki 1.3824</w:t>
      </w:r>
    </w:p>
    <w:p>
      <w:r>
        <w:t xml:space="preserve">Voit siirtää taikinan pannulle paistamista varten seuraavasti</w:t>
      </w:r>
    </w:p>
    <w:p>
      <w:r>
        <w:rPr>
          <w:b/>
        </w:rPr>
        <w:t xml:space="preserve">Tulos</w:t>
      </w:r>
    </w:p>
    <w:p>
      <w:r>
        <w:t xml:space="preserve">Laita taikina kulhoon ja kaada se pannulle.</w:t>
      </w:r>
    </w:p>
    <w:p>
      <w:r>
        <w:rPr>
          <w:b/>
        </w:rPr>
        <w:t xml:space="preserve">Esimerkki 1.3825</w:t>
      </w:r>
    </w:p>
    <w:p>
      <w:r>
        <w:t xml:space="preserve">Miten kaivaa kuoppa siementen istuttamista varten.</w:t>
      </w:r>
    </w:p>
    <w:p>
      <w:r>
        <w:rPr>
          <w:b/>
        </w:rPr>
        <w:t xml:space="preserve">Tulos</w:t>
      </w:r>
    </w:p>
    <w:p>
      <w:r>
        <w:t xml:space="preserve">Kaiva kuoppa multaan puutarhalapiolla.</w:t>
      </w:r>
    </w:p>
    <w:p>
      <w:r>
        <w:rPr>
          <w:b/>
        </w:rPr>
        <w:t xml:space="preserve">Esimerkki 1.3826</w:t>
      </w:r>
    </w:p>
    <w:p>
      <w:r>
        <w:t xml:space="preserve">Saadaksesi toimintahahmon lampun tarttumaan metalliin.</w:t>
      </w:r>
    </w:p>
    <w:p>
      <w:r>
        <w:rPr>
          <w:b/>
        </w:rPr>
        <w:t xml:space="preserve">Tulos</w:t>
      </w:r>
    </w:p>
    <w:p>
      <w:r>
        <w:t xml:space="preserve">Laita magneetteja toimintahahmon jalkoihin.</w:t>
      </w:r>
    </w:p>
    <w:p>
      <w:r>
        <w:rPr>
          <w:b/>
        </w:rPr>
        <w:t xml:space="preserve">Esimerkki 1.3827</w:t>
      </w:r>
    </w:p>
    <w:p>
      <w:r>
        <w:t xml:space="preserve">Varmistaaksesi, että ilmanvaihtoaukko on turvallinen, voit tehdä seuraavaa</w:t>
      </w:r>
    </w:p>
    <w:p>
      <w:r>
        <w:rPr>
          <w:b/>
        </w:rPr>
        <w:t xml:space="preserve">Tulos</w:t>
      </w:r>
    </w:p>
    <w:p>
      <w:r>
        <w:t xml:space="preserve">Tiivistä tuuletusaukon ulkopuoli ilmastointiteipillä.</w:t>
      </w:r>
    </w:p>
    <w:p>
      <w:r>
        <w:rPr>
          <w:b/>
        </w:rPr>
        <w:t xml:space="preserve">Esimerkki 1.3828</w:t>
      </w:r>
    </w:p>
    <w:p>
      <w:r>
        <w:t xml:space="preserve">Miten kelaan nauhan takaisin kasettiin repimättä nauhaa?</w:t>
      </w:r>
    </w:p>
    <w:p>
      <w:r>
        <w:rPr>
          <w:b/>
        </w:rPr>
        <w:t xml:space="preserve">Tulos</w:t>
      </w:r>
    </w:p>
    <w:p>
      <w:r>
        <w:t xml:space="preserve">Ota kynä ja työnnä se yhteen ympyröistä.  Käännä kynää hitaasti ja jatkuvasti, kunnes kaikki nauha on kelattu kasettiin.</w:t>
      </w:r>
    </w:p>
    <w:p>
      <w:r>
        <w:rPr>
          <w:b/>
        </w:rPr>
        <w:t xml:space="preserve">Esimerkki 1.3829</w:t>
      </w:r>
    </w:p>
    <w:p>
      <w:r>
        <w:t xml:space="preserve">Voit tasoittaa puutangon niin, että voit porata siihen, seuraavasti</w:t>
      </w:r>
    </w:p>
    <w:p>
      <w:r>
        <w:rPr>
          <w:b/>
        </w:rPr>
        <w:t xml:space="preserve">Tulos</w:t>
      </w:r>
    </w:p>
    <w:p>
      <w:r>
        <w:t xml:space="preserve">Hio tangon reunat</w:t>
      </w:r>
    </w:p>
    <w:p>
      <w:r>
        <w:rPr>
          <w:b/>
        </w:rPr>
        <w:t xml:space="preserve">Esimerkki 1.3830</w:t>
      </w:r>
    </w:p>
    <w:p>
      <w:r>
        <w:t xml:space="preserve">Miten tuottaa yksinkertaisia vaaleita korostuksia hiuksiisi?</w:t>
      </w:r>
    </w:p>
    <w:p>
      <w:r>
        <w:rPr>
          <w:b/>
        </w:rPr>
        <w:t xml:space="preserve">Tulos</w:t>
      </w:r>
    </w:p>
    <w:p>
      <w:r>
        <w:t xml:space="preserve">Viipaloi sitruuna puoliksi ja juoksuta hiusten päät sitruunan mehun läpi ja anna sen kuivua auringossa, toista tarpeen mukaan.</w:t>
      </w:r>
    </w:p>
    <w:p>
      <w:r>
        <w:rPr>
          <w:b/>
        </w:rPr>
        <w:t xml:space="preserve">Esimerkki 1.3831</w:t>
      </w:r>
    </w:p>
    <w:p>
      <w:r>
        <w:t xml:space="preserve">Mistä tiedät, onko kakku paistettu.</w:t>
      </w:r>
    </w:p>
    <w:p>
      <w:r>
        <w:rPr>
          <w:b/>
        </w:rPr>
        <w:t xml:space="preserve">Tulos</w:t>
      </w:r>
    </w:p>
    <w:p>
      <w:r>
        <w:t xml:space="preserve">Pistele kakkua hammastikulla; jos hammastikku tulee puhtaana ulos, kakku on valmis.</w:t>
      </w:r>
    </w:p>
    <w:p>
      <w:r>
        <w:rPr>
          <w:b/>
        </w:rPr>
        <w:t xml:space="preserve">Esimerkki 1.3832</w:t>
      </w:r>
    </w:p>
    <w:p>
      <w:r>
        <w:t xml:space="preserve">miten pöytä puretaan?</w:t>
      </w:r>
    </w:p>
    <w:p>
      <w:r>
        <w:rPr>
          <w:b/>
        </w:rPr>
        <w:t xml:space="preserve">Tulos</w:t>
      </w:r>
    </w:p>
    <w:p>
      <w:r>
        <w:t xml:space="preserve">purkaa se.</w:t>
      </w:r>
    </w:p>
    <w:p>
      <w:r>
        <w:rPr>
          <w:b/>
        </w:rPr>
        <w:t xml:space="preserve">Esimerkki 1.3833</w:t>
      </w:r>
    </w:p>
    <w:p>
      <w:r>
        <w:t xml:space="preserve">Korjaamaan haljennut karpalokeksitaikinan pölkky leikkaamisen aikana.</w:t>
      </w:r>
    </w:p>
    <w:p>
      <w:r>
        <w:rPr>
          <w:b/>
        </w:rPr>
        <w:t xml:space="preserve">Tulos</w:t>
      </w:r>
    </w:p>
    <w:p>
      <w:r>
        <w:t xml:space="preserve">anna sen pehmentyä hieman tiskillä ja nipistä takaisin yhteen.</w:t>
      </w:r>
    </w:p>
    <w:p>
      <w:r>
        <w:rPr>
          <w:b/>
        </w:rPr>
        <w:t xml:space="preserve">Esimerkki 1.3834</w:t>
      </w:r>
    </w:p>
    <w:p>
      <w:r>
        <w:t xml:space="preserve">Säilytä vanupalloja.</w:t>
      </w:r>
    </w:p>
    <w:p>
      <w:r>
        <w:rPr>
          <w:b/>
        </w:rPr>
        <w:t xml:space="preserve">Tulos</w:t>
      </w:r>
    </w:p>
    <w:p>
      <w:r>
        <w:t xml:space="preserve">Laita munavispilä kuppiin ja työnnä pumpulipalloja vispilän päähän.</w:t>
      </w:r>
    </w:p>
    <w:p>
      <w:r>
        <w:rPr>
          <w:b/>
        </w:rPr>
        <w:t xml:space="preserve">Esimerkki 1.3835</w:t>
      </w:r>
    </w:p>
    <w:p>
      <w:r>
        <w:t xml:space="preserve">Etsiä kohteita tehokkaasti.</w:t>
      </w:r>
    </w:p>
    <w:p>
      <w:r>
        <w:rPr>
          <w:b/>
        </w:rPr>
        <w:t xml:space="preserve">Tulos</w:t>
      </w:r>
    </w:p>
    <w:p>
      <w:r>
        <w:t xml:space="preserve">Skannaa silmilläsi oikealta vasemmalle, koska aivosi eivät ole tottuneet lukemaan sillä tavalla.</w:t>
      </w:r>
    </w:p>
    <w:p>
      <w:r>
        <w:rPr>
          <w:b/>
        </w:rPr>
        <w:t xml:space="preserve">Esimerkki 1.3836</w:t>
      </w:r>
    </w:p>
    <w:p>
      <w:r>
        <w:t xml:space="preserve">Kirjoita nimesi jalkakäytävälle liidulla.</w:t>
      </w:r>
    </w:p>
    <w:p>
      <w:r>
        <w:rPr>
          <w:b/>
        </w:rPr>
        <w:t xml:space="preserve">Tulos</w:t>
      </w:r>
    </w:p>
    <w:p>
      <w:r>
        <w:t xml:space="preserve">Kirjoita siihen nimesi hiilipalalla,</w:t>
      </w:r>
    </w:p>
    <w:p>
      <w:r>
        <w:rPr>
          <w:b/>
        </w:rPr>
        <w:t xml:space="preserve">Esimerkki 1.3837</w:t>
      </w:r>
    </w:p>
    <w:p>
      <w:r>
        <w:t xml:space="preserve">Miten saada lisää volyymia hiuksiin</w:t>
      </w:r>
    </w:p>
    <w:p>
      <w:r>
        <w:rPr>
          <w:b/>
        </w:rPr>
        <w:t xml:space="preserve">Tulos</w:t>
      </w:r>
    </w:p>
    <w:p>
      <w:r>
        <w:t xml:space="preserve">Föönaa hiukset ylösalaisin</w:t>
      </w:r>
    </w:p>
    <w:p>
      <w:r>
        <w:rPr>
          <w:b/>
        </w:rPr>
        <w:t xml:space="preserve">Esimerkki 1.3838</w:t>
      </w:r>
    </w:p>
    <w:p>
      <w:r>
        <w:t xml:space="preserve">Miten voin estää tahrojen muodostumisen sohvapöytääni juomista tai kuumista elintarvikkeista?</w:t>
      </w:r>
    </w:p>
    <w:p>
      <w:r>
        <w:rPr>
          <w:b/>
        </w:rPr>
        <w:t xml:space="preserve">Tulos</w:t>
      </w:r>
    </w:p>
    <w:p>
      <w:r>
        <w:t xml:space="preserve">Peitä pöytä aluslautasilla tai vastaavalla eristävällä materiaalilla ja aseta lämpimät esineet tämän materiaalin päälle. Levitä pöydälle lisäksi puuvaha tai puunsuoja-aine ennen kuin käytät sitä ruokien ja juomien tarjoiluun.</w:t>
      </w:r>
    </w:p>
    <w:p>
      <w:r>
        <w:rPr>
          <w:b/>
        </w:rPr>
        <w:t xml:space="preserve">Esimerkki 1.3839</w:t>
      </w:r>
    </w:p>
    <w:p>
      <w:r>
        <w:t xml:space="preserve">Perunamuusin tekeminen</w:t>
      </w:r>
    </w:p>
    <w:p>
      <w:r>
        <w:rPr>
          <w:b/>
        </w:rPr>
        <w:t xml:space="preserve">Tulos</w:t>
      </w:r>
    </w:p>
    <w:p>
      <w:r>
        <w:t xml:space="preserve">Laita perunat kattilaan ja murskaa ne lusikalla.</w:t>
      </w:r>
    </w:p>
    <w:p>
      <w:r>
        <w:rPr>
          <w:b/>
        </w:rPr>
        <w:t xml:space="preserve">Esimerkki 1.3840</w:t>
      </w:r>
    </w:p>
    <w:p>
      <w:r>
        <w:t xml:space="preserve">Miten voin suojata pintoja maalausprojekteja tehdessäni?</w:t>
      </w:r>
    </w:p>
    <w:p>
      <w:r>
        <w:rPr>
          <w:b/>
        </w:rPr>
        <w:t xml:space="preserve">Tulos</w:t>
      </w:r>
    </w:p>
    <w:p>
      <w:r>
        <w:t xml:space="preserve">Vuoraa pinta vanhoilla sanomalehdillä ennen maalausta.</w:t>
      </w:r>
    </w:p>
    <w:p>
      <w:r>
        <w:rPr>
          <w:b/>
        </w:rPr>
        <w:t xml:space="preserve">Esimerkki 1.3841</w:t>
      </w:r>
    </w:p>
    <w:p>
      <w:r>
        <w:t xml:space="preserve">Miten siirrät taiteellisen tussimallin puupalalle?</w:t>
      </w:r>
    </w:p>
    <w:p>
      <w:r>
        <w:rPr>
          <w:b/>
        </w:rPr>
        <w:t xml:space="preserve">Tulos</w:t>
      </w:r>
    </w:p>
    <w:p>
      <w:r>
        <w:t xml:space="preserve">Tulosta kuvio vahapaperille ja aseta tulostettu arkki ylösalaisin puulle, jonka päällä on painava kirja, 2 minuutiksi.</w:t>
      </w:r>
    </w:p>
    <w:p>
      <w:r>
        <w:rPr>
          <w:b/>
        </w:rPr>
        <w:t xml:space="preserve">Esimerkki 1.3842</w:t>
      </w:r>
    </w:p>
    <w:p>
      <w:r>
        <w:t xml:space="preserve">Mitä kappaleita pitäisi kerätä steampunk-rekvisiitaksi.</w:t>
      </w:r>
    </w:p>
    <w:p>
      <w:r>
        <w:rPr>
          <w:b/>
        </w:rPr>
        <w:t xml:space="preserve">Tulos</w:t>
      </w:r>
    </w:p>
    <w:p>
      <w:r>
        <w:t xml:space="preserve">Rikkinäiset analogiset kellot voivat olla erinomaisia lähteitä pienille hammaspyörille.</w:t>
      </w:r>
    </w:p>
    <w:p>
      <w:r>
        <w:rPr>
          <w:b/>
        </w:rPr>
        <w:t xml:space="preserve">Esimerkki 1.3843</w:t>
      </w:r>
    </w:p>
    <w:p>
      <w:r>
        <w:t xml:space="preserve">Miten saan tahran pois verhoistani?</w:t>
      </w:r>
    </w:p>
    <w:p>
      <w:r>
        <w:rPr>
          <w:b/>
        </w:rPr>
        <w:t xml:space="preserve">Tulos</w:t>
      </w:r>
    </w:p>
    <w:p>
      <w:r>
        <w:t xml:space="preserve">Levitä tahraan runsaasti nestemäistä astianpesuainetta. Kostuta sieni kuumalla vedellä ja pyyhi sitten kangasta, jotta saippua imeytyy rasvaan. Jos mahdollista, pese verhot kuumassa vedessä mineraalipohjaisella jauhemaisella pyykinpesuaineella.</w:t>
      </w:r>
    </w:p>
    <w:p>
      <w:r>
        <w:rPr>
          <w:b/>
        </w:rPr>
        <w:t xml:space="preserve">Esimerkki 1.3844</w:t>
      </w:r>
    </w:p>
    <w:p>
      <w:r>
        <w:t xml:space="preserve">Jos haluat leikata tietyn loven puupalaan, voit tehdä seuraavasti</w:t>
      </w:r>
    </w:p>
    <w:p>
      <w:r>
        <w:rPr>
          <w:b/>
        </w:rPr>
        <w:t xml:space="preserve">Tulos</w:t>
      </w:r>
    </w:p>
    <w:p>
      <w:r>
        <w:t xml:space="preserve">Leikkaa lovi jyrsimellä juuri sinne, missä sen pitää olla.</w:t>
      </w:r>
    </w:p>
    <w:p>
      <w:r>
        <w:rPr>
          <w:b/>
        </w:rPr>
        <w:t xml:space="preserve">Esimerkki 1.3845</w:t>
      </w:r>
    </w:p>
    <w:p>
      <w:r>
        <w:t xml:space="preserve">Tehdä perus ristipisto</w:t>
      </w:r>
    </w:p>
    <w:p>
      <w:r>
        <w:rPr>
          <w:b/>
        </w:rPr>
        <w:t xml:space="preserve">Tulos</w:t>
      </w:r>
    </w:p>
    <w:p>
      <w:r>
        <w:t xml:space="preserve">ota neula ja lanka ja pujota se kankaan läpi, siirry sitten vinosti ja pujota se taas kankaan läpi, mene neliön toiseen kulmaan ja toista uudelleen.</w:t>
      </w:r>
    </w:p>
    <w:p>
      <w:r>
        <w:rPr>
          <w:b/>
        </w:rPr>
        <w:t xml:space="preserve">Esimerkki 1.3846</w:t>
      </w:r>
    </w:p>
    <w:p>
      <w:r>
        <w:t xml:space="preserve">Jos aiot käyttää ilmapalloja ruoanlaitossa, sinun on syytä</w:t>
      </w:r>
    </w:p>
    <w:p>
      <w:r>
        <w:rPr>
          <w:b/>
        </w:rPr>
        <w:t xml:space="preserve">Tulos</w:t>
      </w:r>
    </w:p>
    <w:p>
      <w:r>
        <w:t xml:space="preserve">Pese ilmapallojen ulkopinnat</w:t>
      </w:r>
    </w:p>
    <w:p>
      <w:r>
        <w:rPr>
          <w:b/>
        </w:rPr>
        <w:t xml:space="preserve">Esimerkki 1.3847</w:t>
      </w:r>
    </w:p>
    <w:p>
      <w:r>
        <w:t xml:space="preserve">Miten leipä viipaloidaan?</w:t>
      </w:r>
    </w:p>
    <w:p>
      <w:r>
        <w:rPr>
          <w:b/>
        </w:rPr>
        <w:t xml:space="preserve">Tulos</w:t>
      </w:r>
    </w:p>
    <w:p>
      <w:r>
        <w:t xml:space="preserve">Aseta leipä leikkuulaudalle. Aseta veitsi leivän päälle hammastetulla veitsellä, mieluiten leipäveitsellä. Paina kevyesti alaspäin ja liikuta veistä samalla eteen- ja taaksepäin sahaten. Anna veitsen hampaiden tehdä työ.</w:t>
      </w:r>
    </w:p>
    <w:p>
      <w:r>
        <w:rPr>
          <w:b/>
        </w:rPr>
        <w:t xml:space="preserve">Esimerkki 1.3848</w:t>
      </w:r>
    </w:p>
    <w:p>
      <w:r>
        <w:t xml:space="preserve">Huonekalujen kiillottamiseen,</w:t>
      </w:r>
    </w:p>
    <w:p>
      <w:r>
        <w:rPr>
          <w:b/>
        </w:rPr>
        <w:t xml:space="preserve">Tulos</w:t>
      </w:r>
    </w:p>
    <w:p>
      <w:r>
        <w:t xml:space="preserve">ota purkki Pledge- tai muun merkkistä kiillotusaineita, irrota korkki ja paina kärkeä ruiskuttamalla sitä huonekaluille, pyyhi sitten pois rievulla.</w:t>
      </w:r>
    </w:p>
    <w:p>
      <w:r>
        <w:rPr>
          <w:b/>
        </w:rPr>
        <w:t xml:space="preserve">Esimerkki 1.3849</w:t>
      </w:r>
    </w:p>
    <w:p>
      <w:r>
        <w:t xml:space="preserve">Kuinka tehdä bourbon-karamellikastiketta.</w:t>
      </w:r>
    </w:p>
    <w:p>
      <w:r>
        <w:rPr>
          <w:b/>
        </w:rPr>
        <w:t xml:space="preserve">Tulos</w:t>
      </w:r>
    </w:p>
    <w:p>
      <w:r>
        <w:t xml:space="preserve">Laita mantelimaito, sokeri, vaahterasiirappi, melassi ja siivilöity maissitärkkelys keskikokoiseen kattilaan ja kiehauta keskilämmöllä. Vähennä lämpöä ja jatka keittämistä noin viisi minuuttia tai kunnes se on sakeutunut. Ota pois liedeltä ja lisää vegaanivoi ja bourbon. Sekoita hyvin ja siirrä sivuun jäähtymään.</w:t>
      </w:r>
    </w:p>
    <w:p>
      <w:r>
        <w:rPr>
          <w:b/>
        </w:rPr>
        <w:t xml:space="preserve">Esimerkki 1.3850</w:t>
      </w:r>
    </w:p>
    <w:p>
      <w:r>
        <w:t xml:space="preserve">Voin lämmittäminen huoneenlämpöiseksi,</w:t>
      </w:r>
    </w:p>
    <w:p>
      <w:r>
        <w:rPr>
          <w:b/>
        </w:rPr>
        <w:t xml:space="preserve">Tulos</w:t>
      </w:r>
    </w:p>
    <w:p>
      <w:r>
        <w:t xml:space="preserve">ota voi jääkaapista ja aseta se peitettynä tiskipöydälle kahdeksi tunniksi.</w:t>
      </w:r>
    </w:p>
    <w:p>
      <w:r>
        <w:rPr>
          <w:b/>
        </w:rPr>
        <w:t xml:space="preserve">Esimerkki 1.3851</w:t>
      </w:r>
    </w:p>
    <w:p>
      <w:r>
        <w:t xml:space="preserve">Miten estän peilini mustien täplien syntymisen?</w:t>
      </w:r>
    </w:p>
    <w:p>
      <w:r>
        <w:rPr>
          <w:b/>
        </w:rPr>
        <w:t xml:space="preserve">Tulos</w:t>
      </w:r>
    </w:p>
    <w:p>
      <w:r>
        <w:t xml:space="preserve">Ryhdy ennaltaehkäiseviin toimenpiteisiin, jotta kylpyhuoneen peiliin ei muodostu mustille läiskille altista ympäristöä. Ole varovainen, kun peset käsiäsi tai kasvojasi tai harjaat hampaita peilin vieressä, ja pidä vettä lavuaarissa niin paljon kuin mahdollista. Kuivaa peilin reunat, jos se joutuu kosketuksiin kosteuden kanssa.</w:t>
      </w:r>
    </w:p>
    <w:p>
      <w:r>
        <w:rPr>
          <w:b/>
        </w:rPr>
        <w:t xml:space="preserve">Esimerkki 1.3852</w:t>
      </w:r>
    </w:p>
    <w:p>
      <w:r>
        <w:t xml:space="preserve">Mistä tiedän, kuinka paljon suolaa on lisättävä kiehuvaan veteen?</w:t>
      </w:r>
    </w:p>
    <w:p>
      <w:r>
        <w:rPr>
          <w:b/>
        </w:rPr>
        <w:t xml:space="preserve">Tulos</w:t>
      </w:r>
    </w:p>
    <w:p>
      <w:r>
        <w:t xml:space="preserve">Nuudeleita keitettäessä vesi on suolattava niin, että se muistuttaa meriveden makua, jotta nuudelit saavat makua.</w:t>
      </w:r>
    </w:p>
    <w:p>
      <w:r>
        <w:rPr>
          <w:b/>
        </w:rPr>
        <w:t xml:space="preserve">Esimerkki 1.3853</w:t>
      </w:r>
    </w:p>
    <w:p>
      <w:r>
        <w:t xml:space="preserve">Minimoidaksesi maalin joutumisen muihin asioihin teippauksen aikana.</w:t>
      </w:r>
    </w:p>
    <w:p>
      <w:r>
        <w:rPr>
          <w:b/>
        </w:rPr>
        <w:t xml:space="preserve">Tulos</w:t>
      </w:r>
    </w:p>
    <w:p>
      <w:r>
        <w:t xml:space="preserve">Laita pressu maalausalueen alle</w:t>
      </w:r>
    </w:p>
    <w:p>
      <w:r>
        <w:rPr>
          <w:b/>
        </w:rPr>
        <w:t xml:space="preserve">Esimerkki 1.3854</w:t>
      </w:r>
    </w:p>
    <w:p>
      <w:r>
        <w:t xml:space="preserve">projektori</w:t>
      </w:r>
    </w:p>
    <w:p>
      <w:r>
        <w:rPr>
          <w:b/>
        </w:rPr>
        <w:t xml:space="preserve">Tulos</w:t>
      </w:r>
    </w:p>
    <w:p>
      <w:r>
        <w:t xml:space="preserve">näyttää historiallisia tapahtumia</w:t>
      </w:r>
    </w:p>
    <w:p>
      <w:r>
        <w:rPr>
          <w:b/>
        </w:rPr>
        <w:t xml:space="preserve">Esimerkki 1.3855</w:t>
      </w:r>
    </w:p>
    <w:p>
      <w:r>
        <w:t xml:space="preserve">Kuinka tehdä italialaista sitruunajäätä kotona.</w:t>
      </w:r>
    </w:p>
    <w:p>
      <w:r>
        <w:rPr>
          <w:b/>
        </w:rPr>
        <w:t xml:space="preserve">Tulos</w:t>
      </w:r>
    </w:p>
    <w:p>
      <w:r>
        <w:t xml:space="preserve">Käytä jääpalalevyä limonadin jäädyttämiseen.  Käytä elintarvikekaupoissa myytävää kartonkia.  Kun sitruuna (jää) on jäätynyt, laita jääpaloja tehosekoittimeen. Sekoita aluksi pienellä nopeudella ja nosta sitten nopeutta.  Kun se on sekoitettu, tarjoile lautaselle.</w:t>
      </w:r>
    </w:p>
    <w:p>
      <w:r>
        <w:rPr>
          <w:b/>
        </w:rPr>
        <w:t xml:space="preserve">Esimerkki 1.3856</w:t>
      </w:r>
    </w:p>
    <w:p>
      <w:r>
        <w:t xml:space="preserve">Suojaa muistiinpano kaikilta vaurioilta,</w:t>
      </w:r>
    </w:p>
    <w:p>
      <w:r>
        <w:rPr>
          <w:b/>
        </w:rPr>
        <w:t xml:space="preserve">Tulos</w:t>
      </w:r>
    </w:p>
    <w:p>
      <w:r>
        <w:t xml:space="preserve">laita lappu pussiin, jonka kummallakin puolella on pahvinpaloja.</w:t>
      </w:r>
    </w:p>
    <w:p>
      <w:r>
        <w:rPr>
          <w:b/>
        </w:rPr>
        <w:t xml:space="preserve">Esimerkki 1.3857</w:t>
      </w:r>
    </w:p>
    <w:p>
      <w:r>
        <w:t xml:space="preserve">Miten kananrinta pitäisi valmistaa.</w:t>
      </w:r>
    </w:p>
    <w:p>
      <w:r>
        <w:rPr>
          <w:b/>
        </w:rPr>
        <w:t xml:space="preserve">Tulos</w:t>
      </w:r>
    </w:p>
    <w:p>
      <w:r>
        <w:t xml:space="preserve">Keitä ja silppua kananrinta.</w:t>
      </w:r>
    </w:p>
    <w:p>
      <w:r>
        <w:rPr>
          <w:b/>
        </w:rPr>
        <w:t xml:space="preserve">Esimerkki 1.3858</w:t>
      </w:r>
    </w:p>
    <w:p>
      <w:r>
        <w:t xml:space="preserve">Kuinka teroittaa lyijykynä.</w:t>
      </w:r>
    </w:p>
    <w:p>
      <w:r>
        <w:rPr>
          <w:b/>
        </w:rPr>
        <w:t xml:space="preserve">Tulos</w:t>
      </w:r>
    </w:p>
    <w:p>
      <w:r>
        <w:t xml:space="preserve">Aseta kynä teroituskoneeseen.</w:t>
      </w:r>
    </w:p>
    <w:p>
      <w:r>
        <w:rPr>
          <w:b/>
        </w:rPr>
        <w:t xml:space="preserve">Esimerkki 1.3859</w:t>
      </w:r>
    </w:p>
    <w:p>
      <w:r>
        <w:t xml:space="preserve">Talossani on koiperhosia, ja tarvitsen orgaanista ratkaisua.</w:t>
      </w:r>
    </w:p>
    <w:p>
      <w:r>
        <w:rPr>
          <w:b/>
        </w:rPr>
        <w:t xml:space="preserve">Tulos</w:t>
      </w:r>
    </w:p>
    <w:p>
      <w:r>
        <w:t xml:space="preserve">Koit vihaavat piparminttua, jota voi kasvattaa helposti sisätiloissa. Pidä ruukku lähellä kaappia tai varastopaikkaa, jossa on ainakin hieman valoa. Voit siirtää kasveja ympäriinsä kompensoidaksesi talosi pimeämpiä alueita.</w:t>
      </w:r>
    </w:p>
    <w:p>
      <w:r>
        <w:rPr>
          <w:b/>
        </w:rPr>
        <w:t xml:space="preserve">Esimerkki 1.3860</w:t>
      </w:r>
    </w:p>
    <w:p>
      <w:r>
        <w:t xml:space="preserve">Luo meikkisiveltimen pidike Pringles-tölkistä.</w:t>
      </w:r>
    </w:p>
    <w:p>
      <w:r>
        <w:rPr>
          <w:b/>
        </w:rPr>
        <w:t xml:space="preserve">Tulos</w:t>
      </w:r>
    </w:p>
    <w:p>
      <w:r>
        <w:t xml:space="preserve">Käytä tyhjää ja puhdasta Pringles-tölkkiä ja myrkytöntä maalia ja piirrä Pringles-tölkki siveltimellä minkä tahansa kuvion avulla. Aseta Pringles-tölkin pohjalle 3 pientä kiveä painoksi ja lisää erilaisia meikkisiveltimiä Pringles-tölkistä tehtyyn pidikkeeseen.</w:t>
      </w:r>
    </w:p>
    <w:p>
      <w:r>
        <w:rPr>
          <w:b/>
        </w:rPr>
        <w:t xml:space="preserve">Esimerkki 1.3861</w:t>
      </w:r>
    </w:p>
    <w:p>
      <w:r>
        <w:t xml:space="preserve">vaatteet</w:t>
      </w:r>
    </w:p>
    <w:p>
      <w:r>
        <w:rPr>
          <w:b/>
        </w:rPr>
        <w:t xml:space="preserve">Tulos</w:t>
      </w:r>
    </w:p>
    <w:p>
      <w:r>
        <w:t xml:space="preserve">voidaan sulkea yhteen siruklipsillä </w:t>
      </w:r>
    </w:p>
    <w:p>
      <w:r>
        <w:rPr>
          <w:b/>
        </w:rPr>
        <w:t xml:space="preserve">Esimerkki 1.3862</w:t>
      </w:r>
    </w:p>
    <w:p>
      <w:r>
        <w:t xml:space="preserve">Miten voin puhdistaa stereoideni yläosan?</w:t>
      </w:r>
    </w:p>
    <w:p>
      <w:r>
        <w:rPr>
          <w:b/>
        </w:rPr>
        <w:t xml:space="preserve">Tulos</w:t>
      </w:r>
    </w:p>
    <w:p>
      <w:r>
        <w:t xml:space="preserve">Ota puhdistusliuosta ja rätti ja kiillota se pois.</w:t>
      </w:r>
    </w:p>
    <w:p>
      <w:r>
        <w:rPr>
          <w:b/>
        </w:rPr>
        <w:t xml:space="preserve">Esimerkki 1.3863</w:t>
      </w:r>
    </w:p>
    <w:p>
      <w:r>
        <w:t xml:space="preserve">Miten kaksi puupalaa kiinnitetään toisiinsa.</w:t>
      </w:r>
    </w:p>
    <w:p>
      <w:r>
        <w:rPr>
          <w:b/>
        </w:rPr>
        <w:t xml:space="preserve">Tulos</w:t>
      </w:r>
    </w:p>
    <w:p>
      <w:r>
        <w:t xml:space="preserve">Kun olet poraillut koereiän, kiristä ruuvi ruuvimeisselillä, joka lukitsee ne yhteen.</w:t>
      </w:r>
    </w:p>
    <w:p>
      <w:r>
        <w:rPr>
          <w:b/>
        </w:rPr>
        <w:t xml:space="preserve">Esimerkki 1.3864</w:t>
      </w:r>
    </w:p>
    <w:p>
      <w:r>
        <w:t xml:space="preserve">Mikä on paras tapa tehdä musta tiikeripaita?</w:t>
      </w:r>
    </w:p>
    <w:p>
      <w:r>
        <w:rPr>
          <w:b/>
        </w:rPr>
        <w:t xml:space="preserve">Tulos</w:t>
      </w:r>
    </w:p>
    <w:p>
      <w:r>
        <w:t xml:space="preserve">Tarvitset mustan paidan, kuminauhoja ja valkaisukynän.</w:t>
      </w:r>
    </w:p>
    <w:p>
      <w:r>
        <w:rPr>
          <w:b/>
        </w:rPr>
        <w:t xml:space="preserve">Esimerkki 1.3865</w:t>
      </w:r>
    </w:p>
    <w:p>
      <w:r>
        <w:t xml:space="preserve">miten leikata metalliset kattopaneelit?</w:t>
      </w:r>
    </w:p>
    <w:p>
      <w:r>
        <w:rPr>
          <w:b/>
        </w:rPr>
        <w:t xml:space="preserve">Tulos</w:t>
      </w:r>
    </w:p>
    <w:p>
      <w:r>
        <w:t xml:space="preserve">Teräskatteet ja -listat on leikattava nipistimillä, peltisaksilla tai profiilileikkurilla.</w:t>
      </w:r>
    </w:p>
    <w:p>
      <w:r>
        <w:rPr>
          <w:b/>
        </w:rPr>
        <w:t xml:space="preserve">Esimerkki 1.3866</w:t>
      </w:r>
    </w:p>
    <w:p>
      <w:r>
        <w:t xml:space="preserve">Kuinka purkaa jatkojohtojen sotku.</w:t>
      </w:r>
    </w:p>
    <w:p>
      <w:r>
        <w:rPr>
          <w:b/>
        </w:rPr>
        <w:t xml:space="preserve">Tulos</w:t>
      </w:r>
    </w:p>
    <w:p>
      <w:r>
        <w:t xml:space="preserve">Sekä lehmätytöt että purjehtijat tietävät, mitä hyötyä on köysien säilyttämisestä siististi käärittynä. Seuraa heidän esimerkkiä ja pidä jatkojohdot mutkattomina ja suljettuina suureen muoviämpäriin, kun niitä ei käytetä.</w:t>
      </w:r>
    </w:p>
    <w:p>
      <w:r>
        <w:rPr>
          <w:b/>
        </w:rPr>
        <w:t xml:space="preserve">Esimerkki 1.3867</w:t>
      </w:r>
    </w:p>
    <w:p>
      <w:r>
        <w:t xml:space="preserve">Puupalikan keskipisteen voi löytää seuraavasti</w:t>
      </w:r>
    </w:p>
    <w:p>
      <w:r>
        <w:rPr>
          <w:b/>
        </w:rPr>
        <w:t xml:space="preserve">Tulos</w:t>
      </w:r>
    </w:p>
    <w:p>
      <w:r>
        <w:t xml:space="preserve">Tee mitatut viivat kulmiin sisäänpäin.</w:t>
      </w:r>
    </w:p>
    <w:p>
      <w:r>
        <w:rPr>
          <w:b/>
        </w:rPr>
        <w:t xml:space="preserve">Esimerkki 1.3868</w:t>
      </w:r>
    </w:p>
    <w:p>
      <w:r>
        <w:t xml:space="preserve">Tee lasten lounaskebob.</w:t>
      </w:r>
    </w:p>
    <w:p>
      <w:r>
        <w:rPr>
          <w:b/>
        </w:rPr>
        <w:t xml:space="preserve">Tulos</w:t>
      </w:r>
    </w:p>
    <w:p>
      <w:r>
        <w:t xml:space="preserve">Laita viinirypäleitä, kinkkuviipaleita ja vaahtokarkkeja vartaaseen.</w:t>
      </w:r>
    </w:p>
    <w:p>
      <w:r>
        <w:rPr>
          <w:b/>
        </w:rPr>
        <w:t xml:space="preserve">Esimerkki 1.3869</w:t>
      </w:r>
    </w:p>
    <w:p>
      <w:r>
        <w:t xml:space="preserve">Kuinka hajottaa ruskean sokerin kokkareet</w:t>
      </w:r>
    </w:p>
    <w:p>
      <w:r>
        <w:rPr>
          <w:b/>
        </w:rPr>
        <w:t xml:space="preserve">Tulos</w:t>
      </w:r>
    </w:p>
    <w:p>
      <w:r>
        <w:t xml:space="preserve">käytä vispilää hajottaaksesi kokkareet.</w:t>
      </w:r>
    </w:p>
    <w:p>
      <w:r>
        <w:rPr>
          <w:b/>
        </w:rPr>
        <w:t xml:space="preserve">Esimerkki 1.3870</w:t>
      </w:r>
    </w:p>
    <w:p>
      <w:r>
        <w:t xml:space="preserve">miten pitää täytetyt omenat pystyssä leivottaessa</w:t>
      </w:r>
    </w:p>
    <w:p>
      <w:r>
        <w:rPr>
          <w:b/>
        </w:rPr>
        <w:t xml:space="preserve">Tulos</w:t>
      </w:r>
    </w:p>
    <w:p>
      <w:r>
        <w:t xml:space="preserve">aseta muffinivuokaan</w:t>
      </w:r>
    </w:p>
    <w:p>
      <w:r>
        <w:rPr>
          <w:b/>
        </w:rPr>
        <w:t xml:space="preserve">Esimerkki 1.3871</w:t>
      </w:r>
    </w:p>
    <w:p>
      <w:r>
        <w:t xml:space="preserve">Miten saat lian pois kengistä?</w:t>
      </w:r>
    </w:p>
    <w:p>
      <w:r>
        <w:rPr>
          <w:b/>
        </w:rPr>
        <w:t xml:space="preserve">Tulos</w:t>
      </w:r>
    </w:p>
    <w:p>
      <w:r>
        <w:t xml:space="preserve">Pidä yksi kummassakin kädessä ja lyö niitä yhteen jalkapohjista, kunnes lika poistuu.</w:t>
      </w:r>
    </w:p>
    <w:p>
      <w:r>
        <w:rPr>
          <w:b/>
        </w:rPr>
        <w:t xml:space="preserve">Esimerkki 1.3872</w:t>
      </w:r>
    </w:p>
    <w:p>
      <w:r>
        <w:t xml:space="preserve">Miten poistaa maton tahrat?</w:t>
      </w:r>
    </w:p>
    <w:p>
      <w:r>
        <w:rPr>
          <w:b/>
        </w:rPr>
        <w:t xml:space="preserve">Tulos</w:t>
      </w:r>
    </w:p>
    <w:p>
      <w:r>
        <w:t xml:space="preserve">Pyyhi tahra ensin. Kaada tahran päälle mitä tahansa kirkasta alkoholia (hankausviinaa, vodkaa, valkoviiniä).</w:t>
      </w:r>
    </w:p>
    <w:p>
      <w:r>
        <w:rPr>
          <w:b/>
        </w:rPr>
        <w:t xml:space="preserve">Esimerkki 1.3873</w:t>
      </w:r>
    </w:p>
    <w:p>
      <w:r>
        <w:t xml:space="preserve">Voit keittää naudanlihasta veren ja epäpuhtaudet pois seuraavasti</w:t>
      </w:r>
    </w:p>
    <w:p>
      <w:r>
        <w:rPr>
          <w:b/>
        </w:rPr>
        <w:t xml:space="preserve">Tulos</w:t>
      </w:r>
    </w:p>
    <w:p>
      <w:r>
        <w:t xml:space="preserve">Blanchoi sitä liedellä 20 minuuttia.</w:t>
      </w:r>
    </w:p>
    <w:p>
      <w:r>
        <w:rPr>
          <w:b/>
        </w:rPr>
        <w:t xml:space="preserve">Esimerkki 1.3874</w:t>
      </w:r>
    </w:p>
    <w:p>
      <w:r>
        <w:t xml:space="preserve">Miten ompelukoneen jalka lasketaan?</w:t>
      </w:r>
    </w:p>
    <w:p>
      <w:r>
        <w:rPr>
          <w:b/>
        </w:rPr>
        <w:t xml:space="preserve">Tulos</w:t>
      </w:r>
    </w:p>
    <w:p>
      <w:r>
        <w:t xml:space="preserve">Ompelukoneen takaosassa lähellä jalkaa on vipu. Paina vipua alaspäin laskeaksesi jalkaa.</w:t>
      </w:r>
    </w:p>
    <w:p>
      <w:r>
        <w:rPr>
          <w:b/>
        </w:rPr>
        <w:t xml:space="preserve">Esimerkki 1.3875</w:t>
      </w:r>
    </w:p>
    <w:p>
      <w:r>
        <w:t xml:space="preserve">Desodoroi keittiön roskakori.</w:t>
      </w:r>
    </w:p>
    <w:p>
      <w:r>
        <w:rPr>
          <w:b/>
        </w:rPr>
        <w:t xml:space="preserve">Tulos</w:t>
      </w:r>
    </w:p>
    <w:p>
      <w:r>
        <w:t xml:space="preserve">Aseta appelsiininkuoret alareunaan jokaisen pussin vaihdon väliin.</w:t>
      </w:r>
    </w:p>
    <w:p>
      <w:r>
        <w:rPr>
          <w:b/>
        </w:rPr>
        <w:t xml:space="preserve">Esimerkki 1.3876</w:t>
      </w:r>
    </w:p>
    <w:p>
      <w:r>
        <w:t xml:space="preserve">Korjaa haljennut vesipullo.</w:t>
      </w:r>
    </w:p>
    <w:p>
      <w:r>
        <w:rPr>
          <w:b/>
        </w:rPr>
        <w:t xml:space="preserve">Tulos</w:t>
      </w:r>
    </w:p>
    <w:p>
      <w:r>
        <w:t xml:space="preserve">Kiedo halkeaman ympärille ilmastointiteippiä.</w:t>
      </w:r>
    </w:p>
    <w:p>
      <w:r>
        <w:rPr>
          <w:b/>
        </w:rPr>
        <w:t xml:space="preserve">Esimerkki 1.3877</w:t>
      </w:r>
    </w:p>
    <w:p>
      <w:r>
        <w:t xml:space="preserve">Voit leikata vanerista kiekkoja nuppia varten seuraavasti</w:t>
      </w:r>
    </w:p>
    <w:p>
      <w:r>
        <w:rPr>
          <w:b/>
        </w:rPr>
        <w:t xml:space="preserve">Tulos</w:t>
      </w:r>
    </w:p>
    <w:p>
      <w:r>
        <w:t xml:space="preserve">Aseta reikäsaha porakoneeseen levyjen tekemistä varten.</w:t>
      </w:r>
    </w:p>
    <w:p>
      <w:r>
        <w:rPr>
          <w:b/>
        </w:rPr>
        <w:t xml:space="preserve">Esimerkki 1.3878</w:t>
      </w:r>
    </w:p>
    <w:p>
      <w:r>
        <w:t xml:space="preserve">miten kassakaappi avataan?</w:t>
      </w:r>
    </w:p>
    <w:p>
      <w:r>
        <w:rPr>
          <w:b/>
        </w:rPr>
        <w:t xml:space="preserve">Tulos</w:t>
      </w:r>
    </w:p>
    <w:p>
      <w:r>
        <w:t xml:space="preserve">Kirjoita koodi kassakaapin lukituksen avaamiseksi. paina sitten enter-näppäintä ja avaa ovi kääntämällä lukkoa.</w:t>
      </w:r>
    </w:p>
    <w:p>
      <w:r>
        <w:rPr>
          <w:b/>
        </w:rPr>
        <w:t xml:space="preserve">Esimerkki 1.3879</w:t>
      </w:r>
    </w:p>
    <w:p>
      <w:r>
        <w:t xml:space="preserve">Miten voin estää kellaria haisemasta homeelle?</w:t>
      </w:r>
    </w:p>
    <w:p>
      <w:r>
        <w:rPr>
          <w:b/>
        </w:rPr>
        <w:t xml:space="preserve">Tulos</w:t>
      </w:r>
    </w:p>
    <w:p>
      <w:r>
        <w:t xml:space="preserve">Pidä pussi aktiivihiiltä kellarissa.</w:t>
      </w:r>
    </w:p>
    <w:p>
      <w:r>
        <w:rPr>
          <w:b/>
        </w:rPr>
        <w:t xml:space="preserve">Esimerkki 1.3880</w:t>
      </w:r>
    </w:p>
    <w:p>
      <w:r>
        <w:t xml:space="preserve">Miten kakku jäätelöidään helposti?</w:t>
      </w:r>
    </w:p>
    <w:p>
      <w:r>
        <w:rPr>
          <w:b/>
        </w:rPr>
        <w:t xml:space="preserve">Tulos</w:t>
      </w:r>
    </w:p>
    <w:p>
      <w:r>
        <w:t xml:space="preserve">Kun kakku on paistettu, aseta se kakkutelineeseen ja käännä sitä samalla kun levität kuorrutusta.</w:t>
      </w:r>
    </w:p>
    <w:p>
      <w:r>
        <w:rPr>
          <w:b/>
        </w:rPr>
        <w:t xml:space="preserve">Esimerkki 1.3881</w:t>
      </w:r>
    </w:p>
    <w:p>
      <w:r>
        <w:t xml:space="preserve">päästä eroon punkkeista</w:t>
      </w:r>
    </w:p>
    <w:p>
      <w:r>
        <w:rPr>
          <w:b/>
        </w:rPr>
        <w:t xml:space="preserve">Tulos</w:t>
      </w:r>
    </w:p>
    <w:p>
      <w:r>
        <w:t xml:space="preserve">Luo yksinkertainen hedelmäkärpäsloukku omenaviinietikan ja astianpesuaineen avulla.    Aseta pullollinen tunkkaista viiniä punkkien saastuttaman alueen viereen.    Soseuta mädät hedelmät purkkiin ja peitä yläosa muovikelmulla, johon on tehty pieniä reikiä.</w:t>
      </w:r>
    </w:p>
    <w:p>
      <w:r>
        <w:rPr>
          <w:b/>
        </w:rPr>
        <w:t xml:space="preserve">Esimerkki 1.3882</w:t>
      </w:r>
    </w:p>
    <w:p>
      <w:r>
        <w:t xml:space="preserve">Vältä homeen kasvua kylpyhuonelaatoilla.</w:t>
      </w:r>
    </w:p>
    <w:p>
      <w:r>
        <w:rPr>
          <w:b/>
        </w:rPr>
        <w:t xml:space="preserve">Tulos</w:t>
      </w:r>
    </w:p>
    <w:p>
      <w:r>
        <w:t xml:space="preserve">Levitä puhdistuksen jälkeen kerros autovahaa.</w:t>
      </w:r>
    </w:p>
    <w:p>
      <w:r>
        <w:rPr>
          <w:b/>
        </w:rPr>
        <w:t xml:space="preserve">Esimerkki 1.3883</w:t>
      </w:r>
    </w:p>
    <w:p>
      <w:r>
        <w:t xml:space="preserve">Säilytetään tiellä kuolleiden turkista.</w:t>
      </w:r>
    </w:p>
    <w:p>
      <w:r>
        <w:rPr>
          <w:b/>
        </w:rPr>
        <w:t xml:space="preserve">Tulos</w:t>
      </w:r>
    </w:p>
    <w:p>
      <w:r>
        <w:t xml:space="preserve">Suolaa turkki poistamisen jälkeen.</w:t>
      </w:r>
    </w:p>
    <w:p>
      <w:r>
        <w:rPr>
          <w:b/>
        </w:rPr>
        <w:t xml:space="preserve">Esimerkki 1.3884</w:t>
      </w:r>
    </w:p>
    <w:p>
      <w:r>
        <w:t xml:space="preserve">Pakkaa ballerinakengät matkalle.</w:t>
      </w:r>
    </w:p>
    <w:p>
      <w:r>
        <w:rPr>
          <w:b/>
        </w:rPr>
        <w:t xml:space="preserve">Tulos</w:t>
      </w:r>
    </w:p>
    <w:p>
      <w:r>
        <w:t xml:space="preserve">Säilytä vanhoissa suihkumyssyissä.</w:t>
      </w:r>
    </w:p>
    <w:p>
      <w:r>
        <w:rPr>
          <w:b/>
        </w:rPr>
        <w:t xml:space="preserve">Esimerkki 1.3885</w:t>
      </w:r>
    </w:p>
    <w:p>
      <w:r>
        <w:t xml:space="preserve">miten sovitetaan jotain yhteen?</w:t>
      </w:r>
    </w:p>
    <w:p>
      <w:r>
        <w:rPr>
          <w:b/>
        </w:rPr>
        <w:t xml:space="preserve">Tulos</w:t>
      </w:r>
    </w:p>
    <w:p>
      <w:r>
        <w:t xml:space="preserve">aseta se johonkin samankaltaiseen</w:t>
      </w:r>
    </w:p>
    <w:p>
      <w:r>
        <w:rPr>
          <w:b/>
        </w:rPr>
        <w:t xml:space="preserve">Esimerkki 1.3886</w:t>
      </w:r>
    </w:p>
    <w:p>
      <w:r>
        <w:t xml:space="preserve">Tehdä paketista pikanuudeleita terveellisempiä,</w:t>
      </w:r>
    </w:p>
    <w:p>
      <w:r>
        <w:rPr>
          <w:b/>
        </w:rPr>
        <w:t xml:space="preserve">Tulos</w:t>
      </w:r>
    </w:p>
    <w:p>
      <w:r>
        <w:t xml:space="preserve">käytä omia mausteita mukana tulevan paketin sijaan.</w:t>
      </w:r>
    </w:p>
    <w:p>
      <w:r>
        <w:rPr>
          <w:b/>
        </w:rPr>
        <w:t xml:space="preserve">Esimerkki 1.3887</w:t>
      </w:r>
    </w:p>
    <w:p>
      <w:r>
        <w:t xml:space="preserve">miten jotain upotetaan?</w:t>
      </w:r>
    </w:p>
    <w:p>
      <w:r>
        <w:rPr>
          <w:b/>
        </w:rPr>
        <w:t xml:space="preserve">Tulos</w:t>
      </w:r>
    </w:p>
    <w:p>
      <w:r>
        <w:t xml:space="preserve">laita se nesteen alle.</w:t>
      </w:r>
    </w:p>
    <w:p>
      <w:r>
        <w:rPr>
          <w:b/>
        </w:rPr>
        <w:t xml:space="preserve">Esimerkki 1.3888</w:t>
      </w:r>
    </w:p>
    <w:p>
      <w:r>
        <w:t xml:space="preserve">Miten tehdä suklaalla päällystettyjä maapähkinöitä Fantasy Fudgea?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puolimakeat suklaalastut, kunnes ne ovat sulaneet ja sekoittuneet perusteellisesti. Vatkaa joukkoon 1 7 unssin vaahtokarkkikermapurkki, 1 kupillinen hienonnettuja rinkeleitä ja 1 tl vaniljauutetta. Siirrä fudge voideltuun 8 x 13 tuuman vuokaan ja anna jäähtyä ennen neliöiksi leikkaamista.</w:t>
      </w:r>
    </w:p>
    <w:p>
      <w:r>
        <w:rPr>
          <w:b/>
        </w:rPr>
        <w:t xml:space="preserve">Esimerkki 1.3889</w:t>
      </w:r>
    </w:p>
    <w:p>
      <w:r>
        <w:t xml:space="preserve">Huipun rakentaminen</w:t>
      </w:r>
    </w:p>
    <w:p>
      <w:r>
        <w:rPr>
          <w:b/>
        </w:rPr>
        <w:t xml:space="preserve">Tulos</w:t>
      </w:r>
    </w:p>
    <w:p>
      <w:r>
        <w:t xml:space="preserve">Ota säleet ja sivele siveltimellä liimaa kehykseen ja kiinnitä säleet kehykseen.</w:t>
      </w:r>
    </w:p>
    <w:p>
      <w:r>
        <w:rPr>
          <w:b/>
        </w:rPr>
        <w:t xml:space="preserve">Esimerkki 1.3890</w:t>
      </w:r>
    </w:p>
    <w:p>
      <w:r>
        <w:t xml:space="preserve">Ripusta yläkaapit ilman, että niiden koko painoa tarvitsee kantaa.</w:t>
      </w:r>
    </w:p>
    <w:p>
      <w:r>
        <w:rPr>
          <w:b/>
        </w:rPr>
        <w:t xml:space="preserve">Tulos</w:t>
      </w:r>
    </w:p>
    <w:p>
      <w:r>
        <w:t xml:space="preserve">Tee merkki siihen kohtaan, johon haluat kaappien alaosan tulevan. Piirrä vaakaviivalla suora viiva seinän poikki. Aseta 2x4:n yläreuna samalle viivalle ja ruuvaa se paikalleen. Levitä kaappien pohja 2x4:n päälle samalla kun ruuvataan paikoilleen.</w:t>
      </w:r>
    </w:p>
    <w:p>
      <w:r>
        <w:rPr>
          <w:b/>
        </w:rPr>
        <w:t xml:space="preserve">Esimerkki 1.3891</w:t>
      </w:r>
    </w:p>
    <w:p>
      <w:r>
        <w:t xml:space="preserve">Miten voin kovettaa akryylillä maalatut lasit?</w:t>
      </w:r>
    </w:p>
    <w:p>
      <w:r>
        <w:rPr>
          <w:b/>
        </w:rPr>
        <w:t xml:space="preserve">Tulos</w:t>
      </w:r>
    </w:p>
    <w:p>
      <w:r>
        <w:t xml:space="preserve">Laita uuniin miedolle lämmölle muutamaksi minuutiksi.</w:t>
      </w:r>
    </w:p>
    <w:p>
      <w:r>
        <w:rPr>
          <w:b/>
        </w:rPr>
        <w:t xml:space="preserve">Esimerkki 1.3892</w:t>
      </w:r>
    </w:p>
    <w:p>
      <w:r>
        <w:t xml:space="preserve">Cowboy-keksien säilyttäminen</w:t>
      </w:r>
    </w:p>
    <w:p>
      <w:r>
        <w:rPr>
          <w:b/>
        </w:rPr>
        <w:t xml:space="preserve">Tulos</w:t>
      </w:r>
    </w:p>
    <w:p>
      <w:r>
        <w:t xml:space="preserve">laitetaan ilmatiiviiseen astiaan ja säilytetään viileässä ja kuivassa paikassa.</w:t>
      </w:r>
    </w:p>
    <w:p>
      <w:r>
        <w:rPr>
          <w:b/>
        </w:rPr>
        <w:t xml:space="preserve">Esimerkki 1.3893</w:t>
      </w:r>
    </w:p>
    <w:p>
      <w:r>
        <w:t xml:space="preserve">miten saat maalialustasi kestämään pidempään</w:t>
      </w:r>
    </w:p>
    <w:p>
      <w:r>
        <w:rPr>
          <w:b/>
        </w:rPr>
        <w:t xml:space="preserve">Tulos</w:t>
      </w:r>
    </w:p>
    <w:p>
      <w:r>
        <w:t xml:space="preserve">Laita alumiinifoliota maalialtaaseen.</w:t>
      </w:r>
    </w:p>
    <w:p>
      <w:r>
        <w:rPr>
          <w:b/>
        </w:rPr>
        <w:t xml:space="preserve">Esimerkki 1.3894</w:t>
      </w:r>
    </w:p>
    <w:p>
      <w:r>
        <w:t xml:space="preserve">Kuinka tarkistaa auton renkaan kulutuspinnan kunto pennillä.</w:t>
      </w:r>
    </w:p>
    <w:p>
      <w:r>
        <w:rPr>
          <w:b/>
        </w:rPr>
        <w:t xml:space="preserve">Tulos</w:t>
      </w:r>
    </w:p>
    <w:p>
      <w:r>
        <w:t xml:space="preserve">Ota yhdysvaltojen penni ja pidä sitä kuvapuoli itseäsi kohti, aseta sitten Lincolnin pään yläosa kulutuspintaan niin, että näet, kuinka suuri osa pennistä on kulutuspinnan peittämä. Jos osa Lincolnin päästä on aina kulutuspinnan peitossa, et tarvitse vielä uusia renkaita.</w:t>
      </w:r>
    </w:p>
    <w:p>
      <w:r>
        <w:rPr>
          <w:b/>
        </w:rPr>
        <w:t xml:space="preserve">Esimerkki 1.3895</w:t>
      </w:r>
    </w:p>
    <w:p>
      <w:r>
        <w:t xml:space="preserve">Miten teet pehmopaperista streamerin?</w:t>
      </w:r>
    </w:p>
    <w:p>
      <w:r>
        <w:rPr>
          <w:b/>
        </w:rPr>
        <w:t xml:space="preserve">Tulos</w:t>
      </w:r>
    </w:p>
    <w:p>
      <w:r>
        <w:t xml:space="preserve">Ota paperilautanen ja leikkaa se kahtia. Liimaa vanupallot lautaselle. Etsi erivärisiä pehmopapereita ja leikkaa ne suikaleiksi. Liimaa suikaleet lautasen takaosaan.</w:t>
      </w:r>
    </w:p>
    <w:p>
      <w:r>
        <w:rPr>
          <w:b/>
        </w:rPr>
        <w:t xml:space="preserve">Esimerkki 1.3896</w:t>
      </w:r>
    </w:p>
    <w:p>
      <w:r>
        <w:t xml:space="preserve">Miten puhdistaa riippumatto käytön jälkeen?</w:t>
      </w:r>
    </w:p>
    <w:p>
      <w:r>
        <w:rPr>
          <w:b/>
        </w:rPr>
        <w:t xml:space="preserve">Tulos</w:t>
      </w:r>
    </w:p>
    <w:p>
      <w:r>
        <w:t xml:space="preserve">Harjaa riippumatto pehmeällä harjalla ja pesuaineella, suihkuta letkulla kylmää vettä ja anna sen kuivua luonnollisesti.</w:t>
      </w:r>
    </w:p>
    <w:p>
      <w:r>
        <w:rPr>
          <w:b/>
        </w:rPr>
        <w:t xml:space="preserve">Esimerkki 1.3897</w:t>
      </w:r>
    </w:p>
    <w:p>
      <w:r>
        <w:t xml:space="preserve">pilko yrtit nopeasti</w:t>
      </w:r>
    </w:p>
    <w:p>
      <w:r>
        <w:rPr>
          <w:b/>
        </w:rPr>
        <w:t xml:space="preserve">Tulos</w:t>
      </w:r>
    </w:p>
    <w:p>
      <w:r>
        <w:t xml:space="preserve">pyöritä yrttejä, kuten persiljaa ja korianteria, pizzapyörällä nopeaa ja turvallista viipalointia varten.</w:t>
      </w:r>
    </w:p>
    <w:p>
      <w:r>
        <w:rPr>
          <w:b/>
        </w:rPr>
        <w:t xml:space="preserve">Esimerkki 1.3898</w:t>
      </w:r>
    </w:p>
    <w:p>
      <w:r>
        <w:t xml:space="preserve">Estä mainokset älypuhelinpelejä pelatessasi.</w:t>
      </w:r>
    </w:p>
    <w:p>
      <w:r>
        <w:rPr>
          <w:b/>
        </w:rPr>
        <w:t xml:space="preserve">Tulos</w:t>
      </w:r>
    </w:p>
    <w:p>
      <w:r>
        <w:t xml:space="preserve">Laita puhelin lentokonetilaan.</w:t>
      </w:r>
    </w:p>
    <w:p>
      <w:r>
        <w:rPr>
          <w:b/>
        </w:rPr>
        <w:t xml:space="preserve">Esimerkki 1.3899</w:t>
      </w:r>
    </w:p>
    <w:p>
      <w:r>
        <w:t xml:space="preserve">miten viinirypäleet puhdistetaan?</w:t>
      </w:r>
    </w:p>
    <w:p>
      <w:r>
        <w:rPr>
          <w:b/>
        </w:rPr>
        <w:t xml:space="preserve">Tulos</w:t>
      </w:r>
    </w:p>
    <w:p>
      <w:r>
        <w:t xml:space="preserve">pidä niitä juoksevan veden alla.</w:t>
      </w:r>
    </w:p>
    <w:p>
      <w:r>
        <w:rPr>
          <w:b/>
        </w:rPr>
        <w:t xml:space="preserve">Esimerkki 1.3900</w:t>
      </w:r>
    </w:p>
    <w:p>
      <w:r>
        <w:t xml:space="preserve">Saadaksesi kunnon puhtaat ikkunat,</w:t>
      </w:r>
    </w:p>
    <w:p>
      <w:r>
        <w:rPr>
          <w:b/>
        </w:rPr>
        <w:t xml:space="preserve">Tulos</w:t>
      </w:r>
    </w:p>
    <w:p>
      <w:r>
        <w:t xml:space="preserve">käytä kuumaa vettä ja Dawn-astianpesuainetta.</w:t>
      </w:r>
    </w:p>
    <w:p>
      <w:r>
        <w:rPr>
          <w:b/>
        </w:rPr>
        <w:t xml:space="preserve">Esimerkki 1.3901</w:t>
      </w:r>
    </w:p>
    <w:p>
      <w:r>
        <w:t xml:space="preserve">Ohjelmiston poistaminen Windows-tietokoneesta.</w:t>
      </w:r>
    </w:p>
    <w:p>
      <w:r>
        <w:rPr>
          <w:b/>
        </w:rPr>
        <w:t xml:space="preserve">Tulos</w:t>
      </w:r>
    </w:p>
    <w:p>
      <w:r>
        <w:t xml:space="preserve">Avaa ohjauspaneeli ja siirry Poista sovellus -osioon ja valitse sitten ohjelmisto, jonka haluat poistaa.</w:t>
      </w:r>
    </w:p>
    <w:p>
      <w:r>
        <w:rPr>
          <w:b/>
        </w:rPr>
        <w:t xml:space="preserve">Esimerkki 1.3902</w:t>
      </w:r>
    </w:p>
    <w:p>
      <w:r>
        <w:t xml:space="preserve">Jotta omenaviipaleet olisivat joustavia, jotta ne voidaan rullata.</w:t>
      </w:r>
    </w:p>
    <w:p>
      <w:r>
        <w:rPr>
          <w:b/>
        </w:rPr>
        <w:t xml:space="preserve">Tulos</w:t>
      </w:r>
    </w:p>
    <w:p>
      <w:r>
        <w:t xml:space="preserve">Mikroaaltouuni omenaviipaleet korkealla 3 minuuttia</w:t>
      </w:r>
    </w:p>
    <w:p>
      <w:r>
        <w:rPr>
          <w:b/>
        </w:rPr>
        <w:t xml:space="preserve">Esimerkki 1.3903</w:t>
      </w:r>
    </w:p>
    <w:p>
      <w:r>
        <w:t xml:space="preserve">Suojaa vinyyliä silitysraudan kuumuudelta saumoja silitettäessä.</w:t>
      </w:r>
    </w:p>
    <w:p>
      <w:r>
        <w:rPr>
          <w:b/>
        </w:rPr>
        <w:t xml:space="preserve">Tulos</w:t>
      </w:r>
    </w:p>
    <w:p>
      <w:r>
        <w:t xml:space="preserve">Peitä vinyyli paperilla.</w:t>
      </w:r>
    </w:p>
    <w:p>
      <w:r>
        <w:rPr>
          <w:b/>
        </w:rPr>
        <w:t xml:space="preserve">Esimerkki 1.3904</w:t>
      </w:r>
    </w:p>
    <w:p>
      <w:r>
        <w:t xml:space="preserve">Miten puhdistaa lika lenkkareista?</w:t>
      </w:r>
    </w:p>
    <w:p>
      <w:r>
        <w:rPr>
          <w:b/>
        </w:rPr>
        <w:t xml:space="preserve">Tulos</w:t>
      </w:r>
    </w:p>
    <w:p>
      <w:r>
        <w:t xml:space="preserve">Kun lika on kerääntynyt, hankaa kenkä veden ja saippuan seoksella ja anna kuivua ulkona jonkin aikaa.</w:t>
      </w:r>
    </w:p>
    <w:p>
      <w:r>
        <w:rPr>
          <w:b/>
        </w:rPr>
        <w:t xml:space="preserve">Esimerkki 1.3905</w:t>
      </w:r>
    </w:p>
    <w:p>
      <w:r>
        <w:t xml:space="preserve">Kuinka sulattaa suklaapatukat nopeasti?</w:t>
      </w:r>
    </w:p>
    <w:p>
      <w:r>
        <w:rPr>
          <w:b/>
        </w:rPr>
        <w:t xml:space="preserve">Tulos</w:t>
      </w:r>
    </w:p>
    <w:p>
      <w:r>
        <w:t xml:space="preserve">Unohda kaksinkertainen kattila ja murra suklaa mikroaaltouunin turvalliseen kulhoon ja kuumenna 15 sekunnin ajan, pysäytä ja sekoita suklaa ja toista 15 sekunnin välein, kunnes se on sulanut.</w:t>
      </w:r>
    </w:p>
    <w:p>
      <w:r>
        <w:rPr>
          <w:b/>
        </w:rPr>
        <w:t xml:space="preserve">Esimerkki 1.3906</w:t>
      </w:r>
    </w:p>
    <w:p>
      <w:r>
        <w:t xml:space="preserve">Miten voin eristää kodin alueen pölyltä remontin aikana?</w:t>
      </w:r>
    </w:p>
    <w:p>
      <w:r>
        <w:rPr>
          <w:b/>
        </w:rPr>
        <w:t xml:space="preserve">Tulos</w:t>
      </w:r>
    </w:p>
    <w:p>
      <w:r>
        <w:t xml:space="preserve">Käytä raskasta muovia alueen eristämiseen.</w:t>
      </w:r>
    </w:p>
    <w:p>
      <w:r>
        <w:rPr>
          <w:b/>
        </w:rPr>
        <w:t xml:space="preserve">Esimerkki 1.3907</w:t>
      </w:r>
    </w:p>
    <w:p>
      <w:r>
        <w:t xml:space="preserve">Järjestä lakanat</w:t>
      </w:r>
    </w:p>
    <w:p>
      <w:r>
        <w:rPr>
          <w:b/>
        </w:rPr>
        <w:t xml:space="preserve">Tulos</w:t>
      </w:r>
    </w:p>
    <w:p>
      <w:r>
        <w:t xml:space="preserve">käytä tyynynpäällystettä lakanasarjasta pitämään loput lakanat sisällä.</w:t>
      </w:r>
    </w:p>
    <w:p>
      <w:r>
        <w:rPr>
          <w:b/>
        </w:rPr>
        <w:t xml:space="preserve">Esimerkki 1.3908</w:t>
      </w:r>
    </w:p>
    <w:p>
      <w:r>
        <w:t xml:space="preserve">Estääksesi kanelileivän sisäpuolen vuotamisen viipaloitaessa.</w:t>
      </w:r>
    </w:p>
    <w:p>
      <w:r>
        <w:rPr>
          <w:b/>
        </w:rPr>
        <w:t xml:space="preserve">Tulos</w:t>
      </w:r>
    </w:p>
    <w:p>
      <w:r>
        <w:t xml:space="preserve">Anna leivän jäähtyä kokonaan ennen viipalointia.</w:t>
      </w:r>
    </w:p>
    <w:p>
      <w:r>
        <w:rPr>
          <w:b/>
        </w:rPr>
        <w:t xml:space="preserve">Esimerkki 1.3909</w:t>
      </w:r>
    </w:p>
    <w:p>
      <w:r>
        <w:t xml:space="preserve">Miten pysyt lämpimänä yöllä?</w:t>
      </w:r>
    </w:p>
    <w:p>
      <w:r>
        <w:rPr>
          <w:b/>
        </w:rPr>
        <w:t xml:space="preserve">Tulos</w:t>
      </w:r>
    </w:p>
    <w:p>
      <w:r>
        <w:t xml:space="preserve">Käytä puuvillapeittoja, jotka pitävät lämpöä.</w:t>
      </w:r>
    </w:p>
    <w:p>
      <w:r>
        <w:rPr>
          <w:b/>
        </w:rPr>
        <w:t xml:space="preserve">Esimerkki 1.3910</w:t>
      </w:r>
    </w:p>
    <w:p>
      <w:r>
        <w:t xml:space="preserve">miten laitat näytönsuojan puhelimeen?</w:t>
      </w:r>
    </w:p>
    <w:p>
      <w:r>
        <w:rPr>
          <w:b/>
        </w:rPr>
        <w:t xml:space="preserve">Tulos</w:t>
      </w:r>
    </w:p>
    <w:p>
      <w:r>
        <w:t xml:space="preserve">aseta lasi suoraan näytön päälle samaan kohtaan näyttöä.</w:t>
      </w:r>
    </w:p>
    <w:p>
      <w:r>
        <w:rPr>
          <w:b/>
        </w:rPr>
        <w:t xml:space="preserve">Esimerkki 1.3911</w:t>
      </w:r>
    </w:p>
    <w:p>
      <w:r>
        <w:t xml:space="preserve">Likaisen ikkunan puhdistaminen</w:t>
      </w:r>
    </w:p>
    <w:p>
      <w:r>
        <w:rPr>
          <w:b/>
        </w:rPr>
        <w:t xml:space="preserve">Tulos</w:t>
      </w:r>
    </w:p>
    <w:p>
      <w:r>
        <w:t xml:space="preserve">Levitä etikkaa suurella sienellä koko lasiin. Poista kaikki etikka tiukasti siivouspyyhkeellä.</w:t>
      </w:r>
    </w:p>
    <w:p>
      <w:r>
        <w:rPr>
          <w:b/>
        </w:rPr>
        <w:t xml:space="preserve">Esimerkki 1.3912</w:t>
      </w:r>
    </w:p>
    <w:p>
      <w:r>
        <w:t xml:space="preserve">Tee hätävyö housuihin.</w:t>
      </w:r>
    </w:p>
    <w:p>
      <w:r>
        <w:rPr>
          <w:b/>
        </w:rPr>
        <w:t xml:space="preserve">Tulos</w:t>
      </w:r>
    </w:p>
    <w:p>
      <w:r>
        <w:t xml:space="preserve">Käytä kengännauhaa.</w:t>
      </w:r>
    </w:p>
    <w:p>
      <w:r>
        <w:rPr>
          <w:b/>
        </w:rPr>
        <w:t xml:space="preserve">Esimerkki 1.3913</w:t>
      </w:r>
    </w:p>
    <w:p>
      <w:r>
        <w:t xml:space="preserve">Voit käyttää olutta pihvin marinointiin seuraavasti</w:t>
      </w:r>
    </w:p>
    <w:p>
      <w:r>
        <w:rPr>
          <w:b/>
        </w:rPr>
        <w:t xml:space="preserve">Tulos</w:t>
      </w:r>
    </w:p>
    <w:p>
      <w:r>
        <w:t xml:space="preserve">Anna alkoholin keittyä pois etukäteen, jotta se ei pehmittäisi pihviä.</w:t>
      </w:r>
    </w:p>
    <w:p>
      <w:r>
        <w:rPr>
          <w:b/>
        </w:rPr>
        <w:t xml:space="preserve">Esimerkki 1.3914</w:t>
      </w:r>
    </w:p>
    <w:p>
      <w:r>
        <w:t xml:space="preserve">Kuinka puhdistaa korut.</w:t>
      </w:r>
    </w:p>
    <w:p>
      <w:r>
        <w:rPr>
          <w:b/>
        </w:rPr>
        <w:t xml:space="preserve">Tulos</w:t>
      </w:r>
    </w:p>
    <w:p>
      <w:r>
        <w:t xml:space="preserve">Päällystä korut hammastahnalla ja anna sen jähmettyä tunnin ajan. Käytä vanhaa hammastahnaa korujen hankaamiseen. Huuhtele vedellä ja kuivaa.</w:t>
      </w:r>
    </w:p>
    <w:p>
      <w:r>
        <w:rPr>
          <w:b/>
        </w:rPr>
        <w:t xml:space="preserve">Esimerkki 1.3915</w:t>
      </w:r>
    </w:p>
    <w:p>
      <w:r>
        <w:t xml:space="preserve">tehdä chex mix</w:t>
      </w:r>
    </w:p>
    <w:p>
      <w:r>
        <w:rPr>
          <w:b/>
        </w:rPr>
        <w:t xml:space="preserve">Tulos</w:t>
      </w:r>
    </w:p>
    <w:p>
      <w:r>
        <w:t xml:space="preserve">3 kuppia Corn Chex™ -muroja 3 kuppia Rice Chex™ -muroja 3 kuppia Wheat Chex™ -muroja 1 kuppia sekoitettuja pähkinöitä 1 kuppia suolapähkinöitä 1 kuppia valkosipulin makuisia suolapähkinöitä 1 kuppia valkosipulin makuisia suolapaloja tai tavallisia suolapaloja, jotka on rikottu 1 tuuman paloiksi 6 rkl voita tai margariinia 2 rkl Worcestershire-kastiketta 1 1/2 tl maustettua suolaa 3 / 4 tl valkosipulijauhetta 1 / 5 tl sipulijauhetta Suuressa mikrossa sulatettavassa kulhossa sekoita viljat, pähkinät, suolapähkinät, rinkelit ja suolapähkinät; laita sivuun. Pienessä mikroaaltouunikulhossa, mikroaaltouunissa voi peittämättä korkealla noin 40 sekuntia tai kunnes se on sulanut. Sekoita joukkoon mausteet. Kaada muroseoksen päälle; sekoita, kunnes seos on tasaisesti peittynyt.    Mikroaaltouunissa 5-6 minuuttia korkealla teholla, sekoita huolellisesti 2 minuutin välein. Levitä paperipyyhkeille jäähtymään.</w:t>
      </w:r>
    </w:p>
    <w:p>
      <w:r>
        <w:rPr>
          <w:b/>
        </w:rPr>
        <w:t xml:space="preserve">Esimerkki 1.3916</w:t>
      </w:r>
    </w:p>
    <w:p>
      <w:r>
        <w:t xml:space="preserve">Mikä on paras alue t-paidan painamiseen?</w:t>
      </w:r>
    </w:p>
    <w:p>
      <w:r>
        <w:rPr>
          <w:b/>
        </w:rPr>
        <w:t xml:space="preserve">Tulos</w:t>
      </w:r>
    </w:p>
    <w:p>
      <w:r>
        <w:t xml:space="preserve">Paras alue t-paidan painatukselle olisi etupuolella, jotta kaikki näkevät painatuksen.</w:t>
      </w:r>
    </w:p>
    <w:p>
      <w:r>
        <w:rPr>
          <w:b/>
        </w:rPr>
        <w:t xml:space="preserve">Esimerkki 1.3917</w:t>
      </w:r>
    </w:p>
    <w:p>
      <w:r>
        <w:t xml:space="preserve">Miten tehdä klassinen vinaigrette</w:t>
      </w:r>
    </w:p>
    <w:p>
      <w:r>
        <w:rPr>
          <w:b/>
        </w:rPr>
        <w:t xml:space="preserve">Tulos</w:t>
      </w:r>
    </w:p>
    <w:p>
      <w:r>
        <w:t xml:space="preserve">Vatkaa 2 rkl punaviinietikkaa, 2 tl dijon-sinappia, 1/2 tl kosher-suolaa ja pippuria maun mukaan. Sekoita vähitellen 1/3 - 1/2 kupillista oliiviöljyä.</w:t>
      </w:r>
    </w:p>
    <w:p>
      <w:r>
        <w:rPr>
          <w:b/>
        </w:rPr>
        <w:t xml:space="preserve">Esimerkki 1.3918</w:t>
      </w:r>
    </w:p>
    <w:p>
      <w:r>
        <w:t xml:space="preserve">Tee pyramidi-kenkäteline.</w:t>
      </w:r>
    </w:p>
    <w:p>
      <w:r>
        <w:rPr>
          <w:b/>
        </w:rPr>
        <w:t xml:space="preserve">Tulos</w:t>
      </w:r>
    </w:p>
    <w:p>
      <w:r>
        <w:t xml:space="preserve">Taita pahvi kolmioiksi ja aseta ne vierekkäin ja päällekkäin pyramidiksi.</w:t>
      </w:r>
    </w:p>
    <w:p>
      <w:r>
        <w:rPr>
          <w:b/>
        </w:rPr>
        <w:t xml:space="preserve">Esimerkki 1.3919</w:t>
      </w:r>
    </w:p>
    <w:p>
      <w:r>
        <w:t xml:space="preserve">lannoite</w:t>
      </w:r>
    </w:p>
    <w:p>
      <w:r>
        <w:rPr>
          <w:b/>
        </w:rPr>
        <w:t xml:space="preserve">Tulos</w:t>
      </w:r>
    </w:p>
    <w:p>
      <w:r>
        <w:t xml:space="preserve">voidaan käyttää kasvien kasvattamiseen </w:t>
      </w:r>
    </w:p>
    <w:p>
      <w:r>
        <w:rPr>
          <w:b/>
        </w:rPr>
        <w:t xml:space="preserve">Esimerkki 1.3920</w:t>
      </w:r>
    </w:p>
    <w:p>
      <w:r>
        <w:t xml:space="preserve">Havaijinihampurilaispekonipalleroiden täyttäminen juustolla.</w:t>
      </w:r>
    </w:p>
    <w:p>
      <w:r>
        <w:rPr>
          <w:b/>
        </w:rPr>
        <w:t xml:space="preserve">Tulos</w:t>
      </w:r>
    </w:p>
    <w:p>
      <w:r>
        <w:t xml:space="preserve">Tee hampurilaispalloon syvennys ja lisää juusto.</w:t>
      </w:r>
    </w:p>
    <w:p>
      <w:r>
        <w:rPr>
          <w:b/>
        </w:rPr>
        <w:t xml:space="preserve">Esimerkki 1.3921</w:t>
      </w:r>
    </w:p>
    <w:p>
      <w:r>
        <w:t xml:space="preserve">Ilmastoidun tuulettimen luominen,</w:t>
      </w:r>
    </w:p>
    <w:p>
      <w:r>
        <w:rPr>
          <w:b/>
        </w:rPr>
        <w:t xml:space="preserve">Tulos</w:t>
      </w:r>
    </w:p>
    <w:p>
      <w:r>
        <w:t xml:space="preserve">Ota laatikkotuuletin ja laita pakastettu kannullinen vettä, joka on täytetty kokonaan. Laita tuuletin päälle ja voit tuntea lämpötilan laskevan. Se kestää noin kahdeksan tuntia, ennen kuin kannu sulaa.</w:t>
      </w:r>
    </w:p>
    <w:p>
      <w:r>
        <w:rPr>
          <w:b/>
        </w:rPr>
        <w:t xml:space="preserve">Esimerkki 1.3922</w:t>
      </w:r>
    </w:p>
    <w:p>
      <w:r>
        <w:t xml:space="preserve">Valmistele käymälän pohja irrottamista varten.</w:t>
      </w:r>
    </w:p>
    <w:p>
      <w:r>
        <w:rPr>
          <w:b/>
        </w:rPr>
        <w:t xml:space="preserve">Tulos</w:t>
      </w:r>
    </w:p>
    <w:p>
      <w:r>
        <w:t xml:space="preserve">Irrota vedensyöttöjohto säädettävällä jakoavaimella. Irrota pultit. Irrota korkit (ne näyttävät hieman kupeilta) pulttien päältä wc:n alaosassa ja irrota sitten nämä pultit. Irrota sen jälkeen pultit, jotka yhdistävät säiliön istuimeen.irrota pultit. Irrota korkit (ne näyttävät hieman kupeilta) pulttien päältä wc:n pohjassa ja irrota sitten nämä pultit.</w:t>
      </w:r>
    </w:p>
    <w:p>
      <w:r>
        <w:rPr>
          <w:b/>
        </w:rPr>
        <w:t xml:space="preserve">Esimerkki 1.3923</w:t>
      </w:r>
    </w:p>
    <w:p>
      <w:r>
        <w:t xml:space="preserve">Laita VLC toistamaan satunnaisesti joukko videoita.</w:t>
      </w:r>
    </w:p>
    <w:p>
      <w:r>
        <w:rPr>
          <w:b/>
        </w:rPr>
        <w:t xml:space="preserve">Tulos</w:t>
      </w:r>
    </w:p>
    <w:p>
      <w:r>
        <w:t xml:space="preserve">Lisää useita videoita VLC-soittolistaan ja napsauta sitten alareunassa olevaa ristikkäisiä nuolia.</w:t>
      </w:r>
    </w:p>
    <w:p>
      <w:r>
        <w:rPr>
          <w:b/>
        </w:rPr>
        <w:t xml:space="preserve">Esimerkki 1.3924</w:t>
      </w:r>
    </w:p>
    <w:p>
      <w:r>
        <w:t xml:space="preserve">Tee allas lapsille</w:t>
      </w:r>
    </w:p>
    <w:p>
      <w:r>
        <w:rPr>
          <w:b/>
        </w:rPr>
        <w:t xml:space="preserve">Tulos</w:t>
      </w:r>
    </w:p>
    <w:p>
      <w:r>
        <w:t xml:space="preserve">Laita takapihalle suuri traktorin rengas ja laita sen sisään uima-allasvuori ja täytä se vedellä.</w:t>
      </w:r>
    </w:p>
    <w:p>
      <w:r>
        <w:rPr>
          <w:b/>
        </w:rPr>
        <w:t xml:space="preserve">Esimerkki 1.3925</w:t>
      </w:r>
    </w:p>
    <w:p>
      <w:r>
        <w:t xml:space="preserve">käyttää kurkun siemeniä ruoanlaittoreseptissä</w:t>
      </w:r>
    </w:p>
    <w:p>
      <w:r>
        <w:rPr>
          <w:b/>
        </w:rPr>
        <w:t xml:space="preserve">Tulos</w:t>
      </w:r>
    </w:p>
    <w:p>
      <w:r>
        <w:t xml:space="preserve">ota kurkun siemenet ja laita ne tehosekoittimeen muiden tuotteiden kanssa smoothien valmistamiseksi.</w:t>
      </w:r>
    </w:p>
    <w:p>
      <w:r>
        <w:rPr>
          <w:b/>
        </w:rPr>
        <w:t xml:space="preserve">Esimerkki 1.3926</w:t>
      </w:r>
    </w:p>
    <w:p>
      <w:r>
        <w:t xml:space="preserve">köysi</w:t>
      </w:r>
    </w:p>
    <w:p>
      <w:r>
        <w:rPr>
          <w:b/>
        </w:rPr>
        <w:t xml:space="preserve">Tulos</w:t>
      </w:r>
    </w:p>
    <w:p>
      <w:r>
        <w:t xml:space="preserve">voi sitoa tiiliä yhteen</w:t>
      </w:r>
    </w:p>
    <w:p>
      <w:r>
        <w:rPr>
          <w:b/>
        </w:rPr>
        <w:t xml:space="preserve">Esimerkki 1.3927</w:t>
      </w:r>
    </w:p>
    <w:p>
      <w:r>
        <w:t xml:space="preserve">miten koira saadaan noutamaan?</w:t>
      </w:r>
    </w:p>
    <w:p>
      <w:r>
        <w:rPr>
          <w:b/>
        </w:rPr>
        <w:t xml:space="preserve">Tulos</w:t>
      </w:r>
    </w:p>
    <w:p>
      <w:r>
        <w:t xml:space="preserve">heittää pallon poispäin koirasta ja huutaa "nouto".</w:t>
      </w:r>
    </w:p>
    <w:p>
      <w:r>
        <w:rPr>
          <w:b/>
        </w:rPr>
        <w:t xml:space="preserve">Esimerkki 1.3928</w:t>
      </w:r>
    </w:p>
    <w:p>
      <w:r>
        <w:t xml:space="preserve">Voit kiinnittää puiset säleet toisiinsa ja varmistaa, että ne ovat tasan, voit käyttää seuraavia keinoja</w:t>
      </w:r>
    </w:p>
    <w:p>
      <w:r>
        <w:rPr>
          <w:b/>
        </w:rPr>
        <w:t xml:space="preserve">Tulos</w:t>
      </w:r>
    </w:p>
    <w:p>
      <w:r>
        <w:t xml:space="preserve">Liimaa ne paikoilleen</w:t>
      </w:r>
    </w:p>
    <w:p>
      <w:r>
        <w:rPr>
          <w:b/>
        </w:rPr>
        <w:t xml:space="preserve">Esimerkki 1.3929</w:t>
      </w:r>
    </w:p>
    <w:p>
      <w:r>
        <w:t xml:space="preserve">pehmentää ruskeaa sokeria</w:t>
      </w:r>
    </w:p>
    <w:p>
      <w:r>
        <w:rPr>
          <w:b/>
        </w:rPr>
        <w:t xml:space="preserve">Tulos</w:t>
      </w:r>
    </w:p>
    <w:p>
      <w:r>
        <w:t xml:space="preserve">laita mikroaaltouuniin ja lasillinen vettä sen viereen ja laita mikroaaltouuniin muutamaksi minuutiksi.</w:t>
      </w:r>
    </w:p>
    <w:p>
      <w:r>
        <w:rPr>
          <w:b/>
        </w:rPr>
        <w:t xml:space="preserve">Esimerkki 1.3930</w:t>
      </w:r>
    </w:p>
    <w:p>
      <w:r>
        <w:t xml:space="preserve">Miten leikkaan puun kuusikulmaista hyllyä varten?</w:t>
      </w:r>
    </w:p>
    <w:p>
      <w:r>
        <w:rPr>
          <w:b/>
        </w:rPr>
        <w:t xml:space="preserve">Tulos</w:t>
      </w:r>
    </w:p>
    <w:p>
      <w:r>
        <w:t xml:space="preserve">Koska kyseessä on kuusikulmio, sinun on leikattava 6 samanpituista palaa samalla kulmalla. Päätä haluamasi pituus ja mittaa puu merkitäksesi sen (10 tuumaa toimii hyvin). Leikkaa jokainen pala 30 asteen kulmassa siten, että leikkaukset osoittavat molemmista päistä sisäänpäin.</w:t>
      </w:r>
    </w:p>
    <w:p>
      <w:r>
        <w:rPr>
          <w:b/>
        </w:rPr>
        <w:t xml:space="preserve">Esimerkki 1.3931</w:t>
      </w:r>
    </w:p>
    <w:p>
      <w:r>
        <w:t xml:space="preserve">Miten veitsi kuivataan kunnolla pesun jälkeen?</w:t>
      </w:r>
    </w:p>
    <w:p>
      <w:r>
        <w:rPr>
          <w:b/>
        </w:rPr>
        <w:t xml:space="preserve">Tulos</w:t>
      </w:r>
    </w:p>
    <w:p>
      <w:r>
        <w:t xml:space="preserve">Poista suurin osa kosteudesta keittiöpyyhkeellä ja poista loput vedestä varovasti paperipyyhkeellä aiheuttamatta raitoja.</w:t>
      </w:r>
    </w:p>
    <w:p>
      <w:r>
        <w:rPr>
          <w:b/>
        </w:rPr>
        <w:t xml:space="preserve">Esimerkki 1.3932</w:t>
      </w:r>
    </w:p>
    <w:p>
      <w:r>
        <w:t xml:space="preserve">Karkottaa ötökät kotoa.</w:t>
      </w:r>
    </w:p>
    <w:p>
      <w:r>
        <w:rPr>
          <w:b/>
        </w:rPr>
        <w:t xml:space="preserve">Tulos</w:t>
      </w:r>
    </w:p>
    <w:p>
      <w:r>
        <w:t xml:space="preserve">Käytä LED-lamppuja.</w:t>
      </w:r>
    </w:p>
    <w:p>
      <w:r>
        <w:rPr>
          <w:b/>
        </w:rPr>
        <w:t xml:space="preserve">Esimerkki 1.3933</w:t>
      </w:r>
    </w:p>
    <w:p>
      <w:r>
        <w:t xml:space="preserve">Miten teroitat sakset?</w:t>
      </w:r>
    </w:p>
    <w:p>
      <w:r>
        <w:rPr>
          <w:b/>
        </w:rPr>
        <w:t xml:space="preserve">Tulos</w:t>
      </w:r>
    </w:p>
    <w:p>
      <w:r>
        <w:t xml:space="preserve">Jos haluat teroittaa tavalliset, hyvin tylsät kotitalouskäyttöön tarkoitetut sakset, käytä aluksi penkkikiven karkeaa puolta. Avaa sakset ja aseta teroitettava reuna kiven päälle. Vedä terää itseäsi kohti kiven toisesta päästä toiseen pitäen samalla yhteyttä kiveen.</w:t>
      </w:r>
    </w:p>
    <w:p>
      <w:r>
        <w:rPr>
          <w:b/>
        </w:rPr>
        <w:t xml:space="preserve">Esimerkki 1.3934</w:t>
      </w:r>
    </w:p>
    <w:p>
      <w:r>
        <w:t xml:space="preserve">Rauhoittaa hyönteisten puremaa.</w:t>
      </w:r>
    </w:p>
    <w:p>
      <w:r>
        <w:rPr>
          <w:b/>
        </w:rPr>
        <w:t xml:space="preserve">Tulos</w:t>
      </w:r>
    </w:p>
    <w:p>
      <w:r>
        <w:t xml:space="preserve">Aseta teippi purennan päälle.</w:t>
      </w:r>
    </w:p>
    <w:p>
      <w:r>
        <w:rPr>
          <w:b/>
        </w:rPr>
        <w:t xml:space="preserve">Esimerkki 1.3935</w:t>
      </w:r>
    </w:p>
    <w:p>
      <w:r>
        <w:t xml:space="preserve">Houkuttele lapset syömään hedelmiä.</w:t>
      </w:r>
    </w:p>
    <w:p>
      <w:r>
        <w:rPr>
          <w:b/>
        </w:rPr>
        <w:t xml:space="preserve">Tulos</w:t>
      </w:r>
    </w:p>
    <w:p>
      <w:r>
        <w:t xml:space="preserve">Leikkaa omenat ranskanperunan muotoisiksi.</w:t>
      </w:r>
    </w:p>
    <w:p>
      <w:r>
        <w:rPr>
          <w:b/>
        </w:rPr>
        <w:t xml:space="preserve">Esimerkki 1.3936</w:t>
      </w:r>
    </w:p>
    <w:p>
      <w:r>
        <w:t xml:space="preserve">Auttaa pehmentämään maissitortillaa ilman monia ruokia,</w:t>
      </w:r>
    </w:p>
    <w:p>
      <w:r>
        <w:rPr>
          <w:b/>
        </w:rPr>
        <w:t xml:space="preserve">Tulos</w:t>
      </w:r>
    </w:p>
    <w:p>
      <w:r>
        <w:t xml:space="preserve">aseta tortilla yhdelle lautaselle mikroaaltouuniin viideksitoista sekunniksi.</w:t>
      </w:r>
    </w:p>
    <w:p>
      <w:r>
        <w:rPr>
          <w:b/>
        </w:rPr>
        <w:t xml:space="preserve">Esimerkki 1.3937</w:t>
      </w:r>
    </w:p>
    <w:p>
      <w:r>
        <w:t xml:space="preserve">Aivastuksen saaminen ulos, vaikka se ei tule.</w:t>
      </w:r>
    </w:p>
    <w:p>
      <w:r>
        <w:rPr>
          <w:b/>
        </w:rPr>
        <w:t xml:space="preserve">Tulos</w:t>
      </w:r>
    </w:p>
    <w:p>
      <w:r>
        <w:t xml:space="preserve">Jos katsot suoraan kirkkaaseen valoon, se ampuu suoraan ulos sinusta.</w:t>
      </w:r>
    </w:p>
    <w:p>
      <w:r>
        <w:rPr>
          <w:b/>
        </w:rPr>
        <w:t xml:space="preserve">Esimerkki 1.3938</w:t>
      </w:r>
    </w:p>
    <w:p>
      <w:r>
        <w:t xml:space="preserve">miten pitää blanchoidut vihannekset kirkkaina</w:t>
      </w:r>
    </w:p>
    <w:p>
      <w:r>
        <w:rPr>
          <w:b/>
        </w:rPr>
        <w:t xml:space="preserve">Tulos</w:t>
      </w:r>
    </w:p>
    <w:p>
      <w:r>
        <w:t xml:space="preserve">Upota vihannekset jääveteen blanchoinnin jälkeen.</w:t>
      </w:r>
    </w:p>
    <w:p>
      <w:r>
        <w:rPr>
          <w:b/>
        </w:rPr>
        <w:t xml:space="preserve">Esimerkki 1.3939</w:t>
      </w:r>
    </w:p>
    <w:p>
      <w:r>
        <w:t xml:space="preserve">Tee kaulakoru.</w:t>
      </w:r>
    </w:p>
    <w:p>
      <w:r>
        <w:rPr>
          <w:b/>
        </w:rPr>
        <w:t xml:space="preserve">Tulos</w:t>
      </w:r>
    </w:p>
    <w:p>
      <w:r>
        <w:t xml:space="preserve">Leikkaa 80 cm tai 31,5" pitkä pala hamppunarua tai -narua. Pujota helmet naruun.  Sido narun päät yhteen.</w:t>
      </w:r>
    </w:p>
    <w:p>
      <w:r>
        <w:rPr>
          <w:b/>
        </w:rPr>
        <w:t xml:space="preserve">Esimerkki 1.3940</w:t>
      </w:r>
    </w:p>
    <w:p>
      <w:r>
        <w:t xml:space="preserve">Tee oma pop up -korttisi,</w:t>
      </w:r>
    </w:p>
    <w:p>
      <w:r>
        <w:rPr>
          <w:b/>
        </w:rPr>
        <w:t xml:space="preserve">Tulos</w:t>
      </w:r>
    </w:p>
    <w:p>
      <w:r>
        <w:t xml:space="preserve">kiinnitä taitetut paperiliuskat jokaisen leikatun kortin takaosaan ja kortin etupuolelle.</w:t>
      </w:r>
    </w:p>
    <w:p>
      <w:r>
        <w:rPr>
          <w:b/>
        </w:rPr>
        <w:t xml:space="preserve">Esimerkki 1.3941</w:t>
      </w:r>
    </w:p>
    <w:p>
      <w:r>
        <w:t xml:space="preserve">Miten avata tukossa oleva nenä?</w:t>
      </w:r>
    </w:p>
    <w:p>
      <w:r>
        <w:rPr>
          <w:b/>
        </w:rPr>
        <w:t xml:space="preserve">Tulos</w:t>
      </w:r>
    </w:p>
    <w:p>
      <w:r>
        <w:t xml:space="preserve">Syö mausteista ruokaa ja harkitse kulhon täyttämistä kuumalla vedellä, kunnes se höyrystyy, ja hengitä höyryä suun ja nenän kautta.</w:t>
      </w:r>
    </w:p>
    <w:p>
      <w:r>
        <w:rPr>
          <w:b/>
        </w:rPr>
        <w:t xml:space="preserve">Esimerkki 1.3942</w:t>
      </w:r>
    </w:p>
    <w:p>
      <w:r>
        <w:t xml:space="preserve">Tarkista, että kana on kypsää,</w:t>
      </w:r>
    </w:p>
    <w:p>
      <w:r>
        <w:rPr>
          <w:b/>
        </w:rPr>
        <w:t xml:space="preserve">Tulos</w:t>
      </w:r>
    </w:p>
    <w:p>
      <w:r>
        <w:t xml:space="preserve">työnnä lihalämpömittari kanan paksuimpaan osaan ja tarkista, että se on vähintään 165 astetta.</w:t>
      </w:r>
    </w:p>
    <w:p>
      <w:r>
        <w:rPr>
          <w:b/>
        </w:rPr>
        <w:t xml:space="preserve">Esimerkki 1.3943</w:t>
      </w:r>
    </w:p>
    <w:p>
      <w:r>
        <w:t xml:space="preserve">Miten vatkaa munat munakasta varten?</w:t>
      </w:r>
    </w:p>
    <w:p>
      <w:r>
        <w:rPr>
          <w:b/>
        </w:rPr>
        <w:t xml:space="preserve">Tulos</w:t>
      </w:r>
    </w:p>
    <w:p>
      <w:r>
        <w:t xml:space="preserve">Ota haluamasi määrä munia ja syvä kulho, murra munat kulhoon varoen, etteivät kuoret jää siihen, ja lisää hieman maitoa, ennen kuin otat vispilän ja vatkaat sitä, kunnes se on yhdistetty ja vaahtoava.</w:t>
      </w:r>
    </w:p>
    <w:p>
      <w:r>
        <w:rPr>
          <w:b/>
        </w:rPr>
        <w:t xml:space="preserve">Esimerkki 1.3944</w:t>
      </w:r>
    </w:p>
    <w:p>
      <w:r>
        <w:t xml:space="preserve">Puhdistaa mokkasaappaat tuhoamatta niiden rakennetta,</w:t>
      </w:r>
    </w:p>
    <w:p>
      <w:r>
        <w:rPr>
          <w:b/>
        </w:rPr>
        <w:t xml:space="preserve">Tulos</w:t>
      </w:r>
    </w:p>
    <w:p>
      <w:r>
        <w:t xml:space="preserve">pese ne käsin liinalla konepesun sijaan.</w:t>
      </w:r>
    </w:p>
    <w:p>
      <w:r>
        <w:rPr>
          <w:b/>
        </w:rPr>
        <w:t xml:space="preserve">Esimerkki 1.3945</w:t>
      </w:r>
    </w:p>
    <w:p>
      <w:r>
        <w:t xml:space="preserve">milloin raastat sitrushedelmien kuoren?</w:t>
      </w:r>
    </w:p>
    <w:p>
      <w:r>
        <w:rPr>
          <w:b/>
        </w:rPr>
        <w:t xml:space="preserve">Tulos</w:t>
      </w:r>
    </w:p>
    <w:p>
      <w:r>
        <w:t xml:space="preserve">Raasta appelsiinin ja sitruunan kuori ennen kuorimista.</w:t>
      </w:r>
    </w:p>
    <w:p>
      <w:r>
        <w:rPr>
          <w:b/>
        </w:rPr>
        <w:t xml:space="preserve">Esimerkki 1.3946</w:t>
      </w:r>
    </w:p>
    <w:p>
      <w:r>
        <w:t xml:space="preserve">Voit liittää kaksi johtoa yhteen lampussa seuraavasti</w:t>
      </w:r>
    </w:p>
    <w:p>
      <w:r>
        <w:rPr>
          <w:b/>
        </w:rPr>
        <w:t xml:space="preserve">Tulos</w:t>
      </w:r>
    </w:p>
    <w:p>
      <w:r>
        <w:t xml:space="preserve">Punotaan johdot yhteen ja liitetään juotospistoolilla.</w:t>
      </w:r>
    </w:p>
    <w:p>
      <w:r>
        <w:rPr>
          <w:b/>
        </w:rPr>
        <w:t xml:space="preserve">Esimerkki 1.3947</w:t>
      </w:r>
    </w:p>
    <w:p>
      <w:r>
        <w:t xml:space="preserve">Voit poistaa sitruunan kuoren seuraavasti</w:t>
      </w:r>
    </w:p>
    <w:p>
      <w:r>
        <w:rPr>
          <w:b/>
        </w:rPr>
        <w:t xml:space="preserve">Tulos</w:t>
      </w:r>
    </w:p>
    <w:p>
      <w:r>
        <w:t xml:space="preserve">Leikataan se veitsellä ja poistetaan hedelmät.</w:t>
      </w:r>
    </w:p>
    <w:p>
      <w:r>
        <w:rPr>
          <w:b/>
        </w:rPr>
        <w:t xml:space="preserve">Esimerkki 1.3948</w:t>
      </w:r>
    </w:p>
    <w:p>
      <w:r>
        <w:t xml:space="preserve">Miten ehkäistä ärsytystä parranajon jälkeen?</w:t>
      </w:r>
    </w:p>
    <w:p>
      <w:r>
        <w:rPr>
          <w:b/>
        </w:rPr>
        <w:t xml:space="preserve">Tulos</w:t>
      </w:r>
    </w:p>
    <w:p>
      <w:r>
        <w:t xml:space="preserve">Varmista, että käytät tarpeeksi vaahtoa parranajossa, huuhtele iho kunnolla ja levitä kosteusvoidetta kostealle iholle.</w:t>
      </w:r>
    </w:p>
    <w:p>
      <w:r>
        <w:rPr>
          <w:b/>
        </w:rPr>
        <w:t xml:space="preserve">Esimerkki 1.3949</w:t>
      </w:r>
    </w:p>
    <w:p>
      <w:r>
        <w:t xml:space="preserve">Tehdä kotitekoinen graniittitiskin puhdistusaine.</w:t>
      </w:r>
    </w:p>
    <w:p>
      <w:r>
        <w:rPr>
          <w:b/>
        </w:rPr>
        <w:t xml:space="preserve">Tulos</w:t>
      </w:r>
    </w:p>
    <w:p>
      <w:r>
        <w:t xml:space="preserve">Sekoita ruiskutuspullossa alkoholia, tiskiainetta ja vettä.</w:t>
      </w:r>
    </w:p>
    <w:p>
      <w:r>
        <w:rPr>
          <w:b/>
        </w:rPr>
        <w:t xml:space="preserve">Esimerkki 1.3950</w:t>
      </w:r>
    </w:p>
    <w:p>
      <w:r>
        <w:t xml:space="preserve">Mitä vaatteita minun pitäisi käyttää hyttysenpistojen ehkäisemiseksi?</w:t>
      </w:r>
    </w:p>
    <w:p>
      <w:r>
        <w:rPr>
          <w:b/>
        </w:rPr>
        <w:t xml:space="preserve">Tulos</w:t>
      </w:r>
    </w:p>
    <w:p>
      <w:r>
        <w:t xml:space="preserve">Käytä pitkähihaista paitaa, pitkiä housuja ja sukkia.</w:t>
      </w:r>
    </w:p>
    <w:p>
      <w:r>
        <w:rPr>
          <w:b/>
        </w:rPr>
        <w:t xml:space="preserve">Esimerkki 1.3951</w:t>
      </w:r>
    </w:p>
    <w:p>
      <w:r>
        <w:t xml:space="preserve">Ilmaista ja yleistä materiaalia, jota voidaan käyttää eristeenä.</w:t>
      </w:r>
    </w:p>
    <w:p>
      <w:r>
        <w:rPr>
          <w:b/>
        </w:rPr>
        <w:t xml:space="preserve">Tulos</w:t>
      </w:r>
    </w:p>
    <w:p>
      <w:r>
        <w:t xml:space="preserve">Pakkausmateriaalina käytetyt vaahtomuovitiilet.</w:t>
      </w:r>
    </w:p>
    <w:p>
      <w:r>
        <w:rPr>
          <w:b/>
        </w:rPr>
        <w:t xml:space="preserve">Esimerkki 1.3952</w:t>
      </w:r>
    </w:p>
    <w:p>
      <w:r>
        <w:t xml:space="preserve">Miten neulaa pujotetaan?</w:t>
      </w:r>
    </w:p>
    <w:p>
      <w:r>
        <w:rPr>
          <w:b/>
        </w:rPr>
        <w:t xml:space="preserve">Tulos</w:t>
      </w:r>
    </w:p>
    <w:p>
      <w:r>
        <w:t xml:space="preserve">Ota lanka ja kostuta sen pää, kierrä lanka varovasti kärkeen ja työnnä se sitten neulansilmään.</w:t>
      </w:r>
    </w:p>
    <w:p>
      <w:r>
        <w:rPr>
          <w:b/>
        </w:rPr>
        <w:t xml:space="preserve">Esimerkki 1.3953</w:t>
      </w:r>
    </w:p>
    <w:p>
      <w:r>
        <w:t xml:space="preserve">Miten voin suunnitella DIY-vinyylitaiteen suunnittelun ohjelmistolla?</w:t>
      </w:r>
    </w:p>
    <w:p>
      <w:r>
        <w:rPr>
          <w:b/>
        </w:rPr>
        <w:t xml:space="preserve">Tulos</w:t>
      </w:r>
    </w:p>
    <w:p>
      <w:r>
        <w:t xml:space="preserve">Ota muutama valokuva tilasta. Tuo valokuvat muokkausohjelmaan ja piirrä ne sitten digitaalisesti.</w:t>
      </w:r>
    </w:p>
    <w:p>
      <w:r>
        <w:rPr>
          <w:b/>
        </w:rPr>
        <w:t xml:space="preserve">Esimerkki 1.3954</w:t>
      </w:r>
    </w:p>
    <w:p>
      <w:r>
        <w:t xml:space="preserve">Luo sähkökaari.</w:t>
      </w:r>
    </w:p>
    <w:p>
      <w:r>
        <w:rPr>
          <w:b/>
        </w:rPr>
        <w:t xml:space="preserve">Tulos</w:t>
      </w:r>
    </w:p>
    <w:p>
      <w:r>
        <w:t xml:space="preserve">Kytke akun avulla yksi johto positiiviseen napaan ja toinen johto negatiiviseen napaan ja kosketa kahden johdon irtonaiset päät yhteen.</w:t>
      </w:r>
    </w:p>
    <w:p>
      <w:r>
        <w:rPr>
          <w:b/>
        </w:rPr>
        <w:t xml:space="preserve">Esimerkki 1.3955</w:t>
      </w:r>
    </w:p>
    <w:p>
      <w:r>
        <w:t xml:space="preserve">Miten käärit riisin sushia varten?</w:t>
      </w:r>
    </w:p>
    <w:p>
      <w:r>
        <w:rPr>
          <w:b/>
        </w:rPr>
        <w:t xml:space="preserve">Tulos</w:t>
      </w:r>
    </w:p>
    <w:p>
      <w:r>
        <w:t xml:space="preserve">Kun olet tehnyt riisistä pallon, kiedo pallon ympärille hedelmäkäärylekaistale.</w:t>
      </w:r>
    </w:p>
    <w:p>
      <w:r>
        <w:rPr>
          <w:b/>
        </w:rPr>
        <w:t xml:space="preserve">Esimerkki 1.3956</w:t>
      </w:r>
    </w:p>
    <w:p>
      <w:r>
        <w:t xml:space="preserve">Miten pesen ikkunani</w:t>
      </w:r>
    </w:p>
    <w:p>
      <w:r>
        <w:rPr>
          <w:b/>
        </w:rPr>
        <w:t xml:space="preserve">Tulos</w:t>
      </w:r>
    </w:p>
    <w:p>
      <w:r>
        <w:t xml:space="preserve">Suihkuta windexiä niiden päälle ja pyyhi se paperipyyhkeillä.</w:t>
      </w:r>
    </w:p>
    <w:p>
      <w:r>
        <w:rPr>
          <w:b/>
        </w:rPr>
        <w:t xml:space="preserve">Esimerkki 1.3957</w:t>
      </w:r>
    </w:p>
    <w:p>
      <w:r>
        <w:t xml:space="preserve">miten saada parempi maku keksitaikinasta</w:t>
      </w:r>
    </w:p>
    <w:p>
      <w:r>
        <w:rPr>
          <w:b/>
        </w:rPr>
        <w:t xml:space="preserve">Tulos</w:t>
      </w:r>
    </w:p>
    <w:p>
      <w:r>
        <w:t xml:space="preserve">Tee keksitaikina ja anna sen olla jääkaapissa päivän tai kaksi.</w:t>
      </w:r>
    </w:p>
    <w:p>
      <w:r>
        <w:rPr>
          <w:b/>
        </w:rPr>
        <w:t xml:space="preserve">Esimerkki 1.3958</w:t>
      </w:r>
    </w:p>
    <w:p>
      <w:r>
        <w:t xml:space="preserve">Miten estän glitteriä sotkemasta?</w:t>
      </w:r>
    </w:p>
    <w:p>
      <w:r>
        <w:rPr>
          <w:b/>
        </w:rPr>
        <w:t xml:space="preserve">Tulos</w:t>
      </w:r>
    </w:p>
    <w:p>
      <w:r>
        <w:t xml:space="preserve">Levitä sanomalehti tai vanha pyyhe työtason päälle, jotta siivoaminen on helppoa.</w:t>
      </w:r>
    </w:p>
    <w:p>
      <w:r>
        <w:rPr>
          <w:b/>
        </w:rPr>
        <w:t xml:space="preserve">Esimerkki 1.3959</w:t>
      </w:r>
    </w:p>
    <w:p>
      <w:r>
        <w:t xml:space="preserve">Miten voin estää pyyhkeeni putoamisen uunin tai jääkaapin kahvasta?</w:t>
      </w:r>
    </w:p>
    <w:p>
      <w:r>
        <w:rPr>
          <w:b/>
        </w:rPr>
        <w:t xml:space="preserve">Tulos</w:t>
      </w:r>
    </w:p>
    <w:p>
      <w:r>
        <w:t xml:space="preserve">Taita pyyhe haluamaasi muotoon ja kiinnitä tarranauhat kahteen kohtaan, yhteen etu- ja toiseen takapuolelle,</w:t>
      </w:r>
    </w:p>
    <w:p>
      <w:r>
        <w:rPr>
          <w:b/>
        </w:rPr>
        <w:t xml:space="preserve">Esimerkki 1.3960</w:t>
      </w:r>
    </w:p>
    <w:p>
      <w:r>
        <w:t xml:space="preserve">miten yrttejä säilytetään</w:t>
      </w:r>
    </w:p>
    <w:p>
      <w:r>
        <w:rPr>
          <w:b/>
        </w:rPr>
        <w:t xml:space="preserve">Tulos</w:t>
      </w:r>
    </w:p>
    <w:p>
      <w:r>
        <w:t xml:space="preserve">kosteassa paperipyyhkeessä, jotta ne pysyvät rapeina ja vihreinä.</w:t>
      </w:r>
    </w:p>
    <w:p>
      <w:r>
        <w:rPr>
          <w:b/>
        </w:rPr>
        <w:t xml:space="preserve">Esimerkki 1.3961</w:t>
      </w:r>
    </w:p>
    <w:p>
      <w:r>
        <w:t xml:space="preserve">Mitä materiaaleja tarvitsen piirtääkseni kankaalle langalla?</w:t>
      </w:r>
    </w:p>
    <w:p>
      <w:r>
        <w:rPr>
          <w:b/>
        </w:rPr>
        <w:t xml:space="preserve">Tulos</w:t>
      </w:r>
    </w:p>
    <w:p>
      <w:r>
        <w:t xml:space="preserve">Jotta voit piirtää kankaaseen langalla, tarvitset kangasta, lankaa, lankaa, pestävän kynän, pestävää liimaa ja ompelukoneen.</w:t>
      </w:r>
    </w:p>
    <w:p>
      <w:r>
        <w:rPr>
          <w:b/>
        </w:rPr>
        <w:t xml:space="preserve">Esimerkki 1.3962</w:t>
      </w:r>
    </w:p>
    <w:p>
      <w:r>
        <w:t xml:space="preserve">Estä päiväunia häiritsemästä ensisijaista yöunta.</w:t>
      </w:r>
    </w:p>
    <w:p>
      <w:r>
        <w:rPr>
          <w:b/>
        </w:rPr>
        <w:t xml:space="preserve">Tulos</w:t>
      </w:r>
    </w:p>
    <w:p>
      <w:r>
        <w:t xml:space="preserve">Ota päiväunet aikaisin päivällä.</w:t>
      </w:r>
    </w:p>
    <w:p>
      <w:r>
        <w:rPr>
          <w:b/>
        </w:rPr>
        <w:t xml:space="preserve">Esimerkki 1.3963</w:t>
      </w:r>
    </w:p>
    <w:p>
      <w:r>
        <w:t xml:space="preserve">Opi tikkaamaan käsin.</w:t>
      </w:r>
    </w:p>
    <w:p>
      <w:r>
        <w:rPr>
          <w:b/>
        </w:rPr>
        <w:t xml:space="preserve">Tulos</w:t>
      </w:r>
    </w:p>
    <w:p>
      <w:r>
        <w:t xml:space="preserve">Kerää vanhaa puuvillakangasta. Joko vaatteista tai verhoista, vanhoista pöytäliinoista jne. Etsi mieleisesi kuvio ja tee mallit puusta. Leikkaa nämä ja ompele yhteen.</w:t>
      </w:r>
    </w:p>
    <w:p>
      <w:r>
        <w:rPr>
          <w:b/>
        </w:rPr>
        <w:t xml:space="preserve">Esimerkki 1.3964</w:t>
      </w:r>
    </w:p>
    <w:p>
      <w:r>
        <w:t xml:space="preserve">Korttipakan jakaminen.</w:t>
      </w:r>
    </w:p>
    <w:p>
      <w:r>
        <w:rPr>
          <w:b/>
        </w:rPr>
        <w:t xml:space="preserve">Tulos</w:t>
      </w:r>
    </w:p>
    <w:p>
      <w:r>
        <w:t xml:space="preserve">Jaa kortti oikealla puolellasi olevalle pelaajalle, sitten oikealla puolellasi olevalle pelaajalle ja niin edelleen, ja lopuksi itsellesi. Toista tämä jokaisen jaettavan kortin kohdalla.</w:t>
      </w:r>
    </w:p>
    <w:p>
      <w:r>
        <w:rPr>
          <w:b/>
        </w:rPr>
        <w:t xml:space="preserve">Esimerkki 1.3965</w:t>
      </w:r>
    </w:p>
    <w:p>
      <w:r>
        <w:t xml:space="preserve">Kuinka kyllästää kuivausrummun nukkaa.</w:t>
      </w:r>
    </w:p>
    <w:p>
      <w:r>
        <w:rPr>
          <w:b/>
        </w:rPr>
        <w:t xml:space="preserve">Tulos</w:t>
      </w:r>
    </w:p>
    <w:p>
      <w:r>
        <w:t xml:space="preserve">Kaada sulatettua vahaa kuivausrummun päälle. Odota kuivumista.</w:t>
      </w:r>
    </w:p>
    <w:p>
      <w:r>
        <w:rPr>
          <w:b/>
        </w:rPr>
        <w:t xml:space="preserve">Esimerkki 1.3966</w:t>
      </w:r>
    </w:p>
    <w:p>
      <w:r>
        <w:t xml:space="preserve">Miten löydän youtubersin sivun?</w:t>
      </w:r>
    </w:p>
    <w:p>
      <w:r>
        <w:rPr>
          <w:b/>
        </w:rPr>
        <w:t xml:space="preserve">Tulos</w:t>
      </w:r>
    </w:p>
    <w:p>
      <w:r>
        <w:t xml:space="preserve">Klikkaa Youtuben verkkosivustoa ja etsi sitten haluamasi nimi.</w:t>
      </w:r>
    </w:p>
    <w:p>
      <w:r>
        <w:rPr>
          <w:b/>
        </w:rPr>
        <w:t xml:space="preserve">Esimerkki 1.3967</w:t>
      </w:r>
    </w:p>
    <w:p>
      <w:r>
        <w:t xml:space="preserve">Miten voin tehdä ympyräkuvion vanerinpalaan?</w:t>
      </w:r>
    </w:p>
    <w:p>
      <w:r>
        <w:rPr>
          <w:b/>
        </w:rPr>
        <w:t xml:space="preserve">Tulos</w:t>
      </w:r>
    </w:p>
    <w:p>
      <w:r>
        <w:t xml:space="preserve">Ota tyhjä kukkaruukku, käännä se ympäri ja piirrä sen reunaa.</w:t>
      </w:r>
    </w:p>
    <w:p>
      <w:r>
        <w:rPr>
          <w:b/>
        </w:rPr>
        <w:t xml:space="preserve">Esimerkki 1.3968</w:t>
      </w:r>
    </w:p>
    <w:p>
      <w:r>
        <w:t xml:space="preserve">Kuinka tehdä Hershey's Gold Vanilla Ice Cream -jäätelöä kotona.</w:t>
      </w:r>
    </w:p>
    <w:p>
      <w:r>
        <w:rPr>
          <w:b/>
        </w:rPr>
        <w:t xml:space="preserve">Tulos</w:t>
      </w:r>
    </w:p>
    <w:p>
      <w:r>
        <w:t xml:space="preserve">Yhdistä suuressa kulhossa 4 kupillista puolikasta (tai kevyt kerma)1 1/2 kupillista sokeria ja 1 rkl vaniljaa.  Sekoita, kunnes sokeri liukenee.  Sekoita joukkoon 2 kuppia kermavaahtoa. Jäähdytä jääkaapissa 1 tunti. Pakasta 4 tai 5 litran jäätelöpakastimessa valmistajan ohjeiden mukaan.  Kun olet pakastanut 20 minuuttia, lisää 4 kuppia kuutioituja Hershey's Gold -karkkipatukoita. Palauta pakastustila.  Jäädytysprosessi saatetaan päätökseen.  Päälle sulatettua kinuskia.</w:t>
      </w:r>
    </w:p>
    <w:p>
      <w:r>
        <w:rPr>
          <w:b/>
        </w:rPr>
        <w:t xml:space="preserve">Esimerkki 1.3969</w:t>
      </w:r>
    </w:p>
    <w:p>
      <w:r>
        <w:t xml:space="preserve">Miten kakku leikataan vaakasuoraan?</w:t>
      </w:r>
    </w:p>
    <w:p>
      <w:r>
        <w:rPr>
          <w:b/>
        </w:rPr>
        <w:t xml:space="preserve">Tulos</w:t>
      </w:r>
    </w:p>
    <w:p>
      <w:r>
        <w:t xml:space="preserve">Kiedo pala hammaslankaa kakun ympärille sen kohdalle, josta haluat leikata sen, ja aseta hammastikkuja kakun ympärille pitämään hammaslankaa. Vedä hammaslangan ympyrää pienemmäksi ja pienemmäksi, jotta saat kerroksia.</w:t>
      </w:r>
    </w:p>
    <w:p>
      <w:r>
        <w:rPr>
          <w:b/>
        </w:rPr>
        <w:t xml:space="preserve">Esimerkki 1.3970</w:t>
      </w:r>
    </w:p>
    <w:p>
      <w:r>
        <w:t xml:space="preserve">Miten tehdä penkki?</w:t>
      </w:r>
    </w:p>
    <w:p>
      <w:r>
        <w:rPr>
          <w:b/>
        </w:rPr>
        <w:t xml:space="preserve">Tulos</w:t>
      </w:r>
    </w:p>
    <w:p>
      <w:r>
        <w:t xml:space="preserve">Ota lankku, jonka vahvuus ja mitat ovat tarpeen, ja kiinnitä 4 jalkaa lankun neljään kulmaan nauloilla.</w:t>
      </w:r>
    </w:p>
    <w:p>
      <w:r>
        <w:rPr>
          <w:b/>
        </w:rPr>
        <w:t xml:space="preserve">Esimerkki 1.3971</w:t>
      </w:r>
    </w:p>
    <w:p>
      <w:r>
        <w:t xml:space="preserve">Näytön tallentaminen Android-puhelimella.</w:t>
      </w:r>
    </w:p>
    <w:p>
      <w:r>
        <w:rPr>
          <w:b/>
        </w:rPr>
        <w:t xml:space="preserve">Tulos</w:t>
      </w:r>
    </w:p>
    <w:p>
      <w:r>
        <w:t xml:space="preserve">Lataa näytön tallennin Play-kaupasta ja noudata sen tallennusohjeita.</w:t>
      </w:r>
    </w:p>
    <w:p>
      <w:r>
        <w:rPr>
          <w:b/>
        </w:rPr>
        <w:t xml:space="preserve">Esimerkki 1.3972</w:t>
      </w:r>
    </w:p>
    <w:p>
      <w:r>
        <w:t xml:space="preserve">Miten voit vakauttaa lihavartaat niin, etteivät ne kaadu?</w:t>
      </w:r>
    </w:p>
    <w:p>
      <w:r>
        <w:rPr>
          <w:b/>
        </w:rPr>
        <w:t xml:space="preserve">Tulos</w:t>
      </w:r>
    </w:p>
    <w:p>
      <w:r>
        <w:t xml:space="preserve">Aseta 2 vartaita yhden sijaan, tämä tasoittaa ja pitää ne paikoillaan.</w:t>
      </w:r>
    </w:p>
    <w:p>
      <w:r>
        <w:rPr>
          <w:b/>
        </w:rPr>
        <w:t xml:space="preserve">Esimerkki 1.3973</w:t>
      </w:r>
    </w:p>
    <w:p>
      <w:r>
        <w:t xml:space="preserve">Varmista, että internet toimii kunnolla, jotta voit suoratoistaa Twitchiin.</w:t>
      </w:r>
    </w:p>
    <w:p>
      <w:r>
        <w:rPr>
          <w:b/>
        </w:rPr>
        <w:t xml:space="preserve">Tulos</w:t>
      </w:r>
    </w:p>
    <w:p>
      <w:r>
        <w:t xml:space="preserve">Varmistaaksesi, että internetisi on kunnossa, jotta voit suoratoistaa Twitchiin, varmista, että latausnopeutesi on riittävä.</w:t>
      </w:r>
    </w:p>
    <w:p>
      <w:r>
        <w:rPr>
          <w:b/>
        </w:rPr>
        <w:t xml:space="preserve">Esimerkki 1.3974</w:t>
      </w:r>
    </w:p>
    <w:p>
      <w:r>
        <w:t xml:space="preserve">Miten tehdä kotitekoinen ampiaisloukku?</w:t>
      </w:r>
    </w:p>
    <w:p>
      <w:r>
        <w:rPr>
          <w:b/>
        </w:rPr>
        <w:t xml:space="preserve">Tulos</w:t>
      </w:r>
    </w:p>
    <w:p>
      <w:r>
        <w:t xml:space="preserve">Leikkaa muovisen limsapullon korkki irti, käännä korkki pohjan päälle ja laita sokeroitua nestettä tai muuta kuin dieettilimua pohjan päälle.  Se vangitsee ampiaiset.</w:t>
      </w:r>
    </w:p>
    <w:p>
      <w:r>
        <w:rPr>
          <w:b/>
        </w:rPr>
        <w:t xml:space="preserve">Esimerkki 1.3975</w:t>
      </w:r>
    </w:p>
    <w:p>
      <w:r>
        <w:t xml:space="preserve">Silmän piirtämisen helpottamiseksi voit tehdä seuraavasti</w:t>
      </w:r>
    </w:p>
    <w:p>
      <w:r>
        <w:rPr>
          <w:b/>
        </w:rPr>
        <w:t xml:space="preserve">Tulos</w:t>
      </w:r>
    </w:p>
    <w:p>
      <w:r>
        <w:t xml:space="preserve">Käytä lyijykynää, jotta voit pyyhkiä virheesi pois.</w:t>
      </w:r>
    </w:p>
    <w:p>
      <w:r>
        <w:rPr>
          <w:b/>
        </w:rPr>
        <w:t xml:space="preserve">Esimerkki 1.3976</w:t>
      </w:r>
    </w:p>
    <w:p>
      <w:r>
        <w:t xml:space="preserve">Pura appelsiineista enemmän mehua.</w:t>
      </w:r>
    </w:p>
    <w:p>
      <w:r>
        <w:rPr>
          <w:b/>
        </w:rPr>
        <w:t xml:space="preserve">Tulos</w:t>
      </w:r>
    </w:p>
    <w:p>
      <w:r>
        <w:t xml:space="preserve">Laita appelsiinit mikroaaltouuniin 15 sekunniksi.</w:t>
      </w:r>
    </w:p>
    <w:p>
      <w:r>
        <w:rPr>
          <w:b/>
        </w:rPr>
        <w:t xml:space="preserve">Esimerkki 1.3977</w:t>
      </w:r>
    </w:p>
    <w:p>
      <w:r>
        <w:t xml:space="preserve">Päästä eroon silmäpusseista.</w:t>
      </w:r>
    </w:p>
    <w:p>
      <w:r>
        <w:rPr>
          <w:b/>
        </w:rPr>
        <w:t xml:space="preserve">Tulos</w:t>
      </w:r>
    </w:p>
    <w:p>
      <w:r>
        <w:t xml:space="preserve">Ota raaka peruna, pese ja kuori se. Leikkaa kaksi viipaletta pois ja laita suoraan silmiesi alle muutamaksi minuutiksi.</w:t>
      </w:r>
    </w:p>
    <w:p>
      <w:r>
        <w:rPr>
          <w:b/>
        </w:rPr>
        <w:t xml:space="preserve">Esimerkki 1.3978</w:t>
      </w:r>
    </w:p>
    <w:p>
      <w:r>
        <w:t xml:space="preserve">miten heität jotain televisioon?</w:t>
      </w:r>
    </w:p>
    <w:p>
      <w:r>
        <w:rPr>
          <w:b/>
        </w:rPr>
        <w:t xml:space="preserve">Tulos</w:t>
      </w:r>
    </w:p>
    <w:p>
      <w:r>
        <w:t xml:space="preserve">tietokoneen näytön yläreunassa, missä tahansa välilehdessä oletkin, on pieni neliö, jonka kulmassa on wlan-symboli. napsauta sitä, niin se kysyy, mihin televisioon haluat lähettää.</w:t>
      </w:r>
    </w:p>
    <w:p>
      <w:r>
        <w:rPr>
          <w:b/>
        </w:rPr>
        <w:t xml:space="preserve">Esimerkki 1.3979</w:t>
      </w:r>
    </w:p>
    <w:p>
      <w:r>
        <w:t xml:space="preserve">miten tehdä pankkitalletus</w:t>
      </w:r>
    </w:p>
    <w:p>
      <w:r>
        <w:rPr>
          <w:b/>
        </w:rPr>
        <w:t xml:space="preserve">Tulos</w:t>
      </w:r>
    </w:p>
    <w:p>
      <w:r>
        <w:t xml:space="preserve">Kun talletat käteistä pankkiin tai luottoyhteisöön, sinun on yleensä käytettävä talletuslomaketta. Se on yksinkertaisesti paperilappu, jossa kerrotaan kassalle, mihin rahat pitää laittaa. Kirjoita talletuslappuun nimesi ja tilinumerosi sekä tallettamasi rahamäärä.</w:t>
      </w:r>
    </w:p>
    <w:p>
      <w:r>
        <w:rPr>
          <w:b/>
        </w:rPr>
        <w:t xml:space="preserve">Esimerkki 1.3980</w:t>
      </w:r>
    </w:p>
    <w:p>
      <w:r>
        <w:t xml:space="preserve">miten esine varastetaan?</w:t>
      </w:r>
    </w:p>
    <w:p>
      <w:r>
        <w:rPr>
          <w:b/>
        </w:rPr>
        <w:t xml:space="preserve">Tulos</w:t>
      </w:r>
    </w:p>
    <w:p>
      <w:r>
        <w:t xml:space="preserve">ottaa sen kenenkään tietämättä.</w:t>
      </w:r>
    </w:p>
    <w:p>
      <w:r>
        <w:rPr>
          <w:b/>
        </w:rPr>
        <w:t xml:space="preserve">Esimerkki 1.3981</w:t>
      </w:r>
    </w:p>
    <w:p>
      <w:r>
        <w:t xml:space="preserve">Annetaan unkarilaisille luumupyöryköille paneroitu päällyste.</w:t>
      </w:r>
    </w:p>
    <w:p>
      <w:r>
        <w:rPr>
          <w:b/>
        </w:rPr>
        <w:t xml:space="preserve">Tulos</w:t>
      </w:r>
    </w:p>
    <w:p>
      <w:r>
        <w:t xml:space="preserve">Pyörittele paistetut nyytit heti paistinpannusta nostamisen jälkeen paistetuissa korppujauhoissa.</w:t>
      </w:r>
    </w:p>
    <w:p>
      <w:r>
        <w:rPr>
          <w:b/>
        </w:rPr>
        <w:t xml:space="preserve">Esimerkki 1.3982</w:t>
      </w:r>
    </w:p>
    <w:p>
      <w:r>
        <w:t xml:space="preserve">Millaisia tikkuja olisi käytettävä?</w:t>
      </w:r>
    </w:p>
    <w:p>
      <w:r>
        <w:rPr>
          <w:b/>
        </w:rPr>
        <w:t xml:space="preserve">Tulos</w:t>
      </w:r>
    </w:p>
    <w:p>
      <w:r>
        <w:t xml:space="preserve">Popsicle tikkuja</w:t>
      </w:r>
    </w:p>
    <w:p>
      <w:r>
        <w:rPr>
          <w:b/>
        </w:rPr>
        <w:t xml:space="preserve">Esimerkki 1.3983</w:t>
      </w:r>
    </w:p>
    <w:p>
      <w:r>
        <w:t xml:space="preserve">Sekoita kuivat aineet keskenään leivonnan aikana.</w:t>
      </w:r>
    </w:p>
    <w:p>
      <w:r>
        <w:rPr>
          <w:b/>
        </w:rPr>
        <w:t xml:space="preserve">Tulos</w:t>
      </w:r>
    </w:p>
    <w:p>
      <w:r>
        <w:t xml:space="preserve">Laita ainekset kulhoon reseptin edellyttämiä määriä. Sekoita ainekset vispilällä, kunnes ne eivät enää näytä erillisiltä aineksilta.</w:t>
      </w:r>
    </w:p>
    <w:p>
      <w:r>
        <w:rPr>
          <w:b/>
        </w:rPr>
        <w:t xml:space="preserve">Esimerkki 1.3984</w:t>
      </w:r>
    </w:p>
    <w:p>
      <w:r>
        <w:t xml:space="preserve">Pitävät pahvinpaloja yhdessä liiman kuivumisen ajan.</w:t>
      </w:r>
    </w:p>
    <w:p>
      <w:r>
        <w:rPr>
          <w:b/>
        </w:rPr>
        <w:t xml:space="preserve">Tulos</w:t>
      </w:r>
    </w:p>
    <w:p>
      <w:r>
        <w:t xml:space="preserve">Käytä nippusiteitä pitämään palat yhdessä.</w:t>
      </w:r>
    </w:p>
    <w:p>
      <w:r>
        <w:rPr>
          <w:b/>
        </w:rPr>
        <w:t xml:space="preserve">Esimerkki 1.3985</w:t>
      </w:r>
    </w:p>
    <w:p>
      <w:r>
        <w:t xml:space="preserve">Kuinka suuri koko hyllykokonaisuuden pitäisi olla, kun tehdään helppoja pahvihyllyjä?</w:t>
      </w:r>
    </w:p>
    <w:p>
      <w:r>
        <w:rPr>
          <w:b/>
        </w:rPr>
        <w:t xml:space="preserve">Tulos</w:t>
      </w:r>
    </w:p>
    <w:p>
      <w:r>
        <w:t xml:space="preserve">Kukin yksikkö on rakennettava enintään 20 tuumaa leveäksi. Korkeus voi vaihdella jonkin verran tarpeidesi mukaan, mutta 42 tuuman korkeus tekee siitä vakaan ja tukevan.</w:t>
      </w:r>
    </w:p>
    <w:p>
      <w:r>
        <w:rPr>
          <w:b/>
        </w:rPr>
        <w:t xml:space="preserve">Esimerkki 1.3986</w:t>
      </w:r>
    </w:p>
    <w:p>
      <w:r>
        <w:t xml:space="preserve">AirPodien puhdistaminen</w:t>
      </w:r>
    </w:p>
    <w:p>
      <w:r>
        <w:rPr>
          <w:b/>
        </w:rPr>
        <w:t xml:space="preserve">Tulos</w:t>
      </w:r>
    </w:p>
    <w:p>
      <w:r>
        <w:t xml:space="preserve">Hankaa AirPodit pehmeällä, kuivalla, nukkaamattomalla liinalla. Puhdista mikrofonin ja kaiuttimen silmät kuivalla pumpulipuikolla. Poista mahdolliset roskat verkoista puhtaalla, kuivalla, pehmeäharjaisella harjalla.</w:t>
      </w:r>
    </w:p>
    <w:p>
      <w:r>
        <w:rPr>
          <w:b/>
        </w:rPr>
        <w:t xml:space="preserve">Esimerkki 1.3987</w:t>
      </w:r>
    </w:p>
    <w:p>
      <w:r>
        <w:t xml:space="preserve">Miten saat tuoreinta leipää?</w:t>
      </w:r>
    </w:p>
    <w:p>
      <w:r>
        <w:rPr>
          <w:b/>
        </w:rPr>
        <w:t xml:space="preserve">Tulos</w:t>
      </w:r>
    </w:p>
    <w:p>
      <w:r>
        <w:t xml:space="preserve">Solmion tai välilehden väri kertoo, minä päivänä se on valmistettu, katso, kun hyllyjä täytetään, kauimpana oleva leipä on todennäköisesti tuoreinta, ja voit seurata välilehtien väriä ja oppia, mikä päivä vastaa mitä välilehteä.</w:t>
      </w:r>
    </w:p>
    <w:p>
      <w:r>
        <w:rPr>
          <w:b/>
        </w:rPr>
        <w:t xml:space="preserve">Esimerkki 1.3988</w:t>
      </w:r>
    </w:p>
    <w:p>
      <w:r>
        <w:t xml:space="preserve">Miten saan viimeisenkin palan Nutellaa ulos purkista?</w:t>
      </w:r>
    </w:p>
    <w:p>
      <w:r>
        <w:rPr>
          <w:b/>
        </w:rPr>
        <w:t xml:space="preserve">Tulos</w:t>
      </w:r>
    </w:p>
    <w:p>
      <w:r>
        <w:t xml:space="preserve">Laita vaniljajäätelöä purkkiin ja käytä sitä kulhona ja syö viimeisetkin palat.</w:t>
      </w:r>
    </w:p>
    <w:p>
      <w:r>
        <w:rPr>
          <w:b/>
        </w:rPr>
        <w:t xml:space="preserve">Esimerkki 1.3989</w:t>
      </w:r>
    </w:p>
    <w:p>
      <w:r>
        <w:t xml:space="preserve">Korostaa vihaa tai innostusta verkkokeskustelun aikana,</w:t>
      </w:r>
    </w:p>
    <w:p>
      <w:r>
        <w:rPr>
          <w:b/>
        </w:rPr>
        <w:t xml:space="preserve">Tulos</w:t>
      </w:r>
    </w:p>
    <w:p>
      <w:r>
        <w:t xml:space="preserve">kirjoita vastauksesi isoilla kirjaimilla.</w:t>
      </w:r>
    </w:p>
    <w:p>
      <w:r>
        <w:rPr>
          <w:b/>
        </w:rPr>
        <w:t xml:space="preserve">Esimerkki 1.3990</w:t>
      </w:r>
    </w:p>
    <w:p>
      <w:r>
        <w:t xml:space="preserve">Tehdä puu piparkakkutaloa varten,</w:t>
      </w:r>
    </w:p>
    <w:p>
      <w:r>
        <w:rPr>
          <w:b/>
        </w:rPr>
        <w:t xml:space="preserve">Tulos</w:t>
      </w:r>
    </w:p>
    <w:p>
      <w:r>
        <w:t xml:space="preserve">Yhdistä vaahtokarkkipallo rinkelitikkuun.</w:t>
      </w:r>
    </w:p>
    <w:p>
      <w:r>
        <w:rPr>
          <w:b/>
        </w:rPr>
        <w:t xml:space="preserve">Esimerkki 1.3991</w:t>
      </w:r>
    </w:p>
    <w:p>
      <w:r>
        <w:t xml:space="preserve">Lisätä kehosi päivässä polttamien kalorien määrää,</w:t>
      </w:r>
    </w:p>
    <w:p>
      <w:r>
        <w:rPr>
          <w:b/>
        </w:rPr>
        <w:t xml:space="preserve">Tulos</w:t>
      </w:r>
    </w:p>
    <w:p>
      <w:r>
        <w:t xml:space="preserve">osallistua voimakkaaseen sydänliikuntaan, kuten juoksuun tai pyöräilyyn.</w:t>
      </w:r>
    </w:p>
    <w:p>
      <w:r>
        <w:rPr>
          <w:b/>
        </w:rPr>
        <w:t xml:space="preserve">Esimerkki 1.3992</w:t>
      </w:r>
    </w:p>
    <w:p>
      <w:r>
        <w:t xml:space="preserve">Miten valmistan muffinssit muffinssin muotoon?</w:t>
      </w:r>
    </w:p>
    <w:p>
      <w:r>
        <w:rPr>
          <w:b/>
        </w:rPr>
        <w:t xml:space="preserve">Tulos</w:t>
      </w:r>
    </w:p>
    <w:p>
      <w:r>
        <w:t xml:space="preserve">Laita muffinssiseos muffinssivuokaan, joka on vuorattu muffinssivuorilla, ja paista.</w:t>
      </w:r>
    </w:p>
    <w:p>
      <w:r>
        <w:rPr>
          <w:b/>
        </w:rPr>
        <w:t xml:space="preserve">Esimerkki 1.3993</w:t>
      </w:r>
    </w:p>
    <w:p>
      <w:r>
        <w:t xml:space="preserve">Miten reunustat pihasi?</w:t>
      </w:r>
    </w:p>
    <w:p>
      <w:r>
        <w:rPr>
          <w:b/>
        </w:rPr>
        <w:t xml:space="preserve">Tulos</w:t>
      </w:r>
    </w:p>
    <w:p>
      <w:r>
        <w:t xml:space="preserve">Käytä särmäystyökalua.</w:t>
      </w:r>
    </w:p>
    <w:p>
      <w:r>
        <w:rPr>
          <w:b/>
        </w:rPr>
        <w:t xml:space="preserve">Esimerkki 1.3994</w:t>
      </w:r>
    </w:p>
    <w:p>
      <w:r>
        <w:t xml:space="preserve">Miten voin hiljentää oviaukon paiskautumisen?</w:t>
      </w:r>
    </w:p>
    <w:p>
      <w:r>
        <w:rPr>
          <w:b/>
        </w:rPr>
        <w:t xml:space="preserve">Tulos</w:t>
      </w:r>
    </w:p>
    <w:p>
      <w:r>
        <w:t xml:space="preserve">Tiputa pari lyhyttä silikonihelmeä silikonitiivistettä oven sisäpuolen karmiin, johon se osuu, ja anna kuivua oven ollessa auki, silikonityynyt auttavat hiljentämään meteliä.</w:t>
      </w:r>
    </w:p>
    <w:p>
      <w:r>
        <w:rPr>
          <w:b/>
        </w:rPr>
        <w:t xml:space="preserve">Esimerkki 1.3995</w:t>
      </w:r>
    </w:p>
    <w:p>
      <w:r>
        <w:t xml:space="preserve">Lisää kirpeää makua lihaan.</w:t>
      </w:r>
    </w:p>
    <w:p>
      <w:r>
        <w:rPr>
          <w:b/>
        </w:rPr>
        <w:t xml:space="preserve">Tulos</w:t>
      </w:r>
    </w:p>
    <w:p>
      <w:r>
        <w:t xml:space="preserve">Käytä suolakurkun mehua marinadina.</w:t>
      </w:r>
    </w:p>
    <w:p>
      <w:r>
        <w:rPr>
          <w:b/>
        </w:rPr>
        <w:t xml:space="preserve">Esimerkki 1.3996</w:t>
      </w:r>
    </w:p>
    <w:p>
      <w:r>
        <w:t xml:space="preserve">miten joku kivetään?</w:t>
      </w:r>
    </w:p>
    <w:p>
      <w:r>
        <w:rPr>
          <w:b/>
        </w:rPr>
        <w:t xml:space="preserve">Tulos</w:t>
      </w:r>
    </w:p>
    <w:p>
      <w:r>
        <w:t xml:space="preserve">pelästyttää heidät täysin</w:t>
      </w:r>
    </w:p>
    <w:p>
      <w:r>
        <w:rPr>
          <w:b/>
        </w:rPr>
        <w:t xml:space="preserve">Esimerkki 1.3997</w:t>
      </w:r>
    </w:p>
    <w:p>
      <w:r>
        <w:t xml:space="preserve">Saadaksesi parhaan tarjouksen kotitaloustarvikkeista ja ruokatarvikkeista,</w:t>
      </w:r>
    </w:p>
    <w:p>
      <w:r>
        <w:rPr>
          <w:b/>
        </w:rPr>
        <w:t xml:space="preserve">Tulos</w:t>
      </w:r>
    </w:p>
    <w:p>
      <w:r>
        <w:t xml:space="preserve">osta aina irtotavarana varastosta, kuten Costcosta tai Sam's Clubista.</w:t>
      </w:r>
    </w:p>
    <w:p>
      <w:r>
        <w:rPr>
          <w:b/>
        </w:rPr>
        <w:t xml:space="preserve">Esimerkki 1.3998</w:t>
      </w:r>
    </w:p>
    <w:p>
      <w:r>
        <w:t xml:space="preserve">Kuinka leikata valkoinen marginaali karttatulosteesta.</w:t>
      </w:r>
    </w:p>
    <w:p>
      <w:r>
        <w:rPr>
          <w:b/>
        </w:rPr>
        <w:t xml:space="preserve">Tulos</w:t>
      </w:r>
    </w:p>
    <w:p>
      <w:r>
        <w:t xml:space="preserve">Leikkaa saksilla pois reunasta, jossa kartta päättyy ja valkoinen marginaali alkaa. Tee näin kaikkien reunojen ympäri.</w:t>
      </w:r>
    </w:p>
    <w:p>
      <w:r>
        <w:rPr>
          <w:b/>
        </w:rPr>
        <w:t xml:space="preserve">Esimerkki 1.3999</w:t>
      </w:r>
    </w:p>
    <w:p>
      <w:r>
        <w:t xml:space="preserve">pyyhekumi</w:t>
      </w:r>
    </w:p>
    <w:p>
      <w:r>
        <w:rPr>
          <w:b/>
        </w:rPr>
        <w:t xml:space="preserve">Tulos</w:t>
      </w:r>
    </w:p>
    <w:p>
      <w:r>
        <w:t xml:space="preserve">puhdistaa virheet </w:t>
      </w:r>
    </w:p>
    <w:p>
      <w:r>
        <w:rPr>
          <w:b/>
        </w:rPr>
        <w:t xml:space="preserve">Esimerkki 1.4000</w:t>
      </w:r>
    </w:p>
    <w:p>
      <w:r>
        <w:t xml:space="preserve">siivoustarvikkeiden kipeytymiseen</w:t>
      </w:r>
    </w:p>
    <w:p>
      <w:r>
        <w:rPr>
          <w:b/>
        </w:rPr>
        <w:t xml:space="preserve">Tulos</w:t>
      </w:r>
    </w:p>
    <w:p>
      <w:r>
        <w:t xml:space="preserve">Käytä roikkuvaa kenkätelinettä</w:t>
      </w:r>
    </w:p>
    <w:p>
      <w:r>
        <w:rPr>
          <w:b/>
        </w:rPr>
        <w:t xml:space="preserve">Esimerkki 1.4001</w:t>
      </w:r>
    </w:p>
    <w:p>
      <w:r>
        <w:t xml:space="preserve">miten korostaa makuja lautasessa</w:t>
      </w:r>
    </w:p>
    <w:p>
      <w:r>
        <w:rPr>
          <w:b/>
        </w:rPr>
        <w:t xml:space="preserve">Tulos</w:t>
      </w:r>
    </w:p>
    <w:p>
      <w:r>
        <w:t xml:space="preserve">Investoi korkealaatuiseen ekstra-neitsytoliiviöljyyn erityisruokia varten tai ruokien päälle tiputettavaksi.</w:t>
      </w:r>
    </w:p>
    <w:p>
      <w:r>
        <w:rPr>
          <w:b/>
        </w:rPr>
        <w:t xml:space="preserve">Esimerkki 1.4002</w:t>
      </w:r>
    </w:p>
    <w:p>
      <w:r>
        <w:t xml:space="preserve">Tiskisieni</w:t>
      </w:r>
    </w:p>
    <w:p>
      <w:r>
        <w:rPr>
          <w:b/>
        </w:rPr>
        <w:t xml:space="preserve">Tulos</w:t>
      </w:r>
    </w:p>
    <w:p>
      <w:r>
        <w:t xml:space="preserve">leviää House Paint asiantuntevasti</w:t>
      </w:r>
    </w:p>
    <w:p>
      <w:r>
        <w:rPr>
          <w:b/>
        </w:rPr>
        <w:t xml:space="preserve">Esimerkki 1.4003</w:t>
      </w:r>
    </w:p>
    <w:p>
      <w:r>
        <w:t xml:space="preserve">Kudo kolme ohutta lankaa yhdeksi paksummaksi langaksi.</w:t>
      </w:r>
    </w:p>
    <w:p>
      <w:r>
        <w:rPr>
          <w:b/>
        </w:rPr>
        <w:t xml:space="preserve">Tulos</w:t>
      </w:r>
    </w:p>
    <w:p>
      <w:r>
        <w:t xml:space="preserve">Ota kolme yhtä pitkää lankaa ja kiinnitä ne esineeseen. Ota vasemmanpuoleisin säie ja ylitä keskimmäinen säie.  Ota oikeanpuoleinen säie ja ylitä uusi keskimmäinen säie.  Ota vasemmanpuoleisin säie ja ylitä keskimmäinen säie.  Toista, kunnes olet valmis.</w:t>
      </w:r>
    </w:p>
    <w:p>
      <w:r>
        <w:rPr>
          <w:b/>
        </w:rPr>
        <w:t xml:space="preserve">Esimerkki 1.4004</w:t>
      </w:r>
    </w:p>
    <w:p>
      <w:r>
        <w:t xml:space="preserve">kuinka avata paperirulla.</w:t>
      </w:r>
    </w:p>
    <w:p>
      <w:r>
        <w:rPr>
          <w:b/>
        </w:rPr>
        <w:t xml:space="preserve">Tulos</w:t>
      </w:r>
    </w:p>
    <w:p>
      <w:r>
        <w:t xml:space="preserve">vedä paperin huuli päistä ja irrota se varovasti, kunnes paperi tulee näkyviin.</w:t>
      </w:r>
    </w:p>
    <w:p>
      <w:r>
        <w:rPr>
          <w:b/>
        </w:rPr>
        <w:t xml:space="preserve">Esimerkki 1.4005</w:t>
      </w:r>
    </w:p>
    <w:p>
      <w:r>
        <w:t xml:space="preserve">Miten sanon aakkoset takaperin</w:t>
      </w:r>
    </w:p>
    <w:p>
      <w:r>
        <w:rPr>
          <w:b/>
        </w:rPr>
        <w:t xml:space="preserve">Tulos</w:t>
      </w:r>
    </w:p>
    <w:p>
      <w:r>
        <w:t xml:space="preserve">Aloita kohdasta Z ja mene toiseen suuntaan abc:n sijasta.</w:t>
      </w:r>
    </w:p>
    <w:p>
      <w:r>
        <w:rPr>
          <w:b/>
        </w:rPr>
        <w:t xml:space="preserve">Esimerkki 1.4006</w:t>
      </w:r>
    </w:p>
    <w:p>
      <w:r>
        <w:t xml:space="preserve">Google-tilin luominen</w:t>
      </w:r>
    </w:p>
    <w:p>
      <w:r>
        <w:rPr>
          <w:b/>
        </w:rPr>
        <w:t xml:space="preserve">Tulos</w:t>
      </w:r>
    </w:p>
    <w:p>
      <w:r>
        <w:t xml:space="preserve">Etsi selaimellasi Google ja valitse sitten Luo tili.</w:t>
      </w:r>
    </w:p>
    <w:p>
      <w:r>
        <w:rPr>
          <w:b/>
        </w:rPr>
        <w:t xml:space="preserve">Esimerkki 1.4007</w:t>
      </w:r>
    </w:p>
    <w:p>
      <w:r>
        <w:t xml:space="preserve">kinkku-marmeladipaahtoleivän valmistaminen</w:t>
      </w:r>
    </w:p>
    <w:p>
      <w:r>
        <w:rPr>
          <w:b/>
        </w:rPr>
        <w:t xml:space="preserve">Tulos</w:t>
      </w:r>
    </w:p>
    <w:p>
      <w:r>
        <w:t xml:space="preserve">Voitele 4 viipaletta paahdettua moniviljaleipää ja levitä päälle appelsiinimarmeladia. Lisää leivän päälle suikaleiksi leikattua Black Forest -kinkkua, raastettua limen kuorta ja pippuria.</w:t>
      </w:r>
    </w:p>
    <w:p>
      <w:r>
        <w:rPr>
          <w:b/>
        </w:rPr>
        <w:t xml:space="preserve">Esimerkki 1.4008</w:t>
      </w:r>
    </w:p>
    <w:p>
      <w:r>
        <w:t xml:space="preserve">Miten voin haravoida lehtiä?</w:t>
      </w:r>
    </w:p>
    <w:p>
      <w:r>
        <w:rPr>
          <w:b/>
        </w:rPr>
        <w:t xml:space="preserve">Tulos</w:t>
      </w:r>
    </w:p>
    <w:p>
      <w:r>
        <w:t xml:space="preserve">Ennen kuin aloitat haravoinnin, laita pressu tai iso pussi keräämään kaikki lehdet. Kun haravoit, vedä haravaa vartaloasi kohti, kun kävelet taaksepäin kohti pressua. Kun pressu on täynnä, siirrä lehdet yhteen pääkasaan. Ennen kuin laitat lehdet säkkeihin, polje kasojen päälle, jotta ne pienenevät.</w:t>
      </w:r>
    </w:p>
    <w:p>
      <w:r>
        <w:rPr>
          <w:b/>
        </w:rPr>
        <w:t xml:space="preserve">Esimerkki 1.4009</w:t>
      </w:r>
    </w:p>
    <w:p>
      <w:r>
        <w:t xml:space="preserve">tehdä morsekoodi-juomaa</w:t>
      </w:r>
    </w:p>
    <w:p>
      <w:r>
        <w:rPr>
          <w:b/>
        </w:rPr>
        <w:t xml:space="preserve">Tulos</w:t>
      </w:r>
    </w:p>
    <w:p>
      <w:r>
        <w:t xml:space="preserve">1,5oz Bacardi Superior Rum .5oz Plantation Pineapple Rum .1oz Lime 2 baarilusikallista sokeria tai .75oz yksinkertaista siirappia 1 murskattu mansikka Lasi: 1,5oz Bacardi Superior Rum .5oz Plantation Pineapple Rum .1oz Lime Nick &amp; Nora Koristele: Mansikka:    Ravista ja siivilöi kahdesti.</w:t>
      </w:r>
    </w:p>
    <w:p>
      <w:r>
        <w:rPr>
          <w:b/>
        </w:rPr>
        <w:t xml:space="preserve">Esimerkki 1.4010</w:t>
      </w:r>
    </w:p>
    <w:p>
      <w:r>
        <w:t xml:space="preserve">Miten murskata ja kuoria valkosipuli lähellä</w:t>
      </w:r>
    </w:p>
    <w:p>
      <w:r>
        <w:rPr>
          <w:b/>
        </w:rPr>
        <w:t xml:space="preserve">Tulos</w:t>
      </w:r>
    </w:p>
    <w:p>
      <w:r>
        <w:t xml:space="preserve">Ota raskas veitsi ja aseta toinen puoli valkosipulinkynnen päälle. Paina veitsen toista puolta, kunnes kuulet ja tunnet, että valkosipulinkynsi irtoaa hieman kuorestaan. Kuori ja hävitä kuori.</w:t>
      </w:r>
    </w:p>
    <w:p>
      <w:r>
        <w:rPr>
          <w:b/>
        </w:rPr>
        <w:t xml:space="preserve">Esimerkki 1.4011</w:t>
      </w:r>
    </w:p>
    <w:p>
      <w:r>
        <w:t xml:space="preserve">tarjotin</w:t>
      </w:r>
    </w:p>
    <w:p>
      <w:r>
        <w:rPr>
          <w:b/>
        </w:rPr>
        <w:t xml:space="preserve">Tulos</w:t>
      </w:r>
    </w:p>
    <w:p>
      <w:r>
        <w:t xml:space="preserve">voidaan käyttää käsineiden pitämiseen </w:t>
      </w:r>
    </w:p>
    <w:p>
      <w:r>
        <w:rPr>
          <w:b/>
        </w:rPr>
        <w:t xml:space="preserve">Esimerkki 1.4012</w:t>
      </w:r>
    </w:p>
    <w:p>
      <w:r>
        <w:t xml:space="preserve">Kuinka ylittää katu</w:t>
      </w:r>
    </w:p>
    <w:p>
      <w:r>
        <w:rPr>
          <w:b/>
        </w:rPr>
        <w:t xml:space="preserve">Tulos</w:t>
      </w:r>
    </w:p>
    <w:p>
      <w:r>
        <w:t xml:space="preserve">Katso molempiin suuntiin reunakiven turvasta. Kun tie näyttää riittävän vapaalta ylitykseen, kävele nopeasti tien yli ja varo vastaantulevia ajoneuvoja.</w:t>
      </w:r>
    </w:p>
    <w:p>
      <w:r>
        <w:rPr>
          <w:b/>
        </w:rPr>
        <w:t xml:space="preserve">Esimerkki 1.4013</w:t>
      </w:r>
    </w:p>
    <w:p>
      <w:r>
        <w:t xml:space="preserve">Puhdista pöytälevy.</w:t>
      </w:r>
    </w:p>
    <w:p>
      <w:r>
        <w:rPr>
          <w:b/>
        </w:rPr>
        <w:t xml:space="preserve">Tulos</w:t>
      </w:r>
    </w:p>
    <w:p>
      <w:r>
        <w:t xml:space="preserve">Puhdista työpöydän pinta käyttämällä yleispuhdistusaineeseen kasteltua rättiä ja pyyhi työpöytälevy. Anna kuivua ilmassa.</w:t>
      </w:r>
    </w:p>
    <w:p>
      <w:r>
        <w:rPr>
          <w:b/>
        </w:rPr>
        <w:t xml:space="preserve">Esimerkki 1.4014</w:t>
      </w:r>
    </w:p>
    <w:p>
      <w:r>
        <w:t xml:space="preserve">Puhdista puhelimen laturin liitin.</w:t>
      </w:r>
    </w:p>
    <w:p>
      <w:r>
        <w:rPr>
          <w:b/>
        </w:rPr>
        <w:t xml:space="preserve">Tulos</w:t>
      </w:r>
    </w:p>
    <w:p>
      <w:r>
        <w:t xml:space="preserve">Poista nukka hammastikulla.</w:t>
      </w:r>
    </w:p>
    <w:p>
      <w:r>
        <w:rPr>
          <w:b/>
        </w:rPr>
        <w:t xml:space="preserve">Esimerkki 1.4015</w:t>
      </w:r>
    </w:p>
    <w:p>
      <w:r>
        <w:t xml:space="preserve">vesi</w:t>
      </w:r>
    </w:p>
    <w:p>
      <w:r>
        <w:rPr>
          <w:b/>
        </w:rPr>
        <w:t xml:space="preserve">Tulos</w:t>
      </w:r>
    </w:p>
    <w:p>
      <w:r>
        <w:t xml:space="preserve">voi liottaa paperia </w:t>
      </w:r>
    </w:p>
    <w:p>
      <w:r>
        <w:rPr>
          <w:b/>
        </w:rPr>
        <w:t xml:space="preserve">Esimerkki 1.4016</w:t>
      </w:r>
    </w:p>
    <w:p>
      <w:r>
        <w:t xml:space="preserve">miten tehdä bataattilusikkaleipää</w:t>
      </w:r>
    </w:p>
    <w:p>
      <w:r>
        <w:rPr>
          <w:b/>
        </w:rPr>
        <w:t xml:space="preserve">Tulos</w:t>
      </w:r>
    </w:p>
    <w:p>
      <w:r>
        <w:t xml:space="preserve">Kiehauta 2 kuppia maitoa, 2 ruokalusikallista voita ja ruskeaa sokeria, 1 tl kosher-suolaa ja ripaus cayennea. Vähennä lämpöä kiehuvaksi; vatkaa joukkoon 1/2 kupillista maissijauhoja. Keitä vatkaten, kunnes se on paksuuntunut, 2 minuuttia. Vatkaa joukkoon 1 kupillinen purkitettua bataattisosetta, 3 munankeltuaista ja 1 tl leivinjauhetta. Ota pois liedeltä. Vatkaa 3 munanvalkuaista jäykiksi huipuiksi; sekoita taikinaan. Siirrä voilla voideltuun 8 tuuman neliön muotoiseen vuokaan; paista 375 asteessa, kunnes se on paisunut, 30 minuuttia.</w:t>
      </w:r>
    </w:p>
    <w:p>
      <w:r>
        <w:rPr>
          <w:b/>
        </w:rPr>
        <w:t xml:space="preserve">Esimerkki 1.4017</w:t>
      </w:r>
    </w:p>
    <w:p>
      <w:r>
        <w:t xml:space="preserve">miten tietokonehiirtä käytetään</w:t>
      </w:r>
    </w:p>
    <w:p>
      <w:r>
        <w:rPr>
          <w:b/>
        </w:rPr>
        <w:t xml:space="preserve">Tulos</w:t>
      </w:r>
    </w:p>
    <w:p>
      <w:r>
        <w:t xml:space="preserve">Kytke hiiri tietokoneen usb-asemaan, joko näppäimistöön tai keskusyksikön torniin, niin sen pitäisi synkronoitua automaattisesti ja sinun pitäisi pystyä liikuttamaan hiirtä.</w:t>
      </w:r>
    </w:p>
    <w:p>
      <w:r>
        <w:rPr>
          <w:b/>
        </w:rPr>
        <w:t xml:space="preserve">Esimerkki 1.4018</w:t>
      </w:r>
    </w:p>
    <w:p>
      <w:r>
        <w:t xml:space="preserve">Miten valmistelen uunin pizzan paistamista varten?</w:t>
      </w:r>
    </w:p>
    <w:p>
      <w:r>
        <w:rPr>
          <w:b/>
        </w:rPr>
        <w:t xml:space="preserve">Tulos</w:t>
      </w:r>
    </w:p>
    <w:p>
      <w:r>
        <w:t xml:space="preserve">Käännä nuppi haluttuun lämpötilaan, todennäköisesti 375-400 asteeseen, kääntämällä nuppia kädelläsi.</w:t>
      </w:r>
    </w:p>
    <w:p>
      <w:r>
        <w:rPr>
          <w:b/>
        </w:rPr>
        <w:t xml:space="preserve">Esimerkki 1.4019</w:t>
      </w:r>
    </w:p>
    <w:p>
      <w:r>
        <w:t xml:space="preserve">miten tehdä kanamolttitacoja</w:t>
      </w:r>
    </w:p>
    <w:p>
      <w:r>
        <w:rPr>
          <w:b/>
        </w:rPr>
        <w:t xml:space="preserve">Tulos</w:t>
      </w:r>
    </w:p>
    <w:p>
      <w:r>
        <w:t xml:space="preserve">Valmista purkissa oleva mole-kastike pakkauksen ohjeiden mukaan. Sekoita joukkoon silputtu kypsennetty kana. Tarjoile tortilloissa ja lisää päälle seesaminsiemeniä.</w:t>
      </w:r>
    </w:p>
    <w:p>
      <w:r>
        <w:rPr>
          <w:b/>
        </w:rPr>
        <w:t xml:space="preserve">Esimerkki 1.4020</w:t>
      </w:r>
    </w:p>
    <w:p>
      <w:r>
        <w:t xml:space="preserve">Mitä voit käyttää irrotusaineena muovikulhon päällystämiseen, jotta savi irtoaa kulhosta?</w:t>
      </w:r>
    </w:p>
    <w:p>
      <w:r>
        <w:rPr>
          <w:b/>
        </w:rPr>
        <w:t xml:space="preserve">Tulos</w:t>
      </w:r>
    </w:p>
    <w:p>
      <w:r>
        <w:t xml:space="preserve">Voit käyttää kulhon päällystämiseen runsaasti vaseliinia irrotusaineena, joka auttaa saven irrottamisessa kulhosta.</w:t>
      </w:r>
    </w:p>
    <w:p>
      <w:r>
        <w:rPr>
          <w:b/>
        </w:rPr>
        <w:t xml:space="preserve">Esimerkki 1.4021</w:t>
      </w:r>
    </w:p>
    <w:p>
      <w:r>
        <w:t xml:space="preserve">Voit lisätä bataattiin ravintoa ja pureskeltavaa rakennetta seuraavasti</w:t>
      </w:r>
    </w:p>
    <w:p>
      <w:r>
        <w:rPr>
          <w:b/>
        </w:rPr>
        <w:t xml:space="preserve">Tulos</w:t>
      </w:r>
    </w:p>
    <w:p>
      <w:r>
        <w:t xml:space="preserve">Jätä kuori bataattiin</w:t>
      </w:r>
    </w:p>
    <w:p>
      <w:r>
        <w:rPr>
          <w:b/>
        </w:rPr>
        <w:t xml:space="preserve">Esimerkki 1.4022</w:t>
      </w:r>
    </w:p>
    <w:p>
      <w:r>
        <w:t xml:space="preserve">Miten saada kissa palaamaan, kun se on kadonnut?</w:t>
      </w:r>
    </w:p>
    <w:p>
      <w:r>
        <w:rPr>
          <w:b/>
        </w:rPr>
        <w:t xml:space="preserve">Tulos</w:t>
      </w:r>
    </w:p>
    <w:p>
      <w:r>
        <w:t xml:space="preserve">Aseta kissan pehku lähelle talon etu- tai takaovea, jotta se haistaa kodin.</w:t>
      </w:r>
    </w:p>
    <w:p>
      <w:r>
        <w:rPr>
          <w:b/>
        </w:rPr>
        <w:t xml:space="preserve">Esimerkki 1.4023</w:t>
      </w:r>
    </w:p>
    <w:p>
      <w:r>
        <w:t xml:space="preserve">miten näyttö tuhotaan?</w:t>
      </w:r>
    </w:p>
    <w:p>
      <w:r>
        <w:rPr>
          <w:b/>
        </w:rPr>
        <w:t xml:space="preserve">Tulos</w:t>
      </w:r>
    </w:p>
    <w:p>
      <w:r>
        <w:t xml:space="preserve">pudota se suurelta korkeudelta asfaltille.</w:t>
      </w:r>
    </w:p>
    <w:p>
      <w:r>
        <w:rPr>
          <w:b/>
        </w:rPr>
        <w:t xml:space="preserve">Esimerkki 1.4024</w:t>
      </w:r>
    </w:p>
    <w:p>
      <w:r>
        <w:t xml:space="preserve">Miten poistan ei-toivotut kasvokarvat?</w:t>
      </w:r>
    </w:p>
    <w:p>
      <w:r>
        <w:rPr>
          <w:b/>
        </w:rPr>
        <w:t xml:space="preserve">Tulos</w:t>
      </w:r>
    </w:p>
    <w:p>
      <w:r>
        <w:t xml:space="preserve">Yhdistä 1 rkl hunajaa ja ½ rkl sitruunamehua. Levitä seosta kasvoille. Anna vaikuttaa kaksikymmentä minuuttia. Poista seos kostealla liinalla.</w:t>
      </w:r>
    </w:p>
    <w:p>
      <w:r>
        <w:rPr>
          <w:b/>
        </w:rPr>
        <w:t xml:space="preserve">Esimerkki 1.4025</w:t>
      </w:r>
    </w:p>
    <w:p>
      <w:r>
        <w:t xml:space="preserve">Valmistele porkkanat kypsennystä varten.</w:t>
      </w:r>
    </w:p>
    <w:p>
      <w:r>
        <w:rPr>
          <w:b/>
        </w:rPr>
        <w:t xml:space="preserve">Tulos</w:t>
      </w:r>
    </w:p>
    <w:p>
      <w:r>
        <w:t xml:space="preserve">Pese ulkona. Viipaloin ne vinoon, jotta niistä tulisi pidempiä kuin pelkät viipaloidut kolikot. Olen myös silpunnut ne perunankuorimaveitsellä, jotta saan hyvin ohuita pitkiä paloja.</w:t>
      </w:r>
    </w:p>
    <w:p>
      <w:r>
        <w:rPr>
          <w:b/>
        </w:rPr>
        <w:t xml:space="preserve">Esimerkki 1.4026</w:t>
      </w:r>
    </w:p>
    <w:p>
      <w:r>
        <w:t xml:space="preserve">miten raapia jonkun päätä?</w:t>
      </w:r>
    </w:p>
    <w:p>
      <w:r>
        <w:rPr>
          <w:b/>
        </w:rPr>
        <w:t xml:space="preserve">Tulos</w:t>
      </w:r>
    </w:p>
    <w:p>
      <w:r>
        <w:t xml:space="preserve">hiero sitä kevyesti kynsilläsi.</w:t>
      </w:r>
    </w:p>
    <w:p>
      <w:r>
        <w:rPr>
          <w:b/>
        </w:rPr>
        <w:t xml:space="preserve">Esimerkki 1.4027</w:t>
      </w:r>
    </w:p>
    <w:p>
      <w:r>
        <w:t xml:space="preserve">Miten vesimeloni leikataan helposti.</w:t>
      </w:r>
    </w:p>
    <w:p>
      <w:r>
        <w:rPr>
          <w:b/>
        </w:rPr>
        <w:t xml:space="preserve">Tulos</w:t>
      </w:r>
    </w:p>
    <w:p>
      <w:r>
        <w:t xml:space="preserve">Työnnä pitkä veitsi vesimelonin keskelle ja työstä sitä vesimelonin ulkokehän ympäri. Vesimelonin pitäisi haljeta auki. Leikkaa veitsellä vesimeloniin neliökuvio ja leikkaa sitten varovasti neliöiden alta. Irrota veitsen kärjellä varovasti neliö muusta vesimelonista.</w:t>
      </w:r>
    </w:p>
    <w:p>
      <w:r>
        <w:rPr>
          <w:b/>
        </w:rPr>
        <w:t xml:space="preserve">Esimerkki 1.4028</w:t>
      </w:r>
    </w:p>
    <w:p>
      <w:r>
        <w:t xml:space="preserve">Käyttää pussit teetä tehdä tummia ympyröitä mennä pois.</w:t>
      </w:r>
    </w:p>
    <w:p>
      <w:r>
        <w:rPr>
          <w:b/>
        </w:rPr>
        <w:t xml:space="preserve">Tulos</w:t>
      </w:r>
    </w:p>
    <w:p>
      <w:r>
        <w:t xml:space="preserve">Voit laittaa lämmintä (lämmintä, ei kuumaa - varovasti) silmiin ja silmänalusiin. Voit tehdä saman irtonaisen teen kanssa. Laita vain pumpulia teehen ja aseta se silmiesi ja silmänalusien päälle. Anna sen vaikuttaa noin 20 minuuttia.</w:t>
      </w:r>
    </w:p>
    <w:p>
      <w:r>
        <w:rPr>
          <w:b/>
        </w:rPr>
        <w:t xml:space="preserve">Esimerkki 1.4029</w:t>
      </w:r>
    </w:p>
    <w:p>
      <w:r>
        <w:t xml:space="preserve">Jotta tietokoneen sähkökomponentit eivät oikosulkeutuisi, kun kosketat niitä, sinun on noudatettava seuraavia ohjeita</w:t>
      </w:r>
    </w:p>
    <w:p>
      <w:r>
        <w:rPr>
          <w:b/>
        </w:rPr>
        <w:t xml:space="preserve">Tulos</w:t>
      </w:r>
    </w:p>
    <w:p>
      <w:r>
        <w:t xml:space="preserve">Kosketa jotain metallista ennen kuin kosketat komponentteja</w:t>
      </w:r>
    </w:p>
    <w:p>
      <w:r>
        <w:rPr>
          <w:b/>
        </w:rPr>
        <w:t xml:space="preserve">Esimerkki 1.4030</w:t>
      </w:r>
    </w:p>
    <w:p>
      <w:r>
        <w:t xml:space="preserve">koriste</w:t>
      </w:r>
    </w:p>
    <w:p>
      <w:r>
        <w:rPr>
          <w:b/>
        </w:rPr>
        <w:t xml:space="preserve">Tulos</w:t>
      </w:r>
    </w:p>
    <w:p>
      <w:r>
        <w:t xml:space="preserve">voi koristella puun </w:t>
      </w:r>
    </w:p>
    <w:p>
      <w:r>
        <w:rPr>
          <w:b/>
        </w:rPr>
        <w:t xml:space="preserve">Esimerkki 1.4031</w:t>
      </w:r>
    </w:p>
    <w:p>
      <w:r>
        <w:t xml:space="preserve">Syö nuudelit ilman haarukkaa tai syömäpuikkoja.</w:t>
      </w:r>
    </w:p>
    <w:p>
      <w:r>
        <w:rPr>
          <w:b/>
        </w:rPr>
        <w:t xml:space="preserve">Tulos</w:t>
      </w:r>
    </w:p>
    <w:p>
      <w:r>
        <w:t xml:space="preserve">Käytä kyniä nuudelien nappaamiseen.</w:t>
      </w:r>
    </w:p>
    <w:p>
      <w:r>
        <w:rPr>
          <w:b/>
        </w:rPr>
        <w:t xml:space="preserve">Esimerkki 1.4032</w:t>
      </w:r>
    </w:p>
    <w:p>
      <w:r>
        <w:t xml:space="preserve">Auton nahkapenkkien puhdistamiseen.</w:t>
      </w:r>
    </w:p>
    <w:p>
      <w:r>
        <w:rPr>
          <w:b/>
        </w:rPr>
        <w:t xml:space="preserve">Tulos</w:t>
      </w:r>
    </w:p>
    <w:p>
      <w:r>
        <w:t xml:space="preserve">Ota nahkapuhdistusainetta ja rätti ja kiillota istuimet.</w:t>
      </w:r>
    </w:p>
    <w:p>
      <w:r>
        <w:rPr>
          <w:b/>
        </w:rPr>
        <w:t xml:space="preserve">Esimerkki 1.4033</w:t>
      </w:r>
    </w:p>
    <w:p>
      <w:r>
        <w:t xml:space="preserve">Miten saat itsesi näyttämään luonnollisemmalta valokuvassa?</w:t>
      </w:r>
    </w:p>
    <w:p>
      <w:r>
        <w:rPr>
          <w:b/>
        </w:rPr>
        <w:t xml:space="preserve">Tulos</w:t>
      </w:r>
    </w:p>
    <w:p>
      <w:r>
        <w:t xml:space="preserve">Hymyn pakottaminen ei onnistu, vaan naura luonnollisesti, mieti jotain hauskaa, se näkyy paremmin valokuvassa.</w:t>
      </w:r>
    </w:p>
    <w:p>
      <w:r>
        <w:rPr>
          <w:b/>
        </w:rPr>
        <w:t xml:space="preserve">Esimerkki 1.4034</w:t>
      </w:r>
    </w:p>
    <w:p>
      <w:r>
        <w:t xml:space="preserve">tee kananmunan paistaminen</w:t>
      </w:r>
    </w:p>
    <w:p>
      <w:r>
        <w:rPr>
          <w:b/>
        </w:rPr>
        <w:t xml:space="preserve">Tulos</w:t>
      </w:r>
    </w:p>
    <w:p>
      <w:r>
        <w:t xml:space="preserve">Sulata voi (tai kuumenna öljy) pienessä nonstick-voissa keskilämmöllä. Riko kananmuna pannulle. Kypsennä 3 minuuttia tai kunnes valkuainen on jähmettynyt. Käännä ja kypsennä vielä 1 minuutti. Poista pannulta ja mausta suolalla ja pippurilla.</w:t>
      </w:r>
    </w:p>
    <w:p>
      <w:r>
        <w:rPr>
          <w:b/>
        </w:rPr>
        <w:t xml:space="preserve">Esimerkki 1.4035</w:t>
      </w:r>
    </w:p>
    <w:p>
      <w:r>
        <w:t xml:space="preserve">Tee seinäkalenteri.</w:t>
      </w:r>
    </w:p>
    <w:p>
      <w:r>
        <w:rPr>
          <w:b/>
        </w:rPr>
        <w:t xml:space="preserve">Tulos</w:t>
      </w:r>
    </w:p>
    <w:p>
      <w:r>
        <w:t xml:space="preserve">Aseta seinille useita post it -lappuja, jotka vastaavat kuluvan kuukauden päivien määrää.</w:t>
      </w:r>
    </w:p>
    <w:p>
      <w:r>
        <w:rPr>
          <w:b/>
        </w:rPr>
        <w:t xml:space="preserve">Esimerkki 1.4036</w:t>
      </w:r>
    </w:p>
    <w:p>
      <w:r>
        <w:t xml:space="preserve">Estää joku koripallopelissä,</w:t>
      </w:r>
    </w:p>
    <w:p>
      <w:r>
        <w:rPr>
          <w:b/>
        </w:rPr>
        <w:t xml:space="preserve">Tulos</w:t>
      </w:r>
    </w:p>
    <w:p>
      <w:r>
        <w:t xml:space="preserve">hypätä ylös ja lyödä koripallo pois korista, kun he heittävät palloa.</w:t>
      </w:r>
    </w:p>
    <w:p>
      <w:r>
        <w:rPr>
          <w:b/>
        </w:rPr>
        <w:t xml:space="preserve">Esimerkki 1.4037</w:t>
      </w:r>
    </w:p>
    <w:p>
      <w:r>
        <w:t xml:space="preserve">Kuinka liimata upotukset ukulelen kaulaan.</w:t>
      </w:r>
    </w:p>
    <w:p>
      <w:r>
        <w:rPr>
          <w:b/>
        </w:rPr>
        <w:t xml:space="preserve">Tulos</w:t>
      </w:r>
    </w:p>
    <w:p>
      <w:r>
        <w:t xml:space="preserve">Liimaa kukin upotuskappale ukulelen kaulaan merkitsemääsi kohtaan superliimalla. Odota kuivumista.</w:t>
      </w:r>
    </w:p>
    <w:p>
      <w:r>
        <w:rPr>
          <w:b/>
        </w:rPr>
        <w:t xml:space="preserve">Esimerkki 1.4038</w:t>
      </w:r>
    </w:p>
    <w:p>
      <w:r>
        <w:t xml:space="preserve">Kuinka kouluttaa kani istumaan?</w:t>
      </w:r>
    </w:p>
    <w:p>
      <w:r>
        <w:rPr>
          <w:b/>
        </w:rPr>
        <w:t xml:space="preserve">Tulos</w:t>
      </w:r>
    </w:p>
    <w:p>
      <w:r>
        <w:t xml:space="preserve">Kutsun jokaisen tempun kutsumalla kanini nimeä, asettamalla sen eteeni johtamalla ja antamalla sitten komennot, kuten istu. Joka kerta, kun kani suorittaa tempun, napsauta naksutinta ja anna sille herkku sekä paljon sanallista kiitosta. Jos pupusi ei tee sitä, sano tiukasti Ei ja aloita alusta.</w:t>
      </w:r>
    </w:p>
    <w:p>
      <w:r>
        <w:rPr>
          <w:b/>
        </w:rPr>
        <w:t xml:space="preserve">Esimerkki 1.4039</w:t>
      </w:r>
    </w:p>
    <w:p>
      <w:r>
        <w:t xml:space="preserve">käyttää pyykkipulloja autotallin säilytykseen.</w:t>
      </w:r>
    </w:p>
    <w:p>
      <w:r>
        <w:rPr>
          <w:b/>
        </w:rPr>
        <w:t xml:space="preserve">Tulos</w:t>
      </w:r>
    </w:p>
    <w:p>
      <w:r>
        <w:t xml:space="preserve">leikkaa pyykkiastian yläosa pois juuri kahvan yläpuolelta, jotta siihen pääsee helposti käsiksi. säilytä hyllyllä.</w:t>
      </w:r>
    </w:p>
    <w:p>
      <w:r>
        <w:rPr>
          <w:b/>
        </w:rPr>
        <w:t xml:space="preserve">Esimerkki 1.4040</w:t>
      </w:r>
    </w:p>
    <w:p>
      <w:r>
        <w:t xml:space="preserve">Hyllyjen kiinnittäminen kaapin takaosaan</w:t>
      </w:r>
    </w:p>
    <w:p>
      <w:r>
        <w:rPr>
          <w:b/>
        </w:rPr>
        <w:t xml:space="preserve">Tulos</w:t>
      </w:r>
    </w:p>
    <w:p>
      <w:r>
        <w:t xml:space="preserve">Varmista, että hyllyillä on paikka, johon ne voivat nojata, ja käytä naulapyssyä kaiken kiinnittämiseen.</w:t>
      </w:r>
    </w:p>
    <w:p>
      <w:r>
        <w:rPr>
          <w:b/>
        </w:rPr>
        <w:t xml:space="preserve">Esimerkki 1.4041</w:t>
      </w:r>
    </w:p>
    <w:p>
      <w:r>
        <w:t xml:space="preserve">Paperin irrottaminen leimasinalustasta,</w:t>
      </w:r>
    </w:p>
    <w:p>
      <w:r>
        <w:rPr>
          <w:b/>
        </w:rPr>
        <w:t xml:space="preserve">Tulos</w:t>
      </w:r>
    </w:p>
    <w:p>
      <w:r>
        <w:t xml:space="preserve">Irrota paperi varovasti leimasintyynystä aloittaen toisesta päästä ja kuorimalla sitä toiseen päähän päin.</w:t>
      </w:r>
    </w:p>
    <w:p>
      <w:r>
        <w:rPr>
          <w:b/>
        </w:rPr>
        <w:t xml:space="preserve">Esimerkki 1.4042</w:t>
      </w:r>
    </w:p>
    <w:p>
      <w:r>
        <w:t xml:space="preserve">Tee poksahdusääni sekoittamalla kaksi kemikaalia yhteen.</w:t>
      </w:r>
    </w:p>
    <w:p>
      <w:r>
        <w:rPr>
          <w:b/>
        </w:rPr>
        <w:t xml:space="preserve">Tulos</w:t>
      </w:r>
    </w:p>
    <w:p>
      <w:r>
        <w:t xml:space="preserve">Ota yhtä paljon etikkaa ja ruokasoodaa, noin puoli kupillista kumpaakin.  Laita kumpikin muoviseen soodapulloon ja työnnä korkki pullon yläosaan.  Hapon ja emäksen välinen reaktio tuottaa kaasua ja työntää korkin ulos. Se poksahtaa.</w:t>
      </w:r>
    </w:p>
    <w:p>
      <w:r>
        <w:rPr>
          <w:b/>
        </w:rPr>
        <w:t xml:space="preserve">Esimerkki 1.4043</w:t>
      </w:r>
    </w:p>
    <w:p>
      <w:r>
        <w:t xml:space="preserve">Puhdista kaihtimet kunnolla.</w:t>
      </w:r>
    </w:p>
    <w:p>
      <w:r>
        <w:rPr>
          <w:b/>
        </w:rPr>
        <w:t xml:space="preserve">Tulos</w:t>
      </w:r>
    </w:p>
    <w:p>
      <w:r>
        <w:t xml:space="preserve">Kiedo tiskirätit pihtien molemmille puolille ja kiinnitä ne kuminauhoilla. Liu'uta sitten pihdit lamellien väliin.</w:t>
      </w:r>
    </w:p>
    <w:p>
      <w:r>
        <w:rPr>
          <w:b/>
        </w:rPr>
        <w:t xml:space="preserve">Esimerkki 1.4044</w:t>
      </w:r>
    </w:p>
    <w:p>
      <w:r>
        <w:t xml:space="preserve">tl</w:t>
      </w:r>
    </w:p>
    <w:p>
      <w:r>
        <w:rPr>
          <w:b/>
        </w:rPr>
        <w:t xml:space="preserve">Tulos</w:t>
      </w:r>
    </w:p>
    <w:p>
      <w:r>
        <w:t xml:space="preserve">voi kaivaa silmämunia kasvoista.</w:t>
      </w:r>
    </w:p>
    <w:p>
      <w:r>
        <w:rPr>
          <w:b/>
        </w:rPr>
        <w:t xml:space="preserve">Esimerkki 1.4045</w:t>
      </w:r>
    </w:p>
    <w:p>
      <w:r>
        <w:t xml:space="preserve">miten jäätelöjäätelön kruunaa?</w:t>
      </w:r>
    </w:p>
    <w:p>
      <w:r>
        <w:rPr>
          <w:b/>
        </w:rPr>
        <w:t xml:space="preserve">Tulos</w:t>
      </w:r>
    </w:p>
    <w:p>
      <w:r>
        <w:t xml:space="preserve">laita huipulle kirsikka</w:t>
      </w:r>
    </w:p>
    <w:p>
      <w:r>
        <w:rPr>
          <w:b/>
        </w:rPr>
        <w:t xml:space="preserve">Esimerkki 1.4046</w:t>
      </w:r>
    </w:p>
    <w:p>
      <w:r>
        <w:t xml:space="preserve">Huonekalujen peitto</w:t>
      </w:r>
    </w:p>
    <w:p>
      <w:r>
        <w:rPr>
          <w:b/>
        </w:rPr>
        <w:t xml:space="preserve">Tulos</w:t>
      </w:r>
    </w:p>
    <w:p>
      <w:r>
        <w:t xml:space="preserve">voi kääriä sohvan </w:t>
      </w:r>
    </w:p>
    <w:p>
      <w:r>
        <w:rPr>
          <w:b/>
        </w:rPr>
        <w:t xml:space="preserve">Esimerkki 1.4047</w:t>
      </w:r>
    </w:p>
    <w:p>
      <w:r>
        <w:t xml:space="preserve">Estää ruosteen muodostumisen työkaluihin.</w:t>
      </w:r>
    </w:p>
    <w:p>
      <w:r>
        <w:rPr>
          <w:b/>
        </w:rPr>
        <w:t xml:space="preserve">Tulos</w:t>
      </w:r>
    </w:p>
    <w:p>
      <w:r>
        <w:t xml:space="preserve">Pyyhi työkalut puhtaiksi aina käytön jälkeen. Varmista, että ne ovat kuivia ennen varastointia.</w:t>
      </w:r>
    </w:p>
    <w:p>
      <w:r>
        <w:rPr>
          <w:b/>
        </w:rPr>
        <w:t xml:space="preserve">Esimerkki 1.4048</w:t>
      </w:r>
    </w:p>
    <w:p>
      <w:r>
        <w:t xml:space="preserve">Jos haluat leikata varovasti aukon puupalaan, voit tehdä seuraavasti</w:t>
      </w:r>
    </w:p>
    <w:p>
      <w:r>
        <w:rPr>
          <w:b/>
        </w:rPr>
        <w:t xml:space="preserve">Tulos</w:t>
      </w:r>
    </w:p>
    <w:p>
      <w:r>
        <w:t xml:space="preserve">Käytä pöytäsahaa</w:t>
      </w:r>
    </w:p>
    <w:p>
      <w:r>
        <w:rPr>
          <w:b/>
        </w:rPr>
        <w:t xml:space="preserve">Esimerkki 1.4049</w:t>
      </w:r>
    </w:p>
    <w:p>
      <w:r>
        <w:t xml:space="preserve">Miten poistaa ylimääräinen rasva pekonista?</w:t>
      </w:r>
    </w:p>
    <w:p>
      <w:r>
        <w:rPr>
          <w:b/>
        </w:rPr>
        <w:t xml:space="preserve">Tulos</w:t>
      </w:r>
    </w:p>
    <w:p>
      <w:r>
        <w:t xml:space="preserve">Kun pekoni on kypsää, anna sen levätä paperipyyhkeiden päällä ja hävitä paperipyyhkeet.</w:t>
      </w:r>
    </w:p>
    <w:p>
      <w:r>
        <w:rPr>
          <w:b/>
        </w:rPr>
        <w:t xml:space="preserve">Esimerkki 1.4050</w:t>
      </w:r>
    </w:p>
    <w:p>
      <w:r>
        <w:t xml:space="preserve">Puhdista lämmitysventtiilin sisäpuoli.</w:t>
      </w:r>
    </w:p>
    <w:p>
      <w:r>
        <w:rPr>
          <w:b/>
        </w:rPr>
        <w:t xml:space="preserve">Tulos</w:t>
      </w:r>
    </w:p>
    <w:p>
      <w:r>
        <w:t xml:space="preserve">Aseta ohut rätti voiveitsen ympärille ja työnnä se tuuletusritilöiden väliin.</w:t>
      </w:r>
    </w:p>
    <w:p>
      <w:r>
        <w:rPr>
          <w:b/>
        </w:rPr>
        <w:t xml:space="preserve">Esimerkki 1.4051</w:t>
      </w:r>
    </w:p>
    <w:p>
      <w:r>
        <w:t xml:space="preserve">Miten sammutinta käytetään.</w:t>
      </w:r>
    </w:p>
    <w:p>
      <w:r>
        <w:rPr>
          <w:b/>
        </w:rPr>
        <w:t xml:space="preserve">Tulos</w:t>
      </w:r>
    </w:p>
    <w:p>
      <w:r>
        <w:t xml:space="preserve">Vedä tapista, jolloin sinetti rikkoutuu, suuntaa letku matalalle tulipaloa kohti, purista kahvaa vapauttaaksesi aineen ja siirrä sitä sivulta toiselle pyyhkäisevin liikkein.</w:t>
      </w:r>
    </w:p>
    <w:p>
      <w:r>
        <w:rPr>
          <w:b/>
        </w:rPr>
        <w:t xml:space="preserve">Esimerkki 1.4052</w:t>
      </w:r>
    </w:p>
    <w:p>
      <w:r>
        <w:t xml:space="preserve">Vähentää närästyskipua.</w:t>
      </w:r>
    </w:p>
    <w:p>
      <w:r>
        <w:rPr>
          <w:b/>
        </w:rPr>
        <w:t xml:space="preserve">Tulos</w:t>
      </w:r>
    </w:p>
    <w:p>
      <w:r>
        <w:t xml:space="preserve">Ota muutama kulaus suolakurkkumehua.</w:t>
      </w:r>
    </w:p>
    <w:p>
      <w:r>
        <w:rPr>
          <w:b/>
        </w:rPr>
        <w:t xml:space="preserve">Esimerkki 1.4053</w:t>
      </w:r>
    </w:p>
    <w:p>
      <w:r>
        <w:t xml:space="preserve">Käytä vaihtoehtoista suuhuuhtelua.</w:t>
      </w:r>
    </w:p>
    <w:p>
      <w:r>
        <w:rPr>
          <w:b/>
        </w:rPr>
        <w:t xml:space="preserve">Tulos</w:t>
      </w:r>
    </w:p>
    <w:p>
      <w:r>
        <w:t xml:space="preserve">Huuhtele alkoholia suun ympärillä puolen minuutin ajan.</w:t>
      </w:r>
    </w:p>
    <w:p>
      <w:r>
        <w:rPr>
          <w:b/>
        </w:rPr>
        <w:t xml:space="preserve">Esimerkki 1.4054</w:t>
      </w:r>
    </w:p>
    <w:p>
      <w:r>
        <w:t xml:space="preserve">Onko osakemarkkinoille sijoittaminen hyvä valinta?</w:t>
      </w:r>
    </w:p>
    <w:p>
      <w:r>
        <w:rPr>
          <w:b/>
        </w:rPr>
        <w:t xml:space="preserve">Tulos</w:t>
      </w:r>
    </w:p>
    <w:p>
      <w:r>
        <w:t xml:space="preserve">Monet ihmiset menettävät rahaa osakemarkkinoilla, ja jotkut tutkivat osakkeita ja yrityksiä ja tutustuvat markkinoihin ennen sijoittamista. Koulutus on luultavasti avain kasvavaan menestykseen osakemarkkinoilla.</w:t>
      </w:r>
    </w:p>
    <w:p>
      <w:r>
        <w:rPr>
          <w:b/>
        </w:rPr>
        <w:t xml:space="preserve">Esimerkki 1.4055</w:t>
      </w:r>
    </w:p>
    <w:p>
      <w:r>
        <w:t xml:space="preserve">Tee itse omenasosetta.</w:t>
      </w:r>
    </w:p>
    <w:p>
      <w:r>
        <w:rPr>
          <w:b/>
        </w:rPr>
        <w:t xml:space="preserve">Tulos</w:t>
      </w:r>
    </w:p>
    <w:p>
      <w:r>
        <w:t xml:space="preserve">Onko sinulla liikaa omenoita? Tee omenasosetta. Pese, kuori ja kuori omenat ja laita ne kattilaan. Lisää vettä niin, että ne peittyvät, ja keitä matalalla 8 tuntia. Soseuta. Tarjoile kylmänä.</w:t>
      </w:r>
    </w:p>
    <w:p>
      <w:r>
        <w:rPr>
          <w:b/>
        </w:rPr>
        <w:t xml:space="preserve">Esimerkki 1.4056</w:t>
      </w:r>
    </w:p>
    <w:p>
      <w:r>
        <w:t xml:space="preserve">Teroita lyijykynä veitsellä.</w:t>
      </w:r>
    </w:p>
    <w:p>
      <w:r>
        <w:rPr>
          <w:b/>
        </w:rPr>
        <w:t xml:space="preserve">Tulos</w:t>
      </w:r>
    </w:p>
    <w:p>
      <w:r>
        <w:t xml:space="preserve">Pidä erittäin terävä veitsi.  Pidä kynää toisessa kädessä ja veistä toisessa. Aseta veitsi lyijykynän päälle siihen kohtaan, jossa haluat kaventaa lyijykynää, lyijykynän kärjen yläpuolelle.  Siirrä veistä itsestäsi poispäin ja kohti kärkeä. Veitsen kulman on oltava matala, jotta se poistaa materiaalikerroksen, kun veistä liikutetaan. Käännä kynää hieman ja toista materiaalin poisto, kunnes kynän kärki on muodostunut.</w:t>
      </w:r>
    </w:p>
    <w:p>
      <w:r>
        <w:rPr>
          <w:b/>
        </w:rPr>
        <w:t xml:space="preserve">Esimerkki 1.4057</w:t>
      </w:r>
    </w:p>
    <w:p>
      <w:r>
        <w:t xml:space="preserve">miten appelsiinin kuori ja hedelmäliha poistetaan helposti.</w:t>
      </w:r>
    </w:p>
    <w:p>
      <w:r>
        <w:rPr>
          <w:b/>
        </w:rPr>
        <w:t xml:space="preserve">Tulos</w:t>
      </w:r>
    </w:p>
    <w:p>
      <w:r>
        <w:t xml:space="preserve">Appelsiineja, jotka on kuorittava ruokia varten, on liotettava kiehuvassa vedessä vähintään 5-7 minuuttia ennen kuorimista.</w:t>
      </w:r>
    </w:p>
    <w:p>
      <w:r>
        <w:rPr>
          <w:b/>
        </w:rPr>
        <w:t xml:space="preserve">Esimerkki 1.4058</w:t>
      </w:r>
    </w:p>
    <w:p>
      <w:r>
        <w:t xml:space="preserve">Miten saan roskat pois sohvaltani?</w:t>
      </w:r>
    </w:p>
    <w:p>
      <w:r>
        <w:rPr>
          <w:b/>
        </w:rPr>
        <w:t xml:space="preserve">Tulos</w:t>
      </w:r>
    </w:p>
    <w:p>
      <w:r>
        <w:t xml:space="preserve">Imuroi sohvan verhoilu imuroimalla, jotta kaikki irtonainen pöly ja lika irtoaa sekä pinnan alta että päältä.</w:t>
      </w:r>
    </w:p>
    <w:p>
      <w:r>
        <w:rPr>
          <w:b/>
        </w:rPr>
        <w:t xml:space="preserve">Esimerkki 1.4059</w:t>
      </w:r>
    </w:p>
    <w:p>
      <w:r>
        <w:t xml:space="preserve">Voit tehdä tukin ylä- ja alapinnasta sileän ja tasaisen seuraavasti</w:t>
      </w:r>
    </w:p>
    <w:p>
      <w:r>
        <w:rPr>
          <w:b/>
        </w:rPr>
        <w:t xml:space="preserve">Tulos</w:t>
      </w:r>
    </w:p>
    <w:p>
      <w:r>
        <w:t xml:space="preserve">Käytä hiomalaikkaa tai hiomalaitetta.</w:t>
      </w:r>
    </w:p>
    <w:p>
      <w:r>
        <w:rPr>
          <w:b/>
        </w:rPr>
        <w:t xml:space="preserve">Esimerkki 1.4060</w:t>
      </w:r>
    </w:p>
    <w:p>
      <w:r>
        <w:t xml:space="preserve">Parantaa muistia, kun opiskelet testiä varten.</w:t>
      </w:r>
    </w:p>
    <w:p>
      <w:r>
        <w:rPr>
          <w:b/>
        </w:rPr>
        <w:t xml:space="preserve">Tulos</w:t>
      </w:r>
    </w:p>
    <w:p>
      <w:r>
        <w:t xml:space="preserve">Siemaile kaneliteetä.</w:t>
      </w:r>
    </w:p>
    <w:p>
      <w:r>
        <w:rPr>
          <w:b/>
        </w:rPr>
        <w:t xml:space="preserve">Esimerkki 1.4061</w:t>
      </w:r>
    </w:p>
    <w:p>
      <w:r>
        <w:t xml:space="preserve">Miten voin poistaa vanhan maalin ja lian puusta?</w:t>
      </w:r>
    </w:p>
    <w:p>
      <w:r>
        <w:rPr>
          <w:b/>
        </w:rPr>
        <w:t xml:space="preserve">Tulos</w:t>
      </w:r>
    </w:p>
    <w:p>
      <w:r>
        <w:t xml:space="preserve">Puhdista puu nauhahiomakoneella tai karkealla hiomapaperilla.</w:t>
      </w:r>
    </w:p>
    <w:p>
      <w:r>
        <w:rPr>
          <w:b/>
        </w:rPr>
        <w:t xml:space="preserve">Esimerkki 1.4062</w:t>
      </w:r>
    </w:p>
    <w:p>
      <w:r>
        <w:t xml:space="preserve">miten teen violettia maalia</w:t>
      </w:r>
    </w:p>
    <w:p>
      <w:r>
        <w:rPr>
          <w:b/>
        </w:rPr>
        <w:t xml:space="preserve">Tulos</w:t>
      </w:r>
    </w:p>
    <w:p>
      <w:r>
        <w:t xml:space="preserve">Sekoita yhtä paljon sinistä ja punaista maalia</w:t>
      </w:r>
    </w:p>
    <w:p>
      <w:r>
        <w:rPr>
          <w:b/>
        </w:rPr>
        <w:t xml:space="preserve">Esimerkki 1.4063</w:t>
      </w:r>
    </w:p>
    <w:p>
      <w:r>
        <w:t xml:space="preserve">Miten vaneri laitetaan mökin rungon seiniin?</w:t>
      </w:r>
    </w:p>
    <w:p>
      <w:r>
        <w:rPr>
          <w:b/>
        </w:rPr>
        <w:t xml:space="preserve">Tulos</w:t>
      </w:r>
    </w:p>
    <w:p>
      <w:r>
        <w:t xml:space="preserve">Laita vaneri seinälle. Vanerin paksuus on 9 mm. Vasaroi vaneri jokaiseen tappiin.</w:t>
      </w:r>
    </w:p>
    <w:p>
      <w:r>
        <w:rPr>
          <w:b/>
        </w:rPr>
        <w:t xml:space="preserve">Esimerkki 1.4064</w:t>
      </w:r>
    </w:p>
    <w:p>
      <w:r>
        <w:t xml:space="preserve">Miten lapseni voi saada henkilökohtaisen kirjeen suosikki Disney-hahmoltaan?</w:t>
      </w:r>
    </w:p>
    <w:p>
      <w:r>
        <w:rPr>
          <w:b/>
        </w:rPr>
        <w:t xml:space="preserve">Tulos</w:t>
      </w:r>
    </w:p>
    <w:p>
      <w:r>
        <w:t xml:space="preserve">Jos lapsi kirjoittaa kirjeen ja lähettää sen osoitteeseen: "Attn: (hahmon nimi), Walt Disney Communications, PO box 10040, Lake Buena Vista FL , 32830-0040", hahmo kirjoittaa lapsellesi henkilökohtaisen kirjeen.</w:t>
      </w:r>
    </w:p>
    <w:p>
      <w:r>
        <w:rPr>
          <w:b/>
        </w:rPr>
        <w:t xml:space="preserve">Esimerkki 1.4065</w:t>
      </w:r>
    </w:p>
    <w:p>
      <w:r>
        <w:t xml:space="preserve">mistä tiedät, että puhelin on ladattu täyteen?</w:t>
      </w:r>
    </w:p>
    <w:p>
      <w:r>
        <w:rPr>
          <w:b/>
        </w:rPr>
        <w:t xml:space="preserve">Tulos</w:t>
      </w:r>
    </w:p>
    <w:p>
      <w:r>
        <w:t xml:space="preserve">lukitusnäytössä lukee täyteen ladattu.</w:t>
      </w:r>
    </w:p>
    <w:p>
      <w:r>
        <w:rPr>
          <w:b/>
        </w:rPr>
        <w:t xml:space="preserve">Esimerkki 1.4066</w:t>
      </w:r>
    </w:p>
    <w:p>
      <w:r>
        <w:t xml:space="preserve">miten kertoa, onko simpukka elävä vai kuollut?</w:t>
      </w:r>
    </w:p>
    <w:p>
      <w:r>
        <w:rPr>
          <w:b/>
        </w:rPr>
        <w:t xml:space="preserve">Tulos</w:t>
      </w:r>
    </w:p>
    <w:p>
      <w:r>
        <w:t xml:space="preserve">elävä simpukka on simpukka, jossa on vielä kiinni eläinkudosta. Kuollut simpukka on simpukka, jonka sisällä ei ole eläinkudosta.</w:t>
      </w:r>
    </w:p>
    <w:p>
      <w:r>
        <w:rPr>
          <w:b/>
        </w:rPr>
        <w:t xml:space="preserve">Esimerkki 1.4067</w:t>
      </w:r>
    </w:p>
    <w:p>
      <w:r>
        <w:t xml:space="preserve">Poista sadevesi märästä kissasta.</w:t>
      </w:r>
    </w:p>
    <w:p>
      <w:r>
        <w:rPr>
          <w:b/>
        </w:rPr>
        <w:t xml:space="preserve">Tulos</w:t>
      </w:r>
    </w:p>
    <w:p>
      <w:r>
        <w:t xml:space="preserve">Käytä pyyhettä ja sitten hiustenkuivaajaa keskilämmöllä.</w:t>
      </w:r>
    </w:p>
    <w:p>
      <w:r>
        <w:rPr>
          <w:b/>
        </w:rPr>
        <w:t xml:space="preserve">Esimerkki 1.4068</w:t>
      </w:r>
    </w:p>
    <w:p>
      <w:r>
        <w:t xml:space="preserve">hylly</w:t>
      </w:r>
    </w:p>
    <w:p>
      <w:r>
        <w:rPr>
          <w:b/>
        </w:rPr>
        <w:t xml:space="preserve">Tulos</w:t>
      </w:r>
    </w:p>
    <w:p>
      <w:r>
        <w:t xml:space="preserve">on tottunut pyyhkimiseen harjalla. </w:t>
      </w:r>
    </w:p>
    <w:p>
      <w:r>
        <w:rPr>
          <w:b/>
        </w:rPr>
        <w:t xml:space="preserve">Esimerkki 1.4069</w:t>
      </w:r>
    </w:p>
    <w:p>
      <w:r>
        <w:t xml:space="preserve">Leikkaa täydellisiä juustokakkuviipaleita.</w:t>
      </w:r>
    </w:p>
    <w:p>
      <w:r>
        <w:rPr>
          <w:b/>
        </w:rPr>
        <w:t xml:space="preserve">Tulos</w:t>
      </w:r>
    </w:p>
    <w:p>
      <w:r>
        <w:t xml:space="preserve">Ota pala maustamatonta hammaslankaa. Aseta se kakun yläpuolelle ja paina se sitten kireänä pitämällä sitä alaspäin kakun läpi kevyesti sahaavin liikkein. Saat joka kerta puhtaan siivun.</w:t>
      </w:r>
    </w:p>
    <w:p>
      <w:r>
        <w:rPr>
          <w:b/>
        </w:rPr>
        <w:t xml:space="preserve">Esimerkki 1.4070</w:t>
      </w:r>
    </w:p>
    <w:p>
      <w:r>
        <w:t xml:space="preserve">Jotta sokerin liukeneminen veteen olisi helpompaa, on syytä tehdä seuraavaa</w:t>
      </w:r>
    </w:p>
    <w:p>
      <w:r>
        <w:rPr>
          <w:b/>
        </w:rPr>
        <w:t xml:space="preserve">Tulos</w:t>
      </w:r>
    </w:p>
    <w:p>
      <w:r>
        <w:t xml:space="preserve">Kuumenna vesi jatkuvasti sekoittaen</w:t>
      </w:r>
    </w:p>
    <w:p>
      <w:r>
        <w:rPr>
          <w:b/>
        </w:rPr>
        <w:t xml:space="preserve">Esimerkki 1.4071</w:t>
      </w:r>
    </w:p>
    <w:p>
      <w:r>
        <w:t xml:space="preserve">Valmistele tomaatit paahtamista varten,</w:t>
      </w:r>
    </w:p>
    <w:p>
      <w:r>
        <w:rPr>
          <w:b/>
        </w:rPr>
        <w:t xml:space="preserve">Tulos</w:t>
      </w:r>
    </w:p>
    <w:p>
      <w:r>
        <w:t xml:space="preserve">Vuoraa leivinpelti alumiinifoliolla ja aseta puoliksi leikatut tomaatit leikkauspuoli alaspäin foliolle, pirskota päälle ruokalusikallinen oliiviöljyä ja ripottele päälle suolaa.</w:t>
      </w:r>
    </w:p>
    <w:p>
      <w:r>
        <w:rPr>
          <w:b/>
        </w:rPr>
        <w:t xml:space="preserve">Esimerkki 1.4072</w:t>
      </w:r>
    </w:p>
    <w:p>
      <w:r>
        <w:t xml:space="preserve">miten naula laitetaan puuhun?</w:t>
      </w:r>
    </w:p>
    <w:p>
      <w:r>
        <w:rPr>
          <w:b/>
        </w:rPr>
        <w:t xml:space="preserve">Tulos</w:t>
      </w:r>
    </w:p>
    <w:p>
      <w:r>
        <w:t xml:space="preserve">aseta naula terävä pää alaspäin ja vasaroi se puuhun.</w:t>
      </w:r>
    </w:p>
    <w:p>
      <w:r>
        <w:rPr>
          <w:b/>
        </w:rPr>
        <w:t xml:space="preserve">Esimerkki 1.4073</w:t>
      </w:r>
    </w:p>
    <w:p>
      <w:r>
        <w:t xml:space="preserve">kypsennä kananmunat aurinkoinen puoli ylöspäin</w:t>
      </w:r>
    </w:p>
    <w:p>
      <w:r>
        <w:rPr>
          <w:b/>
        </w:rPr>
        <w:t xml:space="preserve">Tulos</w:t>
      </w:r>
    </w:p>
    <w:p>
      <w:r>
        <w:t xml:space="preserve">Riko muna voideltuun pannuun keskilämmöllä. Anna kananmunan kypsyä 2-3 minuuttia. Älä käännä! Lisää suolaa ja pippuria maun mukaan.</w:t>
      </w:r>
    </w:p>
    <w:p>
      <w:r>
        <w:rPr>
          <w:b/>
        </w:rPr>
        <w:t xml:space="preserve">Esimerkki 1.4074</w:t>
      </w:r>
    </w:p>
    <w:p>
      <w:r>
        <w:t xml:space="preserve">Miten hedelmiä lisätään veteen?</w:t>
      </w:r>
    </w:p>
    <w:p>
      <w:r>
        <w:rPr>
          <w:b/>
        </w:rPr>
        <w:t xml:space="preserve">Tulos</w:t>
      </w:r>
    </w:p>
    <w:p>
      <w:r>
        <w:t xml:space="preserve">Aseta hedelmät vesiastiaan häkin sisälle, jotta siemenet eivät pääse karkaamaan.</w:t>
      </w:r>
    </w:p>
    <w:p>
      <w:r>
        <w:rPr>
          <w:b/>
        </w:rPr>
        <w:t xml:space="preserve">Esimerkki 1.4075</w:t>
      </w:r>
    </w:p>
    <w:p>
      <w:r>
        <w:t xml:space="preserve">Miten pidät kalan kosteana grillatessasi?</w:t>
      </w:r>
    </w:p>
    <w:p>
      <w:r>
        <w:rPr>
          <w:b/>
        </w:rPr>
        <w:t xml:space="preserve">Tulos</w:t>
      </w:r>
    </w:p>
    <w:p>
      <w:r>
        <w:t xml:space="preserve">Voit myös sivellä kalaa sitruunamehulla grillauksen aikana, jotta se pysyy kosteana. Kalojen kääriminen folioon pitää ne myös kosteina ja estää niiden tarttumisen. Suihkuta folion sisäpuoli tarttumattomalla keittosuihkeella tarttumisen estämiseksi. Alle 1/2 tuuman paksuisia kaloja ei tarvitse kääntää kypsennyksen aikana.</w:t>
      </w:r>
    </w:p>
    <w:p>
      <w:r>
        <w:rPr>
          <w:b/>
        </w:rPr>
        <w:t xml:space="preserve">Esimerkki 1.4076</w:t>
      </w:r>
    </w:p>
    <w:p>
      <w:r>
        <w:t xml:space="preserve">nauha</w:t>
      </w:r>
    </w:p>
    <w:p>
      <w:r>
        <w:rPr>
          <w:b/>
        </w:rPr>
        <w:t xml:space="preserve">Tulos</w:t>
      </w:r>
    </w:p>
    <w:p>
      <w:r>
        <w:t xml:space="preserve">voi pitää kirjoja yhdessä</w:t>
      </w:r>
    </w:p>
    <w:p>
      <w:r>
        <w:rPr>
          <w:b/>
        </w:rPr>
        <w:t xml:space="preserve">Esimerkki 1.4077</w:t>
      </w:r>
    </w:p>
    <w:p>
      <w:r>
        <w:t xml:space="preserve">Miten imuroit detrituksen pois akvaarion hiekkapohjan pinnalta?</w:t>
      </w:r>
    </w:p>
    <w:p>
      <w:r>
        <w:rPr>
          <w:b/>
        </w:rPr>
        <w:t xml:space="preserve">Tulos</w:t>
      </w:r>
    </w:p>
    <w:p>
      <w:r>
        <w:t xml:space="preserve">Helpoin tapa puhdistaa detritus akvaarion hiekasta on käyttää pitkää, joustavaa muoviputkea. Käynnistä imuri ja imuroi letkun avulla pohja imuroimalla likainen vesi ja detritus ämpäriin hävitettäväksi.</w:t>
      </w:r>
    </w:p>
    <w:p>
      <w:r>
        <w:rPr>
          <w:b/>
        </w:rPr>
        <w:t xml:space="preserve">Esimerkki 1.4078</w:t>
      </w:r>
    </w:p>
    <w:p>
      <w:r>
        <w:t xml:space="preserve">miten yhdistät langattoman xbox-ohjaimen ohjaimeen langattomasti?</w:t>
      </w:r>
    </w:p>
    <w:p>
      <w:r>
        <w:rPr>
          <w:b/>
        </w:rPr>
        <w:t xml:space="preserve">Tulos</w:t>
      </w:r>
    </w:p>
    <w:p>
      <w:r>
        <w:t xml:space="preserve">kytke ohjain päälle ja paina xboxin virtapainiketta, kunnes kaukosäädin tulee näkyviin tv-ruudulle.</w:t>
      </w:r>
    </w:p>
    <w:p>
      <w:r>
        <w:rPr>
          <w:b/>
        </w:rPr>
        <w:t xml:space="preserve">Esimerkki 1.4079</w:t>
      </w:r>
    </w:p>
    <w:p>
      <w:r>
        <w:t xml:space="preserve">leikata sipulia itkemättä</w:t>
      </w:r>
    </w:p>
    <w:p>
      <w:r>
        <w:rPr>
          <w:b/>
        </w:rPr>
        <w:t xml:space="preserve">Tulos</w:t>
      </w:r>
    </w:p>
    <w:p>
      <w:r>
        <w:t xml:space="preserve">leikkaa sipulin juuri pois ennen viipalointia.</w:t>
      </w:r>
    </w:p>
    <w:p>
      <w:r>
        <w:rPr>
          <w:b/>
        </w:rPr>
        <w:t xml:space="preserve">Esimerkki 1.4080</w:t>
      </w:r>
    </w:p>
    <w:p>
      <w:r>
        <w:t xml:space="preserve">Kuinka poistaa pippurin kuori?</w:t>
      </w:r>
    </w:p>
    <w:p>
      <w:r>
        <w:rPr>
          <w:b/>
        </w:rPr>
        <w:t xml:space="preserve">Tulos</w:t>
      </w:r>
    </w:p>
    <w:p>
      <w:r>
        <w:t xml:space="preserve">Grillaa paprika uunissa ja laita sitten pakastepussiin höyrystymään, pyyhi iho pois paperipyyhkeellä.</w:t>
      </w:r>
    </w:p>
    <w:p>
      <w:r>
        <w:rPr>
          <w:b/>
        </w:rPr>
        <w:t xml:space="preserve">Esimerkki 1.4081</w:t>
      </w:r>
    </w:p>
    <w:p>
      <w:r>
        <w:t xml:space="preserve">Estää vauvaa tekemästä vessapaperirullaa sotkua.</w:t>
      </w:r>
    </w:p>
    <w:p>
      <w:r>
        <w:rPr>
          <w:b/>
        </w:rPr>
        <w:t xml:space="preserve">Tulos</w:t>
      </w:r>
    </w:p>
    <w:p>
      <w:r>
        <w:t xml:space="preserve">Aseta hiusnauha WC-rullan päälle.</w:t>
      </w:r>
    </w:p>
    <w:p>
      <w:r>
        <w:rPr>
          <w:b/>
        </w:rPr>
        <w:t xml:space="preserve">Esimerkki 1.4082</w:t>
      </w:r>
    </w:p>
    <w:p>
      <w:r>
        <w:t xml:space="preserve">Yhdistä gelatiinijauhe ja vesi.</w:t>
      </w:r>
    </w:p>
    <w:p>
      <w:r>
        <w:rPr>
          <w:b/>
        </w:rPr>
        <w:t xml:space="preserve">Tulos</w:t>
      </w:r>
    </w:p>
    <w:p>
      <w:r>
        <w:t xml:space="preserve">Laita liivatejauhe suureen sekoituskulhoon, lisää sitten kiehuva vesi ja sekoita varovasti, kunnes se on sekoittunut.</w:t>
      </w:r>
    </w:p>
    <w:p>
      <w:r>
        <w:rPr>
          <w:b/>
        </w:rPr>
        <w:t xml:space="preserve">Esimerkki 1.4083</w:t>
      </w:r>
    </w:p>
    <w:p>
      <w:r>
        <w:t xml:space="preserve">Vahvista kannettavan tietokoneen kaiutin.</w:t>
      </w:r>
    </w:p>
    <w:p>
      <w:r>
        <w:rPr>
          <w:b/>
        </w:rPr>
        <w:t xml:space="preserve">Tulos</w:t>
      </w:r>
    </w:p>
    <w:p>
      <w:r>
        <w:t xml:space="preserve">Leikkaa muovimuki kahtia ja laita se kaiuttimien päälle.</w:t>
      </w:r>
    </w:p>
    <w:p>
      <w:r>
        <w:rPr>
          <w:b/>
        </w:rPr>
        <w:t xml:space="preserve">Esimerkki 1.4084</w:t>
      </w:r>
    </w:p>
    <w:p>
      <w:r>
        <w:t xml:space="preserve">Sipulin ja valkosipulin hauduttamiseen voit käyttää seuraavia keinoja</w:t>
      </w:r>
    </w:p>
    <w:p>
      <w:r>
        <w:rPr>
          <w:b/>
        </w:rPr>
        <w:t xml:space="preserve">Tulos</w:t>
      </w:r>
    </w:p>
    <w:p>
      <w:r>
        <w:t xml:space="preserve">Kuumenna pannulla muutama minuutti</w:t>
      </w:r>
    </w:p>
    <w:p>
      <w:r>
        <w:rPr>
          <w:b/>
        </w:rPr>
        <w:t xml:space="preserve">Esimerkki 1.4085</w:t>
      </w:r>
    </w:p>
    <w:p>
      <w:r>
        <w:t xml:space="preserve">Hyödynnetään revittyjä farkkuja, jotka ovat revenneet polven alapuolelta,</w:t>
      </w:r>
    </w:p>
    <w:p>
      <w:r>
        <w:rPr>
          <w:b/>
        </w:rPr>
        <w:t xml:space="preserve">Tulos</w:t>
      </w:r>
    </w:p>
    <w:p>
      <w:r>
        <w:t xml:space="preserve">tee farkuista leikatut shortsit leikkaamalla farkkujen alaosa pois.</w:t>
      </w:r>
    </w:p>
    <w:p>
      <w:r>
        <w:rPr>
          <w:b/>
        </w:rPr>
        <w:t xml:space="preserve">Esimerkki 1.4086</w:t>
      </w:r>
    </w:p>
    <w:p>
      <w:r>
        <w:t xml:space="preserve">miten tehdä pekaanipähkinä-praliini brownieita</w:t>
      </w:r>
    </w:p>
    <w:p>
      <w:r>
        <w:rPr>
          <w:b/>
        </w:rPr>
        <w:t xml:space="preserve">Tulos</w:t>
      </w:r>
    </w:p>
    <w:p>
      <w:r>
        <w:t xml:space="preserve">Tee hasselpähkinärouskut, korvaa dulce de leche kinuskikastikkeella ja korvaa hasselpähkinät pekaanipähkinöillä. Painele 1/2 kupillista toffeepaloja pähkinöiden joukkoon.</w:t>
      </w:r>
    </w:p>
    <w:p>
      <w:r>
        <w:rPr>
          <w:b/>
        </w:rPr>
        <w:t xml:space="preserve">Esimerkki 1.4087</w:t>
      </w:r>
    </w:p>
    <w:p>
      <w:r>
        <w:t xml:space="preserve">Violetin maalin valmistaminen,</w:t>
      </w:r>
    </w:p>
    <w:p>
      <w:r>
        <w:rPr>
          <w:b/>
        </w:rPr>
        <w:t xml:space="preserve">Tulos</w:t>
      </w:r>
    </w:p>
    <w:p>
      <w:r>
        <w:t xml:space="preserve">sekoita yhteen yhtä paljon punaista ja sinistä maalia.</w:t>
      </w:r>
    </w:p>
    <w:p>
      <w:r>
        <w:rPr>
          <w:b/>
        </w:rPr>
        <w:t xml:space="preserve">Esimerkki 1.4088</w:t>
      </w:r>
    </w:p>
    <w:p>
      <w:r>
        <w:t xml:space="preserve">Miten hiotaan viimeistelemätöntä puuta.</w:t>
      </w:r>
    </w:p>
    <w:p>
      <w:r>
        <w:rPr>
          <w:b/>
        </w:rPr>
        <w:t xml:space="preserve">Tulos</w:t>
      </w:r>
    </w:p>
    <w:p>
      <w:r>
        <w:t xml:space="preserve">Käytä hiomapaperia ja vedä paperia pitkin puuta, kunnes se on sileä.</w:t>
      </w:r>
    </w:p>
    <w:p>
      <w:r>
        <w:rPr>
          <w:b/>
        </w:rPr>
        <w:t xml:space="preserve">Esimerkki 1.4089</w:t>
      </w:r>
    </w:p>
    <w:p>
      <w:r>
        <w:t xml:space="preserve">Pitää nurmikon vihreänä ja rikkaruohottomana,</w:t>
      </w:r>
    </w:p>
    <w:p>
      <w:r>
        <w:rPr>
          <w:b/>
        </w:rPr>
        <w:t xml:space="preserve">Tulos</w:t>
      </w:r>
    </w:p>
    <w:p>
      <w:r>
        <w:t xml:space="preserve">anna nurmikolle riittävästi vettä, lannoitteita ja rikkakasvien torjunta-aineita.</w:t>
      </w:r>
    </w:p>
    <w:p>
      <w:r>
        <w:rPr>
          <w:b/>
        </w:rPr>
        <w:t xml:space="preserve">Esimerkki 1.4090</w:t>
      </w:r>
    </w:p>
    <w:p>
      <w:r>
        <w:t xml:space="preserve">Vetoketju putoaa alas?</w:t>
      </w:r>
    </w:p>
    <w:p>
      <w:r>
        <w:rPr>
          <w:b/>
        </w:rPr>
        <w:t xml:space="preserve">Tulos</w:t>
      </w:r>
    </w:p>
    <w:p>
      <w:r>
        <w:t xml:space="preserve">Kiinnitä vetoketju avainrenkaaseen ja kiinnitä se housun napin ympärille.</w:t>
      </w:r>
    </w:p>
    <w:p>
      <w:r>
        <w:rPr>
          <w:b/>
        </w:rPr>
        <w:t xml:space="preserve">Esimerkki 1.4091</w:t>
      </w:r>
    </w:p>
    <w:p>
      <w:r>
        <w:t xml:space="preserve">Miten vihelletään?</w:t>
      </w:r>
    </w:p>
    <w:p>
      <w:r>
        <w:rPr>
          <w:b/>
        </w:rPr>
        <w:t xml:space="preserve">Tulos</w:t>
      </w:r>
    </w:p>
    <w:p>
      <w:r>
        <w:t xml:space="preserve">Sulje huulet laittamalla ne tiukasti yhteen ja taivuttamalla kielesi alle. Puhalla tasaisesti, kun hengität ulos.</w:t>
      </w:r>
    </w:p>
    <w:p>
      <w:r>
        <w:rPr>
          <w:b/>
        </w:rPr>
        <w:t xml:space="preserve">Esimerkki 1.4092</w:t>
      </w:r>
    </w:p>
    <w:p>
      <w:r>
        <w:t xml:space="preserve">Miten nopeasti pilkkoa tai kuutioida keitetyt munat?</w:t>
      </w:r>
    </w:p>
    <w:p>
      <w:r>
        <w:rPr>
          <w:b/>
        </w:rPr>
        <w:t xml:space="preserve">Tulos</w:t>
      </w:r>
    </w:p>
    <w:p>
      <w:r>
        <w:t xml:space="preserve">Kun kananmuna on keitetty ja kuorittu, paina koko kananmuna tiukasti raastimen läpi, jolloin kananmuna halkeaa ikään kuin pilkottuna.</w:t>
      </w:r>
    </w:p>
    <w:p>
      <w:r>
        <w:rPr>
          <w:b/>
        </w:rPr>
        <w:t xml:space="preserve">Esimerkki 1.4093</w:t>
      </w:r>
    </w:p>
    <w:p>
      <w:r>
        <w:t xml:space="preserve">miten viilaat kynnet?</w:t>
      </w:r>
    </w:p>
    <w:p>
      <w:r>
        <w:rPr>
          <w:b/>
        </w:rPr>
        <w:t xml:space="preserve">Tulos</w:t>
      </w:r>
    </w:p>
    <w:p>
      <w:r>
        <w:t xml:space="preserve">käytä kynsiviilaa ja laita se kynsien kärkeä vasten. hiero sitä edestakaisin kynsillä haluamallasi tavalla.</w:t>
      </w:r>
    </w:p>
    <w:p>
      <w:r>
        <w:rPr>
          <w:b/>
        </w:rPr>
        <w:t xml:space="preserve">Esimerkki 1.4094</w:t>
      </w:r>
    </w:p>
    <w:p>
      <w:r>
        <w:t xml:space="preserve">Nuotion sytyttäminen,</w:t>
      </w:r>
    </w:p>
    <w:p>
      <w:r>
        <w:rPr>
          <w:b/>
        </w:rPr>
        <w:t xml:space="preserve">Tulos</w:t>
      </w:r>
    </w:p>
    <w:p>
      <w:r>
        <w:t xml:space="preserve">kerrostaa paperia, oksia ja risuja kasaan. Sytytä paperi sytyttimellä tai tulitikuilla, jolloin loputkin nuotiosta syttyy.</w:t>
      </w:r>
    </w:p>
    <w:p>
      <w:r>
        <w:rPr>
          <w:b/>
        </w:rPr>
        <w:t xml:space="preserve">Esimerkki 1.4095</w:t>
      </w:r>
    </w:p>
    <w:p>
      <w:r>
        <w:t xml:space="preserve">Voittaa kilpailu,</w:t>
      </w:r>
    </w:p>
    <w:p>
      <w:r>
        <w:rPr>
          <w:b/>
        </w:rPr>
        <w:t xml:space="preserve">Tulos</w:t>
      </w:r>
    </w:p>
    <w:p>
      <w:r>
        <w:t xml:space="preserve">ylittää maaliviivan ennen kaikkia muita.</w:t>
      </w:r>
    </w:p>
    <w:p>
      <w:r>
        <w:rPr>
          <w:b/>
        </w:rPr>
        <w:t xml:space="preserve">Esimerkki 1.4096</w:t>
      </w:r>
    </w:p>
    <w:p>
      <w:r>
        <w:t xml:space="preserve">miten tehdä pedikyyri</w:t>
      </w:r>
    </w:p>
    <w:p>
      <w:r>
        <w:rPr>
          <w:b/>
        </w:rPr>
        <w:t xml:space="preserve">Tulos</w:t>
      </w:r>
    </w:p>
    <w:p>
      <w:r>
        <w:t xml:space="preserve">Kastele ja kuori jalkasi. Leikkaa ja kiillota varpaankynnet</w:t>
      </w:r>
    </w:p>
    <w:p>
      <w:r>
        <w:rPr>
          <w:b/>
        </w:rPr>
        <w:t xml:space="preserve">Esimerkki 1.4097</w:t>
      </w:r>
    </w:p>
    <w:p>
      <w:r>
        <w:t xml:space="preserve">miten tehdä vaaleanpunainen greippiboolia</w:t>
      </w:r>
    </w:p>
    <w:p>
      <w:r>
        <w:rPr>
          <w:b/>
        </w:rPr>
        <w:t xml:space="preserve">Tulos</w:t>
      </w:r>
    </w:p>
    <w:p>
      <w:r>
        <w:t xml:space="preserve">Kiehauta 1 kupillinen sokeria ja vettä kattilassa, jossa on 6 kanelitankoa. Sekoita 4 kuppia vaaleanpunaista greippimehua ja seltzeriä boolimaljassa. Tarjoile jäällä. Koristele greippikierteellä.</w:t>
      </w:r>
    </w:p>
    <w:p>
      <w:r>
        <w:rPr>
          <w:b/>
        </w:rPr>
        <w:t xml:space="preserve">Esimerkki 1.4098</w:t>
      </w:r>
    </w:p>
    <w:p>
      <w:r>
        <w:t xml:space="preserve">Opettaa vauvaa laittamaan päänsä helpommin veden alle,</w:t>
      </w:r>
    </w:p>
    <w:p>
      <w:r>
        <w:rPr>
          <w:b/>
        </w:rPr>
        <w:t xml:space="preserve">Tulos</w:t>
      </w:r>
    </w:p>
    <w:p>
      <w:r>
        <w:t xml:space="preserve">näytä heille, että he puhaltavat kuplia veden pinnalla.</w:t>
      </w:r>
    </w:p>
    <w:p>
      <w:r>
        <w:rPr>
          <w:b/>
        </w:rPr>
        <w:t xml:space="preserve">Esimerkki 1.4099</w:t>
      </w:r>
    </w:p>
    <w:p>
      <w:r>
        <w:t xml:space="preserve">miten teet pakastevohvelin?</w:t>
      </w:r>
    </w:p>
    <w:p>
      <w:r>
        <w:rPr>
          <w:b/>
        </w:rPr>
        <w:t xml:space="preserve">Tulos</w:t>
      </w:r>
    </w:p>
    <w:p>
      <w:r>
        <w:t xml:space="preserve">laita se leivänpaahtimeen kolmeksi minuutiksi.</w:t>
      </w:r>
    </w:p>
    <w:p>
      <w:r>
        <w:rPr>
          <w:b/>
        </w:rPr>
        <w:t xml:space="preserve">Esimerkki 1.4100</w:t>
      </w:r>
    </w:p>
    <w:p>
      <w:r>
        <w:t xml:space="preserve">miten käytät käsihuuhdetta?</w:t>
      </w:r>
    </w:p>
    <w:p>
      <w:r>
        <w:rPr>
          <w:b/>
        </w:rPr>
        <w:t xml:space="preserve">Tulos</w:t>
      </w:r>
    </w:p>
    <w:p>
      <w:r>
        <w:t xml:space="preserve">hiero sitä käsiin kuin saippuaa. se kuivuu itsestään.</w:t>
      </w:r>
    </w:p>
    <w:p>
      <w:r>
        <w:rPr>
          <w:b/>
        </w:rPr>
        <w:t xml:space="preserve">Esimerkki 1.4101</w:t>
      </w:r>
    </w:p>
    <w:p>
      <w:r>
        <w:t xml:space="preserve">Estää kylmätykset huoneissa.</w:t>
      </w:r>
    </w:p>
    <w:p>
      <w:r>
        <w:rPr>
          <w:b/>
        </w:rPr>
        <w:t xml:space="preserve">Tulos</w:t>
      </w:r>
    </w:p>
    <w:p>
      <w:r>
        <w:t xml:space="preserve">Peitä oviaukko altaan nuudelilla.</w:t>
      </w:r>
    </w:p>
    <w:p>
      <w:r>
        <w:rPr>
          <w:b/>
        </w:rPr>
        <w:t xml:space="preserve">Esimerkki 1.4102</w:t>
      </w:r>
    </w:p>
    <w:p>
      <w:r>
        <w:t xml:space="preserve">pitää auton kuppipidikkeet puhtaina</w:t>
      </w:r>
    </w:p>
    <w:p>
      <w:r>
        <w:rPr>
          <w:b/>
        </w:rPr>
        <w:t xml:space="preserve">Tulos</w:t>
      </w:r>
    </w:p>
    <w:p>
      <w:r>
        <w:t xml:space="preserve">Käytä Cupcake Liners pohjassa cup pidikkeet</w:t>
      </w:r>
    </w:p>
    <w:p>
      <w:r>
        <w:rPr>
          <w:b/>
        </w:rPr>
        <w:t xml:space="preserve">Esimerkki 1.4103</w:t>
      </w:r>
    </w:p>
    <w:p>
      <w:r>
        <w:t xml:space="preserve">Miten korkeakoulun verkkosivustoa siteerataan?</w:t>
      </w:r>
    </w:p>
    <w:p>
      <w:r>
        <w:rPr>
          <w:b/>
        </w:rPr>
        <w:t xml:space="preserve">Tulos</w:t>
      </w:r>
    </w:p>
    <w:p>
      <w:r>
        <w:t xml:space="preserve">URL-osoite on verkkosivuston osoite. Kirjoittajan sukunimi, etunimi. "Artikkelin tai yksittäisen sivun otsikko". Verkkosivuston nimi, julkaisijan nimi, julkaisupäivä, URL-osoite.</w:t>
      </w:r>
    </w:p>
    <w:p>
      <w:r>
        <w:rPr>
          <w:b/>
        </w:rPr>
        <w:t xml:space="preserve">Esimerkki 1.4104</w:t>
      </w:r>
    </w:p>
    <w:p>
      <w:r>
        <w:t xml:space="preserve">miten "hehkutetaan"?</w:t>
      </w:r>
    </w:p>
    <w:p>
      <w:r>
        <w:rPr>
          <w:b/>
        </w:rPr>
        <w:t xml:space="preserve">Tulos</w:t>
      </w:r>
    </w:p>
    <w:p>
      <w:r>
        <w:t xml:space="preserve">meikata.</w:t>
      </w:r>
    </w:p>
    <w:p>
      <w:r>
        <w:rPr>
          <w:b/>
        </w:rPr>
        <w:t xml:space="preserve">Esimerkki 1.4105</w:t>
      </w:r>
    </w:p>
    <w:p>
      <w:r>
        <w:t xml:space="preserve">Kunnostaa tylsät pajuhuonekalut.</w:t>
      </w:r>
    </w:p>
    <w:p>
      <w:r>
        <w:rPr>
          <w:b/>
        </w:rPr>
        <w:t xml:space="preserve">Tulos</w:t>
      </w:r>
    </w:p>
    <w:p>
      <w:r>
        <w:t xml:space="preserve">Suihkuta yksi kerros spraymaalia.</w:t>
      </w:r>
    </w:p>
    <w:p>
      <w:r>
        <w:rPr>
          <w:b/>
        </w:rPr>
        <w:t xml:space="preserve">Esimerkki 1.4106</w:t>
      </w:r>
    </w:p>
    <w:p>
      <w:r>
        <w:t xml:space="preserve">Mitä voin sekoittaa puuliimaan, jotta saisin aikaan sävytettyä puukittiä.</w:t>
      </w:r>
    </w:p>
    <w:p>
      <w:r>
        <w:rPr>
          <w:b/>
        </w:rPr>
        <w:t xml:space="preserve">Tulos</w:t>
      </w:r>
    </w:p>
    <w:p>
      <w:r>
        <w:t xml:space="preserve">Ajele pois halutun väristä puuta ja kerää pöly liimaan sekoitettavaksi.</w:t>
      </w:r>
    </w:p>
    <w:p>
      <w:r>
        <w:rPr>
          <w:b/>
        </w:rPr>
        <w:t xml:space="preserve">Esimerkki 1.4107</w:t>
      </w:r>
    </w:p>
    <w:p>
      <w:r>
        <w:t xml:space="preserve">Muovisäiliö</w:t>
      </w:r>
    </w:p>
    <w:p>
      <w:r>
        <w:rPr>
          <w:b/>
        </w:rPr>
        <w:t xml:space="preserve">Tulos</w:t>
      </w:r>
    </w:p>
    <w:p>
      <w:r>
        <w:t xml:space="preserve">mahtuu yli gallona Breyerin jäätelöä kulutettavaksi.</w:t>
      </w:r>
    </w:p>
    <w:p>
      <w:r>
        <w:rPr>
          <w:b/>
        </w:rPr>
        <w:t xml:space="preserve">Esimerkki 1.4108</w:t>
      </w:r>
    </w:p>
    <w:p>
      <w:r>
        <w:t xml:space="preserve">Milloin tarvitset selviytymispakkausta?</w:t>
      </w:r>
    </w:p>
    <w:p>
      <w:r>
        <w:rPr>
          <w:b/>
        </w:rPr>
        <w:t xml:space="preserve">Tulos</w:t>
      </w:r>
    </w:p>
    <w:p>
      <w:r>
        <w:t xml:space="preserve">Saatat joutua käyttämään selviytymispakkauksen esineitä, jos ajoneuvosi on joskus toimintakyvytön, kun olet matkalla.</w:t>
      </w:r>
    </w:p>
    <w:p>
      <w:r>
        <w:rPr>
          <w:b/>
        </w:rPr>
        <w:t xml:space="preserve">Esimerkki 1.4109</w:t>
      </w:r>
    </w:p>
    <w:p>
      <w:r>
        <w:t xml:space="preserve">Säilyttää ja tunnistaa lakanasarjat helposti,</w:t>
      </w:r>
    </w:p>
    <w:p>
      <w:r>
        <w:rPr>
          <w:b/>
        </w:rPr>
        <w:t xml:space="preserve">Tulos</w:t>
      </w:r>
    </w:p>
    <w:p>
      <w:r>
        <w:t xml:space="preserve">laita taitetut lakanat tyynyliinan sisään.</w:t>
      </w:r>
    </w:p>
    <w:p>
      <w:r>
        <w:rPr>
          <w:b/>
        </w:rPr>
        <w:t xml:space="preserve">Esimerkki 1.4110</w:t>
      </w:r>
    </w:p>
    <w:p>
      <w:r>
        <w:t xml:space="preserve">Miten varmistetaan, että peli säilyttää arvonsa?</w:t>
      </w:r>
    </w:p>
    <w:p>
      <w:r>
        <w:rPr>
          <w:b/>
        </w:rPr>
        <w:t xml:space="preserve">Tulos</w:t>
      </w:r>
    </w:p>
    <w:p>
      <w:r>
        <w:t xml:space="preserve">Säilytä pelin alkuperäinen kotelo ja käyttöohjeet, äläkä vahingoita mitään.</w:t>
      </w:r>
    </w:p>
    <w:p>
      <w:r>
        <w:rPr>
          <w:b/>
        </w:rPr>
        <w:t xml:space="preserve">Esimerkki 1.4111</w:t>
      </w:r>
    </w:p>
    <w:p>
      <w:r>
        <w:t xml:space="preserve">Miten lyön naulan suoraan sisään?</w:t>
      </w:r>
    </w:p>
    <w:p>
      <w:r>
        <w:rPr>
          <w:b/>
        </w:rPr>
        <w:t xml:space="preserve">Tulos</w:t>
      </w:r>
    </w:p>
    <w:p>
      <w:r>
        <w:t xml:space="preserve">Pidä kynsistä kiinni peukalolla ja ensimmäisellä sormella. Napauta varovasti, jotta se lähtee liikkeelle. Kun se on puolivälissä, työnnä se sisään kovemmalla liikkeellä.</w:t>
      </w:r>
    </w:p>
    <w:p>
      <w:r>
        <w:rPr>
          <w:b/>
        </w:rPr>
        <w:t xml:space="preserve">Esimerkki 1.4112</w:t>
      </w:r>
    </w:p>
    <w:p>
      <w:r>
        <w:t xml:space="preserve">Lisää kiiltoa puiseen ruokapöytään.</w:t>
      </w:r>
    </w:p>
    <w:p>
      <w:r>
        <w:rPr>
          <w:b/>
        </w:rPr>
        <w:t xml:space="preserve">Tulos</w:t>
      </w:r>
    </w:p>
    <w:p>
      <w:r>
        <w:t xml:space="preserve">Pyyhi pöytä haudutetulla teellä.</w:t>
      </w:r>
    </w:p>
    <w:p>
      <w:r>
        <w:rPr>
          <w:b/>
        </w:rPr>
        <w:t xml:space="preserve">Esimerkki 1.4113</w:t>
      </w:r>
    </w:p>
    <w:p>
      <w:r>
        <w:t xml:space="preserve">Miten nämä neljä kaasujättiläistä ovat samanlaisia?</w:t>
      </w:r>
    </w:p>
    <w:p>
      <w:r>
        <w:rPr>
          <w:b/>
        </w:rPr>
        <w:t xml:space="preserve">Tulos</w:t>
      </w:r>
    </w:p>
    <w:p>
      <w:r>
        <w:t xml:space="preserve">Aurinkokuntamme neljä kaasujättiläistä ovat Neptunus, Uranus, Saturnus ja Jupiter. Niitä kutsutaan myös Jovian planeetoiksi. "Jupiterin planeetta" viittaa roomalaiseen Jupiter-jumalaan, ja sen tarkoituksena oli osoittaa, että kaikki nämä planeetat muistuttavat Jupiteria. ... Kaasujättiläinen on jättiläisplaneetta, joka on tehty kaasusta!</w:t>
      </w:r>
    </w:p>
    <w:p>
      <w:r>
        <w:rPr>
          <w:b/>
        </w:rPr>
        <w:t xml:space="preserve">Esimerkki 1.4114</w:t>
      </w:r>
    </w:p>
    <w:p>
      <w:r>
        <w:t xml:space="preserve">miten istutusastiaan tehdään salaojitusreikiä, jotta kasvit eivät huku.</w:t>
      </w:r>
    </w:p>
    <w:p>
      <w:r>
        <w:rPr>
          <w:b/>
        </w:rPr>
        <w:t xml:space="preserve">Tulos</w:t>
      </w:r>
    </w:p>
    <w:p>
      <w:r>
        <w:t xml:space="preserve">Käännä muoviruukku ylösalaisin ja aseta sähköporan poranterä ruukun pohjaa vasten. Poraa niin monta reikää, että ylimääräinen vesi pääsee valumaan ulos.</w:t>
      </w:r>
    </w:p>
    <w:p>
      <w:r>
        <w:rPr>
          <w:b/>
        </w:rPr>
        <w:t xml:space="preserve">Esimerkki 1.4115</w:t>
      </w:r>
    </w:p>
    <w:p>
      <w:r>
        <w:t xml:space="preserve">Lisää ravintoa pastakastikkeeseen.</w:t>
      </w:r>
    </w:p>
    <w:p>
      <w:r>
        <w:rPr>
          <w:b/>
        </w:rPr>
        <w:t xml:space="preserve">Tulos</w:t>
      </w:r>
    </w:p>
    <w:p>
      <w:r>
        <w:t xml:space="preserve">Lisää mukaan tuoreita kasviksia, kuten kuutioitua sipulia ja tomaatteja.</w:t>
      </w:r>
    </w:p>
    <w:p>
      <w:r>
        <w:rPr>
          <w:b/>
        </w:rPr>
        <w:t xml:space="preserve">Esimerkki 1.4116</w:t>
      </w:r>
    </w:p>
    <w:p>
      <w:r>
        <w:t xml:space="preserve">Miten voin kuivata vaatteita kellarissa?</w:t>
      </w:r>
    </w:p>
    <w:p>
      <w:r>
        <w:rPr>
          <w:b/>
        </w:rPr>
        <w:t xml:space="preserve">Tulos</w:t>
      </w:r>
    </w:p>
    <w:p>
      <w:r>
        <w:t xml:space="preserve">Hanki 1×2-levy autotallin romukätköistäsi ja leikkaa se sopivaksi muutaman palkin yli kellarin pesuhuoneen yläpuolelle ja kiinnitä se paikalleen raskaalla naulalla jokaiseen palkkiin, ja sitten voit kuivata ilmakuivausrummulla useita vaatekappaleita henkareiden avulla!</w:t>
      </w:r>
    </w:p>
    <w:p>
      <w:r>
        <w:rPr>
          <w:b/>
        </w:rPr>
        <w:t xml:space="preserve">Esimerkki 1.4117</w:t>
      </w:r>
    </w:p>
    <w:p>
      <w:r>
        <w:t xml:space="preserve">Miten keittää ruusukaaleja</w:t>
      </w:r>
    </w:p>
    <w:p>
      <w:r>
        <w:rPr>
          <w:b/>
        </w:rPr>
        <w:t xml:space="preserve">Tulos</w:t>
      </w:r>
    </w:p>
    <w:p>
      <w:r>
        <w:t xml:space="preserve">Leikkaa versojen päät, huuhtele kylmällä vedellä, leikkaa versot kahtia, sekoita öljyä ja laita ne esilämmitettyyn uuniin leivinpaperille.</w:t>
      </w:r>
    </w:p>
    <w:p>
      <w:r>
        <w:rPr>
          <w:b/>
        </w:rPr>
        <w:t xml:space="preserve">Esimerkki 1.4118</w:t>
      </w:r>
    </w:p>
    <w:p>
      <w:r>
        <w:t xml:space="preserve">miten pitää leikatut yrtit tuoreina</w:t>
      </w:r>
    </w:p>
    <w:p>
      <w:r>
        <w:rPr>
          <w:b/>
        </w:rPr>
        <w:t xml:space="preserve">Tulos</w:t>
      </w:r>
    </w:p>
    <w:p>
      <w:r>
        <w:t xml:space="preserve">leikataan päät ja työnnetään vesilasiin.</w:t>
      </w:r>
    </w:p>
    <w:p>
      <w:r>
        <w:rPr>
          <w:b/>
        </w:rPr>
        <w:t xml:space="preserve">Esimerkki 1.4119</w:t>
      </w:r>
    </w:p>
    <w:p>
      <w:r>
        <w:t xml:space="preserve">tehdä puolikuun makkarapataa</w:t>
      </w:r>
    </w:p>
    <w:p>
      <w:r>
        <w:rPr>
          <w:b/>
        </w:rPr>
        <w:t xml:space="preserve">Tulos</w:t>
      </w:r>
    </w:p>
    <w:p>
      <w:r>
        <w:t xml:space="preserve">1 kilo irtotavarana olevaa sianlihamakkaraa 1 putki (8 unssia) jääkaappikääryleitä 2 kuppia silputtua mozzarellajuustoa 8 isoa kananmunaa 2 kuppia 2-prosenttista maitoa 1/2 tl suolaa 1/4 tl pippuria Kuumenna uuni 375 asteeseen. Kypsennä makkaraa suuressa paistinpannussa keskilämmöllä 6-8 minuuttia tai kunnes se ei ole enää vaaleanpunaista ja murene; valuta. Kauli puolikuun taikina voideltuun 13x9 tuuman vuokaan. Sulje saumat ja reiät. Ripottele päälle makkaraa ja juustoa.    Vatkaa suuressa kulhossa munat, maito, suola ja pippuri. Kaada makkaran ja juuston päälle.    Paista peittämättä 35-40 minuuttia tai kunnes keskelle työnnetty veitsi on puhdas. Anna seistä 5-10 minuuttia ennen tarjoilua.    Tee etukäteen: Jäähdytä paistamaton vuoka peitettynä useita tunteja tai yön yli. Kuumenna uuni lämpimäksi 375 °C. Ota vuoka jääkaapista uunin lämmetessä. Paista ohjeiden mukaan ja lisää aikaa tarpeen mukaan, kunnes keskelle työnnetty veitsi on puhdas. Anna seistä 5-10 minuuttia ennen tarjoilua.</w:t>
      </w:r>
    </w:p>
    <w:p>
      <w:r>
        <w:rPr>
          <w:b/>
        </w:rPr>
        <w:t xml:space="preserve">Esimerkki 1.4120</w:t>
      </w:r>
    </w:p>
    <w:p>
      <w:r>
        <w:t xml:space="preserve">Maksa asuntolainan maksu.</w:t>
      </w:r>
    </w:p>
    <w:p>
      <w:r>
        <w:rPr>
          <w:b/>
        </w:rPr>
        <w:t xml:space="preserve">Tulos</w:t>
      </w:r>
    </w:p>
    <w:p>
      <w:r>
        <w:t xml:space="preserve">Tee niin paljon töitä kuin pystyt ja säästä rahat laskujen maksamiseen.</w:t>
      </w:r>
    </w:p>
    <w:p>
      <w:r>
        <w:rPr>
          <w:b/>
        </w:rPr>
        <w:t xml:space="preserve">Esimerkki 1.4121</w:t>
      </w:r>
    </w:p>
    <w:p>
      <w:r>
        <w:t xml:space="preserve">Kalasta yrtit, joilla on sitkeät varret, helposti pois liemestä.</w:t>
      </w:r>
    </w:p>
    <w:p>
      <w:r>
        <w:rPr>
          <w:b/>
        </w:rPr>
        <w:t xml:space="preserve">Tulos</w:t>
      </w:r>
    </w:p>
    <w:p>
      <w:r>
        <w:t xml:space="preserve">Säilytä sidotussa kahvinsuodattimessa ja hävitä sitten.</w:t>
      </w:r>
    </w:p>
    <w:p>
      <w:r>
        <w:rPr>
          <w:b/>
        </w:rPr>
        <w:t xml:space="preserve">Esimerkki 1.4122</w:t>
      </w:r>
    </w:p>
    <w:p>
      <w:r>
        <w:t xml:space="preserve">J-pultin asettaminen muotissa olevaan betoniseokseen.</w:t>
      </w:r>
    </w:p>
    <w:p>
      <w:r>
        <w:rPr>
          <w:b/>
        </w:rPr>
        <w:t xml:space="preserve">Tulos</w:t>
      </w:r>
    </w:p>
    <w:p>
      <w:r>
        <w:t xml:space="preserve">Työnnä J-pultti muottiin valettuun betonimassaan ennen sen kovettumista ja varmista, että se on suora ja suorakulmainen.</w:t>
      </w:r>
    </w:p>
    <w:p>
      <w:r>
        <w:rPr>
          <w:b/>
        </w:rPr>
        <w:t xml:space="preserve">Esimerkki 1.4123</w:t>
      </w:r>
    </w:p>
    <w:p>
      <w:r>
        <w:t xml:space="preserve">miten juustonarut erotetaan toisistaan?</w:t>
      </w:r>
    </w:p>
    <w:p>
      <w:r>
        <w:rPr>
          <w:b/>
        </w:rPr>
        <w:t xml:space="preserve">Tulos</w:t>
      </w:r>
    </w:p>
    <w:p>
      <w:r>
        <w:t xml:space="preserve">vedä juustosuikaleita alaspäin kuin banaaninkuorta.</w:t>
      </w:r>
    </w:p>
    <w:p>
      <w:r>
        <w:rPr>
          <w:b/>
        </w:rPr>
        <w:t xml:space="preserve">Esimerkki 1.4124</w:t>
      </w:r>
    </w:p>
    <w:p>
      <w:r>
        <w:t xml:space="preserve">alv</w:t>
      </w:r>
    </w:p>
    <w:p>
      <w:r>
        <w:rPr>
          <w:b/>
        </w:rPr>
        <w:t xml:space="preserve">Tulos</w:t>
      </w:r>
    </w:p>
    <w:p>
      <w:r>
        <w:t xml:space="preserve">muuttuu jäähdyttimeksi, jos siihen lisätään jäätä.</w:t>
      </w:r>
    </w:p>
    <w:p>
      <w:r>
        <w:rPr>
          <w:b/>
        </w:rPr>
        <w:t xml:space="preserve">Esimerkki 1.4125</w:t>
      </w:r>
    </w:p>
    <w:p>
      <w:r>
        <w:t xml:space="preserve">Voit valmistella metallia hitsausta varten seuraavasti</w:t>
      </w:r>
    </w:p>
    <w:p>
      <w:r>
        <w:rPr>
          <w:b/>
        </w:rPr>
        <w:t xml:space="preserve">Tulos</w:t>
      </w:r>
    </w:p>
    <w:p>
      <w:r>
        <w:t xml:space="preserve">hioa terävät reunat ja poista mahdolliset purseet</w:t>
      </w:r>
    </w:p>
    <w:p>
      <w:r>
        <w:rPr>
          <w:b/>
        </w:rPr>
        <w:t xml:space="preserve">Esimerkki 1.4126</w:t>
      </w:r>
    </w:p>
    <w:p>
      <w:r>
        <w:t xml:space="preserve">maek curryriisiä</w:t>
      </w:r>
    </w:p>
    <w:p>
      <w:r>
        <w:rPr>
          <w:b/>
        </w:rPr>
        <w:t xml:space="preserve">Tulos</w:t>
      </w:r>
    </w:p>
    <w:p>
      <w:r>
        <w:t xml:space="preserve">Kuullota 1 hienonnettua sipulia 3 rkl voissa kattilassa keskilämmöllä 5 minuuttia. Sekoita joukkoon 2 1/2 tl curryjauhetta, lisää 2 kuppia basmatiriisiä ja paahda sekoittaen noin 1 minuutti. Lisää 3 kuppia vettä ja 1 tl kosher-suolaa. Kiehauta, vähennä sitten lämpöä alhaiseksi ja sekoita; peitä ja keitä kunnes riisi on pehmeää, noin 15 minuuttia. Anna hautua peitettynä 5 minuuttia ja kuohkeuta sitten.</w:t>
      </w:r>
    </w:p>
    <w:p>
      <w:r>
        <w:rPr>
          <w:b/>
        </w:rPr>
        <w:t xml:space="preserve">Esimerkki 1.4127</w:t>
      </w:r>
    </w:p>
    <w:p>
      <w:r>
        <w:t xml:space="preserve">Korjaa tylsät sakset.</w:t>
      </w:r>
    </w:p>
    <w:p>
      <w:r>
        <w:rPr>
          <w:b/>
        </w:rPr>
        <w:t xml:space="preserve">Tulos</w:t>
      </w:r>
    </w:p>
    <w:p>
      <w:r>
        <w:t xml:space="preserve">Hiero kuivauspaperia molempien terien päälle.</w:t>
      </w:r>
    </w:p>
    <w:p>
      <w:r>
        <w:rPr>
          <w:b/>
        </w:rPr>
        <w:t xml:space="preserve">Esimerkki 1.4128</w:t>
      </w:r>
    </w:p>
    <w:p>
      <w:r>
        <w:t xml:space="preserve">Tiedostojen siirtäminen tietokoneen paikasta toiseen</w:t>
      </w:r>
    </w:p>
    <w:p>
      <w:r>
        <w:rPr>
          <w:b/>
        </w:rPr>
        <w:t xml:space="preserve">Tulos</w:t>
      </w:r>
    </w:p>
    <w:p>
      <w:r>
        <w:t xml:space="preserve">Vedä tiedostot toiseen paikkaan.</w:t>
      </w:r>
    </w:p>
    <w:p>
      <w:r>
        <w:rPr>
          <w:b/>
        </w:rPr>
        <w:t xml:space="preserve">Esimerkki 1.4129</w:t>
      </w:r>
    </w:p>
    <w:p>
      <w:r>
        <w:t xml:space="preserve">Miten tulla geneettiseksi neuvonantajaksi?</w:t>
      </w:r>
    </w:p>
    <w:p>
      <w:r>
        <w:rPr>
          <w:b/>
        </w:rPr>
        <w:t xml:space="preserve">Tulos</w:t>
      </w:r>
    </w:p>
    <w:p>
      <w:r>
        <w:t xml:space="preserve">Valmistaudu lukiossa. Lukiossa on vielä vähän matkaa siihen, että pääset itse asiassa töihin geneettisenä neuvonantajana.</w:t>
      </w:r>
    </w:p>
    <w:p>
      <w:r>
        <w:rPr>
          <w:b/>
        </w:rPr>
        <w:t xml:space="preserve">Esimerkki 1.4130</w:t>
      </w:r>
    </w:p>
    <w:p>
      <w:r>
        <w:t xml:space="preserve">Tee kookosrasvapommeja</w:t>
      </w:r>
    </w:p>
    <w:p>
      <w:r>
        <w:rPr>
          <w:b/>
        </w:rPr>
        <w:t xml:space="preserve">Tulos</w:t>
      </w:r>
    </w:p>
    <w:p>
      <w:r>
        <w:t xml:space="preserve">3 unssia suolatonta voita ½ kuppi makeuttamatonta kookoslastuja ¼ tl jauhettua kardemummaa (vihreä) ½ tl vaniljauutetta ¼ tl jauhettua kanelia Kuumenna voi huoneenlämpöiseksi.    Paahda kookoslastuja varovasti, kunnes ne muuttuvat hieman ruskeiksi. Tämä luo herkullista makua, mutta voit halutessasi jättää tämän väliin. Anna jäähtyä.    Sekoita voi, puolet kookoslastuista ja mausteet kulhossa.    Muotoile kahdella teelusikalla saksanpähkinän kokoisia palloja. Pyörittele lopuissa kookoshiutaleissa.    Säilytä jääkaapissa tai pakastimessa.</w:t>
      </w:r>
    </w:p>
    <w:p>
      <w:r>
        <w:rPr>
          <w:b/>
        </w:rPr>
        <w:t xml:space="preserve">Esimerkki 1.4131</w:t>
      </w:r>
    </w:p>
    <w:p>
      <w:r>
        <w:t xml:space="preserve">Tee kirjapidike lastenkirjoille.</w:t>
      </w:r>
    </w:p>
    <w:p>
      <w:r>
        <w:rPr>
          <w:b/>
        </w:rPr>
        <w:t xml:space="preserve">Tulos</w:t>
      </w:r>
    </w:p>
    <w:p>
      <w:r>
        <w:t xml:space="preserve">Naulaa istutuskori seinään.</w:t>
      </w:r>
    </w:p>
    <w:p>
      <w:r>
        <w:rPr>
          <w:b/>
        </w:rPr>
        <w:t xml:space="preserve">Esimerkki 1.4132</w:t>
      </w:r>
    </w:p>
    <w:p>
      <w:r>
        <w:t xml:space="preserve">Teroita tylsä partaterä.</w:t>
      </w:r>
    </w:p>
    <w:p>
      <w:r>
        <w:rPr>
          <w:b/>
        </w:rPr>
        <w:t xml:space="preserve">Tulos</w:t>
      </w:r>
    </w:p>
    <w:p>
      <w:r>
        <w:t xml:space="preserve">Hiero tylsää partaterää farkkua vasten teroittaaksesi sitä.</w:t>
      </w:r>
    </w:p>
    <w:p>
      <w:r>
        <w:rPr>
          <w:b/>
        </w:rPr>
        <w:t xml:space="preserve">Esimerkki 1.4133</w:t>
      </w:r>
    </w:p>
    <w:p>
      <w:r>
        <w:t xml:space="preserve">Miten tietokoneen näyttö puhdistetaan.</w:t>
      </w:r>
    </w:p>
    <w:p>
      <w:r>
        <w:rPr>
          <w:b/>
        </w:rPr>
        <w:t xml:space="preserve">Tulos</w:t>
      </w:r>
    </w:p>
    <w:p>
      <w:r>
        <w:t xml:space="preserve">Käytä kuivaa, pehmeää, nukkaamatonta liinaa, mieluiten näytön mukana toimitettua mikrokuituliinaa. Käytä tarvittaessa mietoa saippua- ja vesiliuosta.</w:t>
      </w:r>
    </w:p>
    <w:p>
      <w:r>
        <w:rPr>
          <w:b/>
        </w:rPr>
        <w:t xml:space="preserve">Esimerkki 1.4134</w:t>
      </w:r>
    </w:p>
    <w:p>
      <w:r>
        <w:t xml:space="preserve">Voit tehdä reiän alumiinitölkin kylkeen seuraavasti.</w:t>
      </w:r>
    </w:p>
    <w:p>
      <w:r>
        <w:rPr>
          <w:b/>
        </w:rPr>
        <w:t xml:space="preserve">Tulos</w:t>
      </w:r>
    </w:p>
    <w:p>
      <w:r>
        <w:t xml:space="preserve">Käytä teräviä saksia</w:t>
      </w:r>
    </w:p>
    <w:p>
      <w:r>
        <w:rPr>
          <w:b/>
        </w:rPr>
        <w:t xml:space="preserve">Esimerkki 1.4135</w:t>
      </w:r>
    </w:p>
    <w:p>
      <w:r>
        <w:t xml:space="preserve">Luo puutarhalapio.</w:t>
      </w:r>
    </w:p>
    <w:p>
      <w:r>
        <w:rPr>
          <w:b/>
        </w:rPr>
        <w:t xml:space="preserve">Tulos</w:t>
      </w:r>
    </w:p>
    <w:p>
      <w:r>
        <w:t xml:space="preserve">Piirrä lapion muoto vanhaan muoviseen maitokannuun ja leikkaa se pois.</w:t>
      </w:r>
    </w:p>
    <w:p>
      <w:r>
        <w:rPr>
          <w:b/>
        </w:rPr>
        <w:t xml:space="preserve">Esimerkki 1.4136</w:t>
      </w:r>
    </w:p>
    <w:p>
      <w:r>
        <w:t xml:space="preserve">käytä kynsilakkaa avainten värikoodaukseen</w:t>
      </w:r>
    </w:p>
    <w:p>
      <w:r>
        <w:rPr>
          <w:b/>
        </w:rPr>
        <w:t xml:space="preserve">Tulos</w:t>
      </w:r>
    </w:p>
    <w:p>
      <w:r>
        <w:t xml:space="preserve">Levitä eriväristä kynsilakkaa jokaiseen avaimeen ja anna kuivua.</w:t>
      </w:r>
    </w:p>
    <w:p>
      <w:r>
        <w:rPr>
          <w:b/>
        </w:rPr>
        <w:t xml:space="preserve">Esimerkki 1.4137</w:t>
      </w:r>
    </w:p>
    <w:p>
      <w:r>
        <w:t xml:space="preserve">DVD-kotelon avaaminen,</w:t>
      </w:r>
    </w:p>
    <w:p>
      <w:r>
        <w:rPr>
          <w:b/>
        </w:rPr>
        <w:t xml:space="preserve">Tulos</w:t>
      </w:r>
    </w:p>
    <w:p>
      <w:r>
        <w:t xml:space="preserve">tartu dvd-kotelon keskiosaan molemmin käsin ja vedä se irti.</w:t>
      </w:r>
    </w:p>
    <w:p>
      <w:r>
        <w:rPr>
          <w:b/>
        </w:rPr>
        <w:t xml:space="preserve">Esimerkki 1.4138</w:t>
      </w:r>
    </w:p>
    <w:p>
      <w:r>
        <w:t xml:space="preserve">Tuoreen, kuuman leivän irrottaminen pannulta,</w:t>
      </w:r>
    </w:p>
    <w:p>
      <w:r>
        <w:rPr>
          <w:b/>
        </w:rPr>
        <w:t xml:space="preserve">Tulos</w:t>
      </w:r>
    </w:p>
    <w:p>
      <w:r>
        <w:t xml:space="preserve">liu'uta veitsellä vuoan reunaa, jotta leipä irtoaa, ja kaada leipä sitten ritilälle jäähtymään.</w:t>
      </w:r>
    </w:p>
    <w:p>
      <w:r>
        <w:rPr>
          <w:b/>
        </w:rPr>
        <w:t xml:space="preserve">Esimerkki 1.4139</w:t>
      </w:r>
    </w:p>
    <w:p>
      <w:r>
        <w:t xml:space="preserve">Tee vintage-kasviastioita.</w:t>
      </w:r>
    </w:p>
    <w:p>
      <w:r>
        <w:rPr>
          <w:b/>
        </w:rPr>
        <w:t xml:space="preserve">Tulos</w:t>
      </w:r>
    </w:p>
    <w:p>
      <w:r>
        <w:t xml:space="preserve">Lisää reikiä tyhjien kasviöljyastioiden pohjalle.</w:t>
      </w:r>
    </w:p>
    <w:p>
      <w:r>
        <w:rPr>
          <w:b/>
        </w:rPr>
        <w:t xml:space="preserve">Esimerkki 1.4140</w:t>
      </w:r>
    </w:p>
    <w:p>
      <w:r>
        <w:t xml:space="preserve">Miten lisätään makuaineita popcorniin?</w:t>
      </w:r>
    </w:p>
    <w:p>
      <w:r>
        <w:rPr>
          <w:b/>
        </w:rPr>
        <w:t xml:space="preserve">Tulos</w:t>
      </w:r>
    </w:p>
    <w:p>
      <w:r>
        <w:t xml:space="preserve">Voit lisätä mausteita popcornin valmistumisen jälkeen laittamalla popcornin kulhoon, ripottelemalla mausteita ja ravistelemalla.</w:t>
      </w:r>
    </w:p>
    <w:p>
      <w:r>
        <w:rPr>
          <w:b/>
        </w:rPr>
        <w:t xml:space="preserve">Esimerkki 1.4141</w:t>
      </w:r>
    </w:p>
    <w:p>
      <w:r>
        <w:t xml:space="preserve">Voit avata T.T.:n Diddy Kong Racingissa.</w:t>
      </w:r>
    </w:p>
    <w:p>
      <w:r>
        <w:rPr>
          <w:b/>
        </w:rPr>
        <w:t xml:space="preserve">Tulos</w:t>
      </w:r>
    </w:p>
    <w:p>
      <w:r>
        <w:t xml:space="preserve">Tee parempi aika kuin T.T.:n haamu jokaisella aika-ajotasolla, myös Future Fun Landissa.</w:t>
      </w:r>
    </w:p>
    <w:p>
      <w:r>
        <w:rPr>
          <w:b/>
        </w:rPr>
        <w:t xml:space="preserve">Esimerkki 1.4142</w:t>
      </w:r>
    </w:p>
    <w:p>
      <w:r>
        <w:t xml:space="preserve">Pelastaa kasvit mätänevältä juurelta.</w:t>
      </w:r>
    </w:p>
    <w:p>
      <w:r>
        <w:rPr>
          <w:b/>
        </w:rPr>
        <w:t xml:space="preserve">Tulos</w:t>
      </w:r>
    </w:p>
    <w:p>
      <w:r>
        <w:t xml:space="preserve">Käytä 3 % vetyperoksidiliuosta kerran päivässä ja suihkuta siemeniä aina, kun kostutat ne uudelleen. Voit myös käyttää seosta, jossa on 1 osa vetyperoksidia ja 32 osaa vettä, parantamaan kasvien juuristoa.</w:t>
      </w:r>
    </w:p>
    <w:p>
      <w:r>
        <w:rPr>
          <w:b/>
        </w:rPr>
        <w:t xml:space="preserve">Esimerkki 1.4143</w:t>
      </w:r>
    </w:p>
    <w:p>
      <w:r>
        <w:t xml:space="preserve">Ruuvin kiristäminen,</w:t>
      </w:r>
    </w:p>
    <w:p>
      <w:r>
        <w:rPr>
          <w:b/>
        </w:rPr>
        <w:t xml:space="preserve">Tulos</w:t>
      </w:r>
    </w:p>
    <w:p>
      <w:r>
        <w:t xml:space="preserve">työnnä ruuvimeisselin pää ruuviin ja käännä kahvaa myötäpäivään.</w:t>
      </w:r>
    </w:p>
    <w:p>
      <w:r>
        <w:rPr>
          <w:b/>
        </w:rPr>
        <w:t xml:space="preserve">Esimerkki 1.4144</w:t>
      </w:r>
    </w:p>
    <w:p>
      <w:r>
        <w:t xml:space="preserve">Saadaksesi autosi kiihtymään.</w:t>
      </w:r>
    </w:p>
    <w:p>
      <w:r>
        <w:rPr>
          <w:b/>
        </w:rPr>
        <w:t xml:space="preserve">Tulos</w:t>
      </w:r>
    </w:p>
    <w:p>
      <w:r>
        <w:t xml:space="preserve">Paina kaasupoljinta hitaasti alas oikealla jalalla.</w:t>
      </w:r>
    </w:p>
    <w:p>
      <w:r>
        <w:rPr>
          <w:b/>
        </w:rPr>
        <w:t xml:space="preserve">Esimerkki 1.4145</w:t>
      </w:r>
    </w:p>
    <w:p>
      <w:r>
        <w:t xml:space="preserve">Älypuhelimen kytkeminen päälle.</w:t>
      </w:r>
    </w:p>
    <w:p>
      <w:r>
        <w:rPr>
          <w:b/>
        </w:rPr>
        <w:t xml:space="preserve">Tulos</w:t>
      </w:r>
    </w:p>
    <w:p>
      <w:r>
        <w:t xml:space="preserve">Paina virtapainiketta. Jos se on todella pois päältä (eikä nukahtanut), joissakin puhelimissa sinun on pidettävä painiketta painettuna.</w:t>
      </w:r>
    </w:p>
    <w:p>
      <w:r>
        <w:rPr>
          <w:b/>
        </w:rPr>
        <w:t xml:space="preserve">Esimerkki 1.4146</w:t>
      </w:r>
    </w:p>
    <w:p>
      <w:r>
        <w:t xml:space="preserve">Voit kiinnittää muovipeitteen kasvihuoneen puurunkoon seuraavasti</w:t>
      </w:r>
    </w:p>
    <w:p>
      <w:r>
        <w:rPr>
          <w:b/>
        </w:rPr>
        <w:t xml:space="preserve">Tulos</w:t>
      </w:r>
    </w:p>
    <w:p>
      <w:r>
        <w:t xml:space="preserve">Käytä niittejä muovipeitteen pitämiseen puun päällä.</w:t>
      </w:r>
    </w:p>
    <w:p>
      <w:r>
        <w:rPr>
          <w:b/>
        </w:rPr>
        <w:t xml:space="preserve">Esimerkki 1.4147</w:t>
      </w:r>
    </w:p>
    <w:p>
      <w:r>
        <w:t xml:space="preserve">Poistaa kaikki suihkupäähän kertynyt lika,</w:t>
      </w:r>
    </w:p>
    <w:p>
      <w:r>
        <w:rPr>
          <w:b/>
        </w:rPr>
        <w:t xml:space="preserve">Tulos</w:t>
      </w:r>
    </w:p>
    <w:p>
      <w:r>
        <w:t xml:space="preserve">täytä voileipäpussi valkoisella etikalla ja sido se suihkun pään ympärille. Anna sen imeytyä yön yli.</w:t>
      </w:r>
    </w:p>
    <w:p>
      <w:r>
        <w:rPr>
          <w:b/>
        </w:rPr>
        <w:t xml:space="preserve">Esimerkki 1.4148</w:t>
      </w:r>
    </w:p>
    <w:p>
      <w:r>
        <w:t xml:space="preserve">Vältä siivoamista välipaloja syödessäsi.</w:t>
      </w:r>
    </w:p>
    <w:p>
      <w:r>
        <w:rPr>
          <w:b/>
        </w:rPr>
        <w:t xml:space="preserve">Tulos</w:t>
      </w:r>
    </w:p>
    <w:p>
      <w:r>
        <w:t xml:space="preserve">Laita välipalat kahvisuodattimeen ja heitä ne pois syömisen jälkeen.</w:t>
      </w:r>
    </w:p>
    <w:p>
      <w:r>
        <w:rPr>
          <w:b/>
        </w:rPr>
        <w:t xml:space="preserve">Esimerkki 1.4149</w:t>
      </w:r>
    </w:p>
    <w:p>
      <w:r>
        <w:t xml:space="preserve">Auttaa kuivattamaan kengät, kun ne ovat märät sateesta,</w:t>
      </w:r>
    </w:p>
    <w:p>
      <w:r>
        <w:rPr>
          <w:b/>
        </w:rPr>
        <w:t xml:space="preserve">Tulos</w:t>
      </w:r>
    </w:p>
    <w:p>
      <w:r>
        <w:t xml:space="preserve">tulppaa kengät sanomalehtikerroksilla.</w:t>
      </w:r>
    </w:p>
    <w:p>
      <w:r>
        <w:rPr>
          <w:b/>
        </w:rPr>
        <w:t xml:space="preserve">Esimerkki 1.4150</w:t>
      </w:r>
    </w:p>
    <w:p>
      <w:r>
        <w:t xml:space="preserve">Levitä öljy paistinpannulle jättämättä jäämiä.</w:t>
      </w:r>
    </w:p>
    <w:p>
      <w:r>
        <w:rPr>
          <w:b/>
        </w:rPr>
        <w:t xml:space="preserve">Tulos</w:t>
      </w:r>
    </w:p>
    <w:p>
      <w:r>
        <w:t xml:space="preserve">Käytä kahvisuodatinta.</w:t>
      </w:r>
    </w:p>
    <w:p>
      <w:r>
        <w:rPr>
          <w:b/>
        </w:rPr>
        <w:t xml:space="preserve">Esimerkki 1.4151</w:t>
      </w:r>
    </w:p>
    <w:p>
      <w:r>
        <w:t xml:space="preserve">Miten poistaa pinttyneet pyykkitahrat.</w:t>
      </w:r>
    </w:p>
    <w:p>
      <w:r>
        <w:rPr>
          <w:b/>
        </w:rPr>
        <w:t xml:space="preserve">Tulos</w:t>
      </w:r>
    </w:p>
    <w:p>
      <w:r>
        <w:t xml:space="preserve">Kostuta pinttyneet tahrat etikalla ja hiero sitten tahna, joka on tehty yhtä suuresta osasta etikkaa ja ruokasoodaa. Voit lisätä pari ruokalusikallista etikkaa ja pyykinpesuainetta ämpäriin vettä ja liottaa vaatetta yön yli, jos tahra ei poistu. Huuhtele ja pese.</w:t>
      </w:r>
    </w:p>
    <w:p>
      <w:r>
        <w:rPr>
          <w:b/>
        </w:rPr>
        <w:t xml:space="preserve">Esimerkki 1.4152</w:t>
      </w:r>
    </w:p>
    <w:p>
      <w:r>
        <w:t xml:space="preserve">Tehdä kuppikakkuihin käytettävästä kakkuseoksesta tiiviimpää.</w:t>
      </w:r>
    </w:p>
    <w:p>
      <w:r>
        <w:rPr>
          <w:b/>
        </w:rPr>
        <w:t xml:space="preserve">Tulos</w:t>
      </w:r>
    </w:p>
    <w:p>
      <w:r>
        <w:t xml:space="preserve">Lisää jauhoja sekoittaaksesi.</w:t>
      </w:r>
    </w:p>
    <w:p>
      <w:r>
        <w:rPr>
          <w:b/>
        </w:rPr>
        <w:t xml:space="preserve">Esimerkki 1.4153</w:t>
      </w:r>
    </w:p>
    <w:p>
      <w:r>
        <w:t xml:space="preserve">miten tehdä savustettua kalkkunaa luumujen kanssa voileipäpala</w:t>
      </w:r>
    </w:p>
    <w:p>
      <w:r>
        <w:rPr>
          <w:b/>
        </w:rPr>
        <w:t xml:space="preserve">Tulos</w:t>
      </w:r>
    </w:p>
    <w:p>
      <w:r>
        <w:t xml:space="preserve">Levitä halkaistu 6 tuuman patongin pala Dijon-sinapilla toiselle puolelle ja valkosipuli- ja yrttijuustolevitteellä (esim. Boursin) toiselle puolelle. Täytä leipä viipaloidulla savukalkkunaviipaleella, viipaloiduilla luumuilla ja Bibb-salaatilla.</w:t>
      </w:r>
    </w:p>
    <w:p>
      <w:r>
        <w:rPr>
          <w:b/>
        </w:rPr>
        <w:t xml:space="preserve">Esimerkki 1.4154</w:t>
      </w:r>
    </w:p>
    <w:p>
      <w:r>
        <w:t xml:space="preserve">Miten leikata ylimääräinen pito pois rullalautan tuoreesta otteesta?</w:t>
      </w:r>
    </w:p>
    <w:p>
      <w:r>
        <w:rPr>
          <w:b/>
        </w:rPr>
        <w:t xml:space="preserve">Tulos</w:t>
      </w:r>
    </w:p>
    <w:p>
      <w:r>
        <w:t xml:space="preserve">Piirrä rullalauta liidulla ja leikkaa sitten laatikkoleikkurilla puun reunan läheltä ja poista ylimääräinen pito.</w:t>
      </w:r>
    </w:p>
    <w:p>
      <w:r>
        <w:rPr>
          <w:b/>
        </w:rPr>
        <w:t xml:space="preserve">Esimerkki 1.4155</w:t>
      </w:r>
    </w:p>
    <w:p>
      <w:r>
        <w:t xml:space="preserve">Mistä tiedän, onko muna pilaantunut?</w:t>
      </w:r>
    </w:p>
    <w:p>
      <w:r>
        <w:rPr>
          <w:b/>
        </w:rPr>
        <w:t xml:space="preserve">Tulos</w:t>
      </w:r>
    </w:p>
    <w:p>
      <w:r>
        <w:t xml:space="preserve">Laita se 10 senttimetrin syvyiseen veteen, jos se kelluu pinnalla, se on huono.</w:t>
      </w:r>
    </w:p>
    <w:p>
      <w:r>
        <w:rPr>
          <w:b/>
        </w:rPr>
        <w:t xml:space="preserve">Esimerkki 1.4156</w:t>
      </w:r>
    </w:p>
    <w:p>
      <w:r>
        <w:t xml:space="preserve">Miten voit litistää tacot ilman tacopuristinta?</w:t>
      </w:r>
    </w:p>
    <w:p>
      <w:r>
        <w:rPr>
          <w:b/>
        </w:rPr>
        <w:t xml:space="preserve">Tulos</w:t>
      </w:r>
    </w:p>
    <w:p>
      <w:r>
        <w:t xml:space="preserve">Käytä viinipulloa ja rullaa taco, kunnes se on litteä.</w:t>
      </w:r>
    </w:p>
    <w:p>
      <w:r>
        <w:rPr>
          <w:b/>
        </w:rPr>
        <w:t xml:space="preserve">Esimerkki 1.4157</w:t>
      </w:r>
    </w:p>
    <w:p>
      <w:r>
        <w:t xml:space="preserve">Vältä hiusväritahroja kaulassa.</w:t>
      </w:r>
    </w:p>
    <w:p>
      <w:r>
        <w:rPr>
          <w:b/>
        </w:rPr>
        <w:t xml:space="preserve">Tulos</w:t>
      </w:r>
    </w:p>
    <w:p>
      <w:r>
        <w:t xml:space="preserve">Hiero kaulaa vaseliinilla.</w:t>
      </w:r>
    </w:p>
    <w:p>
      <w:r>
        <w:rPr>
          <w:b/>
        </w:rPr>
        <w:t xml:space="preserve">Esimerkki 1.4158</w:t>
      </w:r>
    </w:p>
    <w:p>
      <w:r>
        <w:t xml:space="preserve">pistoke</w:t>
      </w:r>
    </w:p>
    <w:p>
      <w:r>
        <w:rPr>
          <w:b/>
        </w:rPr>
        <w:t xml:space="preserve">Tulos</w:t>
      </w:r>
    </w:p>
    <w:p>
      <w:r>
        <w:t xml:space="preserve">voidaan käyttää tyhjennyksen pysäyttämiseen</w:t>
      </w:r>
    </w:p>
    <w:p>
      <w:r>
        <w:rPr>
          <w:b/>
        </w:rPr>
        <w:t xml:space="preserve">Esimerkki 1.4159</w:t>
      </w:r>
    </w:p>
    <w:p>
      <w:r>
        <w:t xml:space="preserve">Kuinka jäljittää kuvio mustaan t-paitaan.</w:t>
      </w:r>
    </w:p>
    <w:p>
      <w:r>
        <w:rPr>
          <w:b/>
        </w:rPr>
        <w:t xml:space="preserve">Tulos</w:t>
      </w:r>
    </w:p>
    <w:p>
      <w:r>
        <w:t xml:space="preserve">Käytä vaaleaa saippuaa tai liitua piirtääksesi mallin ympäri t-paitaan.</w:t>
      </w:r>
    </w:p>
    <w:p>
      <w:r>
        <w:rPr>
          <w:b/>
        </w:rPr>
        <w:t xml:space="preserve">Esimerkki 1.4160</w:t>
      </w:r>
    </w:p>
    <w:p>
      <w:r>
        <w:t xml:space="preserve">Tee kurkkunauhat lohirullia varten.</w:t>
      </w:r>
    </w:p>
    <w:p>
      <w:r>
        <w:rPr>
          <w:b/>
        </w:rPr>
        <w:t xml:space="preserve">Tulos</w:t>
      </w:r>
    </w:p>
    <w:p>
      <w:r>
        <w:t xml:space="preserve">Leikkaa kurkun päät irti ja leikkaa sitten varovasti vihannesviipaleella pituussuunnassa nauhoiksi.</w:t>
      </w:r>
    </w:p>
    <w:p>
      <w:r>
        <w:rPr>
          <w:b/>
        </w:rPr>
        <w:t xml:space="preserve">Esimerkki 1.4161</w:t>
      </w:r>
    </w:p>
    <w:p>
      <w:r>
        <w:t xml:space="preserve">Kätevä tapa säilyttää meikkisiveltimiä.</w:t>
      </w:r>
    </w:p>
    <w:p>
      <w:r>
        <w:rPr>
          <w:b/>
        </w:rPr>
        <w:t xml:space="preserve">Tulos</w:t>
      </w:r>
    </w:p>
    <w:p>
      <w:r>
        <w:t xml:space="preserve">Aseta ne ylösalaisin kahvipapuja täynnä olevaan laatikkoon.</w:t>
      </w:r>
    </w:p>
    <w:p>
      <w:r>
        <w:rPr>
          <w:b/>
        </w:rPr>
        <w:t xml:space="preserve">Esimerkki 1.4162</w:t>
      </w:r>
    </w:p>
    <w:p>
      <w:r>
        <w:t xml:space="preserve">Miten leikataan leivonnainen tasaisesti, kun tehdään mansikka-napoleoneja?</w:t>
      </w:r>
    </w:p>
    <w:p>
      <w:r>
        <w:rPr>
          <w:b/>
        </w:rPr>
        <w:t xml:space="preserve">Tulos</w:t>
      </w:r>
    </w:p>
    <w:p>
      <w:r>
        <w:t xml:space="preserve">Kun olet sulattanut, voit leikata lehtitaikinan yhtä suuriksi suorakaiteiksi viivoittimella, veitsellä tai pizzarullalla.</w:t>
      </w:r>
    </w:p>
    <w:p>
      <w:r>
        <w:rPr>
          <w:b/>
        </w:rPr>
        <w:t xml:space="preserve">Esimerkki 1.4163</w:t>
      </w:r>
    </w:p>
    <w:p>
      <w:r>
        <w:t xml:space="preserve">Tee hyppynaru.</w:t>
      </w:r>
    </w:p>
    <w:p>
      <w:r>
        <w:rPr>
          <w:b/>
        </w:rPr>
        <w:t xml:space="preserve">Tulos</w:t>
      </w:r>
    </w:p>
    <w:p>
      <w:r>
        <w:t xml:space="preserve">Ompele useita vanhoja sukkia yhteen köydeksi.</w:t>
      </w:r>
    </w:p>
    <w:p>
      <w:r>
        <w:rPr>
          <w:b/>
        </w:rPr>
        <w:t xml:space="preserve">Esimerkki 1.4164</w:t>
      </w:r>
    </w:p>
    <w:p>
      <w:r>
        <w:t xml:space="preserve">miten tehdä gluteenitonta panko-leivänmurua</w:t>
      </w:r>
    </w:p>
    <w:p>
      <w:r>
        <w:rPr>
          <w:b/>
        </w:rPr>
        <w:t xml:space="preserve">Tulos</w:t>
      </w:r>
    </w:p>
    <w:p>
      <w:r>
        <w:t xml:space="preserve">Murskaa Rice Chex muovipussissa vatkaimella.</w:t>
      </w:r>
    </w:p>
    <w:p>
      <w:r>
        <w:rPr>
          <w:b/>
        </w:rPr>
        <w:t xml:space="preserve">Esimerkki 1.4165</w:t>
      </w:r>
    </w:p>
    <w:p>
      <w:r>
        <w:t xml:space="preserve">Minkä väristä LEDiä minun pitäisi käyttää 16v-merkkiin akun testimittarissa.</w:t>
      </w:r>
    </w:p>
    <w:p>
      <w:r>
        <w:rPr>
          <w:b/>
        </w:rPr>
        <w:t xml:space="preserve">Tulos</w:t>
      </w:r>
    </w:p>
    <w:p>
      <w:r>
        <w:t xml:space="preserve">Koska kyseessä on voimakas lataus, vihreä LED on paras.</w:t>
      </w:r>
    </w:p>
    <w:p>
      <w:r>
        <w:rPr>
          <w:b/>
        </w:rPr>
        <w:t xml:space="preserve">Esimerkki 1.4166</w:t>
      </w:r>
    </w:p>
    <w:p>
      <w:r>
        <w:t xml:space="preserve">Hanki halpaa pizzaa.</w:t>
      </w:r>
    </w:p>
    <w:p>
      <w:r>
        <w:rPr>
          <w:b/>
        </w:rPr>
        <w:t xml:space="preserve">Tulos</w:t>
      </w:r>
    </w:p>
    <w:p>
      <w:r>
        <w:t xml:space="preserve">Soita pizzeriaan ja pyydä alennusta hylätyistä pizzoista.</w:t>
      </w:r>
    </w:p>
    <w:p>
      <w:r>
        <w:rPr>
          <w:b/>
        </w:rPr>
        <w:t xml:space="preserve">Esimerkki 1.4167</w:t>
      </w:r>
    </w:p>
    <w:p>
      <w:r>
        <w:t xml:space="preserve">Miten tehdä sitrusmehua?</w:t>
      </w:r>
    </w:p>
    <w:p>
      <w:r>
        <w:rPr>
          <w:b/>
        </w:rPr>
        <w:t xml:space="preserve">Tulos</w:t>
      </w:r>
    </w:p>
    <w:p>
      <w:r>
        <w:t xml:space="preserve">Valitse sitrushedelmä. Leikkaa hedelmät puoliksi ja purista ne siivilän yli. Lisää jäätä, vettä ja sokeria halutessasi.</w:t>
      </w:r>
    </w:p>
    <w:p>
      <w:r>
        <w:rPr>
          <w:b/>
        </w:rPr>
        <w:t xml:space="preserve">Esimerkki 1.4168</w:t>
      </w:r>
    </w:p>
    <w:p>
      <w:r>
        <w:t xml:space="preserve">Miten säilyttää rintaliivien muoto ruusun terälehtiä liimattaessa.</w:t>
      </w:r>
    </w:p>
    <w:p>
      <w:r>
        <w:rPr>
          <w:b/>
        </w:rPr>
        <w:t xml:space="preserve">Tulos</w:t>
      </w:r>
    </w:p>
    <w:p>
      <w:r>
        <w:t xml:space="preserve">Aseta meloni rintaliivikupin alle samalla kun liimaat ruusun terälehtiä.</w:t>
      </w:r>
    </w:p>
    <w:p>
      <w:r>
        <w:rPr>
          <w:b/>
        </w:rPr>
        <w:t xml:space="preserve">Esimerkki 1.4169</w:t>
      </w:r>
    </w:p>
    <w:p>
      <w:r>
        <w:t xml:space="preserve">Kuinka tehdä jääkuutioita</w:t>
      </w:r>
    </w:p>
    <w:p>
      <w:r>
        <w:rPr>
          <w:b/>
        </w:rPr>
        <w:t xml:space="preserve">Tulos</w:t>
      </w:r>
    </w:p>
    <w:p>
      <w:r>
        <w:t xml:space="preserve">Täytä tyhjä jääpalamalja vedellä. Aseta jääpalalevy pakastimeen. Odota, että vesi jäätyy.</w:t>
      </w:r>
    </w:p>
    <w:p>
      <w:r>
        <w:rPr>
          <w:b/>
        </w:rPr>
        <w:t xml:space="preserve">Esimerkki 1.4170</w:t>
      </w:r>
    </w:p>
    <w:p>
      <w:r>
        <w:t xml:space="preserve">miten tasapainopalkilla seisotaan?</w:t>
      </w:r>
    </w:p>
    <w:p>
      <w:r>
        <w:rPr>
          <w:b/>
        </w:rPr>
        <w:t xml:space="preserve">Tulos</w:t>
      </w:r>
    </w:p>
    <w:p>
      <w:r>
        <w:t xml:space="preserve">toinen jalka toisen edessä.</w:t>
      </w:r>
    </w:p>
    <w:p>
      <w:r>
        <w:rPr>
          <w:b/>
        </w:rPr>
        <w:t xml:space="preserve">Esimerkki 1.4171</w:t>
      </w:r>
    </w:p>
    <w:p>
      <w:r>
        <w:t xml:space="preserve">helpoin tapa pilkkoa sipulit</w:t>
      </w:r>
    </w:p>
    <w:p>
      <w:r>
        <w:rPr>
          <w:b/>
        </w:rPr>
        <w:t xml:space="preserve">Tulos</w:t>
      </w:r>
    </w:p>
    <w:p>
      <w:r>
        <w:t xml:space="preserve">pidä juuren pää ehjänä, kun leikkaat sitä. Näin varmistat, ettei sipuli hajoa palasiksi sitä leikatessasi.</w:t>
      </w:r>
    </w:p>
    <w:p>
      <w:r>
        <w:rPr>
          <w:b/>
        </w:rPr>
        <w:t xml:space="preserve">Esimerkki 1.4172</w:t>
      </w:r>
    </w:p>
    <w:p>
      <w:r>
        <w:t xml:space="preserve">Mitkä ovat parhaat täytteet pizzalle?</w:t>
      </w:r>
    </w:p>
    <w:p>
      <w:r>
        <w:rPr>
          <w:b/>
        </w:rPr>
        <w:t xml:space="preserve">Tulos</w:t>
      </w:r>
    </w:p>
    <w:p>
      <w:r>
        <w:t xml:space="preserve">Kaikki riippuu siitä, mistä kukin pitää</w:t>
      </w:r>
    </w:p>
    <w:p>
      <w:r>
        <w:rPr>
          <w:b/>
        </w:rPr>
        <w:t xml:space="preserve">Esimerkki 1.4173</w:t>
      </w:r>
    </w:p>
    <w:p>
      <w:r>
        <w:t xml:space="preserve">Kuinka tehdä persikkaliköörikastiketta kotona.</w:t>
      </w:r>
    </w:p>
    <w:p>
      <w:r>
        <w:rPr>
          <w:b/>
        </w:rPr>
        <w:t xml:space="preserve">Tulos</w:t>
      </w:r>
    </w:p>
    <w:p>
      <w:r>
        <w:t xml:space="preserve">Sekoita 2 kuppia pilkottuja persikoita, 1/4 kupillista vettä, 1/2 kupillista persikkakonjakkia, 1 kupillinen sokeria ja sekoita keskilämmöllä liedellä 30 minuuttia.</w:t>
      </w:r>
    </w:p>
    <w:p>
      <w:r>
        <w:rPr>
          <w:b/>
        </w:rPr>
        <w:t xml:space="preserve">Esimerkki 1.4174</w:t>
      </w:r>
    </w:p>
    <w:p>
      <w:r>
        <w:t xml:space="preserve">jääkahvin valmistaminen</w:t>
      </w:r>
    </w:p>
    <w:p>
      <w:r>
        <w:rPr>
          <w:b/>
        </w:rPr>
        <w:t xml:space="preserve">Tulos</w:t>
      </w:r>
    </w:p>
    <w:p>
      <w:r>
        <w:t xml:space="preserve">1 kuppi jäätä (tai kahvia pakastettuna kuutioiksi) 1 kuppi kahvia, huoneenlämpöistä tai jäähdytettyä.    2 ruokalusikallista kermaa, maitoa tai puolet ja puolet.    1-2 teelusikallista valkoista rakeistettua sokeria.</w:t>
      </w:r>
    </w:p>
    <w:p>
      <w:r>
        <w:rPr>
          <w:b/>
        </w:rPr>
        <w:t xml:space="preserve">Esimerkki 1.4175</w:t>
      </w:r>
    </w:p>
    <w:p>
      <w:r>
        <w:t xml:space="preserve">Laatikko</w:t>
      </w:r>
    </w:p>
    <w:p>
      <w:r>
        <w:rPr>
          <w:b/>
        </w:rPr>
        <w:t xml:space="preserve">Tulos</w:t>
      </w:r>
    </w:p>
    <w:p>
      <w:r>
        <w:t xml:space="preserve">sisältää pahvilaatikon </w:t>
      </w:r>
    </w:p>
    <w:p>
      <w:r>
        <w:rPr>
          <w:b/>
        </w:rPr>
        <w:t xml:space="preserve">Esimerkki 1.4176</w:t>
      </w:r>
    </w:p>
    <w:p>
      <w:r>
        <w:t xml:space="preserve">pyöräily liikuntaa varten</w:t>
      </w:r>
    </w:p>
    <w:p>
      <w:r>
        <w:rPr>
          <w:b/>
        </w:rPr>
        <w:t xml:space="preserve">Tulos</w:t>
      </w:r>
    </w:p>
    <w:p>
      <w:r>
        <w:t xml:space="preserve">Kun olet vasta aloittamassa, tee helppoja pyöräretkiä naapurustossasi, paikallisella pyöräilyreitillä tai puistossa.</w:t>
      </w:r>
    </w:p>
    <w:p>
      <w:r>
        <w:rPr>
          <w:b/>
        </w:rPr>
        <w:t xml:space="preserve">Esimerkki 1.4177</w:t>
      </w:r>
    </w:p>
    <w:p>
      <w:r>
        <w:t xml:space="preserve">Mitä tarvikkeita tarvitaan usean juhlapäivän seppeleen tekemiseen?</w:t>
      </w:r>
    </w:p>
    <w:p>
      <w:r>
        <w:rPr>
          <w:b/>
        </w:rPr>
        <w:t xml:space="preserve">Tulos</w:t>
      </w:r>
    </w:p>
    <w:p>
      <w:r>
        <w:t xml:space="preserve">1. Seppele - Aloitin paikallisesta käsityöläiskaupasta ostetulla seppeleellä. Se maksoi noin 4 dollaria. Suosittelen yleisempää seppeleen, jotta se ei näytä olevan sesongin ulkopuolella edes kesällä. Myös seppele, jossa on tukevammat oksat, ei valuisi tikkuja ympäri lattiaa, joten sen pitäisi olla toinen näkökohta.        2. LED-valonarut 3. String- Käytin sitä rusetin sitomiseen.        4. Sähköteippiä- vain peittämään avoimet liitännät tarvittaessa.</w:t>
      </w:r>
    </w:p>
    <w:p>
      <w:r>
        <w:rPr>
          <w:b/>
        </w:rPr>
        <w:t xml:space="preserve">Esimerkki 1.4178</w:t>
      </w:r>
    </w:p>
    <w:p>
      <w:r>
        <w:t xml:space="preserve">Miten käyttää hattua?</w:t>
      </w:r>
    </w:p>
    <w:p>
      <w:r>
        <w:rPr>
          <w:b/>
        </w:rPr>
        <w:t xml:space="preserve">Tulos</w:t>
      </w:r>
    </w:p>
    <w:p>
      <w:r>
        <w:t xml:space="preserve">Aseta hattu päähän ja paina se kiinni.</w:t>
      </w:r>
    </w:p>
    <w:p>
      <w:r>
        <w:rPr>
          <w:b/>
        </w:rPr>
        <w:t xml:space="preserve">Esimerkki 1.4179</w:t>
      </w:r>
    </w:p>
    <w:p>
      <w:r>
        <w:t xml:space="preserve">Kiiltävä kromi</w:t>
      </w:r>
    </w:p>
    <w:p>
      <w:r>
        <w:rPr>
          <w:b/>
        </w:rPr>
        <w:t xml:space="preserve">Tulos</w:t>
      </w:r>
    </w:p>
    <w:p>
      <w:r>
        <w:t xml:space="preserve">Kostuta vedellä pehmitinliina ja pyyhi hanat, leivänpaahtimet tai muut kromatut osat.</w:t>
      </w:r>
    </w:p>
    <w:p>
      <w:r>
        <w:rPr>
          <w:b/>
        </w:rPr>
        <w:t xml:space="preserve">Esimerkki 1.4180</w:t>
      </w:r>
    </w:p>
    <w:p>
      <w:r>
        <w:t xml:space="preserve">Valaisimen tekeminen muovisista soodapulloista turvallisesti.</w:t>
      </w:r>
    </w:p>
    <w:p>
      <w:r>
        <w:rPr>
          <w:b/>
        </w:rPr>
        <w:t xml:space="preserve">Tulos</w:t>
      </w:r>
    </w:p>
    <w:p>
      <w:r>
        <w:t xml:space="preserve">Käytä sisäpuolella LED-valoja.</w:t>
      </w:r>
    </w:p>
    <w:p>
      <w:r>
        <w:rPr>
          <w:b/>
        </w:rPr>
        <w:t xml:space="preserve">Esimerkki 1.4181</w:t>
      </w:r>
    </w:p>
    <w:p>
      <w:r>
        <w:t xml:space="preserve">miten pääset eroon punkista?</w:t>
      </w:r>
    </w:p>
    <w:p>
      <w:r>
        <w:rPr>
          <w:b/>
        </w:rPr>
        <w:t xml:space="preserve">Tulos</w:t>
      </w:r>
    </w:p>
    <w:p>
      <w:r>
        <w:t xml:space="preserve">polta sitä, kunnes se poksahtaa eteesi.</w:t>
      </w:r>
    </w:p>
    <w:p>
      <w:r>
        <w:rPr>
          <w:b/>
        </w:rPr>
        <w:t xml:space="preserve">Esimerkki 1.4182</w:t>
      </w:r>
    </w:p>
    <w:p>
      <w:r>
        <w:t xml:space="preserve">Paracordin vapaan pään kiinnittämiseen solmuja solmittaessa.</w:t>
      </w:r>
    </w:p>
    <w:p>
      <w:r>
        <w:rPr>
          <w:b/>
        </w:rPr>
        <w:t xml:space="preserve">Tulos</w:t>
      </w:r>
    </w:p>
    <w:p>
      <w:r>
        <w:t xml:space="preserve">Kiinnitä vapaa pää puolikkaalla solmulla.</w:t>
      </w:r>
    </w:p>
    <w:p>
      <w:r>
        <w:rPr>
          <w:b/>
        </w:rPr>
        <w:t xml:space="preserve">Esimerkki 1.4183</w:t>
      </w:r>
    </w:p>
    <w:p>
      <w:r>
        <w:t xml:space="preserve">Pitääksesi lapsesi sydämen terveenä,</w:t>
      </w:r>
    </w:p>
    <w:p>
      <w:r>
        <w:rPr>
          <w:b/>
        </w:rPr>
        <w:t xml:space="preserve">Tulos</w:t>
      </w:r>
    </w:p>
    <w:p>
      <w:r>
        <w:t xml:space="preserve">rohkaise heitä liikkumaan tunti päivässä.</w:t>
      </w:r>
    </w:p>
    <w:p>
      <w:r>
        <w:rPr>
          <w:b/>
        </w:rPr>
        <w:t xml:space="preserve">Esimerkki 1.4184</w:t>
      </w:r>
    </w:p>
    <w:p>
      <w:r>
        <w:t xml:space="preserve">Miten voin viipaloida banaanin?</w:t>
      </w:r>
    </w:p>
    <w:p>
      <w:r>
        <w:rPr>
          <w:b/>
        </w:rPr>
        <w:t xml:space="preserve">Tulos</w:t>
      </w:r>
    </w:p>
    <w:p>
      <w:r>
        <w:t xml:space="preserve">Leikkaa banaani leikkuulaudalla veitsellä neljänneksen kokoisiksi viipaleiksi.</w:t>
      </w:r>
    </w:p>
    <w:p>
      <w:r>
        <w:rPr>
          <w:b/>
        </w:rPr>
        <w:t xml:space="preserve">Esimerkki 1.4185</w:t>
      </w:r>
    </w:p>
    <w:p>
      <w:r>
        <w:t xml:space="preserve">mitä pitää käyttää keittiössä työskenneltäessä</w:t>
      </w:r>
    </w:p>
    <w:p>
      <w:r>
        <w:rPr>
          <w:b/>
        </w:rPr>
        <w:t xml:space="preserve">Tulos</w:t>
      </w:r>
    </w:p>
    <w:p>
      <w:r>
        <w:t xml:space="preserve">Käytä mukavia vaatteita ja esiliinaa, kun työskentelet keittiössä, niin sinun ei tarvitse huolehtia likaantumisesta.</w:t>
      </w:r>
    </w:p>
    <w:p>
      <w:r>
        <w:rPr>
          <w:b/>
        </w:rPr>
        <w:t xml:space="preserve">Esimerkki 1.4186</w:t>
      </w:r>
    </w:p>
    <w:p>
      <w:r>
        <w:t xml:space="preserve">Pohjamaalin levittäminen polkupyörään</w:t>
      </w:r>
    </w:p>
    <w:p>
      <w:r>
        <w:rPr>
          <w:b/>
        </w:rPr>
        <w:t xml:space="preserve">Tulos</w:t>
      </w:r>
    </w:p>
    <w:p>
      <w:r>
        <w:t xml:space="preserve">Käytä nopeita suoria liikkeitä varmistaaksesi, että maali ei keräänny ja tipu.</w:t>
      </w:r>
    </w:p>
    <w:p>
      <w:r>
        <w:rPr>
          <w:b/>
        </w:rPr>
        <w:t xml:space="preserve">Esimerkki 1.4187</w:t>
      </w:r>
    </w:p>
    <w:p>
      <w:r>
        <w:t xml:space="preserve">Kuinka korjata juokseva wc</w:t>
      </w:r>
    </w:p>
    <w:p>
      <w:r>
        <w:rPr>
          <w:b/>
        </w:rPr>
        <w:t xml:space="preserve">Tulos</w:t>
      </w:r>
    </w:p>
    <w:p>
      <w:r>
        <w:t xml:space="preserve">Ennen kuin voit tarkastaa, onko läpän kanssa ongelmia, sulje WC:n vesi. Huuhtele wc tyhjentääksesi ylimääräisen veden säiliöstä.</w:t>
      </w:r>
    </w:p>
    <w:p>
      <w:r>
        <w:rPr>
          <w:b/>
        </w:rPr>
        <w:t xml:space="preserve">Esimerkki 1.4188</w:t>
      </w:r>
    </w:p>
    <w:p>
      <w:r>
        <w:t xml:space="preserve">Pitää sormet puhtaina, kun kastat keksejä maitoon.</w:t>
      </w:r>
    </w:p>
    <w:p>
      <w:r>
        <w:rPr>
          <w:b/>
        </w:rPr>
        <w:t xml:space="preserve">Tulos</w:t>
      </w:r>
    </w:p>
    <w:p>
      <w:r>
        <w:t xml:space="preserve">Upota keksit haarukalla, jotta sormesi eivät kosketa maitoa.</w:t>
      </w:r>
    </w:p>
    <w:p>
      <w:r>
        <w:rPr>
          <w:b/>
        </w:rPr>
        <w:t xml:space="preserve">Esimerkki 1.4189</w:t>
      </w:r>
    </w:p>
    <w:p>
      <w:r>
        <w:t xml:space="preserve">Pidä ampiaiset poissa piknikiltä.</w:t>
      </w:r>
    </w:p>
    <w:p>
      <w:r>
        <w:rPr>
          <w:b/>
        </w:rPr>
        <w:t xml:space="preserve">Tulos</w:t>
      </w:r>
    </w:p>
    <w:p>
      <w:r>
        <w:t xml:space="preserve">Täytä se etikalla, sokerilla ja suolalla ampiaisten pyydystämiseksi.</w:t>
      </w:r>
    </w:p>
    <w:p>
      <w:r>
        <w:rPr>
          <w:b/>
        </w:rPr>
        <w:t xml:space="preserve">Esimerkki 1.4190</w:t>
      </w:r>
    </w:p>
    <w:p>
      <w:r>
        <w:t xml:space="preserve">Miten voin poistaa lian kengistä ja kengänpohjista?</w:t>
      </w:r>
    </w:p>
    <w:p>
      <w:r>
        <w:rPr>
          <w:b/>
        </w:rPr>
        <w:t xml:space="preserve">Tulos</w:t>
      </w:r>
    </w:p>
    <w:p>
      <w:r>
        <w:t xml:space="preserve">Pyyhi kengät kynsilakanpoistoaineella, sillä se poistaa lian ja lian kengistä.</w:t>
      </w:r>
    </w:p>
    <w:p>
      <w:r>
        <w:rPr>
          <w:b/>
        </w:rPr>
        <w:t xml:space="preserve">Esimerkki 1.4191</w:t>
      </w:r>
    </w:p>
    <w:p>
      <w:r>
        <w:t xml:space="preserve">Jotta selkätuki olisi miellyttävämpi käyttää.</w:t>
      </w:r>
    </w:p>
    <w:p>
      <w:r>
        <w:rPr>
          <w:b/>
        </w:rPr>
        <w:t xml:space="preserve">Tulos</w:t>
      </w:r>
    </w:p>
    <w:p>
      <w:r>
        <w:t xml:space="preserve">Lisää pieni tyyny selkänojaan.</w:t>
      </w:r>
    </w:p>
    <w:p>
      <w:r>
        <w:rPr>
          <w:b/>
        </w:rPr>
        <w:t xml:space="preserve">Esimerkki 1.4192</w:t>
      </w:r>
    </w:p>
    <w:p>
      <w:r>
        <w:t xml:space="preserve">miten puhdistat kynsinauhat?</w:t>
      </w:r>
    </w:p>
    <w:p>
      <w:r>
        <w:rPr>
          <w:b/>
        </w:rPr>
        <w:t xml:space="preserve">Tulos</w:t>
      </w:r>
    </w:p>
    <w:p>
      <w:r>
        <w:t xml:space="preserve">paina ne takaisin sormen ihoa vasten hakasella.</w:t>
      </w:r>
    </w:p>
    <w:p>
      <w:r>
        <w:rPr>
          <w:b/>
        </w:rPr>
        <w:t xml:space="preserve">Esimerkki 1.4193</w:t>
      </w:r>
    </w:p>
    <w:p>
      <w:r>
        <w:t xml:space="preserve">Jotta ruusukaalit eivät tarttuisi pannuun, voit käyttää seuraavia keinoja.</w:t>
      </w:r>
    </w:p>
    <w:p>
      <w:r>
        <w:rPr>
          <w:b/>
        </w:rPr>
        <w:t xml:space="preserve">Tulos</w:t>
      </w:r>
    </w:p>
    <w:p>
      <w:r>
        <w:t xml:space="preserve">Lisää kasviöljyä pannulle</w:t>
      </w:r>
    </w:p>
    <w:p>
      <w:r>
        <w:rPr>
          <w:b/>
        </w:rPr>
        <w:t xml:space="preserve">Esimerkki 1.4194</w:t>
      </w:r>
    </w:p>
    <w:p>
      <w:r>
        <w:t xml:space="preserve">Mikä on siisti tapa koristella ja tarjoilla pullotettuja juomia juhlissa?</w:t>
      </w:r>
    </w:p>
    <w:p>
      <w:r>
        <w:rPr>
          <w:b/>
        </w:rPr>
        <w:t xml:space="preserve">Tulos</w:t>
      </w:r>
    </w:p>
    <w:p>
      <w:r>
        <w:t xml:space="preserve">Täytä ilmapallot vedellä, pakasta ne ja aseta ne suuriin säiliöihin juomien kanssa jäähtymään.</w:t>
      </w:r>
    </w:p>
    <w:p>
      <w:r>
        <w:rPr>
          <w:b/>
        </w:rPr>
        <w:t xml:space="preserve">Esimerkki 1.4195</w:t>
      </w:r>
    </w:p>
    <w:p>
      <w:r>
        <w:t xml:space="preserve">miten huuhtelet jotain?</w:t>
      </w:r>
    </w:p>
    <w:p>
      <w:r>
        <w:rPr>
          <w:b/>
        </w:rPr>
        <w:t xml:space="preserve">Tulos</w:t>
      </w:r>
    </w:p>
    <w:p>
      <w:r>
        <w:t xml:space="preserve">anna sen mennä vessanpöntöstä alas, kun vedät vessan.</w:t>
      </w:r>
    </w:p>
    <w:p>
      <w:r>
        <w:rPr>
          <w:b/>
        </w:rPr>
        <w:t xml:space="preserve">Esimerkki 1.4196</w:t>
      </w:r>
    </w:p>
    <w:p>
      <w:r>
        <w:t xml:space="preserve">Miten rauhoitan auringossa palanutta ihoa rantakäynnin jälkeen?</w:t>
      </w:r>
    </w:p>
    <w:p>
      <w:r>
        <w:rPr>
          <w:b/>
        </w:rPr>
        <w:t xml:space="preserve">Tulos</w:t>
      </w:r>
    </w:p>
    <w:p>
      <w:r>
        <w:t xml:space="preserve">Vältä altistumista auringolle, kunnes iho paranee, kostuta iho kylmällä vedellä tai sopivalla Aloe Vera -voiteella. Käytä hydrokortisonivoidetta vakavampiin auringonpalovammoihin.</w:t>
      </w:r>
    </w:p>
    <w:p>
      <w:r>
        <w:rPr>
          <w:b/>
        </w:rPr>
        <w:t xml:space="preserve">Esimerkki 1.4197</w:t>
      </w:r>
    </w:p>
    <w:p>
      <w:r>
        <w:t xml:space="preserve">Miten voin puhdistaa tehosekoittimeni?</w:t>
      </w:r>
    </w:p>
    <w:p>
      <w:r>
        <w:rPr>
          <w:b/>
        </w:rPr>
        <w:t xml:space="preserve">Tulos</w:t>
      </w:r>
    </w:p>
    <w:p>
      <w:r>
        <w:t xml:space="preserve">Täytä puoliksi saippuavedellä, käynnistä ja huuhtele sitten vedellä.</w:t>
      </w:r>
    </w:p>
    <w:p>
      <w:r>
        <w:rPr>
          <w:b/>
        </w:rPr>
        <w:t xml:space="preserve">Esimerkki 1.4198</w:t>
      </w:r>
    </w:p>
    <w:p>
      <w:r>
        <w:t xml:space="preserve">Missä minun pitäisi vaivata leipäni, kun teen focaccia-leipää.</w:t>
      </w:r>
    </w:p>
    <w:p>
      <w:r>
        <w:rPr>
          <w:b/>
        </w:rPr>
        <w:t xml:space="preserve">Tulos</w:t>
      </w:r>
    </w:p>
    <w:p>
      <w:r>
        <w:t xml:space="preserve">Vaivaa leipää jauhotetulla työtasolla 5 minuuttia, kun valmistat focacciaa.</w:t>
      </w:r>
    </w:p>
    <w:p>
      <w:r>
        <w:rPr>
          <w:b/>
        </w:rPr>
        <w:t xml:space="preserve">Esimerkki 1.4199</w:t>
      </w:r>
    </w:p>
    <w:p>
      <w:r>
        <w:t xml:space="preserve">miten vesi puhdistetaan lattialta?</w:t>
      </w:r>
    </w:p>
    <w:p>
      <w:r>
        <w:rPr>
          <w:b/>
        </w:rPr>
        <w:t xml:space="preserve">Tulos</w:t>
      </w:r>
    </w:p>
    <w:p>
      <w:r>
        <w:t xml:space="preserve">pyyhi se pois.</w:t>
      </w:r>
    </w:p>
    <w:p>
      <w:r>
        <w:rPr>
          <w:b/>
        </w:rPr>
        <w:t xml:space="preserve">Esimerkki 1.4200</w:t>
      </w:r>
    </w:p>
    <w:p>
      <w:r>
        <w:t xml:space="preserve">Altoids-purkin tölkin leikkaaminen,</w:t>
      </w:r>
    </w:p>
    <w:p>
      <w:r>
        <w:rPr>
          <w:b/>
        </w:rPr>
        <w:t xml:space="preserve">Tulos</w:t>
      </w:r>
    </w:p>
    <w:p>
      <w:r>
        <w:t xml:space="preserve">käytä pihdit tinan katkaisemiseen.</w:t>
      </w:r>
    </w:p>
    <w:p>
      <w:r>
        <w:rPr>
          <w:b/>
        </w:rPr>
        <w:t xml:space="preserve">Esimerkki 1.4201</w:t>
      </w:r>
    </w:p>
    <w:p>
      <w:r>
        <w:t xml:space="preserve">Pitää auringon pois kasvoiltasi,</w:t>
      </w:r>
    </w:p>
    <w:p>
      <w:r>
        <w:rPr>
          <w:b/>
        </w:rPr>
        <w:t xml:space="preserve">Tulos</w:t>
      </w:r>
    </w:p>
    <w:p>
      <w:r>
        <w:t xml:space="preserve">käytä leveälinjaista hattua ja käytä sitä kasvojen varjostamiseen.</w:t>
      </w:r>
    </w:p>
    <w:p>
      <w:r>
        <w:rPr>
          <w:b/>
        </w:rPr>
        <w:t xml:space="preserve">Esimerkki 1.4202</w:t>
      </w:r>
    </w:p>
    <w:p>
      <w:r>
        <w:t xml:space="preserve">Voit viimeistellä puuprojektin ja antaa sille tyydyttävän kiillon, kun käytät seuraavia keinoja</w:t>
      </w:r>
    </w:p>
    <w:p>
      <w:r>
        <w:rPr>
          <w:b/>
        </w:rPr>
        <w:t xml:space="preserve">Tulos</w:t>
      </w:r>
    </w:p>
    <w:p>
      <w:r>
        <w:t xml:space="preserve">Käytä sulatettua mehiläisvahaa sekoitettuna vaseliiniin antamaan sille viimeistelyä.</w:t>
      </w:r>
    </w:p>
    <w:p>
      <w:r>
        <w:rPr>
          <w:b/>
        </w:rPr>
        <w:t xml:space="preserve">Esimerkki 1.4203</w:t>
      </w:r>
    </w:p>
    <w:p>
      <w:r>
        <w:t xml:space="preserve">Käytä foliota pannujen puhdistamiseen</w:t>
      </w:r>
    </w:p>
    <w:p>
      <w:r>
        <w:rPr>
          <w:b/>
        </w:rPr>
        <w:t xml:space="preserve">Tulos</w:t>
      </w:r>
    </w:p>
    <w:p>
      <w:r>
        <w:t xml:space="preserve">Tee foliopallo kattiloiden ja pannujen alapinnan puhdistamista varten. Käytä kulmia ja kulmia palaneen ruoan raaputtamiseen.</w:t>
      </w:r>
    </w:p>
    <w:p>
      <w:r>
        <w:rPr>
          <w:b/>
        </w:rPr>
        <w:t xml:space="preserve">Esimerkki 1.4204</w:t>
      </w:r>
    </w:p>
    <w:p>
      <w:r>
        <w:t xml:space="preserve">pesulappu</w:t>
      </w:r>
    </w:p>
    <w:p>
      <w:r>
        <w:rPr>
          <w:b/>
        </w:rPr>
        <w:t xml:space="preserve">Tulos</w:t>
      </w:r>
    </w:p>
    <w:p>
      <w:r>
        <w:t xml:space="preserve">voi pestä kasvot helposti</w:t>
      </w:r>
    </w:p>
    <w:p>
      <w:r>
        <w:rPr>
          <w:b/>
        </w:rPr>
        <w:t xml:space="preserve">Esimerkki 1.4205</w:t>
      </w:r>
    </w:p>
    <w:p>
      <w:r>
        <w:t xml:space="preserve">Houkuttele lisää ostajia kirpputorimyyntiin.</w:t>
      </w:r>
    </w:p>
    <w:p>
      <w:r>
        <w:rPr>
          <w:b/>
        </w:rPr>
        <w:t xml:space="preserve">Tulos</w:t>
      </w:r>
    </w:p>
    <w:p>
      <w:r>
        <w:t xml:space="preserve">Laita vilkkaasti liikennöidylle alueelle suuria, kirkkaanvärisiä kylttejä, joissa luetellaan hyviä tarjouksia, joita kukaan ei voi vastustaa.</w:t>
      </w:r>
    </w:p>
    <w:p>
      <w:r>
        <w:rPr>
          <w:b/>
        </w:rPr>
        <w:t xml:space="preserve">Esimerkki 1.4206</w:t>
      </w:r>
    </w:p>
    <w:p>
      <w:r>
        <w:t xml:space="preserve">Miten hopea saadaan kiiltämään.</w:t>
      </w:r>
    </w:p>
    <w:p>
      <w:r>
        <w:rPr>
          <w:b/>
        </w:rPr>
        <w:t xml:space="preserve">Tulos</w:t>
      </w:r>
    </w:p>
    <w:p>
      <w:r>
        <w:t xml:space="preserve">Kiehauta yksi litra vettä, yksi ruokalusikallinen ruokasoodaa ja yksi pala alumiinifoliota. Pudota hopeaesineet kattilaan 10 sekunniksi ja poista ne sitten keittiöpihdeillä. Levitä kostealla sienellä, huuhtele ja kuivaa.</w:t>
      </w:r>
    </w:p>
    <w:p>
      <w:r>
        <w:rPr>
          <w:b/>
        </w:rPr>
        <w:t xml:space="preserve">Esimerkki 1.4207</w:t>
      </w:r>
    </w:p>
    <w:p>
      <w:r>
        <w:t xml:space="preserve">Miten teen grillattua juustoa</w:t>
      </w:r>
    </w:p>
    <w:p>
      <w:r>
        <w:rPr>
          <w:b/>
        </w:rPr>
        <w:t xml:space="preserve">Tulos</w:t>
      </w:r>
    </w:p>
    <w:p>
      <w:r>
        <w:t xml:space="preserve">Voita 2 leipäpalaa ja lisää juusto keskelle ja kypsennä se.</w:t>
      </w:r>
    </w:p>
    <w:p>
      <w:r>
        <w:rPr>
          <w:b/>
        </w:rPr>
        <w:t xml:space="preserve">Esimerkki 1.4208</w:t>
      </w:r>
    </w:p>
    <w:p>
      <w:r>
        <w:t xml:space="preserve">Helmien lisääminen sydämen muotoon</w:t>
      </w:r>
    </w:p>
    <w:p>
      <w:r>
        <w:rPr>
          <w:b/>
        </w:rPr>
        <w:t xml:space="preserve">Tulos</w:t>
      </w:r>
    </w:p>
    <w:p>
      <w:r>
        <w:t xml:space="preserve">Leikkaa pitkä pala kuparilankaa, kiinnitä toinen pää sydämen muotoon ja liu'uta sitten helmet lankaa pitkin.</w:t>
      </w:r>
    </w:p>
    <w:p>
      <w:r>
        <w:rPr>
          <w:b/>
        </w:rPr>
        <w:t xml:space="preserve">Esimerkki 1.4209</w:t>
      </w:r>
    </w:p>
    <w:p>
      <w:r>
        <w:t xml:space="preserve">Miten ruskistan voin?</w:t>
      </w:r>
    </w:p>
    <w:p>
      <w:r>
        <w:rPr>
          <w:b/>
        </w:rPr>
        <w:t xml:space="preserve">Tulos</w:t>
      </w:r>
    </w:p>
    <w:p>
      <w:r>
        <w:t xml:space="preserve">Heitä 2 rkl voita pieneen kattilaan keskilämmöllä.  Kypsennä ja sekoita jatkuvasti, voi alkaa halkeilla enemmän kupliessaan, jatka tätä 2-3 minuuttia, kunnes voi muuttuu kullanruskeaksi.</w:t>
      </w:r>
    </w:p>
    <w:p>
      <w:r>
        <w:rPr>
          <w:b/>
        </w:rPr>
        <w:t xml:space="preserve">Esimerkki 1.4210</w:t>
      </w:r>
    </w:p>
    <w:p>
      <w:r>
        <w:t xml:space="preserve">Vähentää kipua kipeän kautta luonnollisella aineella,</w:t>
      </w:r>
    </w:p>
    <w:p>
      <w:r>
        <w:rPr>
          <w:b/>
        </w:rPr>
        <w:t xml:space="preserve">Tulos</w:t>
      </w:r>
    </w:p>
    <w:p>
      <w:r>
        <w:t xml:space="preserve">niele muutama lusikallinen hunajaa, kun kurkku tuntuu kipeältä.</w:t>
      </w:r>
    </w:p>
    <w:p>
      <w:r>
        <w:rPr>
          <w:b/>
        </w:rPr>
        <w:t xml:space="preserve">Esimerkki 1.4211</w:t>
      </w:r>
    </w:p>
    <w:p>
      <w:r>
        <w:t xml:space="preserve">miten nostat rahaa pankista?</w:t>
      </w:r>
    </w:p>
    <w:p>
      <w:r>
        <w:rPr>
          <w:b/>
        </w:rPr>
        <w:t xml:space="preserve">Tulos</w:t>
      </w:r>
    </w:p>
    <w:p>
      <w:r>
        <w:t xml:space="preserve">vie tilitietosi pankkivirkailijalle, niin saat rahasi takaisin.</w:t>
      </w:r>
    </w:p>
    <w:p>
      <w:r>
        <w:rPr>
          <w:b/>
        </w:rPr>
        <w:t xml:space="preserve">Esimerkki 1.4212</w:t>
      </w:r>
    </w:p>
    <w:p>
      <w:r>
        <w:t xml:space="preserve">miten polvistutte?</w:t>
      </w:r>
    </w:p>
    <w:p>
      <w:r>
        <w:rPr>
          <w:b/>
        </w:rPr>
        <w:t xml:space="preserve">Tulos</w:t>
      </w:r>
    </w:p>
    <w:p>
      <w:r>
        <w:t xml:space="preserve">Mene polvillesi.</w:t>
      </w:r>
    </w:p>
    <w:p>
      <w:r>
        <w:rPr>
          <w:b/>
        </w:rPr>
        <w:t xml:space="preserve">Esimerkki 1.4213</w:t>
      </w:r>
    </w:p>
    <w:p>
      <w:r>
        <w:t xml:space="preserve">Miten voin saada ilmaisen kuntosalijäsenyyden?</w:t>
      </w:r>
    </w:p>
    <w:p>
      <w:r>
        <w:rPr>
          <w:b/>
        </w:rPr>
        <w:t xml:space="preserve">Tulos</w:t>
      </w:r>
    </w:p>
    <w:p>
      <w:r>
        <w:t xml:space="preserve">Tarkista sairausvakuutusyhtiöstäsi, että monesti he korvaavat kuntosalikulut.</w:t>
      </w:r>
    </w:p>
    <w:p>
      <w:r>
        <w:rPr>
          <w:b/>
        </w:rPr>
        <w:t xml:space="preserve">Esimerkki 1.4214</w:t>
      </w:r>
    </w:p>
    <w:p>
      <w:r>
        <w:t xml:space="preserve">Tee pakastettuja banaanipopsit</w:t>
      </w:r>
    </w:p>
    <w:p>
      <w:r>
        <w:rPr>
          <w:b/>
        </w:rPr>
        <w:t xml:space="preserve">Tulos</w:t>
      </w:r>
    </w:p>
    <w:p>
      <w:r>
        <w:t xml:space="preserve">Leikkaa banaanit lyhyesti puoliksi. Pyörittele maapähkinävoissa ja sitten muissa herkuissa, kuten suklaalastuissa tai pähkinöissä. Työnnä hakkuritikku tai Popsicle-tikku banaanin päähän ja pakasta.</w:t>
      </w:r>
    </w:p>
    <w:p>
      <w:r>
        <w:rPr>
          <w:b/>
        </w:rPr>
        <w:t xml:space="preserve">Esimerkki 1.4215</w:t>
      </w:r>
    </w:p>
    <w:p>
      <w:r>
        <w:t xml:space="preserve">mitä lisätä veteen keitettäessä vihanneksia lisäämään makua?</w:t>
      </w:r>
    </w:p>
    <w:p>
      <w:r>
        <w:rPr>
          <w:b/>
        </w:rPr>
        <w:t xml:space="preserve">Tulos</w:t>
      </w:r>
    </w:p>
    <w:p>
      <w:r>
        <w:t xml:space="preserve">lisää muutama valkosipulinkynsi.</w:t>
      </w:r>
    </w:p>
    <w:p>
      <w:r>
        <w:rPr>
          <w:b/>
        </w:rPr>
        <w:t xml:space="preserve">Esimerkki 1.4216</w:t>
      </w:r>
    </w:p>
    <w:p>
      <w:r>
        <w:t xml:space="preserve">Määrittääksesi, kumpi vihreä paprika on makeampi,</w:t>
      </w:r>
    </w:p>
    <w:p>
      <w:r>
        <w:rPr>
          <w:b/>
        </w:rPr>
        <w:t xml:space="preserve">Tulos</w:t>
      </w:r>
    </w:p>
    <w:p>
      <w:r>
        <w:t xml:space="preserve">etsi pippuria, jonka tyvessä on neljä kuoppaa.</w:t>
      </w:r>
    </w:p>
    <w:p>
      <w:r>
        <w:rPr>
          <w:b/>
        </w:rPr>
        <w:t xml:space="preserve">Esimerkki 1.4217</w:t>
      </w:r>
    </w:p>
    <w:p>
      <w:r>
        <w:t xml:space="preserve">miten sekoitat luomivärit?</w:t>
      </w:r>
    </w:p>
    <w:p>
      <w:r>
        <w:rPr>
          <w:b/>
        </w:rPr>
        <w:t xml:space="preserve">Tulos</w:t>
      </w:r>
    </w:p>
    <w:p>
      <w:r>
        <w:t xml:space="preserve">sivele kahta väriä ympyränmuotoisesti toisiaan vasten.</w:t>
      </w:r>
    </w:p>
    <w:p>
      <w:r>
        <w:rPr>
          <w:b/>
        </w:rPr>
        <w:t xml:space="preserve">Esimerkki 1.4218</w:t>
      </w:r>
    </w:p>
    <w:p>
      <w:r>
        <w:t xml:space="preserve">Ehkäise krapulaa.</w:t>
      </w:r>
    </w:p>
    <w:p>
      <w:r>
        <w:rPr>
          <w:b/>
        </w:rPr>
        <w:t xml:space="preserve">Tulos</w:t>
      </w:r>
    </w:p>
    <w:p>
      <w:r>
        <w:t xml:space="preserve">Juo litra vettä huuhtelemaan järjestelmä ennen nukkumaanmenoa.</w:t>
      </w:r>
    </w:p>
    <w:p>
      <w:r>
        <w:rPr>
          <w:b/>
        </w:rPr>
        <w:t xml:space="preserve">Esimerkki 1.4219</w:t>
      </w:r>
    </w:p>
    <w:p>
      <w:r>
        <w:t xml:space="preserve">miten teet jotain huolimatonta?</w:t>
      </w:r>
    </w:p>
    <w:p>
      <w:r>
        <w:rPr>
          <w:b/>
        </w:rPr>
        <w:t xml:space="preserve">Tulos</w:t>
      </w:r>
    </w:p>
    <w:p>
      <w:r>
        <w:t xml:space="preserve">tee se järjestäytymättömästi</w:t>
      </w:r>
    </w:p>
    <w:p>
      <w:r>
        <w:rPr>
          <w:b/>
        </w:rPr>
        <w:t xml:space="preserve">Esimerkki 1.4220</w:t>
      </w:r>
    </w:p>
    <w:p>
      <w:r>
        <w:t xml:space="preserve">Miten avokadon hedelmäliha poistetaan helposti?</w:t>
      </w:r>
    </w:p>
    <w:p>
      <w:r>
        <w:rPr>
          <w:b/>
        </w:rPr>
        <w:t xml:space="preserve">Tulos</w:t>
      </w:r>
    </w:p>
    <w:p>
      <w:r>
        <w:t xml:space="preserve">Kun siemenet on poistettu, viipaloi avokadon puolikkaat ristikkäin ja kaavi hedelmäliha ulos lusikalla.</w:t>
      </w:r>
    </w:p>
    <w:p>
      <w:r>
        <w:rPr>
          <w:b/>
        </w:rPr>
        <w:t xml:space="preserve">Esimerkki 1.4221</w:t>
      </w:r>
    </w:p>
    <w:p>
      <w:r>
        <w:t xml:space="preserve">Jos haluat tehdä oman kirnupiimän käyttämällä täysmaitoa maissileipää varten.</w:t>
      </w:r>
    </w:p>
    <w:p>
      <w:r>
        <w:rPr>
          <w:b/>
        </w:rPr>
        <w:t xml:space="preserve">Tulos</w:t>
      </w:r>
    </w:p>
    <w:p>
      <w:r>
        <w:t xml:space="preserve">lisätään siihen etikkaa tai viinikiveä.</w:t>
      </w:r>
    </w:p>
    <w:p>
      <w:r>
        <w:rPr>
          <w:b/>
        </w:rPr>
        <w:t xml:space="preserve">Esimerkki 1.4222</w:t>
      </w:r>
    </w:p>
    <w:p>
      <w:r>
        <w:t xml:space="preserve">tehdä spagetti squash</w:t>
      </w:r>
    </w:p>
    <w:p>
      <w:r>
        <w:rPr>
          <w:b/>
        </w:rPr>
        <w:t xml:space="preserve">Tulos</w:t>
      </w:r>
    </w:p>
    <w:p>
      <w:r>
        <w:t xml:space="preserve">Kuumenna uuni 400 asteeseen. Halkaise kurpitsa pituussuunnassa kahtia ja kaavi siemenet pois. Lorauta puolikkaisiin oliiviöljyä ja mausta suolalla. Aseta squash leivinpuoli alaspäin pellille ja paahda kunnes se on pehmeä, 45-50 minuuttia. Kaavi "spagetti" pois haarukalla.</w:t>
      </w:r>
    </w:p>
    <w:p>
      <w:r>
        <w:rPr>
          <w:b/>
        </w:rPr>
        <w:t xml:space="preserve">Esimerkki 1.4223</w:t>
      </w:r>
    </w:p>
    <w:p>
      <w:r>
        <w:t xml:space="preserve">miten stetoskooppia käytetään?</w:t>
      </w:r>
    </w:p>
    <w:p>
      <w:r>
        <w:rPr>
          <w:b/>
        </w:rPr>
        <w:t xml:space="preserve">Tulos</w:t>
      </w:r>
    </w:p>
    <w:p>
      <w:r>
        <w:t xml:space="preserve">aseta kuulokkeet korvaan ja aseta stetoskooppi henkilön rintaan.</w:t>
      </w:r>
    </w:p>
    <w:p>
      <w:r>
        <w:rPr>
          <w:b/>
        </w:rPr>
        <w:t xml:space="preserve">Esimerkki 1.4224</w:t>
      </w:r>
    </w:p>
    <w:p>
      <w:r>
        <w:t xml:space="preserve">Mitkä yrtit ovat hyviä rauhoittamaan sinua yöllä?</w:t>
      </w:r>
    </w:p>
    <w:p>
      <w:r>
        <w:rPr>
          <w:b/>
        </w:rPr>
        <w:t xml:space="preserve">Tulos</w:t>
      </w:r>
    </w:p>
    <w:p>
      <w:r>
        <w:t xml:space="preserve">laventeli ja kamomilla ovat erinomaisia tähän.</w:t>
      </w:r>
    </w:p>
    <w:p>
      <w:r>
        <w:rPr>
          <w:b/>
        </w:rPr>
        <w:t xml:space="preserve">Esimerkki 1.4225</w:t>
      </w:r>
    </w:p>
    <w:p>
      <w:r>
        <w:t xml:space="preserve">miten muovinen allas perustetaan?</w:t>
      </w:r>
    </w:p>
    <w:p>
      <w:r>
        <w:rPr>
          <w:b/>
        </w:rPr>
        <w:t xml:space="preserve">Tulos</w:t>
      </w:r>
    </w:p>
    <w:p>
      <w:r>
        <w:t xml:space="preserve">puhalla altaan reunaa, kunnes se on täynnä. kun se seisoo, täytä se vedellä.</w:t>
      </w:r>
    </w:p>
    <w:p>
      <w:r>
        <w:rPr>
          <w:b/>
        </w:rPr>
        <w:t xml:space="preserve">Esimerkki 1.4226</w:t>
      </w:r>
    </w:p>
    <w:p>
      <w:r>
        <w:t xml:space="preserve">Paista kurpitsa uunissa 350 asteessa.</w:t>
      </w:r>
    </w:p>
    <w:p>
      <w:r>
        <w:rPr>
          <w:b/>
        </w:rPr>
        <w:t xml:space="preserve">Tulos</w:t>
      </w:r>
    </w:p>
    <w:p>
      <w:r>
        <w:t xml:space="preserve">Levitä alumiinifolio pellille ja aseta kurpitsa sen päälle, kääri folio kurpitsan ympärille pussiksi ja laita uuniin 90 minuutiksi.</w:t>
      </w:r>
    </w:p>
    <w:p>
      <w:r>
        <w:rPr>
          <w:b/>
        </w:rPr>
        <w:t xml:space="preserve">Esimerkki 1.4227</w:t>
      </w:r>
    </w:p>
    <w:p>
      <w:r>
        <w:t xml:space="preserve">Ruiskutettavan liiman turvallinen käyttö,</w:t>
      </w:r>
    </w:p>
    <w:p>
      <w:r>
        <w:rPr>
          <w:b/>
        </w:rPr>
        <w:t xml:space="preserve">Tulos</w:t>
      </w:r>
    </w:p>
    <w:p>
      <w:r>
        <w:t xml:space="preserve">ruiskutetaan hyvin tuuletetussa tilassa ulkona ja käytetään kertakäyttöisiä nitriilikäsineitä.</w:t>
      </w:r>
    </w:p>
    <w:p>
      <w:r>
        <w:rPr>
          <w:b/>
        </w:rPr>
        <w:t xml:space="preserve">Esimerkki 1.4228</w:t>
      </w:r>
    </w:p>
    <w:p>
      <w:r>
        <w:t xml:space="preserve">Tee kakkuteline.</w:t>
      </w:r>
    </w:p>
    <w:p>
      <w:r>
        <w:rPr>
          <w:b/>
        </w:rPr>
        <w:t xml:space="preserve">Tulos</w:t>
      </w:r>
    </w:p>
    <w:p>
      <w:r>
        <w:t xml:space="preserve">Kaarra uima-allasnuudeli ympyräksi, aseta kakkupalat yläpuolelle.</w:t>
      </w:r>
    </w:p>
    <w:p>
      <w:r>
        <w:rPr>
          <w:b/>
        </w:rPr>
        <w:t xml:space="preserve">Esimerkki 1.4229</w:t>
      </w:r>
    </w:p>
    <w:p>
      <w:r>
        <w:t xml:space="preserve">miten tehdä caesar-maissia</w:t>
      </w:r>
    </w:p>
    <w:p>
      <w:r>
        <w:rPr>
          <w:b/>
        </w:rPr>
        <w:t xml:space="preserve">Tulos</w:t>
      </w:r>
    </w:p>
    <w:p>
      <w:r>
        <w:t xml:space="preserve">Sekoita 3 rkl majoneesia, 2 hienonnettua anjovista, 1 raastettu valkosipulinkynsi, 2 tl dijon-sinappia ja 1/2 sitruunan mehu; sivele grillatuille maissin korville. Ripottele päälle parmesaaniraastetta ja paahdettua panko-leivänmurua.</w:t>
      </w:r>
    </w:p>
    <w:p>
      <w:r>
        <w:rPr>
          <w:b/>
        </w:rPr>
        <w:t xml:space="preserve">Esimerkki 1.4230</w:t>
      </w:r>
    </w:p>
    <w:p>
      <w:r>
        <w:t xml:space="preserve">Miten mansikat pestään.</w:t>
      </w:r>
    </w:p>
    <w:p>
      <w:r>
        <w:rPr>
          <w:b/>
        </w:rPr>
        <w:t xml:space="preserve">Tulos</w:t>
      </w:r>
    </w:p>
    <w:p>
      <w:r>
        <w:t xml:space="preserve">Juoksuta mansikoita voimakkaasti noin 30 sekunnin ajan etikka-vesiliuoksessa. Huuhtele mansikat hyvin kylmällä vedellä. Et halua, että etikan makua jää hedelmiin. Taputtele hedelmät kuiviksi paperipyyhkeillä tai kuivaa ne varovasti keittiöpyyhkeellä.</w:t>
      </w:r>
    </w:p>
    <w:p>
      <w:r>
        <w:rPr>
          <w:b/>
        </w:rPr>
        <w:t xml:space="preserve">Esimerkki 1.4231</w:t>
      </w:r>
    </w:p>
    <w:p>
      <w:r>
        <w:t xml:space="preserve">miten tehdään pastrami ja salaattivoileipä</w:t>
      </w:r>
    </w:p>
    <w:p>
      <w:r>
        <w:rPr>
          <w:b/>
        </w:rPr>
        <w:t xml:space="preserve">Tulos</w:t>
      </w:r>
    </w:p>
    <w:p>
      <w:r>
        <w:t xml:space="preserve">Sekoita 1/2 kupillista silputtua punakaalia, 2 rkl omenaviinietikkaa ja 1 tl sokeria ja hienonnettua tilliä; anna vaikuttaa 15 minuuttia. Sekoita 1 rkl sinappia ja 1 tl piparjuurta; levitä halkaistun sipulirullan pohjalle. Täytä viipaloidulla pastramilla ja salaatilla.</w:t>
      </w:r>
    </w:p>
    <w:p>
      <w:r>
        <w:rPr>
          <w:b/>
        </w:rPr>
        <w:t xml:space="preserve">Esimerkki 1.4232</w:t>
      </w:r>
    </w:p>
    <w:p>
      <w:r>
        <w:t xml:space="preserve">Miten aloitat vauvan peiton?</w:t>
      </w:r>
    </w:p>
    <w:p>
      <w:r>
        <w:rPr>
          <w:b/>
        </w:rPr>
        <w:t xml:space="preserve">Tulos</w:t>
      </w:r>
    </w:p>
    <w:p>
      <w:r>
        <w:t xml:space="preserve">Päätä, minkä kokoinen ja kuinka monta neliötä leveä ja pitkä haluat sen olevan.  Aloita leikkaamalla palat näiden mittojen mukaisiksi ja aseta ne ruudukkoon.</w:t>
      </w:r>
    </w:p>
    <w:p>
      <w:r>
        <w:rPr>
          <w:b/>
        </w:rPr>
        <w:t xml:space="preserve">Esimerkki 1.4233</w:t>
      </w:r>
    </w:p>
    <w:p>
      <w:r>
        <w:t xml:space="preserve">Pyyhi kova lika pois keittiön työtasoista.</w:t>
      </w:r>
    </w:p>
    <w:p>
      <w:r>
        <w:rPr>
          <w:b/>
        </w:rPr>
        <w:t xml:space="preserve">Tulos</w:t>
      </w:r>
    </w:p>
    <w:p>
      <w:r>
        <w:t xml:space="preserve">Käytä puhdistamiseen vihannesverkkopussia.</w:t>
      </w:r>
    </w:p>
    <w:p>
      <w:r>
        <w:rPr>
          <w:b/>
        </w:rPr>
        <w:t xml:space="preserve">Esimerkki 1.4234</w:t>
      </w:r>
    </w:p>
    <w:p>
      <w:r>
        <w:t xml:space="preserve">Valmistele kerma paistamista varten,</w:t>
      </w:r>
    </w:p>
    <w:p>
      <w:r>
        <w:rPr>
          <w:b/>
        </w:rPr>
        <w:t xml:space="preserve">Tulos</w:t>
      </w:r>
    </w:p>
    <w:p>
      <w:r>
        <w:t xml:space="preserve">Mittaa 2 kuppia kermaa mittakupilla ja kaada se 8 tuuman neliön muotoiseen vuokaan.</w:t>
      </w:r>
    </w:p>
    <w:p>
      <w:r>
        <w:rPr>
          <w:b/>
        </w:rPr>
        <w:t xml:space="preserve">Esimerkki 1.4235</w:t>
      </w:r>
    </w:p>
    <w:p>
      <w:r>
        <w:t xml:space="preserve">Voit säilyttää kotitekoista voita ja suojata sitä seuraavasti</w:t>
      </w:r>
    </w:p>
    <w:p>
      <w:r>
        <w:rPr>
          <w:b/>
        </w:rPr>
        <w:t xml:space="preserve">Tulos</w:t>
      </w:r>
    </w:p>
    <w:p>
      <w:r>
        <w:t xml:space="preserve">Kääri se seran kääreeseen ja säilytä se turvallisesti jääkaapissa.</w:t>
      </w:r>
    </w:p>
    <w:p>
      <w:r>
        <w:rPr>
          <w:b/>
        </w:rPr>
        <w:t xml:space="preserve">Esimerkki 1.4236</w:t>
      </w:r>
    </w:p>
    <w:p>
      <w:r>
        <w:t xml:space="preserve">Miten kokata hotdogeja</w:t>
      </w:r>
    </w:p>
    <w:p>
      <w:r>
        <w:rPr>
          <w:b/>
        </w:rPr>
        <w:t xml:space="preserve">Tulos</w:t>
      </w:r>
    </w:p>
    <w:p>
      <w:r>
        <w:t xml:space="preserve">Täytä kattila puoliksi vedellä. Kiehauta vesi. Lisää hotdogit ja valuta muutaman minuutin kuluttua.</w:t>
      </w:r>
    </w:p>
    <w:p>
      <w:r>
        <w:rPr>
          <w:b/>
        </w:rPr>
        <w:t xml:space="preserve">Esimerkki 1.4237</w:t>
      </w:r>
    </w:p>
    <w:p>
      <w:r>
        <w:t xml:space="preserve">Tarkista ennen asennusta, että kelluntavälineet ovat tiiviitä.</w:t>
      </w:r>
    </w:p>
    <w:p>
      <w:r>
        <w:rPr>
          <w:b/>
        </w:rPr>
        <w:t xml:space="preserve">Tulos</w:t>
      </w:r>
    </w:p>
    <w:p>
      <w:r>
        <w:t xml:space="preserve">Täytä kelluntavälineet ilmalla yksi kerrallaan, ota suihkepullo ja sekoita saippua ja vesi yhteen, kunnes vesi on sudsy, varovasti alkaa suihkuttaa ensimmäistä kelluntavälinettä seoksella etsien kuplia, joita ilma vapautuu, tarkista koko kelluntavälineen alue, tarkista jokainen laite samalla tavalla kiertämällä huono alue värillisellä valmistajalla.</w:t>
      </w:r>
    </w:p>
    <w:p>
      <w:r>
        <w:rPr>
          <w:b/>
        </w:rPr>
        <w:t xml:space="preserve">Esimerkki 1.4238</w:t>
      </w:r>
    </w:p>
    <w:p>
      <w:r>
        <w:t xml:space="preserve">Miten tunnistat mehiläiskuningattaren työ- ja kyyhkyläismehiläisten käyttäytymisen perusteella?</w:t>
      </w:r>
    </w:p>
    <w:p>
      <w:r>
        <w:rPr>
          <w:b/>
        </w:rPr>
        <w:t xml:space="preserve">Tulos</w:t>
      </w:r>
    </w:p>
    <w:p>
      <w:r>
        <w:t xml:space="preserve">Kun olet savustanut pesän ja avannut sen, tarkkaile mehiläisiä. Työmehiläiset ja mehiläispoikaset väistävät kuningatarta, kun se kulkee ohi. Etsi mehiläisiä, jotka siirtyvät pois tieltä ja ryhmittyvät sitten kuningattaren kohdalle.</w:t>
      </w:r>
    </w:p>
    <w:p>
      <w:r>
        <w:rPr>
          <w:b/>
        </w:rPr>
        <w:t xml:space="preserve">Esimerkki 1.4239</w:t>
      </w:r>
    </w:p>
    <w:p>
      <w:r>
        <w:t xml:space="preserve">miten pitää muovikelmu taittumasta itsestään kiinni?</w:t>
      </w:r>
    </w:p>
    <w:p>
      <w:r>
        <w:rPr>
          <w:b/>
        </w:rPr>
        <w:t xml:space="preserve">Tulos</w:t>
      </w:r>
    </w:p>
    <w:p>
      <w:r>
        <w:t xml:space="preserve">laita muovikelmu jääkaappiin, sillä kylmää muovia on helpompi käsitellä.</w:t>
      </w:r>
    </w:p>
    <w:p>
      <w:r>
        <w:rPr>
          <w:b/>
        </w:rPr>
        <w:t xml:space="preserve">Esimerkki 1.4240</w:t>
      </w:r>
    </w:p>
    <w:p>
      <w:r>
        <w:t xml:space="preserve">Minkälaista astiaa voin käyttää kuljettamaan hiillosta toisen tulen sytyttämiseen?</w:t>
      </w:r>
    </w:p>
    <w:p>
      <w:r>
        <w:rPr>
          <w:b/>
        </w:rPr>
        <w:t xml:space="preserve">Tulos</w:t>
      </w:r>
    </w:p>
    <w:p>
      <w:r>
        <w:t xml:space="preserve">Voit käyttää tyhjää säilyketölkkiä kuten keittotölkkiä.</w:t>
      </w:r>
    </w:p>
    <w:p>
      <w:r>
        <w:rPr>
          <w:b/>
        </w:rPr>
        <w:t xml:space="preserve">Esimerkki 1.4241</w:t>
      </w:r>
    </w:p>
    <w:p>
      <w:r>
        <w:t xml:space="preserve">miten paistaa kanansiipiä</w:t>
      </w:r>
    </w:p>
    <w:p>
      <w:r>
        <w:rPr>
          <w:b/>
        </w:rPr>
        <w:t xml:space="preserve">Tulos</w:t>
      </w:r>
    </w:p>
    <w:p>
      <w:r>
        <w:t xml:space="preserve">Esilämmitä uuni 400°:een. Aseta ritilä 2 suuren reunustetun leivinpeltilevyn sisään. ...    Paista siipiä, kunnes ne ovat kypsiä ja nahka on rapea, 45-50 minuuttia.    Vuoraa toinen reunustettu leivinpelti foliolla; aseta päälle ritilä. Lisää puolet siivistä inkivääri-soijakuorrutteeseen ja sekoita tasaisesti. ...    Heitä loput siivistä Buffalo-kastikkeeseen.</w:t>
      </w:r>
    </w:p>
    <w:p>
      <w:r>
        <w:rPr>
          <w:b/>
        </w:rPr>
        <w:t xml:space="preserve">Esimerkki 1.4242</w:t>
      </w:r>
    </w:p>
    <w:p>
      <w:r>
        <w:t xml:space="preserve">Miten puhdistaa liesitaso.</w:t>
      </w:r>
    </w:p>
    <w:p>
      <w:r>
        <w:rPr>
          <w:b/>
        </w:rPr>
        <w:t xml:space="preserve">Tulos</w:t>
      </w:r>
    </w:p>
    <w:p>
      <w:r>
        <w:t xml:space="preserve">Kostuta sieni vedellä ja saippualla. Puhdista liesitaso sienellä ja jätä se märäksi muutamaksi minuutiksi ja puhdista sitten kuivalla liinalla.</w:t>
      </w:r>
    </w:p>
    <w:p>
      <w:r>
        <w:rPr>
          <w:b/>
        </w:rPr>
        <w:t xml:space="preserve">Esimerkki 1.4243</w:t>
      </w:r>
    </w:p>
    <w:p>
      <w:r>
        <w:t xml:space="preserve">Miten tehdä lasagnea ilman uunia?</w:t>
      </w:r>
    </w:p>
    <w:p>
      <w:r>
        <w:rPr>
          <w:b/>
        </w:rPr>
        <w:t xml:space="preserve">Tulos</w:t>
      </w:r>
    </w:p>
    <w:p>
      <w:r>
        <w:t xml:space="preserve">Kun lasagne on koottu, peitä se foliolla ja laita se astianpesukoneeseen korkealle.</w:t>
      </w:r>
    </w:p>
    <w:p>
      <w:r>
        <w:rPr>
          <w:b/>
        </w:rPr>
        <w:t xml:space="preserve">Esimerkki 1.4244</w:t>
      </w:r>
    </w:p>
    <w:p>
      <w:r>
        <w:t xml:space="preserve">PVC-putken maalin kovettuminen.</w:t>
      </w:r>
    </w:p>
    <w:p>
      <w:r>
        <w:rPr>
          <w:b/>
        </w:rPr>
        <w:t xml:space="preserve">Tulos</w:t>
      </w:r>
    </w:p>
    <w:p>
      <w:r>
        <w:t xml:space="preserve">Anna PVC-putken kuivua viikon ajan.</w:t>
      </w:r>
    </w:p>
    <w:p>
      <w:r>
        <w:rPr>
          <w:b/>
        </w:rPr>
        <w:t xml:space="preserve">Esimerkki 1.4245</w:t>
      </w:r>
    </w:p>
    <w:p>
      <w:r>
        <w:t xml:space="preserve">Sokerin liuottamiseksi veteen voit tehdä seuraavaa</w:t>
      </w:r>
    </w:p>
    <w:p>
      <w:r>
        <w:rPr>
          <w:b/>
        </w:rPr>
        <w:t xml:space="preserve">Tulos</w:t>
      </w:r>
    </w:p>
    <w:p>
      <w:r>
        <w:t xml:space="preserve">Lisää ne yhteen pannulle ja laita liedelle.</w:t>
      </w:r>
    </w:p>
    <w:p>
      <w:r>
        <w:rPr>
          <w:b/>
        </w:rPr>
        <w:t xml:space="preserve">Esimerkki 1.4246</w:t>
      </w:r>
    </w:p>
    <w:p>
      <w:r>
        <w:t xml:space="preserve">Miten kuumennat veitsen leikkaamaan muovia, köyttä ja muita kovia materiaaleja?</w:t>
      </w:r>
    </w:p>
    <w:p>
      <w:r>
        <w:rPr>
          <w:b/>
        </w:rPr>
        <w:t xml:space="preserve">Tulos</w:t>
      </w:r>
    </w:p>
    <w:p>
      <w:r>
        <w:t xml:space="preserve">Irrota kärki juotosraudasta ja irrota terä Exacto-veitsestä. Työnnä veitsestä otettu teränpidike juotosrautaan ja laita sitten terä takaisin Exacto-veitseen. Kuumenna veitsi turvallisella, liekinkestävällä pinnalla, kuten keraamisella laatalla.</w:t>
      </w:r>
    </w:p>
    <w:p>
      <w:r>
        <w:rPr>
          <w:b/>
        </w:rPr>
        <w:t xml:space="preserve">Esimerkki 1.4247</w:t>
      </w:r>
    </w:p>
    <w:p>
      <w:r>
        <w:t xml:space="preserve">miten teet helmikaulakorun?</w:t>
      </w:r>
    </w:p>
    <w:p>
      <w:r>
        <w:rPr>
          <w:b/>
        </w:rPr>
        <w:t xml:space="preserve">Tulos</w:t>
      </w:r>
    </w:p>
    <w:p>
      <w:r>
        <w:t xml:space="preserve">aseta helmiä narulle, joka on tarpeeksi pitkä kaulan ympärille, ja sido se lopuksi kiinni.</w:t>
      </w:r>
    </w:p>
    <w:p>
      <w:r>
        <w:rPr>
          <w:b/>
        </w:rPr>
        <w:t xml:space="preserve">Esimerkki 1.4248</w:t>
      </w:r>
    </w:p>
    <w:p>
      <w:r>
        <w:t xml:space="preserve">miten voit poistaa ystäviä find my friends -palvelussa?</w:t>
      </w:r>
    </w:p>
    <w:p>
      <w:r>
        <w:rPr>
          <w:b/>
        </w:rPr>
        <w:t xml:space="preserve">Tulos</w:t>
      </w:r>
    </w:p>
    <w:p>
      <w:r>
        <w:t xml:space="preserve">avaa sovellus ja paina vasemmassa yläkulmassa olevaa Muokkaa-painiketta, valitse poistettavat ystävät ja napsauta Valmis.</w:t>
      </w:r>
    </w:p>
    <w:p>
      <w:r>
        <w:rPr>
          <w:b/>
        </w:rPr>
        <w:t xml:space="preserve">Esimerkki 1.4249</w:t>
      </w:r>
    </w:p>
    <w:p>
      <w:r>
        <w:t xml:space="preserve">Miten jalkapallolla heitetään kierre?</w:t>
      </w:r>
    </w:p>
    <w:p>
      <w:r>
        <w:rPr>
          <w:b/>
        </w:rPr>
        <w:t xml:space="preserve">Tulos</w:t>
      </w:r>
    </w:p>
    <w:p>
      <w:r>
        <w:t xml:space="preserve">Pidä palloa toisessa kädessä sormet nauhojen päällä, ja kun heität palloa, heilauta kättäsi pyörittääksesi palloa nauhojen avulla.</w:t>
      </w:r>
    </w:p>
    <w:p>
      <w:r>
        <w:rPr>
          <w:b/>
        </w:rPr>
        <w:t xml:space="preserve">Esimerkki 1.4250</w:t>
      </w:r>
    </w:p>
    <w:p>
      <w:r>
        <w:t xml:space="preserve">Mitkä ovat valkosipulipaahdetun kanan ja perunoiden ainekset?</w:t>
      </w:r>
    </w:p>
    <w:p>
      <w:r>
        <w:rPr>
          <w:b/>
        </w:rPr>
        <w:t xml:space="preserve">Tulos</w:t>
      </w:r>
    </w:p>
    <w:p>
      <w:r>
        <w:t xml:space="preserve">1/4 kupillista voita, 6 broilerin koipi- ja reisivartaloa, 6 isoa Yukon Gold -perunaa paloiksi leikattuna, 24 kuorimatonta valkosipulinkynttä, suolaa ja mustapippuria maun mukaan ja 1/4 kupillista vaahterasiirappia.</w:t>
      </w:r>
    </w:p>
    <w:p>
      <w:r>
        <w:rPr>
          <w:b/>
        </w:rPr>
        <w:t xml:space="preserve">Esimerkki 1.4251</w:t>
      </w:r>
    </w:p>
    <w:p>
      <w:r>
        <w:t xml:space="preserve">Tee maljakkorakenne (kuori)</w:t>
      </w:r>
    </w:p>
    <w:p>
      <w:r>
        <w:rPr>
          <w:b/>
        </w:rPr>
        <w:t xml:space="preserve">Tulos</w:t>
      </w:r>
    </w:p>
    <w:p>
      <w:r>
        <w:t xml:space="preserve">Puhalla suuri ilmapallo, jonka pää on mieluiten pitkänomainen, jotta saat perusmallin. Leikkaa nyt pieni pala rakennuspaperia 3-4 tuumaa neliö. Liimaa paperipalat ilmapalloon liisterillä tai liimalla, joka peittää koko ilmapallon 2 kerrosta tarvitaan. Anna kuivua 24 tuntia.</w:t>
      </w:r>
    </w:p>
    <w:p>
      <w:r>
        <w:rPr>
          <w:b/>
        </w:rPr>
        <w:t xml:space="preserve">Esimerkki 1.4252</w:t>
      </w:r>
    </w:p>
    <w:p>
      <w:r>
        <w:t xml:space="preserve">Koristele joulukuusi.</w:t>
      </w:r>
    </w:p>
    <w:p>
      <w:r>
        <w:rPr>
          <w:b/>
        </w:rPr>
        <w:t xml:space="preserve">Tulos</w:t>
      </w:r>
    </w:p>
    <w:p>
      <w:r>
        <w:t xml:space="preserve">Laita joulukoristeita koko kuusen ympärille ja lisää myös jouluvaloja.</w:t>
      </w:r>
    </w:p>
    <w:p>
      <w:r>
        <w:rPr>
          <w:b/>
        </w:rPr>
        <w:t xml:space="preserve">Esimerkki 1.4253</w:t>
      </w:r>
    </w:p>
    <w:p>
      <w:r>
        <w:t xml:space="preserve">Miten liotat cashewpähkinöitä pehmentääksesi ne, jotta voit sekoittaa ne kastikkeeseen?</w:t>
      </w:r>
    </w:p>
    <w:p>
      <w:r>
        <w:rPr>
          <w:b/>
        </w:rPr>
        <w:t xml:space="preserve">Tulos</w:t>
      </w:r>
    </w:p>
    <w:p>
      <w:r>
        <w:t xml:space="preserve">Voit laittaa ne kulhoon, peittää ne vedellä ja antaa niiden liota yön yli.</w:t>
      </w:r>
    </w:p>
    <w:p>
      <w:r>
        <w:rPr>
          <w:b/>
        </w:rPr>
        <w:t xml:space="preserve">Esimerkki 1.4254</w:t>
      </w:r>
    </w:p>
    <w:p>
      <w:r>
        <w:t xml:space="preserve">Hoitaa pahoja päänsärkyjä.</w:t>
      </w:r>
    </w:p>
    <w:p>
      <w:r>
        <w:rPr>
          <w:b/>
        </w:rPr>
        <w:t xml:space="preserve">Tulos</w:t>
      </w:r>
    </w:p>
    <w:p>
      <w:r>
        <w:t xml:space="preserve">Hiero höyryhierontaa ohimoille.</w:t>
      </w:r>
    </w:p>
    <w:p>
      <w:r>
        <w:rPr>
          <w:b/>
        </w:rPr>
        <w:t xml:space="preserve">Esimerkki 1.4255</w:t>
      </w:r>
    </w:p>
    <w:p>
      <w:r>
        <w:t xml:space="preserve">Tee jääpakkauksia lapsille.</w:t>
      </w:r>
    </w:p>
    <w:p>
      <w:r>
        <w:rPr>
          <w:b/>
        </w:rPr>
        <w:t xml:space="preserve">Tulos</w:t>
      </w:r>
    </w:p>
    <w:p>
      <w:r>
        <w:t xml:space="preserve">Pakasta ketsuppipaketit.</w:t>
      </w:r>
    </w:p>
    <w:p>
      <w:r>
        <w:rPr>
          <w:b/>
        </w:rPr>
        <w:t xml:space="preserve">Esimerkki 1.4256</w:t>
      </w:r>
    </w:p>
    <w:p>
      <w:r>
        <w:t xml:space="preserve">miten puhdistat kurpitsansiemenet?</w:t>
      </w:r>
    </w:p>
    <w:p>
      <w:r>
        <w:rPr>
          <w:b/>
        </w:rPr>
        <w:t xml:space="preserve">Tulos</w:t>
      </w:r>
    </w:p>
    <w:p>
      <w:r>
        <w:t xml:space="preserve">Erottele siemenet sitkeästä hedelmälihasta, huuhtele siemenet siivilässä kylmän veden alla ja ravista kuivaksi.</w:t>
      </w:r>
    </w:p>
    <w:p>
      <w:r>
        <w:rPr>
          <w:b/>
        </w:rPr>
        <w:t xml:space="preserve">Esimerkki 1.4257</w:t>
      </w:r>
    </w:p>
    <w:p>
      <w:r>
        <w:t xml:space="preserve">Tahranpoistoaineen valmistaminen.</w:t>
      </w:r>
    </w:p>
    <w:p>
      <w:r>
        <w:rPr>
          <w:b/>
        </w:rPr>
        <w:t xml:space="preserve">Tulos</w:t>
      </w:r>
    </w:p>
    <w:p>
      <w:r>
        <w:t xml:space="preserve">Sekoita keskenään astianpesuaine, peroksidi ja ruokasooda. Peitä tahra pienellä määrällä ja anna vaikuttaa 1-2 tuntia.</w:t>
      </w:r>
    </w:p>
    <w:p>
      <w:r>
        <w:rPr>
          <w:b/>
        </w:rPr>
        <w:t xml:space="preserve">Esimerkki 1.4258</w:t>
      </w:r>
    </w:p>
    <w:p>
      <w:r>
        <w:t xml:space="preserve">miten jotain viritetään?</w:t>
      </w:r>
    </w:p>
    <w:p>
      <w:r>
        <w:rPr>
          <w:b/>
        </w:rPr>
        <w:t xml:space="preserve">Tulos</w:t>
      </w:r>
    </w:p>
    <w:p>
      <w:r>
        <w:t xml:space="preserve">työstää sitä hieman.</w:t>
      </w:r>
    </w:p>
    <w:p>
      <w:r>
        <w:rPr>
          <w:b/>
        </w:rPr>
        <w:t xml:space="preserve">Esimerkki 1.4259</w:t>
      </w:r>
    </w:p>
    <w:p>
      <w:r>
        <w:t xml:space="preserve">Yhdistää kaikki solmiot solmion hameeseen.</w:t>
      </w:r>
    </w:p>
    <w:p>
      <w:r>
        <w:rPr>
          <w:b/>
        </w:rPr>
        <w:t xml:space="preserve">Tulos</w:t>
      </w:r>
    </w:p>
    <w:p>
      <w:r>
        <w:t xml:space="preserve">Ompele siteet yhteen vierekkäin.</w:t>
      </w:r>
    </w:p>
    <w:p>
      <w:r>
        <w:rPr>
          <w:b/>
        </w:rPr>
        <w:t xml:space="preserve">Esimerkki 1.4260</w:t>
      </w:r>
    </w:p>
    <w:p>
      <w:r>
        <w:t xml:space="preserve">Poista kasvomaali ilman vettä.</w:t>
      </w:r>
    </w:p>
    <w:p>
      <w:r>
        <w:rPr>
          <w:b/>
        </w:rPr>
        <w:t xml:space="preserve">Tulos</w:t>
      </w:r>
    </w:p>
    <w:p>
      <w:r>
        <w:t xml:space="preserve">Pyyhi maali vauvapyyhkeillä.</w:t>
      </w:r>
    </w:p>
    <w:p>
      <w:r>
        <w:rPr>
          <w:b/>
        </w:rPr>
        <w:t xml:space="preserve">Esimerkki 1.4261</w:t>
      </w:r>
    </w:p>
    <w:p>
      <w:r>
        <w:t xml:space="preserve">Mistä tiedän, mikä vesimeloni on vetisin?</w:t>
      </w:r>
    </w:p>
    <w:p>
      <w:r>
        <w:rPr>
          <w:b/>
        </w:rPr>
        <w:t xml:space="preserve">Tulos</w:t>
      </w:r>
    </w:p>
    <w:p>
      <w:r>
        <w:t xml:space="preserve">Mitä pidempi vesimeloni on, sitä enemmän siinä on vettä (ja todennäköisesti sitä makeampi se on).</w:t>
      </w:r>
    </w:p>
    <w:p>
      <w:r>
        <w:rPr>
          <w:b/>
        </w:rPr>
        <w:t xml:space="preserve">Esimerkki 1.4262</w:t>
      </w:r>
    </w:p>
    <w:p>
      <w:r>
        <w:t xml:space="preserve">Tehdä bogey golfin reiällä,</w:t>
      </w:r>
    </w:p>
    <w:p>
      <w:r>
        <w:rPr>
          <w:b/>
        </w:rPr>
        <w:t xml:space="preserve">Tulos</w:t>
      </w:r>
    </w:p>
    <w:p>
      <w:r>
        <w:t xml:space="preserve">saada golfpallo reikään yhdellä lyönnillä yli parin.</w:t>
      </w:r>
    </w:p>
    <w:p>
      <w:r>
        <w:rPr>
          <w:b/>
        </w:rPr>
        <w:t xml:space="preserve">Esimerkki 1.4263</w:t>
      </w:r>
    </w:p>
    <w:p>
      <w:r>
        <w:t xml:space="preserve">Mikä on hyvä työkalu, jota voi käyttää määritettäessä, kuinka kauan kohteen pitäisi olla projektissa?</w:t>
      </w:r>
    </w:p>
    <w:p>
      <w:r>
        <w:rPr>
          <w:b/>
        </w:rPr>
        <w:t xml:space="preserve">Tulos</w:t>
      </w:r>
    </w:p>
    <w:p>
      <w:r>
        <w:t xml:space="preserve">Mittanauha</w:t>
      </w:r>
    </w:p>
    <w:p>
      <w:r>
        <w:rPr>
          <w:b/>
        </w:rPr>
        <w:t xml:space="preserve">Esimerkki 1.4264</w:t>
      </w:r>
    </w:p>
    <w:p>
      <w:r>
        <w:t xml:space="preserve">Vahvistaaksesi lateksia sen kovettuessa muotissa, voit</w:t>
      </w:r>
    </w:p>
    <w:p>
      <w:r>
        <w:rPr>
          <w:b/>
        </w:rPr>
        <w:t xml:space="preserve">Tulos</w:t>
      </w:r>
    </w:p>
    <w:p>
      <w:r>
        <w:t xml:space="preserve">Aseta paperipyyhkeet lateksin takaosaan.</w:t>
      </w:r>
    </w:p>
    <w:p>
      <w:r>
        <w:rPr>
          <w:b/>
        </w:rPr>
        <w:t xml:space="preserve">Esimerkki 1.4265</w:t>
      </w:r>
    </w:p>
    <w:p>
      <w:r>
        <w:t xml:space="preserve">Pidä ruoka lämpimänä kiitospäivänä.</w:t>
      </w:r>
    </w:p>
    <w:p>
      <w:r>
        <w:rPr>
          <w:b/>
        </w:rPr>
        <w:t xml:space="preserve">Tulos</w:t>
      </w:r>
    </w:p>
    <w:p>
      <w:r>
        <w:t xml:space="preserve">Laita jäähdytyslaatikkoon ilman jäätä.</w:t>
      </w:r>
    </w:p>
    <w:p>
      <w:r>
        <w:rPr>
          <w:b/>
        </w:rPr>
        <w:t xml:space="preserve">Esimerkki 1.4266</w:t>
      </w:r>
    </w:p>
    <w:p>
      <w:r>
        <w:t xml:space="preserve">Ruuvin irrottaminen levystä,</w:t>
      </w:r>
    </w:p>
    <w:p>
      <w:r>
        <w:rPr>
          <w:b/>
        </w:rPr>
        <w:t xml:space="preserve">Tulos</w:t>
      </w:r>
    </w:p>
    <w:p>
      <w:r>
        <w:t xml:space="preserve">aseta ruuvimeisselin kärki ruuvin yläosaan ja kierrä vastapäivään.</w:t>
      </w:r>
    </w:p>
    <w:p>
      <w:r>
        <w:rPr>
          <w:b/>
        </w:rPr>
        <w:t xml:space="preserve">Esimerkki 1.4267</w:t>
      </w:r>
    </w:p>
    <w:p>
      <w:r>
        <w:t xml:space="preserve">Tee piip ja twinkie auto</w:t>
      </w:r>
    </w:p>
    <w:p>
      <w:r>
        <w:rPr>
          <w:b/>
        </w:rPr>
        <w:t xml:space="preserve">Tulos</w:t>
      </w:r>
    </w:p>
    <w:p>
      <w:r>
        <w:t xml:space="preserve">Leikkaa twinkiestä ja terävällä veitsellä pieni paikka, johon peep voi istua "ajaakseen" Lisää lakritsipurukumipalloja hammastikkujen kanssa renkaiksi ja pieni pyöreä rinkeli ratiksi.</w:t>
      </w:r>
    </w:p>
    <w:p>
      <w:r>
        <w:rPr>
          <w:b/>
        </w:rPr>
        <w:t xml:space="preserve">Esimerkki 1.4268</w:t>
      </w:r>
    </w:p>
    <w:p>
      <w:r>
        <w:t xml:space="preserve">Tee männänpidin..</w:t>
      </w:r>
    </w:p>
    <w:p>
      <w:r>
        <w:rPr>
          <w:b/>
        </w:rPr>
        <w:t xml:space="preserve">Tulos</w:t>
      </w:r>
    </w:p>
    <w:p>
      <w:r>
        <w:t xml:space="preserve">Aseta pölynimuri ruokakassin sisään, jotta lattia pysyy puhtaana.</w:t>
      </w:r>
    </w:p>
    <w:p>
      <w:r>
        <w:rPr>
          <w:b/>
        </w:rPr>
        <w:t xml:space="preserve">Esimerkki 1.4269</w:t>
      </w:r>
    </w:p>
    <w:p>
      <w:r>
        <w:t xml:space="preserve">Miten letku kytketään vesipistorasiaan?</w:t>
      </w:r>
    </w:p>
    <w:p>
      <w:r>
        <w:rPr>
          <w:b/>
        </w:rPr>
        <w:t xml:space="preserve">Tulos</w:t>
      </w:r>
    </w:p>
    <w:p>
      <w:r>
        <w:t xml:space="preserve">Aseta letkun takapää ulostuloaukon päähän ja kierrä sitten kädelläsi pyöreitä liikkeitä, jotta letku ja ulostuloaukko saadaan kierteitettyä yhteen.</w:t>
      </w:r>
    </w:p>
    <w:p>
      <w:r>
        <w:rPr>
          <w:b/>
        </w:rPr>
        <w:t xml:space="preserve">Esimerkki 1.4270</w:t>
      </w:r>
    </w:p>
    <w:p>
      <w:r>
        <w:t xml:space="preserve">Miten voin kypsentää valkosipulia, kunnes se on kevyesti ruskistunut?</w:t>
      </w:r>
    </w:p>
    <w:p>
      <w:r>
        <w:rPr>
          <w:b/>
        </w:rPr>
        <w:t xml:space="preserve">Tulos</w:t>
      </w:r>
    </w:p>
    <w:p>
      <w:r>
        <w:t xml:space="preserve">Hienonna valkosipuli ja lisää se ja öljy paistinpannuun ja käännä lämpö alhaiselle tasolle, kun paistinpannu on keittotasolla, sekoita valkosipulia jatkuvasti, jotta se ei kypsenny liian nopeasti, ja sammuta se, kun se on kevyesti ruskistunut.</w:t>
      </w:r>
    </w:p>
    <w:p>
      <w:r>
        <w:rPr>
          <w:b/>
        </w:rPr>
        <w:t xml:space="preserve">Esimerkki 1.4271</w:t>
      </w:r>
    </w:p>
    <w:p>
      <w:r>
        <w:t xml:space="preserve">Halvan Star Wars -aiheisen Halloween-asun tekeminen.</w:t>
      </w:r>
    </w:p>
    <w:p>
      <w:r>
        <w:rPr>
          <w:b/>
        </w:rPr>
        <w:t xml:space="preserve">Tulos</w:t>
      </w:r>
    </w:p>
    <w:p>
      <w:r>
        <w:t xml:space="preserve">Käytä kasvomaalia hahmon ulkonäön jäljittelyyn.</w:t>
      </w:r>
    </w:p>
    <w:p>
      <w:r>
        <w:rPr>
          <w:b/>
        </w:rPr>
        <w:t xml:space="preserve">Esimerkki 1.4272</w:t>
      </w:r>
    </w:p>
    <w:p>
      <w:r>
        <w:t xml:space="preserve">kuinka pitkälle etukäteen minun pitäisi leikata kakku?</w:t>
      </w:r>
    </w:p>
    <w:p>
      <w:r>
        <w:rPr>
          <w:b/>
        </w:rPr>
        <w:t xml:space="preserve">Tulos</w:t>
      </w:r>
    </w:p>
    <w:p>
      <w:r>
        <w:t xml:space="preserve">Älä leikkaa kakkua yli 20 minuuttia etukäteen. Se kuivuu liian nopeasti.</w:t>
      </w:r>
    </w:p>
    <w:p>
      <w:r>
        <w:rPr>
          <w:b/>
        </w:rPr>
        <w:t xml:space="preserve">Esimerkki 1.4273</w:t>
      </w:r>
    </w:p>
    <w:p>
      <w:r>
        <w:t xml:space="preserve">Kuparilämmitysputken osien kiinnittämiseksi toisiinsa voit käyttää seuraavia keinoja</w:t>
      </w:r>
    </w:p>
    <w:p>
      <w:r>
        <w:rPr>
          <w:b/>
        </w:rPr>
        <w:t xml:space="preserve">Tulos</w:t>
      </w:r>
    </w:p>
    <w:p>
      <w:r>
        <w:t xml:space="preserve">Käytä epoksia pitämään putken osat paikoillaan.</w:t>
      </w:r>
    </w:p>
    <w:p>
      <w:r>
        <w:rPr>
          <w:b/>
        </w:rPr>
        <w:t xml:space="preserve">Esimerkki 1.4274</w:t>
      </w:r>
    </w:p>
    <w:p>
      <w:r>
        <w:t xml:space="preserve">miten kampaat hiukset?</w:t>
      </w:r>
    </w:p>
    <w:p>
      <w:r>
        <w:rPr>
          <w:b/>
        </w:rPr>
        <w:t xml:space="preserve">Tulos</w:t>
      </w:r>
    </w:p>
    <w:p>
      <w:r>
        <w:t xml:space="preserve">aja kampa sen läpi purkaaksesi hiukset.</w:t>
      </w:r>
    </w:p>
    <w:p>
      <w:r>
        <w:rPr>
          <w:b/>
        </w:rPr>
        <w:t xml:space="preserve">Esimerkki 1.4275</w:t>
      </w:r>
    </w:p>
    <w:p>
      <w:r>
        <w:t xml:space="preserve">Vatkaa kookoskerma,</w:t>
      </w:r>
    </w:p>
    <w:p>
      <w:r>
        <w:rPr>
          <w:b/>
        </w:rPr>
        <w:t xml:space="preserve">Tulos</w:t>
      </w:r>
    </w:p>
    <w:p>
      <w:r>
        <w:t xml:space="preserve">kaavi jäähdytetty kerma tölkistä lusikalla kulhoon ja vatkaa kerma vispilällä, kunnes se on huipussaan.</w:t>
      </w:r>
    </w:p>
    <w:p>
      <w:r>
        <w:rPr>
          <w:b/>
        </w:rPr>
        <w:t xml:space="preserve">Esimerkki 1.4276</w:t>
      </w:r>
    </w:p>
    <w:p>
      <w:r>
        <w:t xml:space="preserve">Miten voin pitää keittiöni lattian puhtaana?</w:t>
      </w:r>
    </w:p>
    <w:p>
      <w:r>
        <w:rPr>
          <w:b/>
        </w:rPr>
        <w:t xml:space="preserve">Tulos</w:t>
      </w:r>
    </w:p>
    <w:p>
      <w:r>
        <w:t xml:space="preserve">Lakaise säännöllisesti luudalla ja moppaa myös swifferillä.</w:t>
      </w:r>
    </w:p>
    <w:p>
      <w:r>
        <w:rPr>
          <w:b/>
        </w:rPr>
        <w:t xml:space="preserve">Esimerkki 1.4277</w:t>
      </w:r>
    </w:p>
    <w:p>
      <w:r>
        <w:t xml:space="preserve">Kuinka paksu pöytälevyn pitäisi olla kotitekoisessa pöydässä?</w:t>
      </w:r>
    </w:p>
    <w:p>
      <w:r>
        <w:rPr>
          <w:b/>
        </w:rPr>
        <w:t xml:space="preserve">Tulos</w:t>
      </w:r>
    </w:p>
    <w:p>
      <w:r>
        <w:t xml:space="preserve">Kolme neljäsosaa tuumaa on hyvä ja tukeva paksuus.</w:t>
      </w:r>
    </w:p>
    <w:p>
      <w:r>
        <w:rPr>
          <w:b/>
        </w:rPr>
        <w:t xml:space="preserve">Esimerkki 1.4278</w:t>
      </w:r>
    </w:p>
    <w:p>
      <w:r>
        <w:t xml:space="preserve">Mikä on paras tapa mennä nukkumaan kunnon aikaan?</w:t>
      </w:r>
    </w:p>
    <w:p>
      <w:r>
        <w:rPr>
          <w:b/>
        </w:rPr>
        <w:t xml:space="preserve">Tulos</w:t>
      </w:r>
    </w:p>
    <w:p>
      <w:r>
        <w:t xml:space="preserve">Pidät samanlaista aikataulua ja teet huoneestasi pimeän ja hiljaisen.</w:t>
      </w:r>
    </w:p>
    <w:p>
      <w:r>
        <w:rPr>
          <w:b/>
        </w:rPr>
        <w:t xml:space="preserve">Esimerkki 1.4279</w:t>
      </w:r>
    </w:p>
    <w:p>
      <w:r>
        <w:t xml:space="preserve">Linnut tuhoavat viinirypäleeni juuri kun ne ovat mukavan mehukkaita, apua!</w:t>
      </w:r>
    </w:p>
    <w:p>
      <w:r>
        <w:rPr>
          <w:b/>
        </w:rPr>
        <w:t xml:space="preserve">Tulos</w:t>
      </w:r>
    </w:p>
    <w:p>
      <w:r>
        <w:t xml:space="preserve">Niiden pelastaminen voi olla jo liian myöhäistä, sillä linnut ovat jo tottuneet satoosi. Yritä heittää verkkoverkko hedelmiä tuottavien köynnösten päälle suojellaksesi niitä, joita sinulla vielä on. Laita verkko ensi vuonna ajoissa, niin vältät ongelman.</w:t>
      </w:r>
    </w:p>
    <w:p>
      <w:r>
        <w:rPr>
          <w:b/>
        </w:rPr>
        <w:t xml:space="preserve">Esimerkki 1.4280</w:t>
      </w:r>
    </w:p>
    <w:p>
      <w:r>
        <w:t xml:space="preserve">Voit poistaa kalan nahan seuraavasti</w:t>
      </w:r>
    </w:p>
    <w:p>
      <w:r>
        <w:rPr>
          <w:b/>
        </w:rPr>
        <w:t xml:space="preserve">Tulos</w:t>
      </w:r>
    </w:p>
    <w:p>
      <w:r>
        <w:t xml:space="preserve">Aloita leikkaaminen hännästä, varmistaen, ettet leikkaa luuta.</w:t>
      </w:r>
    </w:p>
    <w:p>
      <w:r>
        <w:rPr>
          <w:b/>
        </w:rPr>
        <w:t xml:space="preserve">Esimerkki 1.4281</w:t>
      </w:r>
    </w:p>
    <w:p>
      <w:r>
        <w:t xml:space="preserve">Ruokaöljyn uudelleenkäyttö.</w:t>
      </w:r>
    </w:p>
    <w:p>
      <w:r>
        <w:rPr>
          <w:b/>
        </w:rPr>
        <w:t xml:space="preserve">Tulos</w:t>
      </w:r>
    </w:p>
    <w:p>
      <w:r>
        <w:t xml:space="preserve">Kypsennä siinä 1/4 tuuman pala inkivääriä. Tämä poistaa aiemmat maut ja hajut siitä, mitä on keitetty.</w:t>
      </w:r>
    </w:p>
    <w:p>
      <w:r>
        <w:rPr>
          <w:b/>
        </w:rPr>
        <w:t xml:space="preserve">Esimerkki 1.4282</w:t>
      </w:r>
    </w:p>
    <w:p>
      <w:r>
        <w:t xml:space="preserve">tennispallo</w:t>
      </w:r>
    </w:p>
    <w:p>
      <w:r>
        <w:rPr>
          <w:b/>
        </w:rPr>
        <w:t xml:space="preserve">Tulos</w:t>
      </w:r>
    </w:p>
    <w:p>
      <w:r>
        <w:t xml:space="preserve">voi osua päähän kauheasti</w:t>
      </w:r>
    </w:p>
    <w:p>
      <w:r>
        <w:rPr>
          <w:b/>
        </w:rPr>
        <w:t xml:space="preserve">Esimerkki 1.4283</w:t>
      </w:r>
    </w:p>
    <w:p>
      <w:r>
        <w:t xml:space="preserve">Tehdä ansamekanismi puusta, jotta se laukeaa, mutta pysyy siihen asti kasassa.</w:t>
      </w:r>
    </w:p>
    <w:p>
      <w:r>
        <w:rPr>
          <w:b/>
        </w:rPr>
        <w:t xml:space="preserve">Tulos</w:t>
      </w:r>
    </w:p>
    <w:p>
      <w:r>
        <w:t xml:space="preserve">Veistä puuhun matalia uria ja yhdistä palat toisiinsa.</w:t>
      </w:r>
    </w:p>
    <w:p>
      <w:r>
        <w:rPr>
          <w:b/>
        </w:rPr>
        <w:t xml:space="preserve">Esimerkki 1.4284</w:t>
      </w:r>
    </w:p>
    <w:p>
      <w:r>
        <w:t xml:space="preserve">Miten leikkaan kynteni, jos minulla ei ole kynsisaksia?</w:t>
      </w:r>
    </w:p>
    <w:p>
      <w:r>
        <w:rPr>
          <w:b/>
        </w:rPr>
        <w:t xml:space="preserve">Tulos</w:t>
      </w:r>
    </w:p>
    <w:p>
      <w:r>
        <w:t xml:space="preserve">Käytä pieniä saksia kynsien leikkaamiseen.</w:t>
      </w:r>
    </w:p>
    <w:p>
      <w:r>
        <w:rPr>
          <w:b/>
        </w:rPr>
        <w:t xml:space="preserve">Esimerkki 1.4285</w:t>
      </w:r>
    </w:p>
    <w:p>
      <w:r>
        <w:t xml:space="preserve">Miten leikataan painettu fontti styroksille?</w:t>
      </w:r>
    </w:p>
    <w:p>
      <w:r>
        <w:rPr>
          <w:b/>
        </w:rPr>
        <w:t xml:space="preserve">Tulos</w:t>
      </w:r>
    </w:p>
    <w:p>
      <w:r>
        <w:t xml:space="preserve">Leikkaa fontin kirjaimet ja liitä ne styroksin päälle ja leikkaa sitten varovasti kirjainten ympäriltä veitsellä.</w:t>
      </w:r>
    </w:p>
    <w:p>
      <w:r>
        <w:rPr>
          <w:b/>
        </w:rPr>
        <w:t xml:space="preserve">Esimerkki 1.4286</w:t>
      </w:r>
    </w:p>
    <w:p>
      <w:r>
        <w:t xml:space="preserve">Miten raikastaa matto pienellä budjetilla?</w:t>
      </w:r>
    </w:p>
    <w:p>
      <w:r>
        <w:rPr>
          <w:b/>
        </w:rPr>
        <w:t xml:space="preserve">Tulos</w:t>
      </w:r>
    </w:p>
    <w:p>
      <w:r>
        <w:t xml:space="preserve">Ripottele matolle ruokasoodaa, odota 30 minuuttia ja imuroi matto sitten.</w:t>
      </w:r>
    </w:p>
    <w:p>
      <w:r>
        <w:rPr>
          <w:b/>
        </w:rPr>
        <w:t xml:space="preserve">Esimerkki 1.4287</w:t>
      </w:r>
    </w:p>
    <w:p>
      <w:r>
        <w:t xml:space="preserve">Johdon kuoriminen,</w:t>
      </w:r>
    </w:p>
    <w:p>
      <w:r>
        <w:rPr>
          <w:b/>
        </w:rPr>
        <w:t xml:space="preserve">Tulos</w:t>
      </w:r>
    </w:p>
    <w:p>
      <w:r>
        <w:t xml:space="preserve">Ota luja ote langasta, kiedo se neljän sormen ympärille, aseta roikkuva lanka kuorintavälineeseen, sulje se ja vedä alas.</w:t>
      </w:r>
    </w:p>
    <w:p>
      <w:r>
        <w:rPr>
          <w:b/>
        </w:rPr>
        <w:t xml:space="preserve">Esimerkki 1.4288</w:t>
      </w:r>
    </w:p>
    <w:p>
      <w:r>
        <w:t xml:space="preserve">Miten valmistan vaniljasuffeleita tehdessäni ramekiinit?</w:t>
      </w:r>
    </w:p>
    <w:p>
      <w:r>
        <w:rPr>
          <w:b/>
        </w:rPr>
        <w:t xml:space="preserve">Tulos</w:t>
      </w:r>
    </w:p>
    <w:p>
      <w:r>
        <w:t xml:space="preserve">Voitele 6 vuoan sisäpuoli ja käytä 1/4 kupillista sokeria kunkin vuoan sisäpuolien päällystämiseen, varmista, että kaikki sisäpinnat ovat peitossa.</w:t>
      </w:r>
    </w:p>
    <w:p>
      <w:r>
        <w:rPr>
          <w:b/>
        </w:rPr>
        <w:t xml:space="preserve">Esimerkki 1.4289</w:t>
      </w:r>
    </w:p>
    <w:p>
      <w:r>
        <w:t xml:space="preserve">miten tehdä sileää munakokkelia</w:t>
      </w:r>
    </w:p>
    <w:p>
      <w:r>
        <w:rPr>
          <w:b/>
        </w:rPr>
        <w:t xml:space="preserve">Tulos</w:t>
      </w:r>
    </w:p>
    <w:p>
      <w:r>
        <w:t xml:space="preserve">lisää hieman smetanaa, kun poistat liedeltä.</w:t>
      </w:r>
    </w:p>
    <w:p>
      <w:r>
        <w:rPr>
          <w:b/>
        </w:rPr>
        <w:t xml:space="preserve">Esimerkki 1.4290</w:t>
      </w:r>
    </w:p>
    <w:p>
      <w:r>
        <w:t xml:space="preserve">Sydämen muodon tekeminen</w:t>
      </w:r>
    </w:p>
    <w:p>
      <w:r>
        <w:rPr>
          <w:b/>
        </w:rPr>
        <w:t xml:space="preserve">Tulos</w:t>
      </w:r>
    </w:p>
    <w:p>
      <w:r>
        <w:t xml:space="preserve">Leikkaa pala alumiinilangasta lankaleikkurilla, kierrä lanka sydämen muotoiseksi ja tee kaksi silmukkaa päähän.</w:t>
      </w:r>
    </w:p>
    <w:p>
      <w:r>
        <w:rPr>
          <w:b/>
        </w:rPr>
        <w:t xml:space="preserve">Esimerkki 1.4291</w:t>
      </w:r>
    </w:p>
    <w:p>
      <w:r>
        <w:t xml:space="preserve">Saadaksesi itsesi näyttämään paremmalta kamerassa.</w:t>
      </w:r>
    </w:p>
    <w:p>
      <w:r>
        <w:rPr>
          <w:b/>
        </w:rPr>
        <w:t xml:space="preserve">Tulos</w:t>
      </w:r>
    </w:p>
    <w:p>
      <w:r>
        <w:t xml:space="preserve">Varmista, että huoneessa, jota yrität parantaa, on asianmukainen valaistus.</w:t>
      </w:r>
    </w:p>
    <w:p>
      <w:r>
        <w:rPr>
          <w:b/>
        </w:rPr>
        <w:t xml:space="preserve">Esimerkki 1.4292</w:t>
      </w:r>
    </w:p>
    <w:p>
      <w:r>
        <w:t xml:space="preserve">Mikä on luova tapa tehdä hylly halvalla?</w:t>
      </w:r>
    </w:p>
    <w:p>
      <w:r>
        <w:rPr>
          <w:b/>
        </w:rPr>
        <w:t xml:space="preserve">Tulos</w:t>
      </w:r>
    </w:p>
    <w:p>
      <w:r>
        <w:t xml:space="preserve">Käytä vanhoja laatikoita vanhoista käyttämättömistä pöydistä ja lipastoista, kiinnitä seinään sen takaosan kautta.</w:t>
      </w:r>
    </w:p>
    <w:p>
      <w:r>
        <w:rPr>
          <w:b/>
        </w:rPr>
        <w:t xml:space="preserve">Esimerkki 1.4293</w:t>
      </w:r>
    </w:p>
    <w:p>
      <w:r>
        <w:t xml:space="preserve">Turvavyön kiinnittäminen,</w:t>
      </w:r>
    </w:p>
    <w:p>
      <w:r>
        <w:rPr>
          <w:b/>
        </w:rPr>
        <w:t xml:space="preserve">Tulos</w:t>
      </w:r>
    </w:p>
    <w:p>
      <w:r>
        <w:t xml:space="preserve">tartu turvavyön hihnaan, vedä se rintakehän yli ja työnnä se sitten lantiosi lähellä olevaan lukkoon.</w:t>
      </w:r>
    </w:p>
    <w:p>
      <w:r>
        <w:rPr>
          <w:b/>
        </w:rPr>
        <w:t xml:space="preserve">Esimerkki 1.4294</w:t>
      </w:r>
    </w:p>
    <w:p>
      <w:r>
        <w:t xml:space="preserve">jalka</w:t>
      </w:r>
    </w:p>
    <w:p>
      <w:r>
        <w:rPr>
          <w:b/>
        </w:rPr>
        <w:t xml:space="preserve">Tulos</w:t>
      </w:r>
    </w:p>
    <w:p>
      <w:r>
        <w:t xml:space="preserve">voidaan leikata saksilla </w:t>
      </w:r>
    </w:p>
    <w:p>
      <w:r>
        <w:rPr>
          <w:b/>
        </w:rPr>
        <w:t xml:space="preserve">Esimerkki 1.4295</w:t>
      </w:r>
    </w:p>
    <w:p>
      <w:r>
        <w:t xml:space="preserve">Yrttien kuivaaminen,</w:t>
      </w:r>
    </w:p>
    <w:p>
      <w:r>
        <w:rPr>
          <w:b/>
        </w:rPr>
        <w:t xml:space="preserve">Tulos</w:t>
      </w:r>
    </w:p>
    <w:p>
      <w:r>
        <w:t xml:space="preserve">Anna niiden roikkua ulkona</w:t>
      </w:r>
    </w:p>
    <w:p>
      <w:r>
        <w:rPr>
          <w:b/>
        </w:rPr>
        <w:t xml:space="preserve">Esimerkki 1.4296</w:t>
      </w:r>
    </w:p>
    <w:p>
      <w:r>
        <w:t xml:space="preserve">Valmistele kookosmaito vatkaamista varten,</w:t>
      </w:r>
    </w:p>
    <w:p>
      <w:r>
        <w:rPr>
          <w:b/>
        </w:rPr>
        <w:t xml:space="preserve">Tulos</w:t>
      </w:r>
    </w:p>
    <w:p>
      <w:r>
        <w:t xml:space="preserve">laita koko suljettu tölkki jääkaappiin yön yli.</w:t>
      </w:r>
    </w:p>
    <w:p>
      <w:r>
        <w:rPr>
          <w:b/>
        </w:rPr>
        <w:t xml:space="preserve">Esimerkki 1.4297</w:t>
      </w:r>
    </w:p>
    <w:p>
      <w:r>
        <w:t xml:space="preserve">Pihan kaunistaminen tuskin vaivalla,</w:t>
      </w:r>
    </w:p>
    <w:p>
      <w:r>
        <w:rPr>
          <w:b/>
        </w:rPr>
        <w:t xml:space="preserve">Tulos</w:t>
      </w:r>
    </w:p>
    <w:p>
      <w:r>
        <w:t xml:space="preserve">ripottele kukkien siemeniä nurmikon ympärille.</w:t>
      </w:r>
    </w:p>
    <w:p>
      <w:r>
        <w:rPr>
          <w:b/>
        </w:rPr>
        <w:t xml:space="preserve">Esimerkki 1.4298</w:t>
      </w:r>
    </w:p>
    <w:p>
      <w:r>
        <w:t xml:space="preserve">Miten pidän pakastimeni raikkaan tuoksuisena?</w:t>
      </w:r>
    </w:p>
    <w:p>
      <w:r>
        <w:rPr>
          <w:b/>
        </w:rPr>
        <w:t xml:space="preserve">Tulos</w:t>
      </w:r>
    </w:p>
    <w:p>
      <w:r>
        <w:t xml:space="preserve">Avaa pieni aukko ruokasoodalaatikon yläosasta.  Aseta ruokasoodarasia pakastimen ovelle.  Merkitse kalenteriin, että ostat uuden rasian neljän kuukauden kuluttua.</w:t>
      </w:r>
    </w:p>
    <w:p>
      <w:r>
        <w:rPr>
          <w:b/>
        </w:rPr>
        <w:t xml:space="preserve">Esimerkki 1.4299</w:t>
      </w:r>
    </w:p>
    <w:p>
      <w:r>
        <w:t xml:space="preserve">miten voin tehdä slushien kotona?</w:t>
      </w:r>
    </w:p>
    <w:p>
      <w:r>
        <w:rPr>
          <w:b/>
        </w:rPr>
        <w:t xml:space="preserve">Tulos</w:t>
      </w:r>
    </w:p>
    <w:p>
      <w:r>
        <w:t xml:space="preserve">Lisää tehosekoittimeen: 2 kuppia pakastevadelmaa, kahden sitruunan mehu. 1/2 c sokeria ja 2 kuppia jääpaloja. Vatkaa tasaiseksi ja nauti.</w:t>
      </w:r>
    </w:p>
    <w:p>
      <w:r>
        <w:rPr>
          <w:b/>
        </w:rPr>
        <w:t xml:space="preserve">Esimerkki 1.4300</w:t>
      </w:r>
    </w:p>
    <w:p>
      <w:r>
        <w:t xml:space="preserve">Poistaa kuplat muottiin kaadetusta silikonista.</w:t>
      </w:r>
    </w:p>
    <w:p>
      <w:r>
        <w:rPr>
          <w:b/>
        </w:rPr>
        <w:t xml:space="preserve">Tulos</w:t>
      </w:r>
    </w:p>
    <w:p>
      <w:r>
        <w:t xml:space="preserve">Värisytä muottia, jotta kuplat nousevat ja poksahtavat.</w:t>
      </w:r>
    </w:p>
    <w:p>
      <w:r>
        <w:rPr>
          <w:b/>
        </w:rPr>
        <w:t xml:space="preserve">Esimerkki 1.4301</w:t>
      </w:r>
    </w:p>
    <w:p>
      <w:r>
        <w:t xml:space="preserve">Vältä sähköiskun saamista myrskyn aikana.</w:t>
      </w:r>
    </w:p>
    <w:p>
      <w:r>
        <w:rPr>
          <w:b/>
        </w:rPr>
        <w:t xml:space="preserve">Tulos</w:t>
      </w:r>
    </w:p>
    <w:p>
      <w:r>
        <w:t xml:space="preserve">Pysy poissa märiltä alueilta.</w:t>
      </w:r>
    </w:p>
    <w:p>
      <w:r>
        <w:rPr>
          <w:b/>
        </w:rPr>
        <w:t xml:space="preserve">Esimerkki 1.4302</w:t>
      </w:r>
    </w:p>
    <w:p>
      <w:r>
        <w:t xml:space="preserve">Kuinka tehdä miekan kahva?</w:t>
      </w:r>
    </w:p>
    <w:p>
      <w:r>
        <w:rPr>
          <w:b/>
        </w:rPr>
        <w:t xml:space="preserve">Tulos</w:t>
      </w:r>
    </w:p>
    <w:p>
      <w:r>
        <w:t xml:space="preserve">Ota halutun kokoinen metalli- tai puupala, lyö sen päähän ura terän kiinnittämistä varten ja kiinnitä terä nauloilla tai synteettisillä liimoilla.</w:t>
      </w:r>
    </w:p>
    <w:p>
      <w:r>
        <w:rPr>
          <w:b/>
        </w:rPr>
        <w:t xml:space="preserve">Esimerkki 1.4303</w:t>
      </w:r>
    </w:p>
    <w:p>
      <w:r>
        <w:t xml:space="preserve">Voitko tehdä talon oven numerot pahvista?</w:t>
      </w:r>
    </w:p>
    <w:p>
      <w:r>
        <w:rPr>
          <w:b/>
        </w:rPr>
        <w:t xml:space="preserve">Tulos</w:t>
      </w:r>
    </w:p>
    <w:p>
      <w:r>
        <w:t xml:space="preserve">Leikkaa numerot pahvista kaavaimella ja terävällä terällä. Varmista, että ne on kiinnitetty ylivuotoon, jotta ne eivät kastu sateen sattuessa.</w:t>
      </w:r>
    </w:p>
    <w:p>
      <w:r>
        <w:rPr>
          <w:b/>
        </w:rPr>
        <w:t xml:space="preserve">Esimerkki 1.4304</w:t>
      </w:r>
    </w:p>
    <w:p>
      <w:r>
        <w:t xml:space="preserve">Päivitä kotisi halvalla</w:t>
      </w:r>
    </w:p>
    <w:p>
      <w:r>
        <w:rPr>
          <w:b/>
        </w:rPr>
        <w:t xml:space="preserve">Tulos</w:t>
      </w:r>
    </w:p>
    <w:p>
      <w:r>
        <w:t xml:space="preserve">Lisää kaapinoviin halpoja kehystettyjä peilejä, jotka on maalattu yhteensopiviksi.</w:t>
      </w:r>
    </w:p>
    <w:p>
      <w:r>
        <w:rPr>
          <w:b/>
        </w:rPr>
        <w:t xml:space="preserve">Esimerkki 1.4305</w:t>
      </w:r>
    </w:p>
    <w:p>
      <w:r>
        <w:t xml:space="preserve">Miten valitset Yucca-kasvin korjattavaksi?</w:t>
      </w:r>
    </w:p>
    <w:p>
      <w:r>
        <w:rPr>
          <w:b/>
        </w:rPr>
        <w:t xml:space="preserve">Tulos</w:t>
      </w:r>
    </w:p>
    <w:p>
      <w:r>
        <w:t xml:space="preserve">Valitse suuri Yucca-kasvi, jolla on pisimmät ja suurimmat lehdet, jotka löydät.</w:t>
      </w:r>
    </w:p>
    <w:p>
      <w:r>
        <w:rPr>
          <w:b/>
        </w:rPr>
        <w:t xml:space="preserve">Esimerkki 1.4306</w:t>
      </w:r>
    </w:p>
    <w:p>
      <w:r>
        <w:t xml:space="preserve">kiinnitetään altaan nuudeli siivilöintiastiaan.</w:t>
      </w:r>
    </w:p>
    <w:p>
      <w:r>
        <w:rPr>
          <w:b/>
        </w:rPr>
        <w:t xml:space="preserve">Tulos</w:t>
      </w:r>
    </w:p>
    <w:p>
      <w:r>
        <w:t xml:space="preserve">Poraa 1/4 poranterällä reikä nuudelin alapuolelle, aseta nippuside ja kiristä. Toista tämä toiseen päähän ja sitten kun se on tiukalla, toista se sivuille.</w:t>
      </w:r>
    </w:p>
    <w:p>
      <w:r>
        <w:rPr>
          <w:b/>
        </w:rPr>
        <w:t xml:space="preserve">Esimerkki 1.4307</w:t>
      </w:r>
    </w:p>
    <w:p>
      <w:r>
        <w:t xml:space="preserve">mehustaa kurkku ilman mehustinta</w:t>
      </w:r>
    </w:p>
    <w:p>
      <w:r>
        <w:rPr>
          <w:b/>
        </w:rPr>
        <w:t xml:space="preserve">Tulos</w:t>
      </w:r>
    </w:p>
    <w:p>
      <w:r>
        <w:t xml:space="preserve">Kuori kurkut, leikkaa päät pois ja viipaloi ne pituussuunnassa kahtia. Poista siemenet lusikalla ja paloittele.    Soseuta tehosekoittimessa tai tehosekoittimessa ~2 minuuttia, lisää tarvittaessa tilkka vettä, jotta se pääsee vauhtiin.    Aseta hienosilmäinen siivilä kulhon päälle ja siivilöi sose.</w:t>
      </w:r>
    </w:p>
    <w:p>
      <w:r>
        <w:rPr>
          <w:b/>
        </w:rPr>
        <w:t xml:space="preserve">Esimerkki 1.4308</w:t>
      </w:r>
    </w:p>
    <w:p>
      <w:r>
        <w:t xml:space="preserve">Miten voit parantaa testituloksiasi?</w:t>
      </w:r>
    </w:p>
    <w:p>
      <w:r>
        <w:rPr>
          <w:b/>
        </w:rPr>
        <w:t xml:space="preserve">Tulos</w:t>
      </w:r>
    </w:p>
    <w:p>
      <w:r>
        <w:t xml:space="preserve">Kirjoita tärkeimmät huolenaiheesi paperille ennen koetta, se parantaa koetuloksiasi.</w:t>
      </w:r>
    </w:p>
    <w:p>
      <w:r>
        <w:rPr>
          <w:b/>
        </w:rPr>
        <w:t xml:space="preserve">Esimerkki 1.4309</w:t>
      </w:r>
    </w:p>
    <w:p>
      <w:r>
        <w:t xml:space="preserve">Suojaa lihatyötaso.</w:t>
      </w:r>
    </w:p>
    <w:p>
      <w:r>
        <w:rPr>
          <w:b/>
        </w:rPr>
        <w:t xml:space="preserve">Tulos</w:t>
      </w:r>
    </w:p>
    <w:p>
      <w:r>
        <w:t xml:space="preserve">Lisää mehiläisvahaa mineraaliöljyyn ja hiero tasaisesti pintaan.</w:t>
      </w:r>
    </w:p>
    <w:p>
      <w:r>
        <w:rPr>
          <w:b/>
        </w:rPr>
        <w:t xml:space="preserve">Esimerkki 1.4310</w:t>
      </w:r>
    </w:p>
    <w:p>
      <w:r>
        <w:t xml:space="preserve">Poista kalan nahka.</w:t>
      </w:r>
    </w:p>
    <w:p>
      <w:r>
        <w:rPr>
          <w:b/>
        </w:rPr>
        <w:t xml:space="preserve">Tulos</w:t>
      </w:r>
    </w:p>
    <w:p>
      <w:r>
        <w:t xml:space="preserve">Irrota hammaslangalla.</w:t>
      </w:r>
    </w:p>
    <w:p>
      <w:r>
        <w:rPr>
          <w:b/>
        </w:rPr>
        <w:t xml:space="preserve">Esimerkki 1.4311</w:t>
      </w:r>
    </w:p>
    <w:p>
      <w:r>
        <w:t xml:space="preserve">Pehmentää kivuliaan näppylän puhkeamista.</w:t>
      </w:r>
    </w:p>
    <w:p>
      <w:r>
        <w:rPr>
          <w:b/>
        </w:rPr>
        <w:t xml:space="preserve">Tulos</w:t>
      </w:r>
    </w:p>
    <w:p>
      <w:r>
        <w:t xml:space="preserve">Laita näppylä kuumaan veteen muutamaksi sekunniksi.</w:t>
      </w:r>
    </w:p>
    <w:p>
      <w:r>
        <w:rPr>
          <w:b/>
        </w:rPr>
        <w:t xml:space="preserve">Esimerkki 1.4312</w:t>
      </w:r>
    </w:p>
    <w:p>
      <w:r>
        <w:t xml:space="preserve">miten tyhjennät jonon mturkissa?</w:t>
      </w:r>
    </w:p>
    <w:p>
      <w:r>
        <w:rPr>
          <w:b/>
        </w:rPr>
        <w:t xml:space="preserve">Tulos</w:t>
      </w:r>
    </w:p>
    <w:p>
      <w:r>
        <w:t xml:space="preserve">Mene jonosivulle ja napsauta painiketta, jossa lukee "palauta kaikki".</w:t>
      </w:r>
    </w:p>
    <w:p>
      <w:r>
        <w:rPr>
          <w:b/>
        </w:rPr>
        <w:t xml:space="preserve">Esimerkki 1.4313</w:t>
      </w:r>
    </w:p>
    <w:p>
      <w:r>
        <w:t xml:space="preserve">tehdä hampurilaisia ilmakeittimessä</w:t>
      </w:r>
    </w:p>
    <w:p>
      <w:r>
        <w:rPr>
          <w:b/>
        </w:rPr>
        <w:t xml:space="preserve">Tulos</w:t>
      </w:r>
    </w:p>
    <w:p>
      <w:r>
        <w:t xml:space="preserve">Esilämmitä friteerauskone 350 F / 180 C:een.    Sekoita naudanliha, suola ja mustapippuri kulhossa.    Muotoile naudanlihaseoksesta neljä hampurilaispihviä.    Suihkuta air fryer -koria ja lisää sisään hampurilaiset.    Kypsennä 8-12 minuuttia halutun kypsyyden mukaan ja käännä hampurilaisia kypsymisen puolivälissä.</w:t>
      </w:r>
    </w:p>
    <w:p>
      <w:r>
        <w:rPr>
          <w:b/>
        </w:rPr>
        <w:t xml:space="preserve">Esimerkki 1.4314</w:t>
      </w:r>
    </w:p>
    <w:p>
      <w:r>
        <w:t xml:space="preserve">Miten estää suurten ilmakuplien muodostuminen pizzataikinaa kypsennettäessä?</w:t>
      </w:r>
    </w:p>
    <w:p>
      <w:r>
        <w:rPr>
          <w:b/>
        </w:rPr>
        <w:t xml:space="preserve">Tulos</w:t>
      </w:r>
    </w:p>
    <w:p>
      <w:r>
        <w:t xml:space="preserve">Vaivaa taikina huolellisesti ja rei'itä se ennen uuniin laittamista.</w:t>
      </w:r>
    </w:p>
    <w:p>
      <w:r>
        <w:rPr>
          <w:b/>
        </w:rPr>
        <w:t xml:space="preserve">Esimerkki 1.4315</w:t>
      </w:r>
    </w:p>
    <w:p>
      <w:r>
        <w:t xml:space="preserve">Miten paita värjätään valkaisuaineella?</w:t>
      </w:r>
    </w:p>
    <w:p>
      <w:r>
        <w:rPr>
          <w:b/>
        </w:rPr>
        <w:t xml:space="preserve">Tulos</w:t>
      </w:r>
    </w:p>
    <w:p>
      <w:r>
        <w:t xml:space="preserve">Leikkaa valkaistavasta muodosta kaava, kiinnitä kaava paitaan, peitä loput paidasta ja kiinnitä valkaisuaine.</w:t>
      </w:r>
    </w:p>
    <w:p>
      <w:r>
        <w:rPr>
          <w:b/>
        </w:rPr>
        <w:t xml:space="preserve">Esimerkki 1.4316</w:t>
      </w:r>
    </w:p>
    <w:p>
      <w:r>
        <w:t xml:space="preserve">Mikä on helpoin tapa tehdä jäätelövoileipä kotona?</w:t>
      </w:r>
    </w:p>
    <w:p>
      <w:r>
        <w:rPr>
          <w:b/>
        </w:rPr>
        <w:t xml:space="preserve">Tulos</w:t>
      </w:r>
    </w:p>
    <w:p>
      <w:r>
        <w:t xml:space="preserve">Leikkaa noin 3/4-1 tuumaa jäätelöllä täytetystä paperipakkauksesta (kuten Ben and Jerry's tai muu), aseta tämä suuren keksin päälle, poista paperi, lisää toinen keksi.</w:t>
      </w:r>
    </w:p>
    <w:p>
      <w:r>
        <w:rPr>
          <w:b/>
        </w:rPr>
        <w:t xml:space="preserve">Esimerkki 1.4317</w:t>
      </w:r>
    </w:p>
    <w:p>
      <w:r>
        <w:t xml:space="preserve">Miten leivon savea käsityöprojektia varten?</w:t>
      </w:r>
    </w:p>
    <w:p>
      <w:r>
        <w:rPr>
          <w:b/>
        </w:rPr>
        <w:t xml:space="preserve">Tulos</w:t>
      </w:r>
    </w:p>
    <w:p>
      <w:r>
        <w:t xml:space="preserve">Paista askartelusavea 275 asteessa 30 minuuttia.</w:t>
      </w:r>
    </w:p>
    <w:p>
      <w:r>
        <w:rPr>
          <w:b/>
        </w:rPr>
        <w:t xml:space="preserve">Esimerkki 1.4318</w:t>
      </w:r>
    </w:p>
    <w:p>
      <w:r>
        <w:t xml:space="preserve">Kiristä ruuvi.</w:t>
      </w:r>
    </w:p>
    <w:p>
      <w:r>
        <w:rPr>
          <w:b/>
        </w:rPr>
        <w:t xml:space="preserve">Tulos</w:t>
      </w:r>
    </w:p>
    <w:p>
      <w:r>
        <w:t xml:space="preserve">Työnnä ruuvimeisseli ruuvin paljastuneeseen päähän ja kierrä myötäpäivään kiristääksesi.</w:t>
      </w:r>
    </w:p>
    <w:p>
      <w:r>
        <w:rPr>
          <w:b/>
        </w:rPr>
        <w:t xml:space="preserve">Esimerkki 1.4319</w:t>
      </w:r>
    </w:p>
    <w:p>
      <w:r>
        <w:t xml:space="preserve">Miten kiinnittää avaimenperä seinään?</w:t>
      </w:r>
    </w:p>
    <w:p>
      <w:r>
        <w:rPr>
          <w:b/>
        </w:rPr>
        <w:t xml:space="preserve">Tulos</w:t>
      </w:r>
    </w:p>
    <w:p>
      <w:r>
        <w:t xml:space="preserve">On parempi naulata se seinään.</w:t>
      </w:r>
    </w:p>
    <w:p>
      <w:r>
        <w:rPr>
          <w:b/>
        </w:rPr>
        <w:t xml:space="preserve">Esimerkki 1.4320</w:t>
      </w:r>
    </w:p>
    <w:p>
      <w:r>
        <w:t xml:space="preserve">kalkkijauhe</w:t>
      </w:r>
    </w:p>
    <w:p>
      <w:r>
        <w:rPr>
          <w:b/>
        </w:rPr>
        <w:t xml:space="preserve">Tulos</w:t>
      </w:r>
    </w:p>
    <w:p>
      <w:r>
        <w:t xml:space="preserve">voidaan käyttää saippuan valmistukseen</w:t>
      </w:r>
    </w:p>
    <w:p>
      <w:r>
        <w:rPr>
          <w:b/>
        </w:rPr>
        <w:t xml:space="preserve">Esimerkki 1.4321</w:t>
      </w:r>
    </w:p>
    <w:p>
      <w:r>
        <w:t xml:space="preserve">Miten taivuttaa takki ripustin lanka mini liesi.</w:t>
      </w:r>
    </w:p>
    <w:p>
      <w:r>
        <w:rPr>
          <w:b/>
        </w:rPr>
        <w:t xml:space="preserve">Tulos</w:t>
      </w:r>
    </w:p>
    <w:p>
      <w:r>
        <w:t xml:space="preserve">Taivuta vaateripustimen lanka pihdeillä haluttuun asentoon.</w:t>
      </w:r>
    </w:p>
    <w:p>
      <w:r>
        <w:rPr>
          <w:b/>
        </w:rPr>
        <w:t xml:space="preserve">Esimerkki 1.4322</w:t>
      </w:r>
    </w:p>
    <w:p>
      <w:r>
        <w:t xml:space="preserve">Hankkiudu eroon haisunäädän hajusta ihollasi.</w:t>
      </w:r>
    </w:p>
    <w:p>
      <w:r>
        <w:rPr>
          <w:b/>
        </w:rPr>
        <w:t xml:space="preserve">Tulos</w:t>
      </w:r>
    </w:p>
    <w:p>
      <w:r>
        <w:t xml:space="preserve">Käy ensin suihkussa ja poista mahdollisimman paljon haisunäätä. Peitä itsesi sitten päästä varpaisiin tomaattikastikkeella tai tomaattiketsupilla. Anna vaikuttaa vähintään 5 minuuttia. Huuhtele pois ja pese itsesi uudelleen saippualla.</w:t>
      </w:r>
    </w:p>
    <w:p>
      <w:r>
        <w:rPr>
          <w:b/>
        </w:rPr>
        <w:t xml:space="preserve">Esimerkki 1.4323</w:t>
      </w:r>
    </w:p>
    <w:p>
      <w:r>
        <w:t xml:space="preserve">auto</w:t>
      </w:r>
    </w:p>
    <w:p>
      <w:r>
        <w:rPr>
          <w:b/>
        </w:rPr>
        <w:t xml:space="preserve">Tulos</w:t>
      </w:r>
    </w:p>
    <w:p>
      <w:r>
        <w:t xml:space="preserve">voi säilyttää siinä onkivavan</w:t>
      </w:r>
    </w:p>
    <w:p>
      <w:r>
        <w:rPr>
          <w:b/>
        </w:rPr>
        <w:t xml:space="preserve">Esimerkki 1.4324</w:t>
      </w:r>
    </w:p>
    <w:p>
      <w:r>
        <w:t xml:space="preserve">laukku</w:t>
      </w:r>
    </w:p>
    <w:p>
      <w:r>
        <w:rPr>
          <w:b/>
        </w:rPr>
        <w:t xml:space="preserve">Tulos</w:t>
      </w:r>
    </w:p>
    <w:p>
      <w:r>
        <w:t xml:space="preserve">voidaan käyttää lyhtynä, jossa on taskulamppu sisätiloissa.</w:t>
      </w:r>
    </w:p>
    <w:p>
      <w:r>
        <w:rPr>
          <w:b/>
        </w:rPr>
        <w:t xml:space="preserve">Esimerkki 1.4325</w:t>
      </w:r>
    </w:p>
    <w:p>
      <w:r>
        <w:t xml:space="preserve">Miten rakentaa käsivarsien lihaksia?</w:t>
      </w:r>
    </w:p>
    <w:p>
      <w:r>
        <w:rPr>
          <w:b/>
        </w:rPr>
        <w:t xml:space="preserve">Tulos</w:t>
      </w:r>
    </w:p>
    <w:p>
      <w:r>
        <w:t xml:space="preserve">Tee hauis- ja trikepsiharjoitteita niin paljon, että ne väsyttävät, mutta eivät niin paljon, että ne satuttavat, ja nauti proteiinia sen jälkeen.</w:t>
      </w:r>
    </w:p>
    <w:p>
      <w:r>
        <w:rPr>
          <w:b/>
        </w:rPr>
        <w:t xml:space="preserve">Esimerkki 1.4326</w:t>
      </w:r>
    </w:p>
    <w:p>
      <w:r>
        <w:t xml:space="preserve">Miten puhdistan vadelmat, kun teen vadelmakuorta?</w:t>
      </w:r>
    </w:p>
    <w:p>
      <w:r>
        <w:rPr>
          <w:b/>
        </w:rPr>
        <w:t xml:space="preserve">Tulos</w:t>
      </w:r>
    </w:p>
    <w:p>
      <w:r>
        <w:t xml:space="preserve">Pese ja kuivaa vadelmat siivilässä varmistaaksesi, ettei kuoressa ole pieniä lehtiä tai ötököitä.</w:t>
      </w:r>
    </w:p>
    <w:p>
      <w:r>
        <w:rPr>
          <w:b/>
        </w:rPr>
        <w:t xml:space="preserve">Esimerkki 1.4327</w:t>
      </w:r>
    </w:p>
    <w:p>
      <w:r>
        <w:t xml:space="preserve">Käsien pesu,</w:t>
      </w:r>
    </w:p>
    <w:p>
      <w:r>
        <w:rPr>
          <w:b/>
        </w:rPr>
        <w:t xml:space="preserve">Tulos</w:t>
      </w:r>
    </w:p>
    <w:p>
      <w:r>
        <w:t xml:space="preserve">pumppaa yksi pumppu käsisaippuaa kämmeniin, avaa hana kädelläsi ja muodosta myöhemmin saippualla ja vedellä käsissäsi hieroen kämmeniäsi, sormiasi ja kynsiäsi ja huuhtele saippua pois vedellä.</w:t>
      </w:r>
    </w:p>
    <w:p>
      <w:r>
        <w:rPr>
          <w:b/>
        </w:rPr>
        <w:t xml:space="preserve">Esimerkki 1.4328</w:t>
      </w:r>
    </w:p>
    <w:p>
      <w:r>
        <w:t xml:space="preserve">avataan käsin</w:t>
      </w:r>
    </w:p>
    <w:p>
      <w:r>
        <w:rPr>
          <w:b/>
        </w:rPr>
        <w:t xml:space="preserve">Tulos</w:t>
      </w:r>
    </w:p>
    <w:p>
      <w:r>
        <w:t xml:space="preserve">on tapa avata purkki </w:t>
      </w:r>
    </w:p>
    <w:p>
      <w:r>
        <w:rPr>
          <w:b/>
        </w:rPr>
        <w:t xml:space="preserve">Esimerkki 1.4329</w:t>
      </w:r>
    </w:p>
    <w:p>
      <w:r>
        <w:t xml:space="preserve">Mikä on paras muoto tähdelle?</w:t>
      </w:r>
    </w:p>
    <w:p>
      <w:r>
        <w:rPr>
          <w:b/>
        </w:rPr>
        <w:t xml:space="preserve">Tulos</w:t>
      </w:r>
    </w:p>
    <w:p>
      <w:r>
        <w:t xml:space="preserve">Tähdet tehdään yleensä viisihaaraisina, koska se on yleinen normi ja perinne.</w:t>
      </w:r>
    </w:p>
    <w:p>
      <w:r>
        <w:rPr>
          <w:b/>
        </w:rPr>
        <w:t xml:space="preserve">Esimerkki 1.4330</w:t>
      </w:r>
    </w:p>
    <w:p>
      <w:r>
        <w:t xml:space="preserve">Mistä tiedät, oletko onnistunut tekemään magneettisen hassun kitin.</w:t>
      </w:r>
    </w:p>
    <w:p>
      <w:r>
        <w:rPr>
          <w:b/>
        </w:rPr>
        <w:t xml:space="preserve">Tulos</w:t>
      </w:r>
    </w:p>
    <w:p>
      <w:r>
        <w:t xml:space="preserve">Voit testata magneettista silly kittiä nostamalla sillä magneetin pöydältä.</w:t>
      </w:r>
    </w:p>
    <w:p>
      <w:r>
        <w:rPr>
          <w:b/>
        </w:rPr>
        <w:t xml:space="preserve">Esimerkki 1.4331</w:t>
      </w:r>
    </w:p>
    <w:p>
      <w:r>
        <w:t xml:space="preserve">pahvilaatikko</w:t>
      </w:r>
    </w:p>
    <w:p>
      <w:r>
        <w:rPr>
          <w:b/>
        </w:rPr>
        <w:t xml:space="preserve">Tulos</w:t>
      </w:r>
    </w:p>
    <w:p>
      <w:r>
        <w:t xml:space="preserve">sisältää leluja </w:t>
      </w:r>
    </w:p>
    <w:p>
      <w:r>
        <w:rPr>
          <w:b/>
        </w:rPr>
        <w:t xml:space="preserve">Esimerkki 1.4332</w:t>
      </w:r>
    </w:p>
    <w:p>
      <w:r>
        <w:t xml:space="preserve">Mitä unisex-kenkiä voin käyttää</w:t>
      </w:r>
    </w:p>
    <w:p>
      <w:r>
        <w:rPr>
          <w:b/>
        </w:rPr>
        <w:t xml:space="preserve">Tulos</w:t>
      </w:r>
    </w:p>
    <w:p>
      <w:r>
        <w:t xml:space="preserve">Paras unisex-kenkä olisi sandaali.</w:t>
      </w:r>
    </w:p>
    <w:p>
      <w:r>
        <w:rPr>
          <w:b/>
        </w:rPr>
        <w:t xml:space="preserve">Esimerkki 1.4333</w:t>
      </w:r>
    </w:p>
    <w:p>
      <w:r>
        <w:t xml:space="preserve">miten voit ratkaista matematiikan yhtälöt helposti?</w:t>
      </w:r>
    </w:p>
    <w:p>
      <w:r>
        <w:rPr>
          <w:b/>
        </w:rPr>
        <w:t xml:space="preserve">Tulos</w:t>
      </w:r>
    </w:p>
    <w:p>
      <w:r>
        <w:t xml:space="preserve">liitä ne laskimeen ja paina enteriä.</w:t>
      </w:r>
    </w:p>
    <w:p>
      <w:r>
        <w:rPr>
          <w:b/>
        </w:rPr>
        <w:t xml:space="preserve">Esimerkki 1.4334</w:t>
      </w:r>
    </w:p>
    <w:p>
      <w:r>
        <w:t xml:space="preserve">Laita kaksi kulhoa mikroaaltouuniin.</w:t>
      </w:r>
    </w:p>
    <w:p>
      <w:r>
        <w:rPr>
          <w:b/>
        </w:rPr>
        <w:t xml:space="preserve">Tulos</w:t>
      </w:r>
    </w:p>
    <w:p>
      <w:r>
        <w:t xml:space="preserve">Aseta yksi kulho kahvimukin päälle.</w:t>
      </w:r>
    </w:p>
    <w:p>
      <w:r>
        <w:rPr>
          <w:b/>
        </w:rPr>
        <w:t xml:space="preserve">Esimerkki 1.4335</w:t>
      </w:r>
    </w:p>
    <w:p>
      <w:r>
        <w:t xml:space="preserve">miten trampoliinilla leikitään?</w:t>
      </w:r>
    </w:p>
    <w:p>
      <w:r>
        <w:rPr>
          <w:b/>
        </w:rPr>
        <w:t xml:space="preserve">Tulos</w:t>
      </w:r>
    </w:p>
    <w:p>
      <w:r>
        <w:t xml:space="preserve">hypätä siihen.</w:t>
      </w:r>
    </w:p>
    <w:p>
      <w:r>
        <w:rPr>
          <w:b/>
        </w:rPr>
        <w:t xml:space="preserve">Esimerkki 1.4336</w:t>
      </w:r>
    </w:p>
    <w:p>
      <w:r>
        <w:t xml:space="preserve">miten tehdä kinkku-juustorullia</w:t>
      </w:r>
    </w:p>
    <w:p>
      <w:r>
        <w:rPr>
          <w:b/>
        </w:rPr>
        <w:t xml:space="preserve">Tulos</w:t>
      </w:r>
    </w:p>
    <w:p>
      <w:r>
        <w:t xml:space="preserve">aseta täysjyvätortilla lautaselle; lisää majoneesia tai sinappia; aseta kinkkuviipaleet tortillalle; lisää juustoa; rullaa tortilla kokoon; viipaloi osiin.</w:t>
      </w:r>
    </w:p>
    <w:p>
      <w:r>
        <w:rPr>
          <w:b/>
        </w:rPr>
        <w:t xml:space="preserve">Esimerkki 1.4337</w:t>
      </w:r>
    </w:p>
    <w:p>
      <w:r>
        <w:t xml:space="preserve">Pidä pizza lämpimänä noutamisen jälkeen.</w:t>
      </w:r>
    </w:p>
    <w:p>
      <w:r>
        <w:rPr>
          <w:b/>
        </w:rPr>
        <w:t xml:space="preserve">Tulos</w:t>
      </w:r>
    </w:p>
    <w:p>
      <w:r>
        <w:t xml:space="preserve">Kytke istuinlämmitin päälle ja aseta pizza sen päälle.</w:t>
      </w:r>
    </w:p>
    <w:p>
      <w:r>
        <w:rPr>
          <w:b/>
        </w:rPr>
        <w:t xml:space="preserve">Esimerkki 1.4338</w:t>
      </w:r>
    </w:p>
    <w:p>
      <w:r>
        <w:t xml:space="preserve">Miten estää ruskeaa sokeria kovettumasta?</w:t>
      </w:r>
    </w:p>
    <w:p>
      <w:r>
        <w:rPr>
          <w:b/>
        </w:rPr>
        <w:t xml:space="preserve">Tulos</w:t>
      </w:r>
    </w:p>
    <w:p>
      <w:r>
        <w:t xml:space="preserve">Kaada ruskea sokeri astiaan ja aseta leipäviipale tai vaahtokarkki astiaan säilyttämään pehmeys ja estämään kovuus.</w:t>
      </w:r>
    </w:p>
    <w:p>
      <w:r>
        <w:rPr>
          <w:b/>
        </w:rPr>
        <w:t xml:space="preserve">Esimerkki 1.4339</w:t>
      </w:r>
    </w:p>
    <w:p>
      <w:r>
        <w:t xml:space="preserve">miten munat pastöroidaan pikapastörointiin</w:t>
      </w:r>
    </w:p>
    <w:p>
      <w:r>
        <w:rPr>
          <w:b/>
        </w:rPr>
        <w:t xml:space="preserve">Tulos</w:t>
      </w:r>
    </w:p>
    <w:p>
      <w:r>
        <w:t xml:space="preserve">kypsennä korkeassa lämpötilassa pari minuuttia. Keltuaisen on saavutettava 138 celsiusasteen lämpötila.</w:t>
      </w:r>
    </w:p>
    <w:p>
      <w:r>
        <w:rPr>
          <w:b/>
        </w:rPr>
        <w:t xml:space="preserve">Esimerkki 1.4340</w:t>
      </w:r>
    </w:p>
    <w:p>
      <w:r>
        <w:t xml:space="preserve">Miten peruna kypsennetään mikroaaltouunissa?</w:t>
      </w:r>
    </w:p>
    <w:p>
      <w:r>
        <w:rPr>
          <w:b/>
        </w:rPr>
        <w:t xml:space="preserve">Tulos</w:t>
      </w:r>
    </w:p>
    <w:p>
      <w:r>
        <w:t xml:space="preserve">Aseta perunat mikroaaltouunille soveltuvalle lautaselle ja kypsennä suurella teholla kolmesta neljään minuuttia perunaa kohti.</w:t>
      </w:r>
    </w:p>
    <w:p>
      <w:r>
        <w:rPr>
          <w:b/>
        </w:rPr>
        <w:t xml:space="preserve">Esimerkki 1.4341</w:t>
      </w:r>
    </w:p>
    <w:p>
      <w:r>
        <w:t xml:space="preserve">miten yrtit poistetaan nopeasti</w:t>
      </w:r>
    </w:p>
    <w:p>
      <w:r>
        <w:rPr>
          <w:b/>
        </w:rPr>
        <w:t xml:space="preserve">Tulos</w:t>
      </w:r>
    </w:p>
    <w:p>
      <w:r>
        <w:t xml:space="preserve">käytä veitsen terääsi ajellaksesi ne varovasti pois.</w:t>
      </w:r>
    </w:p>
    <w:p>
      <w:r>
        <w:rPr>
          <w:b/>
        </w:rPr>
        <w:t xml:space="preserve">Esimerkki 1.4342</w:t>
      </w:r>
    </w:p>
    <w:p>
      <w:r>
        <w:t xml:space="preserve">lastalla</w:t>
      </w:r>
    </w:p>
    <w:p>
      <w:r>
        <w:rPr>
          <w:b/>
        </w:rPr>
        <w:t xml:space="preserve">Tulos</w:t>
      </w:r>
    </w:p>
    <w:p>
      <w:r>
        <w:t xml:space="preserve">levittää kuorrutuksen asiantuntevasti</w:t>
      </w:r>
    </w:p>
    <w:p>
      <w:r>
        <w:rPr>
          <w:b/>
        </w:rPr>
        <w:t xml:space="preserve">Esimerkki 1.4343</w:t>
      </w:r>
    </w:p>
    <w:p>
      <w:r>
        <w:t xml:space="preserve">Kansiot</w:t>
      </w:r>
    </w:p>
    <w:p>
      <w:r>
        <w:rPr>
          <w:b/>
        </w:rPr>
        <w:t xml:space="preserve">Tulos</w:t>
      </w:r>
    </w:p>
    <w:p>
      <w:r>
        <w:t xml:space="preserve">voi säilyttää paperia helposti</w:t>
      </w:r>
    </w:p>
    <w:p>
      <w:r>
        <w:rPr>
          <w:b/>
        </w:rPr>
        <w:t xml:space="preserve">Esimerkki 1.4344</w:t>
      </w:r>
    </w:p>
    <w:p>
      <w:r>
        <w:t xml:space="preserve">Pitää nurmikon houkuttelevan pituisena,</w:t>
      </w:r>
    </w:p>
    <w:p>
      <w:r>
        <w:rPr>
          <w:b/>
        </w:rPr>
        <w:t xml:space="preserve">Tulos</w:t>
      </w:r>
    </w:p>
    <w:p>
      <w:r>
        <w:t xml:space="preserve">leikkaa vähintään kerran viikossa kesän huippusesongin aikana.</w:t>
      </w:r>
    </w:p>
    <w:p>
      <w:r>
        <w:rPr>
          <w:b/>
        </w:rPr>
        <w:t xml:space="preserve">Esimerkki 1.4345</w:t>
      </w:r>
    </w:p>
    <w:p>
      <w:r>
        <w:t xml:space="preserve">miten saada greippi maistumaan makeammalta</w:t>
      </w:r>
    </w:p>
    <w:p>
      <w:r>
        <w:rPr>
          <w:b/>
        </w:rPr>
        <w:t xml:space="preserve">Tulos</w:t>
      </w:r>
    </w:p>
    <w:p>
      <w:r>
        <w:t xml:space="preserve">lisätään suolaa greippiin</w:t>
      </w:r>
    </w:p>
    <w:p>
      <w:r>
        <w:rPr>
          <w:b/>
        </w:rPr>
        <w:t xml:space="preserve">Esimerkki 1.4346</w:t>
      </w:r>
    </w:p>
    <w:p>
      <w:r>
        <w:t xml:space="preserve">Miten valmistat jääkahvia?</w:t>
      </w:r>
    </w:p>
    <w:p>
      <w:r>
        <w:rPr>
          <w:b/>
        </w:rPr>
        <w:t xml:space="preserve">Tulos</w:t>
      </w:r>
    </w:p>
    <w:p>
      <w:r>
        <w:t xml:space="preserve">Jäähdytä kahvi jääkaapissa, lisää jäätä, kermaa ja sokeria halutessasi.</w:t>
      </w:r>
    </w:p>
    <w:p>
      <w:r>
        <w:rPr>
          <w:b/>
        </w:rPr>
        <w:t xml:space="preserve">Esimerkki 1.4347</w:t>
      </w:r>
    </w:p>
    <w:p>
      <w:r>
        <w:t xml:space="preserve">Helpon carnita-juhlan valmistaminen,</w:t>
      </w:r>
    </w:p>
    <w:p>
      <w:r>
        <w:rPr>
          <w:b/>
        </w:rPr>
        <w:t xml:space="preserve">Tulos</w:t>
      </w:r>
    </w:p>
    <w:p>
      <w:r>
        <w:t xml:space="preserve">paistetaan hitaasti possunlapa ja kaadetaan päälle tölkillinen vihreitä chilejä.</w:t>
      </w:r>
    </w:p>
    <w:p>
      <w:r>
        <w:rPr>
          <w:b/>
        </w:rPr>
        <w:t xml:space="preserve">Esimerkki 1.4348</w:t>
      </w:r>
    </w:p>
    <w:p>
      <w:r>
        <w:t xml:space="preserve">Miten valmistetaan mugwort-teetä.</w:t>
      </w:r>
    </w:p>
    <w:p>
      <w:r>
        <w:rPr>
          <w:b/>
        </w:rPr>
        <w:t xml:space="preserve">Tulos</w:t>
      </w:r>
    </w:p>
    <w:p>
      <w:r>
        <w:t xml:space="preserve">Kerää 3 ruokalusikallista täyteen mäkikuismaa (tuoretta tai kuivattua) ja laita se kuppiin tai mukiin.   Hauduta kiehuvassa kuumassa vedessä (pois lämmöstä) 4 minuuttia.  Juo lämpimänä.  Lisää hunajaa, jos haluat.</w:t>
      </w:r>
    </w:p>
    <w:p>
      <w:r>
        <w:rPr>
          <w:b/>
        </w:rPr>
        <w:t xml:space="preserve">Esimerkki 1.4349</w:t>
      </w:r>
    </w:p>
    <w:p>
      <w:r>
        <w:t xml:space="preserve">Kuinka kuuma kasvihuoneeni pitäisi olla, jotta kasvien terveys ja kasvu olisivat optimaaliset?</w:t>
      </w:r>
    </w:p>
    <w:p>
      <w:r>
        <w:rPr>
          <w:b/>
        </w:rPr>
        <w:t xml:space="preserve">Tulos</w:t>
      </w:r>
    </w:p>
    <w:p>
      <w:r>
        <w:t xml:space="preserve">Lämpötila on pyrittävä pitämään 80-80 F tai 27-29 C. Käytettävä eristys ja lämmityslähde määräävät, kuinka lähellä ihanteellista lämpötilaa se on.</w:t>
      </w:r>
    </w:p>
    <w:p>
      <w:r>
        <w:rPr>
          <w:b/>
        </w:rPr>
        <w:t xml:space="preserve">Esimerkki 1.4350</w:t>
      </w:r>
    </w:p>
    <w:p>
      <w:r>
        <w:t xml:space="preserve">maalarinteippi</w:t>
      </w:r>
    </w:p>
    <w:p>
      <w:r>
        <w:rPr>
          <w:b/>
        </w:rPr>
        <w:t xml:space="preserve">Tulos</w:t>
      </w:r>
    </w:p>
    <w:p>
      <w:r>
        <w:t xml:space="preserve">voidaan sijoittaa seinille maalausten ripustamista helpottamaan.</w:t>
      </w:r>
    </w:p>
    <w:p>
      <w:r>
        <w:rPr>
          <w:b/>
        </w:rPr>
        <w:t xml:space="preserve">Esimerkki 1.4351</w:t>
      </w:r>
    </w:p>
    <w:p>
      <w:r>
        <w:t xml:space="preserve">miten televisio kannetaan vahingoittamatta näyttöä?</w:t>
      </w:r>
    </w:p>
    <w:p>
      <w:r>
        <w:rPr>
          <w:b/>
        </w:rPr>
        <w:t xml:space="preserve">Tulos</w:t>
      </w:r>
    </w:p>
    <w:p>
      <w:r>
        <w:t xml:space="preserve">Varmista, että pidät sitä reunoista niin, ettei mikään kosketa näyttöä.</w:t>
      </w:r>
    </w:p>
    <w:p>
      <w:r>
        <w:rPr>
          <w:b/>
        </w:rPr>
        <w:t xml:space="preserve">Esimerkki 1.4352</w:t>
      </w:r>
    </w:p>
    <w:p>
      <w:r>
        <w:t xml:space="preserve">Tee orgaaninen hengitys minttu.</w:t>
      </w:r>
    </w:p>
    <w:p>
      <w:r>
        <w:rPr>
          <w:b/>
        </w:rPr>
        <w:t xml:space="preserve">Tulos</w:t>
      </w:r>
    </w:p>
    <w:p>
      <w:r>
        <w:t xml:space="preserve">Ime paahdettua kahvipapua.</w:t>
      </w:r>
    </w:p>
    <w:p>
      <w:r>
        <w:rPr>
          <w:b/>
        </w:rPr>
        <w:t xml:space="preserve">Esimerkki 1.4353</w:t>
      </w:r>
    </w:p>
    <w:p>
      <w:r>
        <w:t xml:space="preserve">Miten valmistan hiivan, kun teen intialaista valkosipuli-naania?</w:t>
      </w:r>
    </w:p>
    <w:p>
      <w:r>
        <w:rPr>
          <w:b/>
        </w:rPr>
        <w:t xml:space="preserve">Tulos</w:t>
      </w:r>
    </w:p>
    <w:p>
      <w:r>
        <w:t xml:space="preserve">Yhdistä hiiva, sokeri ja vesi keskikokoisessa kulhossa ja anna kohota, kunnes se vaahtoaa (kestää noin 5-10 minuuttia).</w:t>
      </w:r>
    </w:p>
    <w:p>
      <w:r>
        <w:rPr>
          <w:b/>
        </w:rPr>
        <w:t xml:space="preserve">Esimerkki 1.4354</w:t>
      </w:r>
    </w:p>
    <w:p>
      <w:r>
        <w:t xml:space="preserve">Miten saan veden pois puhelimestani?</w:t>
      </w:r>
    </w:p>
    <w:p>
      <w:r>
        <w:rPr>
          <w:b/>
        </w:rPr>
        <w:t xml:space="preserve">Tulos</w:t>
      </w:r>
    </w:p>
    <w:p>
      <w:r>
        <w:t xml:space="preserve">Irrota varovasti takaosa ja akku, jos mahdollista, kuivaa pyyhkeellä niin paljon kuin mahdollista ja aseta se sitten astiaan, joka on täynnä riisiä niin paljon, että se uppoaa. Jätä vähintään tunniksi.</w:t>
      </w:r>
    </w:p>
    <w:p>
      <w:r>
        <w:rPr>
          <w:b/>
        </w:rPr>
        <w:t xml:space="preserve">Esimerkki 1.4355</w:t>
      </w:r>
    </w:p>
    <w:p>
      <w:r>
        <w:t xml:space="preserve">miten tehdä rocky road -kuorta</w:t>
      </w:r>
    </w:p>
    <w:p>
      <w:r>
        <w:rPr>
          <w:b/>
        </w:rPr>
        <w:t xml:space="preserve">Tulos</w:t>
      </w:r>
    </w:p>
    <w:p>
      <w:r>
        <w:t xml:space="preserve">Pilko 1 kilo puolimakeaa suklaata; sulata kolme neljäsosaa pilkotusta suklaasta mikroaaltouunissa sekoittaen 30 sekunnin välein. Sekoita 1 ruokalusikallinen shorteningiä ja loput suklaasta tasaiseksi. Levitä ohuesti pergamentilla vuoratulle leivinpaperille; ripottele päälle 1 kupillinen minivaahtokarkkeja ja 1/2 kupillista hienonnettuja maapähkinöitä. Anna jähmettyä; hajota.</w:t>
      </w:r>
    </w:p>
    <w:p>
      <w:r>
        <w:rPr>
          <w:b/>
        </w:rPr>
        <w:t xml:space="preserve">Esimerkki 1.4356</w:t>
      </w:r>
    </w:p>
    <w:p>
      <w:r>
        <w:t xml:space="preserve">Miten Borg-naamion pohja tehdään?</w:t>
      </w:r>
    </w:p>
    <w:p>
      <w:r>
        <w:rPr>
          <w:b/>
        </w:rPr>
        <w:t xml:space="preserve">Tulos</w:t>
      </w:r>
    </w:p>
    <w:p>
      <w:r>
        <w:t xml:space="preserve">Käytä mitä tahansa naamiota, jossa on robotti/humanoidi-muoto, ja maalaa se sitten hopealla.</w:t>
      </w:r>
    </w:p>
    <w:p>
      <w:r>
        <w:rPr>
          <w:b/>
        </w:rPr>
        <w:t xml:space="preserve">Esimerkki 1.4357</w:t>
      </w:r>
    </w:p>
    <w:p>
      <w:r>
        <w:t xml:space="preserve">miten lisätä jalat kelkkariin.</w:t>
      </w:r>
    </w:p>
    <w:p>
      <w:r>
        <w:rPr>
          <w:b/>
        </w:rPr>
        <w:t xml:space="preserve">Tulos</w:t>
      </w:r>
    </w:p>
    <w:p>
      <w:r>
        <w:t xml:space="preserve">leikkaa liimapuikosta neljä viipaletta ja kiinnitä ne liimalla alustaan.</w:t>
      </w:r>
    </w:p>
    <w:p>
      <w:r>
        <w:rPr>
          <w:b/>
        </w:rPr>
        <w:t xml:space="preserve">Esimerkki 1.4358</w:t>
      </w:r>
    </w:p>
    <w:p>
      <w:r>
        <w:t xml:space="preserve">Kives</w:t>
      </w:r>
    </w:p>
    <w:p>
      <w:r>
        <w:rPr>
          <w:b/>
        </w:rPr>
        <w:t xml:space="preserve">Tulos</w:t>
      </w:r>
    </w:p>
    <w:p>
      <w:r>
        <w:t xml:space="preserve">voi luoda noppaa ruoka-aineilla</w:t>
      </w:r>
    </w:p>
    <w:p>
      <w:r>
        <w:rPr>
          <w:b/>
        </w:rPr>
        <w:t xml:space="preserve">Esimerkki 1.4359</w:t>
      </w:r>
    </w:p>
    <w:p>
      <w:r>
        <w:t xml:space="preserve">Helppoa myrkytöntä sormimaalausta lapsille.</w:t>
      </w:r>
    </w:p>
    <w:p>
      <w:r>
        <w:rPr>
          <w:b/>
        </w:rPr>
        <w:t xml:space="preserve">Tulos</w:t>
      </w:r>
    </w:p>
    <w:p>
      <w:r>
        <w:t xml:space="preserve">Käytä perusmaaleja, purkki myrkytöntä keltaista, sinistä ja punaista akryylimaalia. Tee toissijaisia värejä sekoittamalla samansuuruisia määriä teelusikallinen kerrallaan muiden värien valmistamiseksi. Laita uudet värit pieniin kuppikakunpidikkeisiin tai vastaaviin. Lapset rakastavat omien värien luomista. Laita pöydälle suuria arkkeja pergamenttipaperirullalta tai muulta halvalta paperilta, ja anna heidän alkaa kastaa sormiaan siihen ja maalata siihen monia aarteitaan.</w:t>
      </w:r>
    </w:p>
    <w:p>
      <w:r>
        <w:rPr>
          <w:b/>
        </w:rPr>
        <w:t xml:space="preserve">Esimerkki 1.4360</w:t>
      </w:r>
    </w:p>
    <w:p>
      <w:r>
        <w:t xml:space="preserve">Edistää silmäripsien pituutta.</w:t>
      </w:r>
    </w:p>
    <w:p>
      <w:r>
        <w:rPr>
          <w:b/>
        </w:rPr>
        <w:t xml:space="preserve">Tulos</w:t>
      </w:r>
    </w:p>
    <w:p>
      <w:r>
        <w:t xml:space="preserve">Levitä vaseliinia kulmakarvoihin ennen nukkumaanmenoa.</w:t>
      </w:r>
    </w:p>
    <w:p>
      <w:r>
        <w:rPr>
          <w:b/>
        </w:rPr>
        <w:t xml:space="preserve">Esimerkki 1.4361</w:t>
      </w:r>
    </w:p>
    <w:p>
      <w:r>
        <w:t xml:space="preserve">Kuinka tehdä jalapenos-pekonikääre.</w:t>
      </w:r>
    </w:p>
    <w:p>
      <w:r>
        <w:rPr>
          <w:b/>
        </w:rPr>
        <w:t xml:space="preserve">Tulos</w:t>
      </w:r>
    </w:p>
    <w:p>
      <w:r>
        <w:t xml:space="preserve">Leikkaa jalapenot puoliksi, poista siemenet ja pese. Taputtele kuivaksi, peitä sisäpuoli tuorejuustolla, kääri pekoni ympärille ja työnnä ne uuniin 200 asteeseen noin 45 minuutiksi.</w:t>
      </w:r>
    </w:p>
    <w:p>
      <w:r>
        <w:rPr>
          <w:b/>
        </w:rPr>
        <w:t xml:space="preserve">Esimerkki 1.4362</w:t>
      </w:r>
    </w:p>
    <w:p>
      <w:r>
        <w:t xml:space="preserve">Liimaa Ferrero Rocher -karkit pehmopaperin neliöihin koristeellisen viinipullon tekemiseksi.</w:t>
      </w:r>
    </w:p>
    <w:p>
      <w:r>
        <w:rPr>
          <w:b/>
        </w:rPr>
        <w:t xml:space="preserve">Tulos</w:t>
      </w:r>
    </w:p>
    <w:p>
      <w:r>
        <w:t xml:space="preserve">Käytä liimapistoolia, joka on säädetty matalalle lämmölle, jotta karkit eivät sulaisi. Jätä ruskea paperi karkin päälle suojaamaan karkkia ja laita siihen liimapisara ennen kuin painat pehmopaperineliön liimakohtaan.</w:t>
      </w:r>
    </w:p>
    <w:p>
      <w:r>
        <w:rPr>
          <w:b/>
        </w:rPr>
        <w:t xml:space="preserve">Esimerkki 1.4363</w:t>
      </w:r>
    </w:p>
    <w:p>
      <w:r>
        <w:t xml:space="preserve">miten tehdä kanan tomaattitacoja</w:t>
      </w:r>
    </w:p>
    <w:p>
      <w:r>
        <w:rPr>
          <w:b/>
        </w:rPr>
        <w:t xml:space="preserve">Tulos</w:t>
      </w:r>
    </w:p>
    <w:p>
      <w:r>
        <w:t xml:space="preserve">Soseuta 1 kilo kuorittuja tomaatteja, 1 jalapeno, 1 valkosipulinkynsi, 1/4 kupillista hienonnettua sipulia, korianteria ja vettä sekä 1 tl suolaa. Paista kastike 2 rkl öljyssä, kunnes se on sakeaa. Sekoita joukkoon 3 kuppia silputtua keitettyä kanaa. Tarjoa tortilloissa silputtujen Monterey Jackin kanssa.</w:t>
      </w:r>
    </w:p>
    <w:p>
      <w:r>
        <w:rPr>
          <w:b/>
        </w:rPr>
        <w:t xml:space="preserve">Esimerkki 1.4364</w:t>
      </w:r>
    </w:p>
    <w:p>
      <w:r>
        <w:t xml:space="preserve">Voit erottaa metalliputken osan siististi seuraavasti</w:t>
      </w:r>
    </w:p>
    <w:p>
      <w:r>
        <w:rPr>
          <w:b/>
        </w:rPr>
        <w:t xml:space="preserve">Tulos</w:t>
      </w:r>
    </w:p>
    <w:p>
      <w:r>
        <w:t xml:space="preserve">Käytä pyörösahaa putken erottamiseen</w:t>
      </w:r>
    </w:p>
    <w:p>
      <w:r>
        <w:rPr>
          <w:b/>
        </w:rPr>
        <w:t xml:space="preserve">Esimerkki 1.4365</w:t>
      </w:r>
    </w:p>
    <w:p>
      <w:r>
        <w:t xml:space="preserve">Voit leikata q-tipin kahtia seuraavasti</w:t>
      </w:r>
    </w:p>
    <w:p>
      <w:r>
        <w:rPr>
          <w:b/>
        </w:rPr>
        <w:t xml:space="preserve">Tulos</w:t>
      </w:r>
    </w:p>
    <w:p>
      <w:r>
        <w:t xml:space="preserve">Käytä saksia</w:t>
      </w:r>
    </w:p>
    <w:p>
      <w:r>
        <w:rPr>
          <w:b/>
        </w:rPr>
        <w:t xml:space="preserve">Esimerkki 1.4366</w:t>
      </w:r>
    </w:p>
    <w:p>
      <w:r>
        <w:t xml:space="preserve">Taulu</w:t>
      </w:r>
    </w:p>
    <w:p>
      <w:r>
        <w:rPr>
          <w:b/>
        </w:rPr>
        <w:t xml:space="preserve">Tulos</w:t>
      </w:r>
    </w:p>
    <w:p>
      <w:r>
        <w:t xml:space="preserve">kirjoitusasun esittäminen </w:t>
      </w:r>
    </w:p>
    <w:p>
      <w:r>
        <w:rPr>
          <w:b/>
        </w:rPr>
        <w:t xml:space="preserve">Esimerkki 1.4367</w:t>
      </w:r>
    </w:p>
    <w:p>
      <w:r>
        <w:t xml:space="preserve">miten juustoa tehdään?</w:t>
      </w:r>
    </w:p>
    <w:p>
      <w:r>
        <w:rPr>
          <w:b/>
        </w:rPr>
        <w:t xml:space="preserve">Tulos</w:t>
      </w:r>
    </w:p>
    <w:p>
      <w:r>
        <w:t xml:space="preserve">ripottele juustoa sen päälle.</w:t>
      </w:r>
    </w:p>
    <w:p>
      <w:r>
        <w:rPr>
          <w:b/>
        </w:rPr>
        <w:t xml:space="preserve">Esimerkki 1.4368</w:t>
      </w:r>
    </w:p>
    <w:p>
      <w:r>
        <w:t xml:space="preserve">Millä voin painaa suihkualtaan sen jälkeen, kun se on levitetty ohuella sideaineella?</w:t>
      </w:r>
    </w:p>
    <w:p>
      <w:r>
        <w:rPr>
          <w:b/>
        </w:rPr>
        <w:t xml:space="preserve">Tulos</w:t>
      </w:r>
    </w:p>
    <w:p>
      <w:r>
        <w:t xml:space="preserve">Voit asettaa painavia esineitä, kuten laatikoita tai pusseja ohuita laattoja, suihkualtaan päälle painamaan sitä.</w:t>
      </w:r>
    </w:p>
    <w:p>
      <w:r>
        <w:rPr>
          <w:b/>
        </w:rPr>
        <w:t xml:space="preserve">Esimerkki 1.4369</w:t>
      </w:r>
    </w:p>
    <w:p>
      <w:r>
        <w:t xml:space="preserve">Poimi roskat kumartumatta koko päivän.</w:t>
      </w:r>
    </w:p>
    <w:p>
      <w:r>
        <w:rPr>
          <w:b/>
        </w:rPr>
        <w:t xml:space="preserve">Tulos</w:t>
      </w:r>
    </w:p>
    <w:p>
      <w:r>
        <w:t xml:space="preserve">Jos haluat kerätä roskat ilman, että joudut kumartumaan koko päivän, voit ostaa tai tehdä roskapiikin, jolla voit pistää roskat ja laittaa ne roskapusseihin.</w:t>
      </w:r>
    </w:p>
    <w:p>
      <w:r>
        <w:rPr>
          <w:b/>
        </w:rPr>
        <w:t xml:space="preserve">Esimerkki 1.4370</w:t>
      </w:r>
    </w:p>
    <w:p>
      <w:r>
        <w:t xml:space="preserve">Leikkaa omenapuut.</w:t>
      </w:r>
    </w:p>
    <w:p>
      <w:r>
        <w:rPr>
          <w:b/>
        </w:rPr>
        <w:t xml:space="preserve">Tulos</w:t>
      </w:r>
    </w:p>
    <w:p>
      <w:r>
        <w:t xml:space="preserve">Ota oksaleikkuri esiin ja teroita terät kivellä.</w:t>
      </w:r>
    </w:p>
    <w:p>
      <w:r>
        <w:rPr>
          <w:b/>
        </w:rPr>
        <w:t xml:space="preserve">Esimerkki 1.4371</w:t>
      </w:r>
    </w:p>
    <w:p>
      <w:r>
        <w:t xml:space="preserve">Laihduttaa ja silti syödä paljon ruokaa joka päivä,</w:t>
      </w:r>
    </w:p>
    <w:p>
      <w:r>
        <w:rPr>
          <w:b/>
        </w:rPr>
        <w:t xml:space="preserve">Tulos</w:t>
      </w:r>
    </w:p>
    <w:p>
      <w:r>
        <w:t xml:space="preserve">vähennä hiilihydraatteja aterioista, joita valmistat ja syöt.</w:t>
      </w:r>
    </w:p>
    <w:p>
      <w:r>
        <w:rPr>
          <w:b/>
        </w:rPr>
        <w:t xml:space="preserve">Esimerkki 1.4372</w:t>
      </w:r>
    </w:p>
    <w:p>
      <w:r>
        <w:t xml:space="preserve">Suojaa päätäsi loukkaantumiselta polkupyöräonnettomuuden sattuessa,</w:t>
      </w:r>
    </w:p>
    <w:p>
      <w:r>
        <w:rPr>
          <w:b/>
        </w:rPr>
        <w:t xml:space="preserve">Tulos</w:t>
      </w:r>
    </w:p>
    <w:p>
      <w:r>
        <w:t xml:space="preserve">Käytä kypärää polkupyörää käyttäessäsi.</w:t>
      </w:r>
    </w:p>
    <w:p>
      <w:r>
        <w:rPr>
          <w:b/>
        </w:rPr>
        <w:t xml:space="preserve">Esimerkki 1.4373</w:t>
      </w:r>
    </w:p>
    <w:p>
      <w:r>
        <w:t xml:space="preserve">Miten houkutella koirat syömään kuivamuonaa, jos ne kieltäytyvät siitä?</w:t>
      </w:r>
    </w:p>
    <w:p>
      <w:r>
        <w:rPr>
          <w:b/>
        </w:rPr>
        <w:t xml:space="preserve">Tulos</w:t>
      </w:r>
    </w:p>
    <w:p>
      <w:r>
        <w:t xml:space="preserve">Ripottele ruoan päälle kalaöljyä.</w:t>
      </w:r>
    </w:p>
    <w:p>
      <w:r>
        <w:rPr>
          <w:b/>
        </w:rPr>
        <w:t xml:space="preserve">Esimerkki 1.4374</w:t>
      </w:r>
    </w:p>
    <w:p>
      <w:r>
        <w:t xml:space="preserve">miten tehdä buffalo maissi</w:t>
      </w:r>
    </w:p>
    <w:p>
      <w:r>
        <w:rPr>
          <w:b/>
        </w:rPr>
        <w:t xml:space="preserve">Tulos</w:t>
      </w:r>
    </w:p>
    <w:p>
      <w:r>
        <w:t xml:space="preserve">Vatkaa 6 rkl sulatettua voita ja 3 rkl Buffalon siipikastiketta; sivele kypsennettyjen maissin korvien päälle. Ripottele päälle murennettua sinihomejuustoa, sellerisuolaa ja hienonnettuja sipuleita.</w:t>
      </w:r>
    </w:p>
    <w:p>
      <w:r>
        <w:rPr>
          <w:b/>
        </w:rPr>
        <w:t xml:space="preserve">Esimerkki 1.4375</w:t>
      </w:r>
    </w:p>
    <w:p>
      <w:r>
        <w:t xml:space="preserve">miten tehdä helppo push block</w:t>
      </w:r>
    </w:p>
    <w:p>
      <w:r>
        <w:rPr>
          <w:b/>
        </w:rPr>
        <w:t xml:space="preserve">Tulos</w:t>
      </w:r>
    </w:p>
    <w:p>
      <w:r>
        <w:t xml:space="preserve">Liimaa liukumattoman maton pala puupalikkaan ja lisää kahva. Nyt sinulla on erinomainen työntöaisa, jossa on hyvä ote.</w:t>
      </w:r>
    </w:p>
    <w:p>
      <w:r>
        <w:rPr>
          <w:b/>
        </w:rPr>
        <w:t xml:space="preserve">Esimerkki 1.4376</w:t>
      </w:r>
    </w:p>
    <w:p>
      <w:r>
        <w:t xml:space="preserve">Saada muovia, josta voi helposti tehdä sormikynän.</w:t>
      </w:r>
    </w:p>
    <w:p>
      <w:r>
        <w:rPr>
          <w:b/>
        </w:rPr>
        <w:t xml:space="preserve">Tulos</w:t>
      </w:r>
    </w:p>
    <w:p>
      <w:r>
        <w:t xml:space="preserve">Leikkaa vesikannun kahva irti.</w:t>
      </w:r>
    </w:p>
    <w:p>
      <w:r>
        <w:rPr>
          <w:b/>
        </w:rPr>
        <w:t xml:space="preserve">Esimerkki 1.4377</w:t>
      </w:r>
    </w:p>
    <w:p>
      <w:r>
        <w:t xml:space="preserve">miten poistaa liimapistoolin tukkeutuminen</w:t>
      </w:r>
    </w:p>
    <w:p>
      <w:r>
        <w:rPr>
          <w:b/>
        </w:rPr>
        <w:t xml:space="preserve">Tulos</w:t>
      </w:r>
    </w:p>
    <w:p>
      <w:r>
        <w:t xml:space="preserve">ota neula ja työnnä se varovasti reikään ja poimi ylimääräiset osat pois kynsilläsi.</w:t>
      </w:r>
    </w:p>
    <w:p>
      <w:r>
        <w:rPr>
          <w:b/>
        </w:rPr>
        <w:t xml:space="preserve">Esimerkki 1.4378</w:t>
      </w:r>
    </w:p>
    <w:p>
      <w:r>
        <w:t xml:space="preserve">Miten leikata verkko DIY-grilliä varten?</w:t>
      </w:r>
    </w:p>
    <w:p>
      <w:r>
        <w:rPr>
          <w:b/>
        </w:rPr>
        <w:t xml:space="preserve">Tulos</w:t>
      </w:r>
    </w:p>
    <w:p>
      <w:r>
        <w:t xml:space="preserve">Laita metalliverkko Altoids-purkin alle. Leikkaa X-Acto-veitsellä noin 1/2 tuumaa tinaa pidemmälle.</w:t>
      </w:r>
    </w:p>
    <w:p>
      <w:r>
        <w:rPr>
          <w:b/>
        </w:rPr>
        <w:t xml:space="preserve">Esimerkki 1.4379</w:t>
      </w:r>
    </w:p>
    <w:p>
      <w:r>
        <w:t xml:space="preserve">Jotta vaatteet eivät haise homeelle kaapissa.</w:t>
      </w:r>
    </w:p>
    <w:p>
      <w:r>
        <w:rPr>
          <w:b/>
        </w:rPr>
        <w:t xml:space="preserve">Tulos</w:t>
      </w:r>
    </w:p>
    <w:p>
      <w:r>
        <w:t xml:space="preserve">Ripusta liitunippu kaappiin. Se imee ylimääräistä kosteutta, mikä pitää vaatteet raikkaina ja kuivina.</w:t>
      </w:r>
    </w:p>
    <w:p>
      <w:r>
        <w:rPr>
          <w:b/>
        </w:rPr>
        <w:t xml:space="preserve">Esimerkki 1.4380</w:t>
      </w:r>
    </w:p>
    <w:p>
      <w:r>
        <w:t xml:space="preserve">Oluen saamiseksi nopeasti kylmäksi,</w:t>
      </w:r>
    </w:p>
    <w:p>
      <w:r>
        <w:rPr>
          <w:b/>
        </w:rPr>
        <w:t xml:space="preserve">Tulos</w:t>
      </w:r>
    </w:p>
    <w:p>
      <w:r>
        <w:t xml:space="preserve">kääri olut kylmällä lautasliinalla ja laita se sitten pakastimeen muutamaksi minuutiksi.</w:t>
      </w:r>
    </w:p>
    <w:p>
      <w:r>
        <w:rPr>
          <w:b/>
        </w:rPr>
        <w:t xml:space="preserve">Esimerkki 1.4381</w:t>
      </w:r>
    </w:p>
    <w:p>
      <w:r>
        <w:t xml:space="preserve">Opettaa lapselle heidän ABC:nsä</w:t>
      </w:r>
    </w:p>
    <w:p>
      <w:r>
        <w:rPr>
          <w:b/>
        </w:rPr>
        <w:t xml:space="preserve">Tulos</w:t>
      </w:r>
    </w:p>
    <w:p>
      <w:r>
        <w:t xml:space="preserve">Katso Youtubea, laula heille, harjoittele heidän kanssaan.</w:t>
      </w:r>
    </w:p>
    <w:p>
      <w:r>
        <w:rPr>
          <w:b/>
        </w:rPr>
        <w:t xml:space="preserve">Esimerkki 1.4382</w:t>
      </w:r>
    </w:p>
    <w:p>
      <w:r>
        <w:t xml:space="preserve">miten maksat hotellihuoneesta?</w:t>
      </w:r>
    </w:p>
    <w:p>
      <w:r>
        <w:rPr>
          <w:b/>
        </w:rPr>
        <w:t xml:space="preserve">Tulos</w:t>
      </w:r>
    </w:p>
    <w:p>
      <w:r>
        <w:t xml:space="preserve">anna vastaanotossa korttisi tiedot</w:t>
      </w:r>
    </w:p>
    <w:p>
      <w:r>
        <w:rPr>
          <w:b/>
        </w:rPr>
        <w:t xml:space="preserve">Esimerkki 1.4383</w:t>
      </w:r>
    </w:p>
    <w:p>
      <w:r>
        <w:t xml:space="preserve">Tee pölykaukalo.</w:t>
      </w:r>
    </w:p>
    <w:p>
      <w:r>
        <w:rPr>
          <w:b/>
        </w:rPr>
        <w:t xml:space="preserve">Tulos</w:t>
      </w:r>
    </w:p>
    <w:p>
      <w:r>
        <w:t xml:space="preserve">Leikkaa piirakkapohjavuoan toinen puolikas.</w:t>
      </w:r>
    </w:p>
    <w:p>
      <w:r>
        <w:rPr>
          <w:b/>
        </w:rPr>
        <w:t xml:space="preserve">Esimerkki 1.4384</w:t>
      </w:r>
    </w:p>
    <w:p>
      <w:r>
        <w:t xml:space="preserve">Lisätä keiton aromin voimakkuutta,</w:t>
      </w:r>
    </w:p>
    <w:p>
      <w:r>
        <w:rPr>
          <w:b/>
        </w:rPr>
        <w:t xml:space="preserve">Tulos</w:t>
      </w:r>
    </w:p>
    <w:p>
      <w:r>
        <w:t xml:space="preserve">kypsennä ilman kantta, jotta vesi haihtuu.</w:t>
      </w:r>
    </w:p>
    <w:p>
      <w:r>
        <w:rPr>
          <w:b/>
        </w:rPr>
        <w:t xml:space="preserve">Esimerkki 1.4385</w:t>
      </w:r>
    </w:p>
    <w:p>
      <w:r>
        <w:t xml:space="preserve">miten pizzalähetyksen tilaus maksetaan ennakkoon?</w:t>
      </w:r>
    </w:p>
    <w:p>
      <w:r>
        <w:rPr>
          <w:b/>
        </w:rPr>
        <w:t xml:space="preserve">Tulos</w:t>
      </w:r>
    </w:p>
    <w:p>
      <w:r>
        <w:t xml:space="preserve">anna yritykselle korttitietosi ennen toimitusta.</w:t>
      </w:r>
    </w:p>
    <w:p>
      <w:r>
        <w:rPr>
          <w:b/>
        </w:rPr>
        <w:t xml:space="preserve">Esimerkki 1.4386</w:t>
      </w:r>
    </w:p>
    <w:p>
      <w:r>
        <w:t xml:space="preserve">Poista kuvan jäljittämiseen käytetty paperi puusta, jos se tarttuu kiinni.</w:t>
      </w:r>
    </w:p>
    <w:p>
      <w:r>
        <w:rPr>
          <w:b/>
        </w:rPr>
        <w:t xml:space="preserve">Tulos</w:t>
      </w:r>
    </w:p>
    <w:p>
      <w:r>
        <w:t xml:space="preserve">Kaavi paperi pois partaveitsellä.</w:t>
      </w:r>
    </w:p>
    <w:p>
      <w:r>
        <w:rPr>
          <w:b/>
        </w:rPr>
        <w:t xml:space="preserve">Esimerkki 1.4387</w:t>
      </w:r>
    </w:p>
    <w:p>
      <w:r>
        <w:t xml:space="preserve">Estää voileivän kastumisen voileipäpussin sisällä,</w:t>
      </w:r>
    </w:p>
    <w:p>
      <w:r>
        <w:rPr>
          <w:b/>
        </w:rPr>
        <w:t xml:space="preserve">Tulos</w:t>
      </w:r>
    </w:p>
    <w:p>
      <w:r>
        <w:t xml:space="preserve">laita voileipä paperipyyhkeiden sisään ennen kuin laitat sen pussiin.</w:t>
      </w:r>
    </w:p>
    <w:p>
      <w:r>
        <w:rPr>
          <w:b/>
        </w:rPr>
        <w:t xml:space="preserve">Esimerkki 1.4388</w:t>
      </w:r>
    </w:p>
    <w:p>
      <w:r>
        <w:t xml:space="preserve">Xbox 360 -ohjaimen puhdistaminen,</w:t>
      </w:r>
    </w:p>
    <w:p>
      <w:r>
        <w:rPr>
          <w:b/>
        </w:rPr>
        <w:t xml:space="preserve">Tulos</w:t>
      </w:r>
    </w:p>
    <w:p>
      <w:r>
        <w:t xml:space="preserve">sinun on purettava ohjain, puhdistettava kukin osa hankaamalla se hankausalkoholiin kastetulla pumpulipuikolla, kuivattava se tuoreella pumpulipuikolla ja koottava ohjain uudelleen.</w:t>
      </w:r>
    </w:p>
    <w:p>
      <w:r>
        <w:rPr>
          <w:b/>
        </w:rPr>
        <w:t xml:space="preserve">Esimerkki 1.4389</w:t>
      </w:r>
    </w:p>
    <w:p>
      <w:r>
        <w:t xml:space="preserve">Miten leikkaan taikinan, kun teen valkosipuli-naania?</w:t>
      </w:r>
    </w:p>
    <w:p>
      <w:r>
        <w:rPr>
          <w:b/>
        </w:rPr>
        <w:t xml:space="preserve">Tulos</w:t>
      </w:r>
    </w:p>
    <w:p>
      <w:r>
        <w:t xml:space="preserve">Leikkaa taikina 12 samankokoiseen palaan. Pyöritä jokainen pala palloksi.</w:t>
      </w:r>
    </w:p>
    <w:p>
      <w:r>
        <w:rPr>
          <w:b/>
        </w:rPr>
        <w:t xml:space="preserve">Esimerkki 1.4390</w:t>
      </w:r>
    </w:p>
    <w:p>
      <w:r>
        <w:t xml:space="preserve">miten teet asiat ajallisesti eri puolille?</w:t>
      </w:r>
    </w:p>
    <w:p>
      <w:r>
        <w:rPr>
          <w:b/>
        </w:rPr>
        <w:t xml:space="preserve">Tulos</w:t>
      </w:r>
    </w:p>
    <w:p>
      <w:r>
        <w:t xml:space="preserve">jätä niiden väliin hieman tilaa.</w:t>
      </w:r>
    </w:p>
    <w:p>
      <w:r>
        <w:rPr>
          <w:b/>
        </w:rPr>
        <w:t xml:space="preserve">Esimerkki 1.4391</w:t>
      </w:r>
    </w:p>
    <w:p>
      <w:r>
        <w:t xml:space="preserve">Pitää lasisen pelilaudan pystysuoraan puiseen alustaansa tukevasti kiinni.</w:t>
      </w:r>
    </w:p>
    <w:p>
      <w:r>
        <w:rPr>
          <w:b/>
        </w:rPr>
        <w:t xml:space="preserve">Tulos</w:t>
      </w:r>
    </w:p>
    <w:p>
      <w:r>
        <w:t xml:space="preserve">Laita kumia lasisen pelilaudan kummallekin puolelle.</w:t>
      </w:r>
    </w:p>
    <w:p>
      <w:r>
        <w:rPr>
          <w:b/>
        </w:rPr>
        <w:t xml:space="preserve">Esimerkki 1.4392</w:t>
      </w:r>
    </w:p>
    <w:p>
      <w:r>
        <w:t xml:space="preserve">Miten pysyä rauhallisena myrskyssä.</w:t>
      </w:r>
    </w:p>
    <w:p>
      <w:r>
        <w:rPr>
          <w:b/>
        </w:rPr>
        <w:t xml:space="preserve">Tulos</w:t>
      </w:r>
    </w:p>
    <w:p>
      <w:r>
        <w:t xml:space="preserve">Käännä musiikki kovemmalle, jotta et kuule sadetta ja paljon rumpujen toimintaa, niin et kuule myös ukkosta.</w:t>
      </w:r>
    </w:p>
    <w:p>
      <w:r>
        <w:rPr>
          <w:b/>
        </w:rPr>
        <w:t xml:space="preserve">Esimerkki 1.4393</w:t>
      </w:r>
    </w:p>
    <w:p>
      <w:r>
        <w:t xml:space="preserve">Miten matkustaa Marsiin?</w:t>
      </w:r>
    </w:p>
    <w:p>
      <w:r>
        <w:rPr>
          <w:b/>
        </w:rPr>
        <w:t xml:space="preserve">Tulos</w:t>
      </w:r>
    </w:p>
    <w:p>
      <w:r>
        <w:t xml:space="preserve">Avaruussukkulassa.</w:t>
      </w:r>
    </w:p>
    <w:p>
      <w:r>
        <w:rPr>
          <w:b/>
        </w:rPr>
        <w:t xml:space="preserve">Esimerkki 1.4394</w:t>
      </w:r>
    </w:p>
    <w:p>
      <w:r>
        <w:t xml:space="preserve">Jauhelihan kypsentäminen ilman roiskeita ja sylkemistä</w:t>
      </w:r>
    </w:p>
    <w:p>
      <w:r>
        <w:rPr>
          <w:b/>
        </w:rPr>
        <w:t xml:space="preserve">Tulos</w:t>
      </w:r>
    </w:p>
    <w:p>
      <w:r>
        <w:t xml:space="preserve">lisää kattilaan tai pannulle kupillinen vettä jokaista naudanlihakiloa kohti. Yhdistä raaka jauheliha ja vesi joko puhtailla käsillä tai lastalla tai lusikalla. Kypsennä keskilämmöllä, kunnes liha on ruskistunut kauttaaltaan, välillä sekoittaen. Valuta tiskialtaassa siivilän avulla.</w:t>
      </w:r>
    </w:p>
    <w:p>
      <w:r>
        <w:rPr>
          <w:b/>
        </w:rPr>
        <w:t xml:space="preserve">Esimerkki 1.4395</w:t>
      </w:r>
    </w:p>
    <w:p>
      <w:r>
        <w:t xml:space="preserve">Voit valmistella mansikat pilkottaviksi seuraavasti</w:t>
      </w:r>
    </w:p>
    <w:p>
      <w:r>
        <w:rPr>
          <w:b/>
        </w:rPr>
        <w:t xml:space="preserve">Tulos</w:t>
      </w:r>
    </w:p>
    <w:p>
      <w:r>
        <w:t xml:space="preserve">Huuhtele mansikat kylmällä vedellä puhdistaaksesi ne.</w:t>
      </w:r>
    </w:p>
    <w:p>
      <w:r>
        <w:rPr>
          <w:b/>
        </w:rPr>
        <w:t xml:space="preserve">Esimerkki 1.4396</w:t>
      </w:r>
    </w:p>
    <w:p>
      <w:r>
        <w:t xml:space="preserve">Kun työskentelet lampun sisällä olevien sähkökomponenttien parissa, sinun on noudatettava seuraavia ohjeita</w:t>
      </w:r>
    </w:p>
    <w:p>
      <w:r>
        <w:rPr>
          <w:b/>
        </w:rPr>
        <w:t xml:space="preserve">Tulos</w:t>
      </w:r>
    </w:p>
    <w:p>
      <w:r>
        <w:t xml:space="preserve">Muista irrottaa lamppu pistorasiasta</w:t>
      </w:r>
    </w:p>
    <w:p>
      <w:r>
        <w:rPr>
          <w:b/>
        </w:rPr>
        <w:t xml:space="preserve">Esimerkki 1.4397</w:t>
      </w:r>
    </w:p>
    <w:p>
      <w:r>
        <w:t xml:space="preserve">Mitä kotityöpöydälläsi pitäisi säilyttää?</w:t>
      </w:r>
    </w:p>
    <w:p>
      <w:r>
        <w:rPr>
          <w:b/>
        </w:rPr>
        <w:t xml:space="preserve">Tulos</w:t>
      </w:r>
    </w:p>
    <w:p>
      <w:r>
        <w:t xml:space="preserve">Koska haluat, että sinulla on tilaa työskennellä projektien parissa, rajoita työpöydän päällä säilytettävät tavarat välttämättömiin tavaroihin, kuten vasaroihin ja nauloihin.</w:t>
      </w:r>
    </w:p>
    <w:p>
      <w:r>
        <w:rPr>
          <w:b/>
        </w:rPr>
        <w:t xml:space="preserve">Esimerkki 1.4398</w:t>
      </w:r>
    </w:p>
    <w:p>
      <w:r>
        <w:t xml:space="preserve">Pidä opiskelukortit järjestyksessä.</w:t>
      </w:r>
    </w:p>
    <w:p>
      <w:r>
        <w:rPr>
          <w:b/>
        </w:rPr>
        <w:t xml:space="preserve">Tulos</w:t>
      </w:r>
    </w:p>
    <w:p>
      <w:r>
        <w:t xml:space="preserve">Leikkaa pala altaan nuudelia ja leikkaa sitten ura kortteja varten.</w:t>
      </w:r>
    </w:p>
    <w:p>
      <w:r>
        <w:rPr>
          <w:b/>
        </w:rPr>
        <w:t xml:space="preserve">Esimerkki 1.4399</w:t>
      </w:r>
    </w:p>
    <w:p>
      <w:r>
        <w:t xml:space="preserve">miten pidät huulet halkeilua vastaan</w:t>
      </w:r>
    </w:p>
    <w:p>
      <w:r>
        <w:rPr>
          <w:b/>
        </w:rPr>
        <w:t xml:space="preserve">Tulos</w:t>
      </w:r>
    </w:p>
    <w:p>
      <w:r>
        <w:t xml:space="preserve">laita voidetta siihen</w:t>
      </w:r>
    </w:p>
    <w:p>
      <w:r>
        <w:rPr>
          <w:b/>
        </w:rPr>
        <w:t xml:space="preserve">Esimerkki 1.4400</w:t>
      </w:r>
    </w:p>
    <w:p>
      <w:r>
        <w:t xml:space="preserve">Kuinka tehdä tölkkeihin uudelleen suljettava kansi?</w:t>
      </w:r>
    </w:p>
    <w:p>
      <w:r>
        <w:rPr>
          <w:b/>
        </w:rPr>
        <w:t xml:space="preserve">Tulos</w:t>
      </w:r>
    </w:p>
    <w:p>
      <w:r>
        <w:t xml:space="preserve">Hanki elintarvikekittiä, silmäile se tölkin yläosaan ja odota, että se asettuu, kun se on asetettu, pese se ja käytä sitä tarpeen mukaan.</w:t>
      </w:r>
    </w:p>
    <w:p>
      <w:r>
        <w:rPr>
          <w:b/>
        </w:rPr>
        <w:t xml:space="preserve">Esimerkki 1.4401</w:t>
      </w:r>
    </w:p>
    <w:p>
      <w:r>
        <w:t xml:space="preserve">Miten tehdä maapähkinävoi Reeses Pieces Fudge kotona.</w:t>
      </w:r>
    </w:p>
    <w:p>
      <w:r>
        <w:rPr>
          <w:b/>
        </w:rPr>
        <w:t xml:space="preserve">Tulos</w:t>
      </w:r>
    </w:p>
    <w:p>
      <w:r>
        <w:t xml:space="preserve">Sekoita 3 kuppia tomusokeria, 3/4 kuppia margariinia ja 2/3 kuppia haihdutettua maitoa suuressa, raskaassa kattilassa keskilämmöllä sekoittaen sokerin liuottamiseksi. Kiehauta seosta 5 minuuttia koko ajan sekoittaen.  Ota pois liedeltä ja sekoita 12 unssin valkosuklaalastut, kunnes ne ovat sulaneet ja sekoittuneet perusteellisesti. Vatkaa joukkoon 1 7 unssin vaahtokarkkikermapurkki, 1 kuppi Mini Reeses Pieces -paloja, 1/3 kupillista pähkinävoita ja 1 tl vaniljauutetta. Siirrä kermavaahtokarkki voideltuun 8 x 13 tuuman vuokaan ja anna jäähtyä, ennen kuin leikkaat neliöiksi.</w:t>
      </w:r>
    </w:p>
    <w:p>
      <w:r>
        <w:rPr>
          <w:b/>
        </w:rPr>
        <w:t xml:space="preserve">Esimerkki 1.4402</w:t>
      </w:r>
    </w:p>
    <w:p>
      <w:r>
        <w:t xml:space="preserve">miten keksi valmistetaan?</w:t>
      </w:r>
    </w:p>
    <w:p>
      <w:r>
        <w:rPr>
          <w:b/>
        </w:rPr>
        <w:t xml:space="preserve">Tulos</w:t>
      </w:r>
    </w:p>
    <w:p>
      <w:r>
        <w:t xml:space="preserve">paista se uunissa.</w:t>
      </w:r>
    </w:p>
    <w:p>
      <w:r>
        <w:rPr>
          <w:b/>
        </w:rPr>
        <w:t xml:space="preserve">Esimerkki 1.4403</w:t>
      </w:r>
    </w:p>
    <w:p>
      <w:r>
        <w:t xml:space="preserve">Naulan lyöminen laudan sisään,</w:t>
      </w:r>
    </w:p>
    <w:p>
      <w:r>
        <w:rPr>
          <w:b/>
        </w:rPr>
        <w:t xml:space="preserve">Tulos</w:t>
      </w:r>
    </w:p>
    <w:p>
      <w:r>
        <w:t xml:space="preserve">kiinnitä naula toisella kädellä siten, että sen terävä pää osoittaa lautaa kohti, ja lyö sitten vasaralla naulan päätä, jotta se isketään lautaan.</w:t>
      </w:r>
    </w:p>
    <w:p>
      <w:r>
        <w:rPr>
          <w:b/>
        </w:rPr>
        <w:t xml:space="preserve">Esimerkki 1.4404</w:t>
      </w:r>
    </w:p>
    <w:p>
      <w:r>
        <w:t xml:space="preserve">Miten ruuvi laitetaan paikalleen</w:t>
      </w:r>
    </w:p>
    <w:p>
      <w:r>
        <w:rPr>
          <w:b/>
        </w:rPr>
        <w:t xml:space="preserve">Tulos</w:t>
      </w:r>
    </w:p>
    <w:p>
      <w:r>
        <w:t xml:space="preserve">Aseta ruuvin pää reikään ja ruuvaa se sitten ruuvimeisselillä kiinni.</w:t>
      </w:r>
    </w:p>
    <w:p>
      <w:r>
        <w:rPr>
          <w:b/>
        </w:rPr>
        <w:t xml:space="preserve">Esimerkki 1.4405</w:t>
      </w:r>
    </w:p>
    <w:p>
      <w:r>
        <w:t xml:space="preserve">Luun veistäminen naalbinding-neulan muotoon.</w:t>
      </w:r>
    </w:p>
    <w:p>
      <w:r>
        <w:rPr>
          <w:b/>
        </w:rPr>
        <w:t xml:space="preserve">Tulos</w:t>
      </w:r>
    </w:p>
    <w:p>
      <w:r>
        <w:t xml:space="preserve">Leikkaa pitkä luu puoliksi pituussuunnassa. Poista sisuskalut. Leikkaa leikattu puolikas litteäksi ja kapenevaksi soikeaksi noin 2-3 tuuman pituiseksi. Poraa reikä leveämpään päähän.</w:t>
      </w:r>
    </w:p>
    <w:p>
      <w:r>
        <w:rPr>
          <w:b/>
        </w:rPr>
        <w:t xml:space="preserve">Esimerkki 1.4406</w:t>
      </w:r>
    </w:p>
    <w:p>
      <w:r>
        <w:t xml:space="preserve">Metallisen kannen valmisteleminen porattavaksi.</w:t>
      </w:r>
    </w:p>
    <w:p>
      <w:r>
        <w:rPr>
          <w:b/>
        </w:rPr>
        <w:t xml:space="preserve">Tulos</w:t>
      </w:r>
    </w:p>
    <w:p>
      <w:r>
        <w:t xml:space="preserve">Ota naula tai lyöntipuikko ja tee syvennykset porauskohtiin.</w:t>
      </w:r>
    </w:p>
    <w:p>
      <w:r>
        <w:rPr>
          <w:b/>
        </w:rPr>
        <w:t xml:space="preserve">Esimerkki 1.4407</w:t>
      </w:r>
    </w:p>
    <w:p>
      <w:r>
        <w:t xml:space="preserve">miten esittää kysymys paperilla?</w:t>
      </w:r>
    </w:p>
    <w:p>
      <w:r>
        <w:rPr>
          <w:b/>
        </w:rPr>
        <w:t xml:space="preserve">Tulos</w:t>
      </w:r>
    </w:p>
    <w:p>
      <w:r>
        <w:t xml:space="preserve">kirjoita kysymysmerkki kysymyksen perään.</w:t>
      </w:r>
    </w:p>
    <w:p>
      <w:r>
        <w:rPr>
          <w:b/>
        </w:rPr>
        <w:t xml:space="preserve">Esimerkki 1.4408</w:t>
      </w:r>
    </w:p>
    <w:p>
      <w:r>
        <w:t xml:space="preserve">Tee kastikeastia.</w:t>
      </w:r>
    </w:p>
    <w:p>
      <w:r>
        <w:rPr>
          <w:b/>
        </w:rPr>
        <w:t xml:space="preserve">Tulos</w:t>
      </w:r>
    </w:p>
    <w:p>
      <w:r>
        <w:t xml:space="preserve">Käytä muffinssivuokaa eri kastikkeiden säilyttämiseen.</w:t>
      </w:r>
    </w:p>
    <w:p>
      <w:r>
        <w:rPr>
          <w:b/>
        </w:rPr>
        <w:t xml:space="preserve">Esimerkki 1.4409</w:t>
      </w:r>
    </w:p>
    <w:p>
      <w:r>
        <w:t xml:space="preserve">Tahran poistaminen vaatteista.</w:t>
      </w:r>
    </w:p>
    <w:p>
      <w:r>
        <w:rPr>
          <w:b/>
        </w:rPr>
        <w:t xml:space="preserve">Tulos</w:t>
      </w:r>
    </w:p>
    <w:p>
      <w:r>
        <w:t xml:space="preserve">Käytä tidekynää tahran kohdentamiseen.</w:t>
      </w:r>
    </w:p>
    <w:p>
      <w:r>
        <w:rPr>
          <w:b/>
        </w:rPr>
        <w:t xml:space="preserve">Esimerkki 1.4410</w:t>
      </w:r>
    </w:p>
    <w:p>
      <w:r>
        <w:t xml:space="preserve">Estää huuliherpeksen leviämisen sängyssä.</w:t>
      </w:r>
    </w:p>
    <w:p>
      <w:r>
        <w:rPr>
          <w:b/>
        </w:rPr>
        <w:t xml:space="preserve">Tulos</w:t>
      </w:r>
    </w:p>
    <w:p>
      <w:r>
        <w:t xml:space="preserve">Vaihda tyynyliina ja pese edellinen kuumalla vedellä.</w:t>
      </w:r>
    </w:p>
    <w:p>
      <w:r>
        <w:rPr>
          <w:b/>
        </w:rPr>
        <w:t xml:space="preserve">Esimerkki 1.4411</w:t>
      </w:r>
    </w:p>
    <w:p>
      <w:r>
        <w:t xml:space="preserve">miten turvavyö kiristetään?</w:t>
      </w:r>
    </w:p>
    <w:p>
      <w:r>
        <w:rPr>
          <w:b/>
        </w:rPr>
        <w:t xml:space="preserve">Tulos</w:t>
      </w:r>
    </w:p>
    <w:p>
      <w:r>
        <w:t xml:space="preserve">vedä hihnan avoimesta päästä</w:t>
      </w:r>
    </w:p>
    <w:p>
      <w:r>
        <w:rPr>
          <w:b/>
        </w:rPr>
        <w:t xml:space="preserve">Esimerkki 1.4412</w:t>
      </w:r>
    </w:p>
    <w:p>
      <w:r>
        <w:t xml:space="preserve">Mitä välineitä tarvitaan PVC-kastelukasteluverkoston rakentamiseen?</w:t>
      </w:r>
    </w:p>
    <w:p>
      <w:r>
        <w:rPr>
          <w:b/>
        </w:rPr>
        <w:t xml:space="preserve">Tulos</w:t>
      </w:r>
    </w:p>
    <w:p>
      <w:r>
        <w:t xml:space="preserve">Veitsi, rautasaha, porakone ja poranterät.</w:t>
      </w:r>
    </w:p>
    <w:p>
      <w:r>
        <w:rPr>
          <w:b/>
        </w:rPr>
        <w:t xml:space="preserve">Esimerkki 1.4413</w:t>
      </w:r>
    </w:p>
    <w:p>
      <w:r>
        <w:t xml:space="preserve">Tietokoneen purkaminen,</w:t>
      </w:r>
    </w:p>
    <w:p>
      <w:r>
        <w:rPr>
          <w:b/>
        </w:rPr>
        <w:t xml:space="preserve">Tulos</w:t>
      </w:r>
    </w:p>
    <w:p>
      <w:r>
        <w:t xml:space="preserve">sinun on irrotettava sivupaneeli, avattava kotelo, irrotettava virtalähde ja irrotettava se.</w:t>
      </w:r>
    </w:p>
    <w:p>
      <w:r>
        <w:rPr>
          <w:b/>
        </w:rPr>
        <w:t xml:space="preserve">Esimerkki 1.4414</w:t>
      </w:r>
    </w:p>
    <w:p>
      <w:r>
        <w:t xml:space="preserve">Voit tehdä juustoraastetta seuraavasti</w:t>
      </w:r>
    </w:p>
    <w:p>
      <w:r>
        <w:rPr>
          <w:b/>
        </w:rPr>
        <w:t xml:space="preserve">Tulos</w:t>
      </w:r>
    </w:p>
    <w:p>
      <w:r>
        <w:t xml:space="preserve">Ota juustolohko ja hiero sitä juustohöylää vasten.</w:t>
      </w:r>
    </w:p>
    <w:p>
      <w:r>
        <w:rPr>
          <w:b/>
        </w:rPr>
        <w:t xml:space="preserve">Esimerkki 1.4415</w:t>
      </w:r>
    </w:p>
    <w:p>
      <w:r>
        <w:t xml:space="preserve">Miten leipoa mustikkatorttuja kotona.</w:t>
      </w:r>
    </w:p>
    <w:p>
      <w:r>
        <w:rPr>
          <w:b/>
        </w:rPr>
        <w:t xml:space="preserve">Tulos</w:t>
      </w:r>
    </w:p>
    <w:p>
      <w:r>
        <w:t xml:space="preserve">Laita 1/4 kupillista mustikoita, 1 rkl sitruunamehua, 1/4 kupillista sokeria leivottuun torttuvuoreen, paista 18 min. 375 asteisessa uunissa, tarkista ja poista, kun kuori on ruskea.</w:t>
      </w:r>
    </w:p>
    <w:p>
      <w:r>
        <w:rPr>
          <w:b/>
        </w:rPr>
        <w:t xml:space="preserve">Esimerkki 1.4416</w:t>
      </w:r>
    </w:p>
    <w:p>
      <w:r>
        <w:t xml:space="preserve">Saada savi kukkaruukku leipä kukkaruukku pois hiilet</w:t>
      </w:r>
    </w:p>
    <w:p>
      <w:r>
        <w:rPr>
          <w:b/>
        </w:rPr>
        <w:t xml:space="preserve">Tulos</w:t>
      </w:r>
    </w:p>
    <w:p>
      <w:r>
        <w:t xml:space="preserve">ota kuuma kukkaruukku pois hiilestä pihdeillä 20 minuutin kuluttua.</w:t>
      </w:r>
    </w:p>
    <w:p>
      <w:r>
        <w:rPr>
          <w:b/>
        </w:rPr>
        <w:t xml:space="preserve">Esimerkki 1.4417</w:t>
      </w:r>
    </w:p>
    <w:p>
      <w:r>
        <w:t xml:space="preserve">Mitä FAST-lyhenne tarkoittaa ensiaputeknikolle?</w:t>
      </w:r>
    </w:p>
    <w:p>
      <w:r>
        <w:rPr>
          <w:b/>
        </w:rPr>
        <w:t xml:space="preserve">Tulos</w:t>
      </w:r>
    </w:p>
    <w:p>
      <w:r>
        <w:t xml:space="preserve">F.A.S.T. on lyhenne, joka kuvaa menetelmää, jolla testataan ja havaitaan, onko henkilöllä aivohalvaus tai onko hänellä mahdollisesti pian aivohalvaus. F tarkoittaa kasvojen roikkumista, A tarkoittaa käsien heikkoutta, S tarkoittaa puheeseen liittyviä vaikeuksia ja T tarkoittaa Time to call emergency services. Tämä helposti muistettava joukko tarkistettavia asioita on suunniteltu lieventämään hoitamattoman aivohalvauksen aiheuttamia vakavia vammoja.</w:t>
      </w:r>
    </w:p>
    <w:p>
      <w:r>
        <w:rPr>
          <w:b/>
        </w:rPr>
        <w:t xml:space="preserve">Esimerkki 1.4418</w:t>
      </w:r>
    </w:p>
    <w:p>
      <w:r>
        <w:t xml:space="preserve">Erottaa aito timantti väärennöksestä.</w:t>
      </w:r>
    </w:p>
    <w:p>
      <w:r>
        <w:rPr>
          <w:b/>
        </w:rPr>
        <w:t xml:space="preserve">Tulos</w:t>
      </w:r>
    </w:p>
    <w:p>
      <w:r>
        <w:t xml:space="preserve">Yritä käyttää sumua - yritä sumuttaa se suullasi kuin peili. Lasi pysyy huurussa paljon kauemmin kuin timantti.</w:t>
      </w:r>
    </w:p>
    <w:p>
      <w:r>
        <w:rPr>
          <w:b/>
        </w:rPr>
        <w:t xml:space="preserve">Esimerkki 1.4419</w:t>
      </w:r>
    </w:p>
    <w:p>
      <w:r>
        <w:t xml:space="preserve">miten estät kengän haisemisen?</w:t>
      </w:r>
    </w:p>
    <w:p>
      <w:r>
        <w:rPr>
          <w:b/>
        </w:rPr>
        <w:t xml:space="preserve">Tulos</w:t>
      </w:r>
    </w:p>
    <w:p>
      <w:r>
        <w:t xml:space="preserve">käytä jalkojauhetta kengässä</w:t>
      </w:r>
    </w:p>
    <w:p>
      <w:r>
        <w:rPr>
          <w:b/>
        </w:rPr>
        <w:t xml:space="preserve">Esimerkki 1.4420</w:t>
      </w:r>
    </w:p>
    <w:p>
      <w:r>
        <w:t xml:space="preserve">Poista maali peilistä</w:t>
      </w:r>
    </w:p>
    <w:p>
      <w:r>
        <w:rPr>
          <w:b/>
        </w:rPr>
        <w:t xml:space="preserve">Tulos</w:t>
      </w:r>
    </w:p>
    <w:p>
      <w:r>
        <w:t xml:space="preserve">Kaada reilu määrä kynsilakanpoistoainetta pieneen osaan taiteltua tai käärittyä paperipyyhettä. Hiero märkää paperipyyhettä maalipilkkujen päälle, jotta ne pehmenevät, ja pyyhi sitten maali pois peilistä.</w:t>
      </w:r>
    </w:p>
    <w:p>
      <w:r>
        <w:rPr>
          <w:b/>
        </w:rPr>
        <w:t xml:space="preserve">Esimerkki 1.4421</w:t>
      </w:r>
    </w:p>
    <w:p>
      <w:r>
        <w:t xml:space="preserve">Löydä oikea meikkivoide.</w:t>
      </w:r>
    </w:p>
    <w:p>
      <w:r>
        <w:rPr>
          <w:b/>
        </w:rPr>
        <w:t xml:space="preserve">Tulos</w:t>
      </w:r>
    </w:p>
    <w:p>
      <w:r>
        <w:t xml:space="preserve">Hanki sävy, jonka uskot olevasi, ja kokeile sitä kaulallesi. Sulautuuko se kasvoihisi? Haluat, että ne sopivat yhteen, jotta se näyttää luonnolliselta.</w:t>
      </w:r>
    </w:p>
    <w:p>
      <w:r>
        <w:rPr>
          <w:b/>
        </w:rPr>
        <w:t xml:space="preserve">Esimerkki 1.4422</w:t>
      </w:r>
    </w:p>
    <w:p>
      <w:r>
        <w:t xml:space="preserve">Mitä käytetään polttoaineena minikeittimessä.</w:t>
      </w:r>
    </w:p>
    <w:p>
      <w:r>
        <w:rPr>
          <w:b/>
        </w:rPr>
        <w:t xml:space="preserve">Tulos</w:t>
      </w:r>
    </w:p>
    <w:p>
      <w:r>
        <w:t xml:space="preserve">Käytä silputtua paperia polttoaineena.</w:t>
      </w:r>
    </w:p>
    <w:p>
      <w:r>
        <w:rPr>
          <w:b/>
        </w:rPr>
        <w:t xml:space="preserve">Esimerkki 1.4423</w:t>
      </w:r>
    </w:p>
    <w:p>
      <w:r>
        <w:t xml:space="preserve">Pitääkö uuni esilämmittää ennen omenapiirakkaa?</w:t>
      </w:r>
    </w:p>
    <w:p>
      <w:r>
        <w:rPr>
          <w:b/>
        </w:rPr>
        <w:t xml:space="preserve">Tulos</w:t>
      </w:r>
    </w:p>
    <w:p>
      <w:r>
        <w:t xml:space="preserve">Kyllä, sinun on esilämmitettävä uuni 400 asteeseen.</w:t>
      </w:r>
    </w:p>
    <w:p>
      <w:r>
        <w:rPr>
          <w:b/>
        </w:rPr>
        <w:t xml:space="preserve">Esimerkki 1.4424</w:t>
      </w:r>
    </w:p>
    <w:p>
      <w:r>
        <w:t xml:space="preserve">miten varastoit jotain?</w:t>
      </w:r>
    </w:p>
    <w:p>
      <w:r>
        <w:rPr>
          <w:b/>
        </w:rPr>
        <w:t xml:space="preserve">Tulos</w:t>
      </w:r>
    </w:p>
    <w:p>
      <w:r>
        <w:t xml:space="preserve">osta paljon sitä.</w:t>
      </w:r>
    </w:p>
    <w:p>
      <w:r>
        <w:rPr>
          <w:b/>
        </w:rPr>
        <w:t xml:space="preserve">Esimerkki 1.4425</w:t>
      </w:r>
    </w:p>
    <w:p>
      <w:r>
        <w:t xml:space="preserve">Estää silmätippojen aiheuttaman kylmän tunteen.</w:t>
      </w:r>
    </w:p>
    <w:p>
      <w:r>
        <w:rPr>
          <w:b/>
        </w:rPr>
        <w:t xml:space="preserve">Tulos</w:t>
      </w:r>
    </w:p>
    <w:p>
      <w:r>
        <w:t xml:space="preserve">Juoksuta pulloa kuuman veden alla muutaman sekunnin ajan.</w:t>
      </w:r>
    </w:p>
    <w:p>
      <w:r>
        <w:rPr>
          <w:b/>
        </w:rPr>
        <w:t xml:space="preserve">Esimerkki 1.4426</w:t>
      </w:r>
    </w:p>
    <w:p>
      <w:r>
        <w:t xml:space="preserve">Kuinka kertoa 6, 7, 8 ja 9 taulukot kädessäsi?</w:t>
      </w:r>
    </w:p>
    <w:p>
      <w:r>
        <w:rPr>
          <w:b/>
        </w:rPr>
        <w:t xml:space="preserve">Tulos</w:t>
      </w:r>
    </w:p>
    <w:p>
      <w:r>
        <w:t xml:space="preserve">Jos haluat kertoa taulukot 6, 7, 8 ja 9 käsilläsi, määritä ensin numerot 6, 7, 8, 9 ja 10 kummankin käden sormille.</w:t>
      </w:r>
    </w:p>
    <w:p>
      <w:r>
        <w:rPr>
          <w:b/>
        </w:rPr>
        <w:t xml:space="preserve">Esimerkki 1.4427</w:t>
      </w:r>
    </w:p>
    <w:p>
      <w:r>
        <w:t xml:space="preserve">Estä ruohon kasvaminen hiekkakuopan läpi.</w:t>
      </w:r>
    </w:p>
    <w:p>
      <w:r>
        <w:rPr>
          <w:b/>
        </w:rPr>
        <w:t xml:space="preserve">Tulos</w:t>
      </w:r>
    </w:p>
    <w:p>
      <w:r>
        <w:t xml:space="preserve">Käytä pientä telttaa hiekan säilyttämiseen.</w:t>
      </w:r>
    </w:p>
    <w:p>
      <w:r>
        <w:rPr>
          <w:b/>
        </w:rPr>
        <w:t xml:space="preserve">Esimerkki 1.4428</w:t>
      </w:r>
    </w:p>
    <w:p>
      <w:r>
        <w:t xml:space="preserve">Helpoin tapa kuoria tomaatit?</w:t>
      </w:r>
    </w:p>
    <w:p>
      <w:r>
        <w:rPr>
          <w:b/>
        </w:rPr>
        <w:t xml:space="preserve">Tulos</w:t>
      </w:r>
    </w:p>
    <w:p>
      <w:r>
        <w:t xml:space="preserve">tee yläosaan X-kirjain ja pudota kiehuvaan veteen kymmeneksi sekunniksi.</w:t>
      </w:r>
    </w:p>
    <w:p>
      <w:r>
        <w:rPr>
          <w:b/>
        </w:rPr>
        <w:t xml:space="preserve">Esimerkki 1.4429</w:t>
      </w:r>
    </w:p>
    <w:p>
      <w:r>
        <w:t xml:space="preserve">kuuma vesi</w:t>
      </w:r>
    </w:p>
    <w:p>
      <w:r>
        <w:rPr>
          <w:b/>
        </w:rPr>
        <w:t xml:space="preserve">Tulos</w:t>
      </w:r>
    </w:p>
    <w:p>
      <w:r>
        <w:t xml:space="preserve">voi sulattaa jäätelöä </w:t>
      </w:r>
    </w:p>
    <w:p>
      <w:r>
        <w:rPr>
          <w:b/>
        </w:rPr>
        <w:t xml:space="preserve">Esimerkki 1.4430</w:t>
      </w:r>
    </w:p>
    <w:p>
      <w:r>
        <w:t xml:space="preserve">Jos haluat saada yhteyden henkilöön, jonka puhelin on Älä häiritse -tilassa.</w:t>
      </w:r>
    </w:p>
    <w:p>
      <w:r>
        <w:rPr>
          <w:b/>
        </w:rPr>
        <w:t xml:space="preserve">Tulos</w:t>
      </w:r>
    </w:p>
    <w:p>
      <w:r>
        <w:t xml:space="preserve">Mene sinne ja puhu heille henkilökohtaisesti, jos mahdollista, jos ei, soita jollekin, joka voi tavoittaa heidät.</w:t>
      </w:r>
    </w:p>
    <w:p>
      <w:r>
        <w:rPr>
          <w:b/>
        </w:rPr>
        <w:t xml:space="preserve">Esimerkki 1.4431</w:t>
      </w:r>
    </w:p>
    <w:p>
      <w:r>
        <w:t xml:space="preserve">Opi tunnistamaan linnut niiden laulusta.</w:t>
      </w:r>
    </w:p>
    <w:p>
      <w:r>
        <w:rPr>
          <w:b/>
        </w:rPr>
        <w:t xml:space="preserve">Tulos</w:t>
      </w:r>
    </w:p>
    <w:p>
      <w:r>
        <w:t xml:space="preserve">Mene ulos ja kuuntele lintujen laulua. Valitse yksi sävel, jonka haluat tunnistaa. Yritä nähdä lintu, joka ääntelee. Etsi se lintukirjasta tai kokeile You Tubea. Jatka harjoittelua!</w:t>
      </w:r>
    </w:p>
    <w:p>
      <w:r>
        <w:rPr>
          <w:b/>
        </w:rPr>
        <w:t xml:space="preserve">Esimerkki 1.4432</w:t>
      </w:r>
    </w:p>
    <w:p>
      <w:r>
        <w:t xml:space="preserve">jäätelökauha</w:t>
      </w:r>
    </w:p>
    <w:p>
      <w:r>
        <w:rPr>
          <w:b/>
        </w:rPr>
        <w:t xml:space="preserve">Tulos</w:t>
      </w:r>
    </w:p>
    <w:p>
      <w:r>
        <w:t xml:space="preserve">voi tehdä lumipalloja </w:t>
      </w:r>
    </w:p>
    <w:p>
      <w:r>
        <w:rPr>
          <w:b/>
        </w:rPr>
        <w:t xml:space="preserve">Esimerkki 1.4433</w:t>
      </w:r>
    </w:p>
    <w:p>
      <w:r>
        <w:t xml:space="preserve">Jos haluat nousta tasolle, hyökkää ensin NES:n Zelda II:ssa.</w:t>
      </w:r>
    </w:p>
    <w:p>
      <w:r>
        <w:rPr>
          <w:b/>
        </w:rPr>
        <w:t xml:space="preserve">Tulos</w:t>
      </w:r>
    </w:p>
    <w:p>
      <w:r>
        <w:t xml:space="preserve">Valitse "Peruuta", kun saavutat 50 ja sitten 100 kokemuspistettä. Kun olet saavuttanut 200, voit valita hyökkäyksen.</w:t>
      </w:r>
    </w:p>
    <w:p>
      <w:r>
        <w:rPr>
          <w:b/>
        </w:rPr>
        <w:t xml:space="preserve">Esimerkki 1.4434</w:t>
      </w:r>
    </w:p>
    <w:p>
      <w:r>
        <w:t xml:space="preserve">maalaus</w:t>
      </w:r>
    </w:p>
    <w:p>
      <w:r>
        <w:rPr>
          <w:b/>
        </w:rPr>
        <w:t xml:space="preserve">Tulos</w:t>
      </w:r>
    </w:p>
    <w:p>
      <w:r>
        <w:t xml:space="preserve">voi peittää seinässä olevan reiän</w:t>
      </w:r>
    </w:p>
    <w:p>
      <w:r>
        <w:rPr>
          <w:b/>
        </w:rPr>
        <w:t xml:space="preserve">Esimerkki 1.4435</w:t>
      </w:r>
    </w:p>
    <w:p>
      <w:r>
        <w:t xml:space="preserve">Mikä on paras vinkki yhden käden selfien ottamiseen?</w:t>
      </w:r>
    </w:p>
    <w:p>
      <w:r>
        <w:rPr>
          <w:b/>
        </w:rPr>
        <w:t xml:space="preserve">Tulos</w:t>
      </w:r>
    </w:p>
    <w:p>
      <w:r>
        <w:t xml:space="preserve">Pidä leuka alhaalla ja pidä kameraa hieman kasvojen yläpuolella, mutta käännä se alaspäin, jolloin kulmat saavat kasvosi näyttämään hyvältä.</w:t>
      </w:r>
    </w:p>
    <w:p>
      <w:r>
        <w:rPr>
          <w:b/>
        </w:rPr>
        <w:t xml:space="preserve">Esimerkki 1.4436</w:t>
      </w:r>
    </w:p>
    <w:p>
      <w:r>
        <w:t xml:space="preserve">Tee suklaasta kurpitsan varret kurpitsakuppikakkujen päälle.</w:t>
      </w:r>
    </w:p>
    <w:p>
      <w:r>
        <w:rPr>
          <w:b/>
        </w:rPr>
        <w:t xml:space="preserve">Tulos</w:t>
      </w:r>
    </w:p>
    <w:p>
      <w:r>
        <w:t xml:space="preserve">Sulata suklaalastut ja laita sulanut seos vetoketjulliseen pussiin, jonka kulma on leikattu. Varmista, että se on hyvin pieni leikkaus. tein varret kulkemalla suklaalla ylös ja alas pergamenttipaperin päällä.</w:t>
      </w:r>
    </w:p>
    <w:p>
      <w:r>
        <w:rPr>
          <w:b/>
        </w:rPr>
        <w:t xml:space="preserve">Esimerkki 1.4437</w:t>
      </w:r>
    </w:p>
    <w:p>
      <w:r>
        <w:t xml:space="preserve">Miten puhdistan auton tuulilasin ajettuani puolipäällystetyillä teillä, joille on ruiskutettu öljyä.</w:t>
      </w:r>
    </w:p>
    <w:p>
      <w:r>
        <w:rPr>
          <w:b/>
        </w:rPr>
        <w:t xml:space="preserve">Tulos</w:t>
      </w:r>
    </w:p>
    <w:p>
      <w:r>
        <w:t xml:space="preserve">Voit leikata lian läpi ripottelemalla tuulilasiin hammaskiveä, pyyhi lasi saippuavedellä, huuhtele hyvin ja kuivaa.</w:t>
      </w:r>
    </w:p>
    <w:p>
      <w:r>
        <w:rPr>
          <w:b/>
        </w:rPr>
        <w:t xml:space="preserve">Esimerkki 1.4438</w:t>
      </w:r>
    </w:p>
    <w:p>
      <w:r>
        <w:t xml:space="preserve">Mitä ainesosia tarvitaan koristeellisen voidepalkin valmistamiseen?</w:t>
      </w:r>
    </w:p>
    <w:p>
      <w:r>
        <w:rPr>
          <w:b/>
        </w:rPr>
        <w:t xml:space="preserve">Tulos</w:t>
      </w:r>
    </w:p>
    <w:p>
      <w:r>
        <w:t xml:space="preserve">60 % Voita (puolet kaakaovoita tai mangovoita ja puolet karitevoita ovat hyviä voideaineita) -15 % emulgoivaa vahaa -15 % steriilihappoa (sekin on eräänlainen vaha) -10 makeaa manteliöljyä tai muuta kevyttä öljyä (esim. auringonkukka- tai rypälesiemenöljy).</w:t>
      </w:r>
    </w:p>
    <w:p>
      <w:r>
        <w:rPr>
          <w:b/>
        </w:rPr>
        <w:t xml:space="preserve">Esimerkki 1.4439</w:t>
      </w:r>
    </w:p>
    <w:p>
      <w:r>
        <w:t xml:space="preserve">Helpottaa ruokaostosten tekemistä ilman listaa,</w:t>
      </w:r>
    </w:p>
    <w:p>
      <w:r>
        <w:rPr>
          <w:b/>
        </w:rPr>
        <w:t xml:space="preserve">Tulos</w:t>
      </w:r>
    </w:p>
    <w:p>
      <w:r>
        <w:t xml:space="preserve">ota kuva jääkaapin sisäpuolelta ennen ostosmatkaa.</w:t>
      </w:r>
    </w:p>
    <w:p>
      <w:r>
        <w:rPr>
          <w:b/>
        </w:rPr>
        <w:t xml:space="preserve">Esimerkki 1.4440</w:t>
      </w:r>
    </w:p>
    <w:p>
      <w:r>
        <w:t xml:space="preserve">Miten sulake irrotetaan turvallisesti sulakkeenpitimestä?</w:t>
      </w:r>
    </w:p>
    <w:p>
      <w:r>
        <w:rPr>
          <w:b/>
        </w:rPr>
        <w:t xml:space="preserve">Tulos</w:t>
      </w:r>
    </w:p>
    <w:p>
      <w:r>
        <w:t xml:space="preserve">Katkaise virta, tarkista jännite sulakkeen jälkeen ja käytä muovista sulakkeen irrotinta.</w:t>
      </w:r>
    </w:p>
    <w:p>
      <w:r>
        <w:rPr>
          <w:b/>
        </w:rPr>
        <w:t xml:space="preserve">Esimerkki 1.4441</w:t>
      </w:r>
    </w:p>
    <w:p>
      <w:r>
        <w:t xml:space="preserve">voinko tehdä praliinipatukoita kotona?</w:t>
      </w:r>
    </w:p>
    <w:p>
      <w:r>
        <w:rPr>
          <w:b/>
        </w:rPr>
        <w:t xml:space="preserve">Tulos</w:t>
      </w:r>
    </w:p>
    <w:p>
      <w:r>
        <w:t xml:space="preserve">1 16 1/2 - unssin rulla jäähdytettyä sokerikeksitaikinaa 1/2 kupillista manteli-toffeepaloja 1/2 kupillista hienonnettuja pekaanipähkinöitä 1 12 - unssin paketti minikokoisia puolimakean suklaan paloja 1/3 kupillista manteli-toffeepaloja ohjeet Esilämmitä uuni 350 asteeseen F. Laita keksitaikina, 1/2 kupillista toffeepaloja ja pekaanipähkinät suureen uudelleensulkeutuvaan muovipussiin ja vaivaa, jotta ne yhdistyvät.    Painele taikina tasaisesti rasvattoman 13x9x2-tuumaisen leivontavuoan pohjalle. Paista 12-15 minuuttia tai kunnes ne ovat kullanruskeita.    Ripottele paistettu kerros välittömästi suklaapaloilla. Anna seistä 5-10 minuuttia tai kunnes se on pehmennyt ja levitä sitten tasaisesti kerroksen päälle. Ripottele päälle 1/3 kupillista toffeepaloja. Jäähdytä 10-15 minuuttia tai kunnes suklaa on jähmettynyt. Leikkaa patukoiksi.</w:t>
      </w:r>
    </w:p>
    <w:p>
      <w:r>
        <w:rPr>
          <w:b/>
        </w:rPr>
        <w:t xml:space="preserve">Esimerkki 1.4442</w:t>
      </w:r>
    </w:p>
    <w:p>
      <w:r>
        <w:t xml:space="preserve">Miten nahkatupsut leikataan tasaisesti.</w:t>
      </w:r>
    </w:p>
    <w:p>
      <w:r>
        <w:rPr>
          <w:b/>
        </w:rPr>
        <w:t xml:space="preserve">Tulos</w:t>
      </w:r>
    </w:p>
    <w:p>
      <w:r>
        <w:t xml:space="preserve">Leikkaa nahkatupsujen alaosan poikki saksilla suoraa linjaa.</w:t>
      </w:r>
    </w:p>
    <w:p>
      <w:r>
        <w:rPr>
          <w:b/>
        </w:rPr>
        <w:t xml:space="preserve">Esimerkki 1.4443</w:t>
      </w:r>
    </w:p>
    <w:p>
      <w:r>
        <w:t xml:space="preserve">Valitse oikea kala akvaarioosi.</w:t>
      </w:r>
    </w:p>
    <w:p>
      <w:r>
        <w:rPr>
          <w:b/>
        </w:rPr>
        <w:t xml:space="preserve">Tulos</w:t>
      </w:r>
    </w:p>
    <w:p>
      <w:r>
        <w:t xml:space="preserve">Päätä, millaisia kaloja haluat pitää, ja tee hieman tutkimusta verkossa, jotta näet, kuinka paljon ne kasvavat. Hanki säiliösi sen kokoiseksi kuin ne tulevat olemaan.</w:t>
      </w:r>
    </w:p>
    <w:p>
      <w:r>
        <w:rPr>
          <w:b/>
        </w:rPr>
        <w:t xml:space="preserve">Esimerkki 1.4444</w:t>
      </w:r>
    </w:p>
    <w:p>
      <w:r>
        <w:t xml:space="preserve">säästää aikaa, kun haluat jääkylmän vesipullon,</w:t>
      </w:r>
    </w:p>
    <w:p>
      <w:r>
        <w:rPr>
          <w:b/>
        </w:rPr>
        <w:t xml:space="preserve">Tulos</w:t>
      </w:r>
    </w:p>
    <w:p>
      <w:r>
        <w:t xml:space="preserve">jäädytä vain puolet jääpullosta ja täytä toinen puoli vedellä.</w:t>
      </w:r>
    </w:p>
    <w:p>
      <w:r>
        <w:rPr>
          <w:b/>
        </w:rPr>
        <w:t xml:space="preserve">Esimerkki 1.4445</w:t>
      </w:r>
    </w:p>
    <w:p>
      <w:r>
        <w:t xml:space="preserve">Leikataan urat puulevyyn.</w:t>
      </w:r>
    </w:p>
    <w:p>
      <w:r>
        <w:rPr>
          <w:b/>
        </w:rPr>
        <w:t xml:space="preserve">Tulos</w:t>
      </w:r>
    </w:p>
    <w:p>
      <w:r>
        <w:t xml:space="preserve">Käytä reititintä ja sopivan kokoista terää ja leikkaa urat pois.</w:t>
      </w:r>
    </w:p>
    <w:p>
      <w:r>
        <w:rPr>
          <w:b/>
        </w:rPr>
        <w:t xml:space="preserve">Esimerkki 1.4446</w:t>
      </w:r>
    </w:p>
    <w:p>
      <w:r>
        <w:t xml:space="preserve">Suklaan temperointi.</w:t>
      </w:r>
    </w:p>
    <w:p>
      <w:r>
        <w:rPr>
          <w:b/>
        </w:rPr>
        <w:t xml:space="preserve">Tulos</w:t>
      </w:r>
    </w:p>
    <w:p>
      <w:r>
        <w:t xml:space="preserve">Ota noin 2/3 suklaasta (käytä hyvälaatuista tummaa suklaata) ja laita se metallikulhoon, joka sopii täydellisesti kattilan päälle. Kulhon pohja ei saa koskettaa vettä. Kiehauta vesi ja sulata suklaa miedolla lämmöllä. Mittaa lämpötilaa jatkuvasti ja ota kulho pois liedeltä, kun se on 41-43 celsiusastetta.</w:t>
      </w:r>
    </w:p>
    <w:p>
      <w:r>
        <w:rPr>
          <w:b/>
        </w:rPr>
        <w:t xml:space="preserve">Esimerkki 1.4447</w:t>
      </w:r>
    </w:p>
    <w:p>
      <w:r>
        <w:t xml:space="preserve">Estä television kaukosäätimen katoaminen.</w:t>
      </w:r>
    </w:p>
    <w:p>
      <w:r>
        <w:rPr>
          <w:b/>
        </w:rPr>
        <w:t xml:space="preserve">Tulos</w:t>
      </w:r>
    </w:p>
    <w:p>
      <w:r>
        <w:t xml:space="preserve">Tarrakiinnitteinen kaukosäädin sohvapöydän sivuun.</w:t>
      </w:r>
    </w:p>
    <w:p>
      <w:r>
        <w:rPr>
          <w:b/>
        </w:rPr>
        <w:t xml:space="preserve">Esimerkki 1.4448</w:t>
      </w:r>
    </w:p>
    <w:p>
      <w:r>
        <w:t xml:space="preserve">Helpottaa kotien muuttoa.</w:t>
      </w:r>
    </w:p>
    <w:p>
      <w:r>
        <w:rPr>
          <w:b/>
        </w:rPr>
        <w:t xml:space="preserve">Tulos</w:t>
      </w:r>
    </w:p>
    <w:p>
      <w:r>
        <w:t xml:space="preserve">Pakkaa työkalulaatikko viimeisenä ja purkaa se ensimmäisenä.</w:t>
      </w:r>
    </w:p>
    <w:p>
      <w:r>
        <w:rPr>
          <w:b/>
        </w:rPr>
        <w:t xml:space="preserve">Esimerkki 1.4449</w:t>
      </w:r>
    </w:p>
    <w:p>
      <w:r>
        <w:t xml:space="preserve">miten tehdä pastaa valkosipulin ja parsakaalin kanssa</w:t>
      </w:r>
    </w:p>
    <w:p>
      <w:r>
        <w:rPr>
          <w:b/>
        </w:rPr>
        <w:t xml:space="preserve">Tulos</w:t>
      </w:r>
    </w:p>
    <w:p>
      <w:r>
        <w:t xml:space="preserve">Valmista valkosipuliöljypasta orecchiette-ruoasta, jossa on 1 pieni parsakaalin kukkanen ja valkosipuli ennen veden lisäämistä. Peitä ja keitä 1 minuutti ennen puolittamista.</w:t>
      </w:r>
    </w:p>
    <w:p>
      <w:r>
        <w:rPr>
          <w:b/>
        </w:rPr>
        <w:t xml:space="preserve">Esimerkki 1.4450</w:t>
      </w:r>
    </w:p>
    <w:p>
      <w:r>
        <w:t xml:space="preserve">Voit kiinnittää kaksi punottua langan osaa toisiinsa seuraavasti</w:t>
      </w:r>
    </w:p>
    <w:p>
      <w:r>
        <w:rPr>
          <w:b/>
        </w:rPr>
        <w:t xml:space="preserve">Tulos</w:t>
      </w:r>
    </w:p>
    <w:p>
      <w:r>
        <w:t xml:space="preserve">Levitä juotetta ja käytä juotosrautaa.</w:t>
      </w:r>
    </w:p>
    <w:p>
      <w:r>
        <w:rPr>
          <w:b/>
        </w:rPr>
        <w:t xml:space="preserve">Esimerkki 1.4451</w:t>
      </w:r>
    </w:p>
    <w:p>
      <w:r>
        <w:t xml:space="preserve">video</w:t>
      </w:r>
    </w:p>
    <w:p>
      <w:r>
        <w:rPr>
          <w:b/>
        </w:rPr>
        <w:t xml:space="preserve">Tulos</w:t>
      </w:r>
    </w:p>
    <w:p>
      <w:r>
        <w:t xml:space="preserve">voidaan osoittaa sormilla </w:t>
      </w:r>
    </w:p>
    <w:p>
      <w:r>
        <w:rPr>
          <w:b/>
        </w:rPr>
        <w:t xml:space="preserve">Esimerkki 1.4452</w:t>
      </w:r>
    </w:p>
    <w:p>
      <w:r>
        <w:t xml:space="preserve">Mausta valurautapannu,</w:t>
      </w:r>
    </w:p>
    <w:p>
      <w:r>
        <w:rPr>
          <w:b/>
        </w:rPr>
        <w:t xml:space="preserve">Tulos</w:t>
      </w:r>
    </w:p>
    <w:p>
      <w:r>
        <w:t xml:space="preserve">kun olet pessyt pannun, päällystä pannu oliiviöljyllä ja poista ylimääräinen öljy paperipyyhkeellä, ja paista 350-asteisessa uunissa 2 tuntia.</w:t>
      </w:r>
    </w:p>
    <w:p>
      <w:r>
        <w:rPr>
          <w:b/>
        </w:rPr>
        <w:t xml:space="preserve">Esimerkki 1.4453</w:t>
      </w:r>
    </w:p>
    <w:p>
      <w:r>
        <w:t xml:space="preserve">Ruokavalio rasvaa tappio,</w:t>
      </w:r>
    </w:p>
    <w:p>
      <w:r>
        <w:rPr>
          <w:b/>
        </w:rPr>
        <w:t xml:space="preserve">Tulos</w:t>
      </w:r>
    </w:p>
    <w:p>
      <w:r>
        <w:t xml:space="preserve">vähennä kalorien kulutusta, vältä transrasvoja ja syö enemmän kuitua ja tuoretta ruokaa.</w:t>
      </w:r>
    </w:p>
    <w:p>
      <w:r>
        <w:rPr>
          <w:b/>
        </w:rPr>
        <w:t xml:space="preserve">Esimerkki 1.4454</w:t>
      </w:r>
    </w:p>
    <w:p>
      <w:r>
        <w:t xml:space="preserve">Voit määrittää, onko puinen työpöytä täysin tasainen, seuraavasti</w:t>
      </w:r>
    </w:p>
    <w:p>
      <w:r>
        <w:rPr>
          <w:b/>
        </w:rPr>
        <w:t xml:space="preserve">Tulos</w:t>
      </w:r>
    </w:p>
    <w:p>
      <w:r>
        <w:t xml:space="preserve">Käytä vaakaa varmistaaksesi, että puinen penkki on täysin tasainen.</w:t>
      </w:r>
    </w:p>
    <w:p>
      <w:r>
        <w:rPr>
          <w:b/>
        </w:rPr>
        <w:t xml:space="preserve">Esimerkki 1.4455</w:t>
      </w:r>
    </w:p>
    <w:p>
      <w:r>
        <w:t xml:space="preserve">Missä istun, jotta saan parhaan äänen elokuvateatterissa?</w:t>
      </w:r>
    </w:p>
    <w:p>
      <w:r>
        <w:rPr>
          <w:b/>
        </w:rPr>
        <w:t xml:space="preserve">Tulos</w:t>
      </w:r>
    </w:p>
    <w:p>
      <w:r>
        <w:t xml:space="preserve">Laske istuimet, istu 2/3 matkasta taaksepäin aivan teatterin keskelle, koska siellä istuu ääniteknikko parantamassa akustiikkaa.</w:t>
      </w:r>
    </w:p>
    <w:p>
      <w:r>
        <w:rPr>
          <w:b/>
        </w:rPr>
        <w:t xml:space="preserve">Esimerkki 1.4456</w:t>
      </w:r>
    </w:p>
    <w:p>
      <w:r>
        <w:t xml:space="preserve">Miten koristella munia pääsiäiseksi.</w:t>
      </w:r>
    </w:p>
    <w:p>
      <w:r>
        <w:rPr>
          <w:b/>
        </w:rPr>
        <w:t xml:space="preserve">Tulos</w:t>
      </w:r>
    </w:p>
    <w:p>
      <w:r>
        <w:t xml:space="preserve">Käytä kovaksi keitettyjä kananmunia, levitä mod podgea koko kananmunan päälle, aseta se lasiin ja kaada glitteriä kananmunan päälle. Siirrä sitten munaa kevyesti ympäriinsä, jotta se peittyy kaikilta puolilta.</w:t>
      </w:r>
    </w:p>
    <w:p>
      <w:r>
        <w:rPr>
          <w:b/>
        </w:rPr>
        <w:t xml:space="preserve">Esimerkki 1.4457</w:t>
      </w:r>
    </w:p>
    <w:p>
      <w:r>
        <w:t xml:space="preserve">elokuva</w:t>
      </w:r>
    </w:p>
    <w:p>
      <w:r>
        <w:rPr>
          <w:b/>
        </w:rPr>
        <w:t xml:space="preserve">Tulos</w:t>
      </w:r>
    </w:p>
    <w:p>
      <w:r>
        <w:t xml:space="preserve">voi innostaa vankilapakoon, kun wat vangit näkevät</w:t>
      </w:r>
    </w:p>
    <w:p>
      <w:r>
        <w:rPr>
          <w:b/>
        </w:rPr>
        <w:t xml:space="preserve">Esimerkki 1.4458</w:t>
      </w:r>
    </w:p>
    <w:p>
      <w:r>
        <w:t xml:space="preserve">Muovisen soodapullon jyrsijänloukun kiinnittäminen.</w:t>
      </w:r>
    </w:p>
    <w:p>
      <w:r>
        <w:rPr>
          <w:b/>
        </w:rPr>
        <w:t xml:space="preserve">Tulos</w:t>
      </w:r>
    </w:p>
    <w:p>
      <w:r>
        <w:t xml:space="preserve">Käytä teippiä jyrsijäansan kiinnittämiseen.</w:t>
      </w:r>
    </w:p>
    <w:p>
      <w:r>
        <w:rPr>
          <w:b/>
        </w:rPr>
        <w:t xml:space="preserve">Esimerkki 1.4459</w:t>
      </w:r>
    </w:p>
    <w:p>
      <w:r>
        <w:t xml:space="preserve">miten tehdä kovaksi keitetty muna</w:t>
      </w:r>
    </w:p>
    <w:p>
      <w:r>
        <w:rPr>
          <w:b/>
        </w:rPr>
        <w:t xml:space="preserve">Tulos</w:t>
      </w:r>
    </w:p>
    <w:p>
      <w:r>
        <w:t xml:space="preserve">Kiehauta kattila ja sammuta liesi. Anna munien olla lämmitetyssä kattilassa 12 minuuttia ja siirrä ne sitten kylmään veteen.</w:t>
      </w:r>
    </w:p>
    <w:p>
      <w:r>
        <w:rPr>
          <w:b/>
        </w:rPr>
        <w:t xml:space="preserve">Esimerkki 1.4460</w:t>
      </w:r>
    </w:p>
    <w:p>
      <w:r>
        <w:t xml:space="preserve">jicama-mango-salaatin valmistaminen</w:t>
      </w:r>
    </w:p>
    <w:p>
      <w:r>
        <w:rPr>
          <w:b/>
        </w:rPr>
        <w:t xml:space="preserve">Tulos</w:t>
      </w:r>
    </w:p>
    <w:p>
      <w:r>
        <w:t xml:space="preserve">Sekoita julienoitu mango ja jicama, punasipuli, retiisi ja korianteri keskenään; lisää kumina, suola ja cayenne. Lorauta päälle oliiviöljyä ja limen mehua.</w:t>
      </w:r>
    </w:p>
    <w:p>
      <w:r>
        <w:rPr>
          <w:b/>
        </w:rPr>
        <w:t xml:space="preserve">Esimerkki 1.4461</w:t>
      </w:r>
    </w:p>
    <w:p>
      <w:r>
        <w:t xml:space="preserve">Miten lisätä maalaismainen ilme puuhuonekaluihin?</w:t>
      </w:r>
    </w:p>
    <w:p>
      <w:r>
        <w:rPr>
          <w:b/>
        </w:rPr>
        <w:t xml:space="preserve">Tulos</w:t>
      </w:r>
    </w:p>
    <w:p>
      <w:r>
        <w:t xml:space="preserve">Käytä hiomapaperia maalatun puun päälle saadaksesi siitä rapautuneen ja rustiikkisen näköisen.</w:t>
      </w:r>
    </w:p>
    <w:p>
      <w:r>
        <w:rPr>
          <w:b/>
        </w:rPr>
        <w:t xml:space="preserve">Esimerkki 1.4462</w:t>
      </w:r>
    </w:p>
    <w:p>
      <w:r>
        <w:t xml:space="preserve">miten kananmunan valkuaiset taitetaan</w:t>
      </w:r>
    </w:p>
    <w:p>
      <w:r>
        <w:rPr>
          <w:b/>
        </w:rPr>
        <w:t xml:space="preserve">Tulos</w:t>
      </w:r>
    </w:p>
    <w:p>
      <w:r>
        <w:t xml:space="preserve">ota vatkatut munanvalkuaiset ja lusikoi ne varovasti kulhoon muiden ainesten kanssa. sekoita varovasti, kunnes ne ovat suurimmaksi osaksi sekoittuneet.</w:t>
      </w:r>
    </w:p>
    <w:p>
      <w:r>
        <w:rPr>
          <w:b/>
        </w:rPr>
        <w:t xml:space="preserve">Esimerkki 1.4463</w:t>
      </w:r>
    </w:p>
    <w:p>
      <w:r>
        <w:t xml:space="preserve">Hiivan lisääminen ennen leivän leipomista.</w:t>
      </w:r>
    </w:p>
    <w:p>
      <w:r>
        <w:rPr>
          <w:b/>
        </w:rPr>
        <w:t xml:space="preserve">Tulos</w:t>
      </w:r>
    </w:p>
    <w:p>
      <w:r>
        <w:t xml:space="preserve">Lisää 325 grammaa hiivaa 110-asteiseen veteen kulhossa, lisää sitten puoli ruokalusikallista sokeria veteen ja sekoita se joukkoon.</w:t>
      </w:r>
    </w:p>
    <w:p>
      <w:r>
        <w:rPr>
          <w:b/>
        </w:rPr>
        <w:t xml:space="preserve">Esimerkki 1.4464</w:t>
      </w:r>
    </w:p>
    <w:p>
      <w:r>
        <w:t xml:space="preserve">Kun olet ottanut ohjauspyörän pois autosta, tee ohjauspyörä puusta,</w:t>
      </w:r>
    </w:p>
    <w:p>
      <w:r>
        <w:rPr>
          <w:b/>
        </w:rPr>
        <w:t xml:space="preserve">Tulos</w:t>
      </w:r>
    </w:p>
    <w:p>
      <w:r>
        <w:t xml:space="preserve">Mittaa ohjauspyörä ja leikkaa puu mitatun ohjauspyörän mukaan.</w:t>
      </w:r>
    </w:p>
    <w:p>
      <w:r>
        <w:rPr>
          <w:b/>
        </w:rPr>
        <w:t xml:space="preserve">Esimerkki 1.4465</w:t>
      </w:r>
    </w:p>
    <w:p>
      <w:r>
        <w:t xml:space="preserve">Miten voin poistaa mansikan varret nopeasti ja helposti?</w:t>
      </w:r>
    </w:p>
    <w:p>
      <w:r>
        <w:rPr>
          <w:b/>
        </w:rPr>
        <w:t xml:space="preserve">Tulos</w:t>
      </w:r>
    </w:p>
    <w:p>
      <w:r>
        <w:t xml:space="preserve">Ota olki ja työnnä olki mansikan pohjasta mansikan keskelle, kunnes varsi irtoaa.</w:t>
      </w:r>
    </w:p>
    <w:p>
      <w:r>
        <w:rPr>
          <w:b/>
        </w:rPr>
        <w:t xml:space="preserve">Esimerkki 1.4466</w:t>
      </w:r>
    </w:p>
    <w:p>
      <w:r>
        <w:t xml:space="preserve">määrittää, missä munissa on kehittyvä poikanen ja missä ei.</w:t>
      </w:r>
    </w:p>
    <w:p>
      <w:r>
        <w:rPr>
          <w:b/>
        </w:rPr>
        <w:t xml:space="preserve">Tulos</w:t>
      </w:r>
    </w:p>
    <w:p>
      <w:r>
        <w:t xml:space="preserve">valaista muna hyvin kirkkaalla taskulampulla ja etsiä merkkejä poikasesta.</w:t>
      </w:r>
    </w:p>
    <w:p>
      <w:r>
        <w:rPr>
          <w:b/>
        </w:rPr>
        <w:t xml:space="preserve">Esimerkki 1.4467</w:t>
      </w:r>
    </w:p>
    <w:p>
      <w:r>
        <w:t xml:space="preserve">Miten seuraan kuukautisia?</w:t>
      </w:r>
    </w:p>
    <w:p>
      <w:r>
        <w:rPr>
          <w:b/>
        </w:rPr>
        <w:t xml:space="preserve">Tulos</w:t>
      </w:r>
    </w:p>
    <w:p>
      <w:r>
        <w:t xml:space="preserve">Pidä yöpöydälläsi pientä kalenteria ja punaista kynää, ja kun kuukautisesi alkavat, merkitse kalenteriin punaisella x:llä ne päivät, joina kuukautisesi alkavat, jotta tiedät, kuinka pitkä aika kuukautisista on kulunut.</w:t>
      </w:r>
    </w:p>
    <w:p>
      <w:r>
        <w:rPr>
          <w:b/>
        </w:rPr>
        <w:t xml:space="preserve">Esimerkki 1.4468</w:t>
      </w:r>
    </w:p>
    <w:p>
      <w:r>
        <w:t xml:space="preserve">Vähennä keskiyön mielihaluja.</w:t>
      </w:r>
    </w:p>
    <w:p>
      <w:r>
        <w:rPr>
          <w:b/>
        </w:rPr>
        <w:t xml:space="preserve">Tulos</w:t>
      </w:r>
    </w:p>
    <w:p>
      <w:r>
        <w:t xml:space="preserve">Juo täysi kupillinen vettä, jotta tulet täyteen.</w:t>
      </w:r>
    </w:p>
    <w:p>
      <w:r>
        <w:rPr>
          <w:b/>
        </w:rPr>
        <w:t xml:space="preserve">Esimerkki 1.4469</w:t>
      </w:r>
    </w:p>
    <w:p>
      <w:r>
        <w:t xml:space="preserve">Suklaadinosauruksen luiden sulattaminen dinosauruksen luukakkuihin</w:t>
      </w:r>
    </w:p>
    <w:p>
      <w:r>
        <w:rPr>
          <w:b/>
        </w:rPr>
        <w:t xml:space="preserve">Tulos</w:t>
      </w:r>
    </w:p>
    <w:p>
      <w:r>
        <w:t xml:space="preserve">Käytä kuumailmapuhallinta, hiustenkuivaajaa tai uunin broileria sulattaaksesi luut hieman ja sulattaaksesi ne sänkyyn.</w:t>
      </w:r>
    </w:p>
    <w:p>
      <w:r>
        <w:rPr>
          <w:b/>
        </w:rPr>
        <w:t xml:space="preserve">Esimerkki 1.4470</w:t>
      </w:r>
    </w:p>
    <w:p>
      <w:r>
        <w:t xml:space="preserve">Auttaa purkamaan jännitystä jonkun suututtamisen jälkeen,</w:t>
      </w:r>
    </w:p>
    <w:p>
      <w:r>
        <w:rPr>
          <w:b/>
        </w:rPr>
        <w:t xml:space="preserve">Tulos</w:t>
      </w:r>
    </w:p>
    <w:p>
      <w:r>
        <w:t xml:space="preserve">anna heille aikaa rauhoittua.</w:t>
      </w:r>
    </w:p>
    <w:p>
      <w:r>
        <w:rPr>
          <w:b/>
        </w:rPr>
        <w:t xml:space="preserve">Esimerkki 1.4471</w:t>
      </w:r>
    </w:p>
    <w:p>
      <w:r>
        <w:t xml:space="preserve">Kuinka ladata matkapuhelin</w:t>
      </w:r>
    </w:p>
    <w:p>
      <w:r>
        <w:rPr>
          <w:b/>
        </w:rPr>
        <w:t xml:space="preserve">Tulos</w:t>
      </w:r>
    </w:p>
    <w:p>
      <w:r>
        <w:t xml:space="preserve">Kytke matkapuhelin seinässä olevaan matkapuhelinlaturiin.</w:t>
      </w:r>
    </w:p>
    <w:p>
      <w:r>
        <w:rPr>
          <w:b/>
        </w:rPr>
        <w:t xml:space="preserve">Esimerkki 1.4472</w:t>
      </w:r>
    </w:p>
    <w:p>
      <w:r>
        <w:t xml:space="preserve">pistaasipähkinä-kirsikkanappuloiden valmistaminen</w:t>
      </w:r>
    </w:p>
    <w:p>
      <w:r>
        <w:rPr>
          <w:b/>
        </w:rPr>
        <w:t xml:space="preserve">Tulos</w:t>
      </w:r>
    </w:p>
    <w:p>
      <w:r>
        <w:t xml:space="preserve">Sulata 1/2 kupillista valkosuklaalastuja ja 2 tl shorteningiä mikroaaltouunissa. Annostele lusikoittain ympyröiksi öljytylle leivinpaperilla vuoratulle pellille. Anna jäähtyä hieman ja lisää päälle pistaasipähkinöitä ja kuivattuja kirsikoita. Anna kovettua.</w:t>
      </w:r>
    </w:p>
    <w:p>
      <w:r>
        <w:rPr>
          <w:b/>
        </w:rPr>
        <w:t xml:space="preserve">Esimerkki 1.4473</w:t>
      </w:r>
    </w:p>
    <w:p>
      <w:r>
        <w:t xml:space="preserve">munien pastörointi</w:t>
      </w:r>
    </w:p>
    <w:p>
      <w:r>
        <w:rPr>
          <w:b/>
        </w:rPr>
        <w:t xml:space="preserve">Tulos</w:t>
      </w:r>
    </w:p>
    <w:p>
      <w:r>
        <w:t xml:space="preserve">vesi ja munat nostetaan hitaasti 140 F:n lämpötilaan</w:t>
      </w:r>
    </w:p>
    <w:p>
      <w:r>
        <w:rPr>
          <w:b/>
        </w:rPr>
        <w:t xml:space="preserve">Esimerkki 1.4474</w:t>
      </w:r>
    </w:p>
    <w:p>
      <w:r>
        <w:t xml:space="preserve">miten pidät tatuoinnin tummana?</w:t>
      </w:r>
    </w:p>
    <w:p>
      <w:r>
        <w:rPr>
          <w:b/>
        </w:rPr>
        <w:t xml:space="preserve">Tulos</w:t>
      </w:r>
    </w:p>
    <w:p>
      <w:r>
        <w:t xml:space="preserve">hiero voidetta siihen aina kun se kuivuu.</w:t>
      </w:r>
    </w:p>
    <w:p>
      <w:r>
        <w:rPr>
          <w:b/>
        </w:rPr>
        <w:t xml:space="preserve">Esimerkki 1.4475</w:t>
      </w:r>
    </w:p>
    <w:p>
      <w:r>
        <w:t xml:space="preserve">Auttaa nurmikkoasi olemaan terve ja vihreä,</w:t>
      </w:r>
    </w:p>
    <w:p>
      <w:r>
        <w:rPr>
          <w:b/>
        </w:rPr>
        <w:t xml:space="preserve">Tulos</w:t>
      </w:r>
    </w:p>
    <w:p>
      <w:r>
        <w:t xml:space="preserve">Käytä asianmukaisia lannoitteita ja rikkakasvien torjuntaa koko kesän ajan.</w:t>
      </w:r>
    </w:p>
    <w:p>
      <w:r>
        <w:rPr>
          <w:b/>
        </w:rPr>
        <w:t xml:space="preserve">Esimerkki 1.4476</w:t>
      </w:r>
    </w:p>
    <w:p>
      <w:r>
        <w:t xml:space="preserve">Pidä maaperä terveenä puutarhassa.</w:t>
      </w:r>
    </w:p>
    <w:p>
      <w:r>
        <w:rPr>
          <w:b/>
        </w:rPr>
        <w:t xml:space="preserve">Tulos</w:t>
      </w:r>
    </w:p>
    <w:p>
      <w:r>
        <w:t xml:space="preserve">Levitä pennejä ympäri puutarhaa.</w:t>
      </w:r>
    </w:p>
    <w:p>
      <w:r>
        <w:rPr>
          <w:b/>
        </w:rPr>
        <w:t xml:space="preserve">Esimerkki 1.4477</w:t>
      </w:r>
    </w:p>
    <w:p>
      <w:r>
        <w:t xml:space="preserve">miten hankkia mturk-tehtävä?</w:t>
      </w:r>
    </w:p>
    <w:p>
      <w:r>
        <w:rPr>
          <w:b/>
        </w:rPr>
        <w:t xml:space="preserve">Tulos</w:t>
      </w:r>
    </w:p>
    <w:p>
      <w:r>
        <w:t xml:space="preserve">napsauta hyväksymispainiketta</w:t>
      </w:r>
    </w:p>
    <w:p>
      <w:r>
        <w:rPr>
          <w:b/>
        </w:rPr>
        <w:t xml:space="preserve">Esimerkki 1.4478</w:t>
      </w:r>
    </w:p>
    <w:p>
      <w:r>
        <w:t xml:space="preserve">miten punnitset tuotteet ruokakaupassa?</w:t>
      </w:r>
    </w:p>
    <w:p>
      <w:r>
        <w:rPr>
          <w:b/>
        </w:rPr>
        <w:t xml:space="preserve">Tulos</w:t>
      </w:r>
    </w:p>
    <w:p>
      <w:r>
        <w:t xml:space="preserve">aseta tuotteet vaa'alle.</w:t>
      </w:r>
    </w:p>
    <w:p>
      <w:r>
        <w:rPr>
          <w:b/>
        </w:rPr>
        <w:t xml:space="preserve">Esimerkki 1.4479</w:t>
      </w:r>
    </w:p>
    <w:p>
      <w:r>
        <w:t xml:space="preserve">Estää harvoin käytettyjen vaatteiden homeen hajun.</w:t>
      </w:r>
    </w:p>
    <w:p>
      <w:r>
        <w:rPr>
          <w:b/>
        </w:rPr>
        <w:t xml:space="preserve">Tulos</w:t>
      </w:r>
    </w:p>
    <w:p>
      <w:r>
        <w:t xml:space="preserve">Laita kupillinen kissanpentua sukkaan ja säilytä vaatteiden kanssa.</w:t>
      </w:r>
    </w:p>
    <w:p>
      <w:r>
        <w:rPr>
          <w:b/>
        </w:rPr>
        <w:t xml:space="preserve">Esimerkki 1.4480</w:t>
      </w:r>
    </w:p>
    <w:p>
      <w:r>
        <w:t xml:space="preserve">Miten voit estää julkisella paikalla sijaitsevaa käymälää huuhtelemasta automaattisesti, kun käytät sitä?</w:t>
      </w:r>
    </w:p>
    <w:p>
      <w:r>
        <w:rPr>
          <w:b/>
        </w:rPr>
        <w:t xml:space="preserve">Tulos</w:t>
      </w:r>
    </w:p>
    <w:p>
      <w:r>
        <w:t xml:space="preserve">Aseta paperinpala (kuten vessapaperi) sen päälle, kunnes olet valmis.</w:t>
      </w:r>
    </w:p>
    <w:p>
      <w:r>
        <w:rPr>
          <w:b/>
        </w:rPr>
        <w:t xml:space="preserve">Esimerkki 1.4481</w:t>
      </w:r>
    </w:p>
    <w:p>
      <w:r>
        <w:t xml:space="preserve">Kuvien siirtäminen puupalalle.</w:t>
      </w:r>
    </w:p>
    <w:p>
      <w:r>
        <w:rPr>
          <w:b/>
        </w:rPr>
        <w:t xml:space="preserve">Tulos</w:t>
      </w:r>
    </w:p>
    <w:p>
      <w:r>
        <w:t xml:space="preserve">Käytä puupoltinta.</w:t>
      </w:r>
    </w:p>
    <w:p>
      <w:r>
        <w:rPr>
          <w:b/>
        </w:rPr>
        <w:t xml:space="preserve">Esimerkki 1.4482</w:t>
      </w:r>
    </w:p>
    <w:p>
      <w:r>
        <w:t xml:space="preserve">Tekstin korostaminen oranssilla ilman oranssia korostuskynää,</w:t>
      </w:r>
    </w:p>
    <w:p>
      <w:r>
        <w:rPr>
          <w:b/>
        </w:rPr>
        <w:t xml:space="preserve">Tulos</w:t>
      </w:r>
    </w:p>
    <w:p>
      <w:r>
        <w:t xml:space="preserve">korosta keltainen teksti ja sitten punainen teksti.</w:t>
      </w:r>
    </w:p>
    <w:p>
      <w:r>
        <w:rPr>
          <w:b/>
        </w:rPr>
        <w:t xml:space="preserve">Esimerkki 1.4483</w:t>
      </w:r>
    </w:p>
    <w:p>
      <w:r>
        <w:t xml:space="preserve">Buddhan muotoisten päärynöiden tekeminen.</w:t>
      </w:r>
    </w:p>
    <w:p>
      <w:r>
        <w:rPr>
          <w:b/>
        </w:rPr>
        <w:t xml:space="preserve">Tulos</w:t>
      </w:r>
    </w:p>
    <w:p>
      <w:r>
        <w:t xml:space="preserve">Osta Buddhan muotoisia hedelmämuotteja. Laita hedelmämuotit päärynöiden päälle. Anna päärynöiden kasvaa muottiin, jolloin niistä muodostuu Buddha.</w:t>
      </w:r>
    </w:p>
    <w:p>
      <w:r>
        <w:rPr>
          <w:b/>
        </w:rPr>
        <w:t xml:space="preserve">Esimerkki 1.4484</w:t>
      </w:r>
    </w:p>
    <w:p>
      <w:r>
        <w:t xml:space="preserve">Avokadon poistaminen kuoresta</w:t>
      </w:r>
    </w:p>
    <w:p>
      <w:r>
        <w:rPr>
          <w:b/>
        </w:rPr>
        <w:t xml:space="preserve">Tulos</w:t>
      </w:r>
    </w:p>
    <w:p>
      <w:r>
        <w:t xml:space="preserve">Leikkaa avokado pituussuunnassa, poista kuori ja kaavi lusikalla.</w:t>
      </w:r>
    </w:p>
    <w:p>
      <w:r>
        <w:rPr>
          <w:b/>
        </w:rPr>
        <w:t xml:space="preserve">Esimerkki 1.4485</w:t>
      </w:r>
    </w:p>
    <w:p>
      <w:r>
        <w:t xml:space="preserve">Miten tehdä kirjan sivunpidike ilman lisämateriaalia?</w:t>
      </w:r>
    </w:p>
    <w:p>
      <w:r>
        <w:rPr>
          <w:b/>
        </w:rPr>
        <w:t xml:space="preserve">Tulos</w:t>
      </w:r>
    </w:p>
    <w:p>
      <w:r>
        <w:t xml:space="preserve">Voit taittaa halutun sivun sivun kärjen toimimaan sivunpidikkeenä.</w:t>
      </w:r>
    </w:p>
    <w:p>
      <w:r>
        <w:rPr>
          <w:b/>
        </w:rPr>
        <w:t xml:space="preserve">Esimerkki 1.4486</w:t>
      </w:r>
    </w:p>
    <w:p>
      <w:r>
        <w:t xml:space="preserve">Säilytä meikkisiveltimiä.</w:t>
      </w:r>
    </w:p>
    <w:p>
      <w:r>
        <w:rPr>
          <w:b/>
        </w:rPr>
        <w:t xml:space="preserve">Tulos</w:t>
      </w:r>
    </w:p>
    <w:p>
      <w:r>
        <w:t xml:space="preserve">Täytä astia kahvipavuilla.</w:t>
      </w:r>
    </w:p>
    <w:p>
      <w:r>
        <w:rPr>
          <w:b/>
        </w:rPr>
        <w:t xml:space="preserve">Esimerkki 1.4487</w:t>
      </w:r>
    </w:p>
    <w:p>
      <w:r>
        <w:t xml:space="preserve">Miten estää jään muodostuminen auton ikkunoihin?</w:t>
      </w:r>
    </w:p>
    <w:p>
      <w:r>
        <w:rPr>
          <w:b/>
        </w:rPr>
        <w:t xml:space="preserve">Tulos</w:t>
      </w:r>
    </w:p>
    <w:p>
      <w:r>
        <w:t xml:space="preserve">Levitä veden ja etikan seosta ikkunoihin ennen jään muodostumista, ja se estää jään muodostumisen.</w:t>
      </w:r>
    </w:p>
    <w:p>
      <w:r>
        <w:rPr>
          <w:b/>
        </w:rPr>
        <w:t xml:space="preserve">Esimerkki 1.4488</w:t>
      </w:r>
    </w:p>
    <w:p>
      <w:r>
        <w:t xml:space="preserve">miten pitää leikkuulauta liukumasta</w:t>
      </w:r>
    </w:p>
    <w:p>
      <w:r>
        <w:rPr>
          <w:b/>
        </w:rPr>
        <w:t xml:space="preserve">Tulos</w:t>
      </w:r>
    </w:p>
    <w:p>
      <w:r>
        <w:t xml:space="preserve">Kiinnitä leikkuulauta työtasoon kostealla paperipyyhkeellä.</w:t>
      </w:r>
    </w:p>
    <w:p>
      <w:r>
        <w:rPr>
          <w:b/>
        </w:rPr>
        <w:t xml:space="preserve">Esimerkki 1.4489</w:t>
      </w:r>
    </w:p>
    <w:p>
      <w:r>
        <w:t xml:space="preserve">miten saada aikaan pitoa, kun renkaat luistavat.</w:t>
      </w:r>
    </w:p>
    <w:p>
      <w:r>
        <w:rPr>
          <w:b/>
        </w:rPr>
        <w:t xml:space="preserve">Tulos</w:t>
      </w:r>
    </w:p>
    <w:p>
      <w:r>
        <w:t xml:space="preserve">irrota auton matot ja aseta ne jokaisen renkaan eteen pitoa antamaan.</w:t>
      </w:r>
    </w:p>
    <w:p>
      <w:r>
        <w:rPr>
          <w:b/>
        </w:rPr>
        <w:t xml:space="preserve">Esimerkki 1.4490</w:t>
      </w:r>
    </w:p>
    <w:p>
      <w:r>
        <w:t xml:space="preserve">Suolan liuottaminen veteen,</w:t>
      </w:r>
    </w:p>
    <w:p>
      <w:r>
        <w:rPr>
          <w:b/>
        </w:rPr>
        <w:t xml:space="preserve">Tulos</w:t>
      </w:r>
    </w:p>
    <w:p>
      <w:r>
        <w:t xml:space="preserve">lisää suola huoneenlämpöiseen veteen kupissa ja sekoita varovasti lusikalla, kunnes se on liuennut.</w:t>
      </w:r>
    </w:p>
    <w:p>
      <w:r>
        <w:rPr>
          <w:b/>
        </w:rPr>
        <w:t xml:space="preserve">Esimerkki 1.4491</w:t>
      </w:r>
    </w:p>
    <w:p>
      <w:r>
        <w:t xml:space="preserve">Kypsennä gnocchit vedessä</w:t>
      </w:r>
    </w:p>
    <w:p>
      <w:r>
        <w:rPr>
          <w:b/>
        </w:rPr>
        <w:t xml:space="preserve">Tulos</w:t>
      </w:r>
    </w:p>
    <w:p>
      <w:r>
        <w:t xml:space="preserve">Keitä sitä 3 minuuttia</w:t>
      </w:r>
    </w:p>
    <w:p>
      <w:r>
        <w:rPr>
          <w:b/>
        </w:rPr>
        <w:t xml:space="preserve">Esimerkki 1.4492</w:t>
      </w:r>
    </w:p>
    <w:p>
      <w:r>
        <w:t xml:space="preserve">Voit leikata kipsilevyn kokoon seuraavasti</w:t>
      </w:r>
    </w:p>
    <w:p>
      <w:r>
        <w:rPr>
          <w:b/>
        </w:rPr>
        <w:t xml:space="preserve">Tulos</w:t>
      </w:r>
    </w:p>
    <w:p>
      <w:r>
        <w:t xml:space="preserve">Käytä yleiskäyttöistä veistä</w:t>
      </w:r>
    </w:p>
    <w:p>
      <w:r>
        <w:rPr>
          <w:b/>
        </w:rPr>
        <w:t xml:space="preserve">Esimerkki 1.4493</w:t>
      </w:r>
    </w:p>
    <w:p>
      <w:r>
        <w:t xml:space="preserve">Saada kitaran ääni kuulostamaan siltä kuin sitä käytettäisiin metalligenressä,</w:t>
      </w:r>
    </w:p>
    <w:p>
      <w:r>
        <w:rPr>
          <w:b/>
        </w:rPr>
        <w:t xml:space="preserve">Tulos</w:t>
      </w:r>
    </w:p>
    <w:p>
      <w:r>
        <w:t xml:space="preserve">kytke kitaran vahvistimen tai efektipedaalien särö päälle.</w:t>
      </w:r>
    </w:p>
    <w:p>
      <w:r>
        <w:rPr>
          <w:b/>
        </w:rPr>
        <w:t xml:space="preserve">Esimerkki 1.4494</w:t>
      </w:r>
    </w:p>
    <w:p>
      <w:r>
        <w:t xml:space="preserve">Miten tehdä yksinkertainen päähine hiuksiin?</w:t>
      </w:r>
    </w:p>
    <w:p>
      <w:r>
        <w:rPr>
          <w:b/>
        </w:rPr>
        <w:t xml:space="preserve">Tulos</w:t>
      </w:r>
    </w:p>
    <w:p>
      <w:r>
        <w:t xml:space="preserve">Ota hiusvalintakampa ja kiinnitä haluamasi koristeet valintakampanjan yläosaan ja paina se varovasti hiuksiisi.</w:t>
      </w:r>
    </w:p>
    <w:p>
      <w:r>
        <w:rPr>
          <w:b/>
        </w:rPr>
        <w:t xml:space="preserve">Esimerkki 1.4495</w:t>
      </w:r>
    </w:p>
    <w:p>
      <w:r>
        <w:t xml:space="preserve">polttava uuni</w:t>
      </w:r>
    </w:p>
    <w:p>
      <w:r>
        <w:rPr>
          <w:b/>
        </w:rPr>
        <w:t xml:space="preserve">Tulos</w:t>
      </w:r>
    </w:p>
    <w:p>
      <w:r>
        <w:t xml:space="preserve">voidaan käyttää biologisten näytteiden polttamiseen</w:t>
      </w:r>
    </w:p>
    <w:p>
      <w:r>
        <w:rPr>
          <w:b/>
        </w:rPr>
        <w:t xml:space="preserve">Esimerkki 1.4496</w:t>
      </w:r>
    </w:p>
    <w:p>
      <w:r>
        <w:t xml:space="preserve">Miten punoa DIY-vyösi?</w:t>
      </w:r>
    </w:p>
    <w:p>
      <w:r>
        <w:rPr>
          <w:b/>
        </w:rPr>
        <w:t xml:space="preserve">Tulos</w:t>
      </w:r>
    </w:p>
    <w:p>
      <w:r>
        <w:t xml:space="preserve">Niputa ylimääräiset punosköydet ja kuminauhaa ne. Ota ulkopuolinen punossiima ja vie se 2 ydinsiiman taakse. Vie sisempi punossiima ulomman punossiiman alle, sitten ylös ja ydinsiimojen yli ja ulomman punossiiman tekemän silmukan läpi. Kiristä solmu. Vaihda soljen kahden puolen välillä.</w:t>
      </w:r>
    </w:p>
    <w:p>
      <w:r>
        <w:rPr>
          <w:b/>
        </w:rPr>
        <w:t xml:space="preserve">Esimerkki 1.4497</w:t>
      </w:r>
    </w:p>
    <w:p>
      <w:r>
        <w:t xml:space="preserve">miten pitää puristetut kukat värillä</w:t>
      </w:r>
    </w:p>
    <w:p>
      <w:r>
        <w:rPr>
          <w:b/>
        </w:rPr>
        <w:t xml:space="preserve">Tulos</w:t>
      </w:r>
    </w:p>
    <w:p>
      <w:r>
        <w:t xml:space="preserve">Leikkaa kukat ennen niiden täydellistä avautumista, jotta kukat säilyttävät eniten väriä. Kukkien tulisi myös kuivua pimeässä, viileässä paikassa, jotta auringonvalo ei haalista värejä.</w:t>
      </w:r>
    </w:p>
    <w:p>
      <w:r>
        <w:rPr>
          <w:b/>
        </w:rPr>
        <w:t xml:space="preserve">Esimerkki 1.4498</w:t>
      </w:r>
    </w:p>
    <w:p>
      <w:r>
        <w:t xml:space="preserve">savulohisalaatin valmistaminen</w:t>
      </w:r>
    </w:p>
    <w:p>
      <w:r>
        <w:rPr>
          <w:b/>
        </w:rPr>
        <w:t xml:space="preserve">Tulos</w:t>
      </w:r>
    </w:p>
    <w:p>
      <w:r>
        <w:t xml:space="preserve">Vatkaa 1 osa siiderietikkaa, 3 osaa oliiviöljyä, hienonnettu salottisipuli, piparjuuri, dijon-sinappi, hunaja, suola ja pippuri. Sekoita joukkoon hiutaloitu savulohi, omena- ja punajuurisuikaleet sekä rucola.</w:t>
      </w:r>
    </w:p>
    <w:p>
      <w:r>
        <w:rPr>
          <w:b/>
        </w:rPr>
        <w:t xml:space="preserve">Esimerkki 1.4499</w:t>
      </w:r>
    </w:p>
    <w:p>
      <w:r>
        <w:t xml:space="preserve">Lateksimaalitahrojen poistaminen paidasta,</w:t>
      </w:r>
    </w:p>
    <w:p>
      <w:r>
        <w:rPr>
          <w:b/>
        </w:rPr>
        <w:t xml:space="preserve">Tulos</w:t>
      </w:r>
    </w:p>
    <w:p>
      <w:r>
        <w:t xml:space="preserve">liota paita kulhoon, jossa on alkoholia.</w:t>
      </w:r>
    </w:p>
    <w:p>
      <w:r>
        <w:rPr>
          <w:b/>
        </w:rPr>
        <w:t xml:space="preserve">Esimerkki 1.4500</w:t>
      </w:r>
    </w:p>
    <w:p>
      <w:r>
        <w:t xml:space="preserve">Miten koristella kotitekoisia tarroja lasten kanssa.</w:t>
      </w:r>
    </w:p>
    <w:p>
      <w:r>
        <w:rPr>
          <w:b/>
        </w:rPr>
        <w:t xml:space="preserve">Tulos</w:t>
      </w:r>
    </w:p>
    <w:p>
      <w:r>
        <w:t xml:space="preserve">Sen sijaan, että tulostaisit värillisiä tarroja, tulosta vain mustat ääriviivat, ja anna lasten täyttää tarrat tusseilla valitsemillaan väreillä.</w:t>
      </w:r>
    </w:p>
    <w:p>
      <w:r>
        <w:rPr>
          <w:b/>
        </w:rPr>
        <w:t xml:space="preserve">Esimerkki 1.4501</w:t>
      </w:r>
    </w:p>
    <w:p>
      <w:r>
        <w:t xml:space="preserve">Kuunnella musiikkia ilman, että muut kuulevat,</w:t>
      </w:r>
    </w:p>
    <w:p>
      <w:r>
        <w:rPr>
          <w:b/>
        </w:rPr>
        <w:t xml:space="preserve">Tulos</w:t>
      </w:r>
    </w:p>
    <w:p>
      <w:r>
        <w:t xml:space="preserve">liitä kuulokkeet musiikkisoittimeen ja aseta kuulokkeet korviin.</w:t>
      </w:r>
    </w:p>
    <w:p>
      <w:r>
        <w:rPr>
          <w:b/>
        </w:rPr>
        <w:t xml:space="preserve">Esimerkki 1.4502</w:t>
      </w:r>
    </w:p>
    <w:p>
      <w:r>
        <w:t xml:space="preserve">takkihanki</w:t>
      </w:r>
    </w:p>
    <w:p>
      <w:r>
        <w:rPr>
          <w:b/>
        </w:rPr>
        <w:t xml:space="preserve">Tulos</w:t>
      </w:r>
    </w:p>
    <w:p>
      <w:r>
        <w:t xml:space="preserve">turvallinen kansi, joka on irronnut</w:t>
      </w:r>
    </w:p>
    <w:p>
      <w:r>
        <w:rPr>
          <w:b/>
        </w:rPr>
        <w:t xml:space="preserve">Esimerkki 1.4503</w:t>
      </w:r>
    </w:p>
    <w:p>
      <w:r>
        <w:t xml:space="preserve">miten ripset laitetaan?</w:t>
      </w:r>
    </w:p>
    <w:p>
      <w:r>
        <w:rPr>
          <w:b/>
        </w:rPr>
        <w:t xml:space="preserve">Tulos</w:t>
      </w:r>
    </w:p>
    <w:p>
      <w:r>
        <w:t xml:space="preserve">laita ripsi liimaa tekoripsiin ja anna sen sitten tarttua. aseta se sitten varsinaisten ripsien päälle ja anna sen kuivua.</w:t>
      </w:r>
    </w:p>
    <w:p>
      <w:r>
        <w:rPr>
          <w:b/>
        </w:rPr>
        <w:t xml:space="preserve">Esimerkki 1.4504</w:t>
      </w:r>
    </w:p>
    <w:p>
      <w:r>
        <w:t xml:space="preserve">Porakoneen akun lataaminen,</w:t>
      </w:r>
    </w:p>
    <w:p>
      <w:r>
        <w:rPr>
          <w:b/>
        </w:rPr>
        <w:t xml:space="preserve">Tulos</w:t>
      </w:r>
    </w:p>
    <w:p>
      <w:r>
        <w:t xml:space="preserve">irrota akku porakoneesta ja aseta se lataustelineeseen.</w:t>
      </w:r>
    </w:p>
    <w:p>
      <w:r>
        <w:rPr>
          <w:b/>
        </w:rPr>
        <w:t xml:space="preserve">Esimerkki 1.4505</w:t>
      </w:r>
    </w:p>
    <w:p>
      <w:r>
        <w:t xml:space="preserve">Miten solmut pitäisi kiristää, kun teet Paracord Crossin?</w:t>
      </w:r>
    </w:p>
    <w:p>
      <w:r>
        <w:rPr>
          <w:b/>
        </w:rPr>
        <w:t xml:space="preserve">Tulos</w:t>
      </w:r>
    </w:p>
    <w:p>
      <w:r>
        <w:t xml:space="preserve">Vedä johto tiukalle neulapihdeillä.</w:t>
      </w:r>
    </w:p>
    <w:p>
      <w:r>
        <w:rPr>
          <w:b/>
        </w:rPr>
        <w:t xml:space="preserve">Esimerkki 1.4506</w:t>
      </w:r>
    </w:p>
    <w:p>
      <w:r>
        <w:t xml:space="preserve">Miten kivi rikotaan?</w:t>
      </w:r>
    </w:p>
    <w:p>
      <w:r>
        <w:rPr>
          <w:b/>
        </w:rPr>
        <w:t xml:space="preserve">Tulos</w:t>
      </w:r>
    </w:p>
    <w:p>
      <w:r>
        <w:t xml:space="preserve">Lyö sitä moukarilla.</w:t>
      </w:r>
    </w:p>
    <w:p>
      <w:r>
        <w:rPr>
          <w:b/>
        </w:rPr>
        <w:t xml:space="preserve">Esimerkki 1.4507</w:t>
      </w:r>
    </w:p>
    <w:p>
      <w:r>
        <w:t xml:space="preserve">Poista öljy hiuksista.</w:t>
      </w:r>
    </w:p>
    <w:p>
      <w:r>
        <w:rPr>
          <w:b/>
        </w:rPr>
        <w:t xml:space="preserve">Tulos</w:t>
      </w:r>
    </w:p>
    <w:p>
      <w:r>
        <w:t xml:space="preserve">Huuhtele neljännes kupillista valkoista etikkaa tavallisen shampoon jälkeen.</w:t>
      </w:r>
    </w:p>
    <w:p>
      <w:r>
        <w:rPr>
          <w:b/>
        </w:rPr>
        <w:t xml:space="preserve">Esimerkki 1.4508</w:t>
      </w:r>
    </w:p>
    <w:p>
      <w:r>
        <w:t xml:space="preserve">Vanhan muovisen roska-astian puhdistaminen,</w:t>
      </w:r>
    </w:p>
    <w:p>
      <w:r>
        <w:rPr>
          <w:b/>
        </w:rPr>
        <w:t xml:space="preserve">Tulos</w:t>
      </w:r>
    </w:p>
    <w:p>
      <w:r>
        <w:t xml:space="preserve">vie se ulos ja huuhtele se vedellä.</w:t>
      </w:r>
    </w:p>
    <w:p>
      <w:r>
        <w:rPr>
          <w:b/>
        </w:rPr>
        <w:t xml:space="preserve">Esimerkki 1.4509</w:t>
      </w:r>
    </w:p>
    <w:p>
      <w:r>
        <w:t xml:space="preserve">Käytä ACV kuin toner</w:t>
      </w:r>
    </w:p>
    <w:p>
      <w:r>
        <w:rPr>
          <w:b/>
        </w:rPr>
        <w:t xml:space="preserve">Tulos</w:t>
      </w:r>
    </w:p>
    <w:p>
      <w:r>
        <w:t xml:space="preserve">1 osa omenaviinietikkaa 1 osa vettä Kun olet pessyt kasvosi, levitä iholle pumpulipallolla. Voit myös kaataa sitä suihkepulloon ja lisätä vettä, jolloin saat tasapainottavan kasvosumun, jota voit suihkuttaa suoraan iholle. Älä huuhtele pois. Vaihda vesi vihreään teehen, jotta saat 2 ainesosaa sisältävän kasvoveden, joka tasapainottaa ihon pH-arvoa ja auttaa vähentämään punoitusta ja aknea.</w:t>
      </w:r>
    </w:p>
    <w:p>
      <w:r>
        <w:rPr>
          <w:b/>
        </w:rPr>
        <w:t xml:space="preserve">Esimerkki 1.4510</w:t>
      </w:r>
    </w:p>
    <w:p>
      <w:r>
        <w:t xml:space="preserve">miten saada kiiltäviä suklaakoristeita</w:t>
      </w:r>
    </w:p>
    <w:p>
      <w:r>
        <w:rPr>
          <w:b/>
        </w:rPr>
        <w:t xml:space="preserve">Tulos</w:t>
      </w:r>
    </w:p>
    <w:p>
      <w:r>
        <w:t xml:space="preserve">käytä asetaattipaperia</w:t>
      </w:r>
    </w:p>
    <w:p>
      <w:r>
        <w:rPr>
          <w:b/>
        </w:rPr>
        <w:t xml:space="preserve">Esimerkki 1.4511</w:t>
      </w:r>
    </w:p>
    <w:p>
      <w:r>
        <w:t xml:space="preserve">Mikä saa vesiraketin voiman?</w:t>
      </w:r>
    </w:p>
    <w:p>
      <w:r>
        <w:rPr>
          <w:b/>
        </w:rPr>
        <w:t xml:space="preserve">Tulos</w:t>
      </w:r>
    </w:p>
    <w:p>
      <w:r>
        <w:t xml:space="preserve">Vesirakettien käyttövoimana on yleensä paine.</w:t>
      </w:r>
    </w:p>
    <w:p>
      <w:r>
        <w:rPr>
          <w:b/>
        </w:rPr>
        <w:t xml:space="preserve">Esimerkki 1.4512</w:t>
      </w:r>
    </w:p>
    <w:p>
      <w:r>
        <w:t xml:space="preserve">Kun treffeillä paras tapa arvioida henkilön luonnetta on</w:t>
      </w:r>
    </w:p>
    <w:p>
      <w:r>
        <w:rPr>
          <w:b/>
        </w:rPr>
        <w:t xml:space="preserve">Tulos</w:t>
      </w:r>
    </w:p>
    <w:p>
      <w:r>
        <w:t xml:space="preserve">on nähdä, miten he kohtelevat tarjoilijoita ja tarjoilijoita.</w:t>
      </w:r>
    </w:p>
    <w:p>
      <w:r>
        <w:rPr>
          <w:b/>
        </w:rPr>
        <w:t xml:space="preserve">Esimerkki 1.4513</w:t>
      </w:r>
    </w:p>
    <w:p>
      <w:r>
        <w:t xml:space="preserve">miten saatte jostakin varakappaleen?</w:t>
      </w:r>
    </w:p>
    <w:p>
      <w:r>
        <w:rPr>
          <w:b/>
        </w:rPr>
        <w:t xml:space="preserve">Tulos</w:t>
      </w:r>
    </w:p>
    <w:p>
      <w:r>
        <w:t xml:space="preserve">saada kaksi samaa asiaa.</w:t>
      </w:r>
    </w:p>
    <w:p>
      <w:r>
        <w:rPr>
          <w:b/>
        </w:rPr>
        <w:t xml:space="preserve">Esimerkki 1.4514</w:t>
      </w:r>
    </w:p>
    <w:p>
      <w:r>
        <w:t xml:space="preserve">Poista zombie-hampurilainen pannulta sen jälkeen, kun se on kypsennetty kokonaan.</w:t>
      </w:r>
    </w:p>
    <w:p>
      <w:r>
        <w:rPr>
          <w:b/>
        </w:rPr>
        <w:t xml:space="preserve">Tulos</w:t>
      </w:r>
    </w:p>
    <w:p>
      <w:r>
        <w:t xml:space="preserve">Nosta ja aseta sämpylän päälle lastalla.</w:t>
      </w:r>
    </w:p>
    <w:p>
      <w:r>
        <w:rPr>
          <w:b/>
        </w:rPr>
        <w:t xml:space="preserve">Esimerkki 1.4515</w:t>
      </w:r>
    </w:p>
    <w:p>
      <w:r>
        <w:t xml:space="preserve">miten löydän Doradon tähtikuvion?</w:t>
      </w:r>
    </w:p>
    <w:p>
      <w:r>
        <w:rPr>
          <w:b/>
        </w:rPr>
        <w:t xml:space="preserve">Tulos</w:t>
      </w:r>
    </w:p>
    <w:p>
      <w:r>
        <w:t xml:space="preserve">Dorado on kooltaan 72. tähtikuvio, ja sen pinta-ala on 179 neliöastetta. Se sijaitsee eteläisen pallonpuoliskon ensimmäisessä kvadrantissa (SQ1) ja näkyy leveysasteilla +20° ja -90° välillä.</w:t>
      </w:r>
    </w:p>
    <w:p>
      <w:r>
        <w:rPr>
          <w:b/>
        </w:rPr>
        <w:t xml:space="preserve">Esimerkki 1.4516</w:t>
      </w:r>
    </w:p>
    <w:p>
      <w:r>
        <w:t xml:space="preserve">Miten juotetaan kaksi kolikkoa yhteen?</w:t>
      </w:r>
    </w:p>
    <w:p>
      <w:r>
        <w:rPr>
          <w:b/>
        </w:rPr>
        <w:t xml:space="preserve">Tulos</w:t>
      </w:r>
    </w:p>
    <w:p>
      <w:r>
        <w:t xml:space="preserve">Aseta kolikot sinne, missä haluat niiden olevan kiinni, ja kuumenna molemmin puolin, jotta ne tarttuvat toisiinsa.  Jäähdytä nopeasti vesipullolla.</w:t>
      </w:r>
    </w:p>
    <w:p>
      <w:r>
        <w:rPr>
          <w:b/>
        </w:rPr>
        <w:t xml:space="preserve">Esimerkki 1.4517</w:t>
      </w:r>
    </w:p>
    <w:p>
      <w:r>
        <w:t xml:space="preserve">Miten kynnet hiotaan kotona.</w:t>
      </w:r>
    </w:p>
    <w:p>
      <w:r>
        <w:rPr>
          <w:b/>
        </w:rPr>
        <w:t xml:space="preserve">Tulos</w:t>
      </w:r>
    </w:p>
    <w:p>
      <w:r>
        <w:t xml:space="preserve">Viilaa kynnet, levitä kynsinauhaöljyä, liota ja kuivaa ne sitten. Puhdista kynnet puskurilla ja levitä sitten käsivoidetta.</w:t>
      </w:r>
    </w:p>
    <w:p>
      <w:r>
        <w:rPr>
          <w:b/>
        </w:rPr>
        <w:t xml:space="preserve">Esimerkki 1.4518</w:t>
      </w:r>
    </w:p>
    <w:p>
      <w:r>
        <w:t xml:space="preserve">pahvi</w:t>
      </w:r>
    </w:p>
    <w:p>
      <w:r>
        <w:rPr>
          <w:b/>
        </w:rPr>
        <w:t xml:space="preserve">Tulos</w:t>
      </w:r>
    </w:p>
    <w:p>
      <w:r>
        <w:t xml:space="preserve">korvaa pöytäliinan </w:t>
      </w:r>
    </w:p>
    <w:p>
      <w:r>
        <w:rPr>
          <w:b/>
        </w:rPr>
        <w:t xml:space="preserve">Esimerkki 1.4519</w:t>
      </w:r>
    </w:p>
    <w:p>
      <w:r>
        <w:t xml:space="preserve">Keskity ongelmaan.</w:t>
      </w:r>
    </w:p>
    <w:p>
      <w:r>
        <w:rPr>
          <w:b/>
        </w:rPr>
        <w:t xml:space="preserve">Tulos</w:t>
      </w:r>
    </w:p>
    <w:p>
      <w:r>
        <w:t xml:space="preserve">Mene makuulle, jotta ajatukset selkiytyvät.</w:t>
      </w:r>
    </w:p>
    <w:p>
      <w:r>
        <w:rPr>
          <w:b/>
        </w:rPr>
        <w:t xml:space="preserve">Esimerkki 1.4520</w:t>
      </w:r>
    </w:p>
    <w:p>
      <w:r>
        <w:t xml:space="preserve">Miten voin estää paperin liukumisen pöydällä?</w:t>
      </w:r>
    </w:p>
    <w:p>
      <w:r>
        <w:rPr>
          <w:b/>
        </w:rPr>
        <w:t xml:space="preserve">Tulos</w:t>
      </w:r>
    </w:p>
    <w:p>
      <w:r>
        <w:t xml:space="preserve">Ota maalarinteippiä ja teippaa paperin reunat kiinni, jotta se pysyy paikallaan.</w:t>
      </w:r>
    </w:p>
    <w:p>
      <w:r>
        <w:rPr>
          <w:b/>
        </w:rPr>
        <w:t xml:space="preserve">Esimerkki 1.4521</w:t>
      </w:r>
    </w:p>
    <w:p>
      <w:r>
        <w:t xml:space="preserve">Miten tehdä erityistä tummaa suklaata Suklaajäätelöä kotona.</w:t>
      </w:r>
    </w:p>
    <w:p>
      <w:r>
        <w:rPr>
          <w:b/>
        </w:rPr>
        <w:t xml:space="preserve">Tulos</w:t>
      </w:r>
    </w:p>
    <w:p>
      <w:r>
        <w:t xml:space="preserve">Yhdistä keskikokoisessa sekoituskulhossa 4 kuppia jäähdytettyä kermavaahtoa, 14 unssin tölkki makeutettua tiivistettyä maitoa ja 1 16 unssin tölkki suklaalla maustettua siirappia (Hershey's special dark syrup).  Vatkaa sähkövatkaimella, kunnes muodostuu pehmeitä piikkejä.  Taita joukkoon 3/4 kupillista karkeasti pilkottuja Hershey's special Dark -karkkipatukoita.   Siirrä seos 8x8x2 tuuman vuokaan.  Pakasta noin 8 tuntia, kunnes se on kiinteää. Tarjoile tumman kuuman fudge-kastikkeen kanssa.</w:t>
      </w:r>
    </w:p>
    <w:p>
      <w:r>
        <w:rPr>
          <w:b/>
        </w:rPr>
        <w:t xml:space="preserve">Esimerkki 1.4522</w:t>
      </w:r>
    </w:p>
    <w:p>
      <w:r>
        <w:t xml:space="preserve">miten valita kukkia karkkia syömiseen</w:t>
      </w:r>
    </w:p>
    <w:p>
      <w:r>
        <w:rPr>
          <w:b/>
        </w:rPr>
        <w:t xml:space="preserve">Tulos</w:t>
      </w:r>
    </w:p>
    <w:p>
      <w:r>
        <w:t xml:space="preserve">Tutki ja valitse vain sellaisia kukkia, jotka ovat syömäkelpoisia.</w:t>
      </w:r>
    </w:p>
    <w:p>
      <w:r>
        <w:rPr>
          <w:b/>
        </w:rPr>
        <w:t xml:space="preserve">Esimerkki 1.4523</w:t>
      </w:r>
    </w:p>
    <w:p>
      <w:r>
        <w:t xml:space="preserve">Helpottaa ruuvin asettamista levyyn,</w:t>
      </w:r>
    </w:p>
    <w:p>
      <w:r>
        <w:rPr>
          <w:b/>
        </w:rPr>
        <w:t xml:space="preserve">Tulos</w:t>
      </w:r>
    </w:p>
    <w:p>
      <w:r>
        <w:t xml:space="preserve">poraa ensin alustaan porakoneella koereikä ja aseta ruuvi ruuvimeisselillä.</w:t>
      </w:r>
    </w:p>
    <w:p>
      <w:r>
        <w:rPr>
          <w:b/>
        </w:rPr>
        <w:t xml:space="preserve">Esimerkki 1.4524</w:t>
      </w:r>
    </w:p>
    <w:p>
      <w:r>
        <w:t xml:space="preserve">Miten tehdä klassinen voikermakuorrutus</w:t>
      </w:r>
    </w:p>
    <w:p>
      <w:r>
        <w:rPr>
          <w:b/>
        </w:rPr>
        <w:t xml:space="preserve">Tulos</w:t>
      </w:r>
    </w:p>
    <w:p>
      <w:r>
        <w:t xml:space="preserve">Classic Buttercream -kuorrutteen valmistamiseksi laita 1 kupillinen pehmennettyä suolatonta voita sekoituskulhoon. Siivilöi voin joukkoon 4 kuppia tomusokeria. Vatkaa sauvasekoittimella, lisää 2 tl vaniljauutetta ja 2-3 rkl maitoa, kunnes kuorrute saavuttaa haluamasi koostumuksen.</w:t>
      </w:r>
    </w:p>
    <w:p>
      <w:r>
        <w:rPr>
          <w:b/>
        </w:rPr>
        <w:t xml:space="preserve">Esimerkki 1.4525</w:t>
      </w:r>
    </w:p>
    <w:p>
      <w:r>
        <w:t xml:space="preserve">Jos sinulla on vaikeuksia tehdä lay-up koripallossa -</w:t>
      </w:r>
    </w:p>
    <w:p>
      <w:r>
        <w:rPr>
          <w:b/>
        </w:rPr>
        <w:t xml:space="preserve">Tulos</w:t>
      </w:r>
    </w:p>
    <w:p>
      <w:r>
        <w:t xml:space="preserve">pysähdy ja harjoittele jokaista vaihetta erikseen: dribblausta vauhdilla, hyppäämistä kohti korirenkaita pysähtymättä ja koripallon sijoittamista.</w:t>
      </w:r>
    </w:p>
    <w:p>
      <w:r>
        <w:rPr>
          <w:b/>
        </w:rPr>
        <w:t xml:space="preserve">Esimerkki 1.4526</w:t>
      </w:r>
    </w:p>
    <w:p>
      <w:r>
        <w:t xml:space="preserve">Poista rikkaruohot puutarhasta.</w:t>
      </w:r>
    </w:p>
    <w:p>
      <w:r>
        <w:rPr>
          <w:b/>
        </w:rPr>
        <w:t xml:space="preserve">Tulos</w:t>
      </w:r>
    </w:p>
    <w:p>
      <w:r>
        <w:t xml:space="preserve">Kaada kiehuvaa vettä rikkaruohojen päälle.</w:t>
      </w:r>
    </w:p>
    <w:p>
      <w:r>
        <w:rPr>
          <w:b/>
        </w:rPr>
        <w:t xml:space="preserve">Esimerkki 1.4527</w:t>
      </w:r>
    </w:p>
    <w:p>
      <w:r>
        <w:t xml:space="preserve">käytä vuorovesiputkea</w:t>
      </w:r>
    </w:p>
    <w:p>
      <w:r>
        <w:rPr>
          <w:b/>
        </w:rPr>
        <w:t xml:space="preserve">Tulos</w:t>
      </w:r>
    </w:p>
    <w:p>
      <w:r>
        <w:t xml:space="preserve">Määritä kuorman koko, jotta vältät pesukoneen ylikuormittumisen.    Ota pyykkipakkaus laatikosta kuivin käsin. ...    Aseta pac(t) koneen rummun takaosaan tai pohjaan, ei annostelulaatikkoon. ...    Aseta vaatteet pesukoneeseen pacin päälle.</w:t>
      </w:r>
    </w:p>
    <w:p>
      <w:r>
        <w:rPr>
          <w:b/>
        </w:rPr>
        <w:t xml:space="preserve">Esimerkki 1.4528</w:t>
      </w:r>
    </w:p>
    <w:p>
      <w:r>
        <w:t xml:space="preserve">paperipussi</w:t>
      </w:r>
    </w:p>
    <w:p>
      <w:r>
        <w:rPr>
          <w:b/>
        </w:rPr>
        <w:t xml:space="preserve">Tulos</w:t>
      </w:r>
    </w:p>
    <w:p>
      <w:r>
        <w:t xml:space="preserve">lounaan turvallinen säilyttäminen</w:t>
      </w:r>
    </w:p>
    <w:p>
      <w:r>
        <w:rPr>
          <w:b/>
        </w:rPr>
        <w:t xml:space="preserve">Esimerkki 1.4529</w:t>
      </w:r>
    </w:p>
    <w:p>
      <w:r>
        <w:t xml:space="preserve">pesulappu</w:t>
      </w:r>
    </w:p>
    <w:p>
      <w:r>
        <w:rPr>
          <w:b/>
        </w:rPr>
        <w:t xml:space="preserve">Tulos</w:t>
      </w:r>
    </w:p>
    <w:p>
      <w:r>
        <w:t xml:space="preserve">voi pyyhkiä hikeä pois iholta</w:t>
      </w:r>
    </w:p>
    <w:p>
      <w:r>
        <w:rPr>
          <w:b/>
        </w:rPr>
        <w:t xml:space="preserve">Esimerkki 1.4530</w:t>
      </w:r>
    </w:p>
    <w:p>
      <w:r>
        <w:t xml:space="preserve">miten pääset eroon iphonen sovelluksen punaisesta ilmoitusympyrästä?</w:t>
      </w:r>
    </w:p>
    <w:p>
      <w:r>
        <w:rPr>
          <w:b/>
        </w:rPr>
        <w:t xml:space="preserve">Tulos</w:t>
      </w:r>
    </w:p>
    <w:p>
      <w:r>
        <w:t xml:space="preserve">avaa sovellus ja tarkista ilmoitus.</w:t>
      </w:r>
    </w:p>
    <w:p>
      <w:r>
        <w:rPr>
          <w:b/>
        </w:rPr>
        <w:t xml:space="preserve">Esimerkki 1.4531</w:t>
      </w:r>
    </w:p>
    <w:p>
      <w:r>
        <w:t xml:space="preserve">Miten voin estää kylpyhuoneen peilin huurtumisen?</w:t>
      </w:r>
    </w:p>
    <w:p>
      <w:r>
        <w:rPr>
          <w:b/>
        </w:rPr>
        <w:t xml:space="preserve">Tulos</w:t>
      </w:r>
    </w:p>
    <w:p>
      <w:r>
        <w:t xml:space="preserve">Pyyhi partavaahdolla.</w:t>
      </w:r>
    </w:p>
    <w:p>
      <w:r>
        <w:rPr>
          <w:b/>
        </w:rPr>
        <w:t xml:space="preserve">Esimerkki 1.4532</w:t>
      </w:r>
    </w:p>
    <w:p>
      <w:r>
        <w:t xml:space="preserve">Estä hampurilaissämpylän mureneminen.</w:t>
      </w:r>
    </w:p>
    <w:p>
      <w:r>
        <w:rPr>
          <w:b/>
        </w:rPr>
        <w:t xml:space="preserve">Tulos</w:t>
      </w:r>
    </w:p>
    <w:p>
      <w:r>
        <w:t xml:space="preserve">Käännä hampurilaispulla ylösalaisin ennen syömistä.</w:t>
      </w:r>
    </w:p>
    <w:p>
      <w:r>
        <w:rPr>
          <w:b/>
        </w:rPr>
        <w:t xml:space="preserve">Esimerkki 1.4533</w:t>
      </w:r>
    </w:p>
    <w:p>
      <w:r>
        <w:t xml:space="preserve">Anna maalirullan imeä lisää maalia.</w:t>
      </w:r>
    </w:p>
    <w:p>
      <w:r>
        <w:rPr>
          <w:b/>
        </w:rPr>
        <w:t xml:space="preserve">Tulos</w:t>
      </w:r>
    </w:p>
    <w:p>
      <w:r>
        <w:t xml:space="preserve">Liota rulla lämpimällä vedellä ennen käyttöä.</w:t>
      </w:r>
    </w:p>
    <w:p>
      <w:r>
        <w:rPr>
          <w:b/>
        </w:rPr>
        <w:t xml:space="preserve">Esimerkki 1.4534</w:t>
      </w:r>
    </w:p>
    <w:p>
      <w:r>
        <w:t xml:space="preserve">Miten soveltaa kasvojen kuorinta iholle</w:t>
      </w:r>
    </w:p>
    <w:p>
      <w:r>
        <w:rPr>
          <w:b/>
        </w:rPr>
        <w:t xml:space="preserve">Tulos</w:t>
      </w:r>
    </w:p>
    <w:p>
      <w:r>
        <w:t xml:space="preserve">Avaa pesuainesäiliö ja kaada liuos kallistamalla sitä toiseen käteen. Älä purista sitä sormillasi, sillä tällöin tuote menee hukkaan kynsien alle. Kostuta toinen kätesi ja levitä vesi kasvoillesi. Yhdistä kuorinta ja vesi kasvoillesi ja hiero kevyesti pienin liikkein.</w:t>
      </w:r>
    </w:p>
    <w:p>
      <w:r>
        <w:rPr>
          <w:b/>
        </w:rPr>
        <w:t xml:space="preserve">Esimerkki 1.4535</w:t>
      </w:r>
    </w:p>
    <w:p>
      <w:r>
        <w:t xml:space="preserve">Tappaa hornetit hornetinpesässä,</w:t>
      </w:r>
    </w:p>
    <w:p>
      <w:r>
        <w:rPr>
          <w:b/>
        </w:rPr>
        <w:t xml:space="preserve">Tulos</w:t>
      </w:r>
    </w:p>
    <w:p>
      <w:r>
        <w:t xml:space="preserve">suihkuta hornetit hornetintappajalla.</w:t>
      </w:r>
    </w:p>
    <w:p>
      <w:r>
        <w:rPr>
          <w:b/>
        </w:rPr>
        <w:t xml:space="preserve">Esimerkki 1.4536</w:t>
      </w:r>
    </w:p>
    <w:p>
      <w:r>
        <w:t xml:space="preserve">miten valmistaudut suihkuun?</w:t>
      </w:r>
    </w:p>
    <w:p>
      <w:r>
        <w:rPr>
          <w:b/>
        </w:rPr>
        <w:t xml:space="preserve">Tulos</w:t>
      </w:r>
    </w:p>
    <w:p>
      <w:r>
        <w:t xml:space="preserve">Riisu kaikki vaatteesi, myös alusvaatteet.</w:t>
      </w:r>
    </w:p>
    <w:p>
      <w:r>
        <w:rPr>
          <w:b/>
        </w:rPr>
        <w:t xml:space="preserve">Esimerkki 1.4537</w:t>
      </w:r>
    </w:p>
    <w:p>
      <w:r>
        <w:t xml:space="preserve">Miten voin tehdä pidennetyn lippaan cosplay-pistooliin?</w:t>
      </w:r>
    </w:p>
    <w:p>
      <w:r>
        <w:rPr>
          <w:b/>
        </w:rPr>
        <w:t xml:space="preserve">Tulos</w:t>
      </w:r>
    </w:p>
    <w:p>
      <w:r>
        <w:t xml:space="preserve">Tee laatikko muovipahvista ja muotoile se aseeseen sopivaksi hiekkapaperilla.</w:t>
      </w:r>
    </w:p>
    <w:p>
      <w:r>
        <w:rPr>
          <w:b/>
        </w:rPr>
        <w:t xml:space="preserve">Esimerkki 1.4538</w:t>
      </w:r>
    </w:p>
    <w:p>
      <w:r>
        <w:t xml:space="preserve">Miten teen leijan?</w:t>
      </w:r>
    </w:p>
    <w:p>
      <w:r>
        <w:rPr>
          <w:b/>
        </w:rPr>
        <w:t xml:space="preserve">Tulos</w:t>
      </w:r>
    </w:p>
    <w:p>
      <w:r>
        <w:t xml:space="preserve">Tee ensin kehys 2:sta T:n muotoisesta tikusta ja sido ne yhteen, leikkaa sitten purjeeksi valkoinen jätesäkki ja kiinnitä kehykseen liimalla, lisää pitkä lentoköysi ja suuntaa ulos.</w:t>
      </w:r>
    </w:p>
    <w:p>
      <w:r>
        <w:rPr>
          <w:b/>
        </w:rPr>
        <w:t xml:space="preserve">Esimerkki 1.4539</w:t>
      </w:r>
    </w:p>
    <w:p>
      <w:r>
        <w:t xml:space="preserve">Kuinka tehdä kinkkuvoileipä?</w:t>
      </w:r>
    </w:p>
    <w:p>
      <w:r>
        <w:rPr>
          <w:b/>
        </w:rPr>
        <w:t xml:space="preserve">Tulos</w:t>
      </w:r>
    </w:p>
    <w:p>
      <w:r>
        <w:t xml:space="preserve">Voitele kaksi leipäviipaletta ja lisää majoneesia toiselle viipaleelle. Aseta ohuita tomaattiviipaleita majoneesin päälle, lisää kinkkuviipaleita ja muutama lehti pestyä/kuivattua salaattia rapeudeksi. Ripottele päälle suolaa ja pippuria, aseta päällimmäinen viipale voileivän päälle, laita lautaselle ja lisää huvin vuoksi suolakurkku.</w:t>
      </w:r>
    </w:p>
    <w:p>
      <w:r>
        <w:rPr>
          <w:b/>
        </w:rPr>
        <w:t xml:space="preserve">Esimerkki 1.4540</w:t>
      </w:r>
    </w:p>
    <w:p>
      <w:r>
        <w:t xml:space="preserve">Kiehauta vesi kattilassa,</w:t>
      </w:r>
    </w:p>
    <w:p>
      <w:r>
        <w:rPr>
          <w:b/>
        </w:rPr>
        <w:t xml:space="preserve">Tulos</w:t>
      </w:r>
    </w:p>
    <w:p>
      <w:r>
        <w:t xml:space="preserve">täytä kattila vedellä, käännä liesi kovalle lämmölle, ja kun vesi nousee suurina kuplina nopeasti pintaan, se on kiehunut.</w:t>
      </w:r>
    </w:p>
    <w:p>
      <w:r>
        <w:rPr>
          <w:b/>
        </w:rPr>
        <w:t xml:space="preserve">Esimerkki 1.4541</w:t>
      </w:r>
    </w:p>
    <w:p>
      <w:r>
        <w:t xml:space="preserve">Kotimaisista tomaateista tehdään makeampia.</w:t>
      </w:r>
    </w:p>
    <w:p>
      <w:r>
        <w:rPr>
          <w:b/>
        </w:rPr>
        <w:t xml:space="preserve">Tulos</w:t>
      </w:r>
    </w:p>
    <w:p>
      <w:r>
        <w:t xml:space="preserve">Tee itse kasvatetuista tomaateistasi entistäkin makeampia tänä vuonna ripottelemalla ruokasoodaa kasvien ympärillä olevaan maahan.</w:t>
      </w:r>
    </w:p>
    <w:p>
      <w:r>
        <w:rPr>
          <w:b/>
        </w:rPr>
        <w:t xml:space="preserve">Esimerkki 1.4542</w:t>
      </w:r>
    </w:p>
    <w:p>
      <w:r>
        <w:t xml:space="preserve">mahtuu monta lintua ruokintapaikalle.</w:t>
      </w:r>
    </w:p>
    <w:p>
      <w:r>
        <w:rPr>
          <w:b/>
        </w:rPr>
        <w:t xml:space="preserve">Tulos</w:t>
      </w:r>
    </w:p>
    <w:p>
      <w:r>
        <w:t xml:space="preserve">kiinnitä monia erilaisia ahvenia linnunruokinnan sivuille vasaralla ja nauloilla tai liimalla.</w:t>
      </w:r>
    </w:p>
    <w:p>
      <w:r>
        <w:rPr>
          <w:b/>
        </w:rPr>
        <w:t xml:space="preserve">Esimerkki 1.4543</w:t>
      </w:r>
    </w:p>
    <w:p>
      <w:r>
        <w:t xml:space="preserve">Naulan irrottaminen laudasta,</w:t>
      </w:r>
    </w:p>
    <w:p>
      <w:r>
        <w:rPr>
          <w:b/>
        </w:rPr>
        <w:t xml:space="preserve">Tulos</w:t>
      </w:r>
    </w:p>
    <w:p>
      <w:r>
        <w:t xml:space="preserve">käytä vasaran kynnenpäätä naulaan tarttumiseen ja käytä vasaran kahvaa vipuna sen irrottamiseen.</w:t>
      </w:r>
    </w:p>
    <w:p>
      <w:r>
        <w:rPr>
          <w:b/>
        </w:rPr>
        <w:t xml:space="preserve">Esimerkki 1.4544</w:t>
      </w:r>
    </w:p>
    <w:p>
      <w:r>
        <w:t xml:space="preserve">Kuinka paahtaa paljon leipää kerralla?</w:t>
      </w:r>
    </w:p>
    <w:p>
      <w:r>
        <w:rPr>
          <w:b/>
        </w:rPr>
        <w:t xml:space="preserve">Tulos</w:t>
      </w:r>
    </w:p>
    <w:p>
      <w:r>
        <w:t xml:space="preserve">Aseta viipaleet leivintelineelle ja laita uuniin.</w:t>
      </w:r>
    </w:p>
    <w:p>
      <w:r>
        <w:rPr>
          <w:b/>
        </w:rPr>
        <w:t xml:space="preserve">Esimerkki 1.4545</w:t>
      </w:r>
    </w:p>
    <w:p>
      <w:r>
        <w:t xml:space="preserve">Miten puu kastellaan</w:t>
      </w:r>
    </w:p>
    <w:p>
      <w:r>
        <w:rPr>
          <w:b/>
        </w:rPr>
        <w:t xml:space="preserve">Tulos</w:t>
      </w:r>
    </w:p>
    <w:p>
      <w:r>
        <w:t xml:space="preserve">Ota vesiastia ja kallista sitä niin, että vesi valuu puun rungolle tai juurille, kunnes puun päällä on toivottu määrä vettä.</w:t>
      </w:r>
    </w:p>
    <w:p>
      <w:r>
        <w:rPr>
          <w:b/>
        </w:rPr>
        <w:t xml:space="preserve">Esimerkki 1.4546</w:t>
      </w:r>
    </w:p>
    <w:p>
      <w:r>
        <w:t xml:space="preserve">Sateenkaarikeksien suklaan kovettaminen kuorrutuksen jälkeen.</w:t>
      </w:r>
    </w:p>
    <w:p>
      <w:r>
        <w:rPr>
          <w:b/>
        </w:rPr>
        <w:t xml:space="preserve">Tulos</w:t>
      </w:r>
    </w:p>
    <w:p>
      <w:r>
        <w:t xml:space="preserve">laita kuorrutetut sateenkaarikeksit takaisin jääkaappiin ja jätä ne sinne tunniksi tai kahdeksi, kunnes suklaa kovettuu.</w:t>
      </w:r>
    </w:p>
    <w:p>
      <w:r>
        <w:rPr>
          <w:b/>
        </w:rPr>
        <w:t xml:space="preserve">Esimerkki 1.4547</w:t>
      </w:r>
    </w:p>
    <w:p>
      <w:r>
        <w:t xml:space="preserve">Tee kierrätyslehtipidike.</w:t>
      </w:r>
    </w:p>
    <w:p>
      <w:r>
        <w:rPr>
          <w:b/>
        </w:rPr>
        <w:t xml:space="preserve">Tulos</w:t>
      </w:r>
    </w:p>
    <w:p>
      <w:r>
        <w:t xml:space="preserve">Säilytä lehtiä vanhassa muropaketissa.</w:t>
      </w:r>
    </w:p>
    <w:p>
      <w:r>
        <w:rPr>
          <w:b/>
        </w:rPr>
        <w:t xml:space="preserve">Esimerkki 1.4548</w:t>
      </w:r>
    </w:p>
    <w:p>
      <w:r>
        <w:t xml:space="preserve">Pitää kuorrutteen kuppikakkujen päällä tuoreena ja kauniina.</w:t>
      </w:r>
    </w:p>
    <w:p>
      <w:r>
        <w:rPr>
          <w:b/>
        </w:rPr>
        <w:t xml:space="preserve">Tulos</w:t>
      </w:r>
    </w:p>
    <w:p>
      <w:r>
        <w:t xml:space="preserve">Anna kuppikakkujen jäähtyä täysin huoneenlämpöisiksi ennen kuorrutusta.</w:t>
      </w:r>
    </w:p>
    <w:p>
      <w:r>
        <w:rPr>
          <w:b/>
        </w:rPr>
        <w:t xml:space="preserve">Esimerkki 1.4549</w:t>
      </w:r>
    </w:p>
    <w:p>
      <w:r>
        <w:t xml:space="preserve">Miten puhdistat pentulaatikon?</w:t>
      </w:r>
    </w:p>
    <w:p>
      <w:r>
        <w:rPr>
          <w:b/>
        </w:rPr>
        <w:t xml:space="preserve">Tulos</w:t>
      </w:r>
    </w:p>
    <w:p>
      <w:r>
        <w:t xml:space="preserve">Tyhjennä kaikki pehku laatikosta ja täytä laatikko 1/2 tuuman verran etikkaa. Anna etikan vaikuttaa 15 minuuttia. Sekoita etikkaan hieman lämmintä vettä, hankaa laatikko ja kaada seos pois.</w:t>
      </w:r>
    </w:p>
    <w:p>
      <w:r>
        <w:rPr>
          <w:b/>
        </w:rPr>
        <w:t xml:space="preserve">Esimerkki 1.4550</w:t>
      </w:r>
    </w:p>
    <w:p>
      <w:r>
        <w:t xml:space="preserve">keittiöpyyhe</w:t>
      </w:r>
    </w:p>
    <w:p>
      <w:r>
        <w:rPr>
          <w:b/>
        </w:rPr>
        <w:t xml:space="preserve">Tulos</w:t>
      </w:r>
    </w:p>
    <w:p>
      <w:r>
        <w:t xml:space="preserve">voi satuttaa silmää, kun sitä hierotaan siihen.</w:t>
      </w:r>
    </w:p>
    <w:p>
      <w:r>
        <w:rPr>
          <w:b/>
        </w:rPr>
        <w:t xml:space="preserve">Esimerkki 1.4551</w:t>
      </w:r>
    </w:p>
    <w:p>
      <w:r>
        <w:t xml:space="preserve">Tehdä kevyt rekvisiittamiekka cosplayta varten.</w:t>
      </w:r>
    </w:p>
    <w:p>
      <w:r>
        <w:rPr>
          <w:b/>
        </w:rPr>
        <w:t xml:space="preserve">Tulos</w:t>
      </w:r>
    </w:p>
    <w:p>
      <w:r>
        <w:t xml:space="preserve">Käytä paisuvaa ruiskuvaahtoa.</w:t>
      </w:r>
    </w:p>
    <w:p>
      <w:r>
        <w:rPr>
          <w:b/>
        </w:rPr>
        <w:t xml:space="preserve">Esimerkki 1.4552</w:t>
      </w:r>
    </w:p>
    <w:p>
      <w:r>
        <w:t xml:space="preserve">miten poistaa hajuja autosta</w:t>
      </w:r>
    </w:p>
    <w:p>
      <w:r>
        <w:rPr>
          <w:b/>
        </w:rPr>
        <w:t xml:space="preserve">Tulos</w:t>
      </w:r>
    </w:p>
    <w:p>
      <w:r>
        <w:t xml:space="preserve">jätetään etikka-astia kojelaudan päälle yöksi.</w:t>
      </w:r>
    </w:p>
    <w:p>
      <w:r>
        <w:rPr>
          <w:b/>
        </w:rPr>
        <w:t xml:space="preserve">Esimerkki 1.4553</w:t>
      </w:r>
    </w:p>
    <w:p>
      <w:r>
        <w:t xml:space="preserve">videonauha</w:t>
      </w:r>
    </w:p>
    <w:p>
      <w:r>
        <w:rPr>
          <w:b/>
        </w:rPr>
        <w:t xml:space="preserve">Tulos</w:t>
      </w:r>
    </w:p>
    <w:p>
      <w:r>
        <w:t xml:space="preserve">voi livahtaa verkon läpi </w:t>
      </w:r>
    </w:p>
    <w:p>
      <w:r>
        <w:rPr>
          <w:b/>
        </w:rPr>
        <w:t xml:space="preserve">Esimerkki 1.4554</w:t>
      </w:r>
    </w:p>
    <w:p>
      <w:r>
        <w:t xml:space="preserve">Tehdä reikiä muovisen limsapullon kylkiin.</w:t>
      </w:r>
    </w:p>
    <w:p>
      <w:r>
        <w:rPr>
          <w:b/>
        </w:rPr>
        <w:t xml:space="preserve">Tulos</w:t>
      </w:r>
    </w:p>
    <w:p>
      <w:r>
        <w:t xml:space="preserve">Sulata reiät juotosraudalla.</w:t>
      </w:r>
    </w:p>
    <w:p>
      <w:r>
        <w:rPr>
          <w:b/>
        </w:rPr>
        <w:t xml:space="preserve">Esimerkki 1.4555</w:t>
      </w:r>
    </w:p>
    <w:p>
      <w:r>
        <w:t xml:space="preserve">Varmistaaksesi, että kiinnikkeet ovat suorassa seinässä, voit käyttää seuraavia keinoja</w:t>
      </w:r>
    </w:p>
    <w:p>
      <w:r>
        <w:rPr>
          <w:b/>
        </w:rPr>
        <w:t xml:space="preserve">Tulos</w:t>
      </w:r>
    </w:p>
    <w:p>
      <w:r>
        <w:t xml:space="preserve">Käytä tasoa</w:t>
      </w:r>
    </w:p>
    <w:p>
      <w:r>
        <w:rPr>
          <w:b/>
        </w:rPr>
        <w:t xml:space="preserve">Esimerkki 1.4556</w:t>
      </w:r>
    </w:p>
    <w:p>
      <w:r>
        <w:t xml:space="preserve">Miten teet itsestään kastuvan terraarion?</w:t>
      </w:r>
    </w:p>
    <w:p>
      <w:r>
        <w:rPr>
          <w:b/>
        </w:rPr>
        <w:t xml:space="preserve">Tulos</w:t>
      </w:r>
    </w:p>
    <w:p>
      <w:r>
        <w:t xml:space="preserve">Voit tehdä itsestään kastuvan terraarion muovisesta tennispallosäiliöstä. Älä heitä yläosaa pois, ja poista mahdolliset tarrat, jotta auringonvalo pääsee sisään sivuilta.</w:t>
      </w:r>
    </w:p>
    <w:p>
      <w:r>
        <w:rPr>
          <w:b/>
        </w:rPr>
        <w:t xml:space="preserve">Esimerkki 1.4557</w:t>
      </w:r>
    </w:p>
    <w:p>
      <w:r>
        <w:t xml:space="preserve">Kuinka kauan suolakurkkujen valmistaminen kestää?</w:t>
      </w:r>
    </w:p>
    <w:p>
      <w:r>
        <w:rPr>
          <w:b/>
        </w:rPr>
        <w:t xml:space="preserve">Tulos</w:t>
      </w:r>
    </w:p>
    <w:p>
      <w:r>
        <w:t xml:space="preserve">Paprikoiden säilöminen huoneenlämmössä voi kestää 1-2 viikkoa. Muista pitää paprikapurkki poissa auringonvalolta marinoinnin aikana.</w:t>
      </w:r>
    </w:p>
    <w:p>
      <w:r>
        <w:rPr>
          <w:b/>
        </w:rPr>
        <w:t xml:space="preserve">Esimerkki 1.4558</w:t>
      </w:r>
    </w:p>
    <w:p>
      <w:r>
        <w:t xml:space="preserve">Steampunk-polkupyörän valon tekeminen</w:t>
      </w:r>
    </w:p>
    <w:p>
      <w:r>
        <w:rPr>
          <w:b/>
        </w:rPr>
        <w:t xml:space="preserve">Tulos</w:t>
      </w:r>
    </w:p>
    <w:p>
      <w:r>
        <w:t xml:space="preserve">Käytä vanhaa lyhtyä.</w:t>
      </w:r>
    </w:p>
    <w:p>
      <w:r>
        <w:rPr>
          <w:b/>
        </w:rPr>
        <w:t xml:space="preserve">Esimerkki 1.4559</w:t>
      </w:r>
    </w:p>
    <w:p>
      <w:r>
        <w:t xml:space="preserve">Miten hoitaa hampaita</w:t>
      </w:r>
    </w:p>
    <w:p>
      <w:r>
        <w:rPr>
          <w:b/>
        </w:rPr>
        <w:t xml:space="preserve">Tulos</w:t>
      </w:r>
    </w:p>
    <w:p>
      <w:r>
        <w:t xml:space="preserve">Jos haluat hoitaa hampaitasi, käy hammaslääkärissä kuuden kuukauden välein vuosittaisessa puhdistuksessa ja tarkastuksessa, jotta ongelmat voidaan tunnistaa ja korjata varhaisessa vaiheessa.</w:t>
      </w:r>
    </w:p>
    <w:p>
      <w:r>
        <w:rPr>
          <w:b/>
        </w:rPr>
        <w:t xml:space="preserve">Esimerkki 1.4560</w:t>
      </w:r>
    </w:p>
    <w:p>
      <w:r>
        <w:t xml:space="preserve">Miten robotti ohjelmoidaan?</w:t>
      </w:r>
    </w:p>
    <w:p>
      <w:r>
        <w:rPr>
          <w:b/>
        </w:rPr>
        <w:t xml:space="preserve">Tulos</w:t>
      </w:r>
    </w:p>
    <w:p>
      <w:r>
        <w:t xml:space="preserve">Ripustin liitetään robottiin ja ohjelmoidaan eri akselit, kuten X tai Y.</w:t>
      </w:r>
    </w:p>
    <w:p>
      <w:r>
        <w:rPr>
          <w:b/>
        </w:rPr>
        <w:t xml:space="preserve">Esimerkki 1.4561</w:t>
      </w:r>
    </w:p>
    <w:p>
      <w:r>
        <w:t xml:space="preserve">mitä leipoa tomaatteja</w:t>
      </w:r>
    </w:p>
    <w:p>
      <w:r>
        <w:rPr>
          <w:b/>
        </w:rPr>
        <w:t xml:space="preserve">Tulos</w:t>
      </w:r>
    </w:p>
    <w:p>
      <w:r>
        <w:t xml:space="preserve">hyvin voideltu muffinivuoka</w:t>
      </w:r>
    </w:p>
    <w:p>
      <w:r>
        <w:rPr>
          <w:b/>
        </w:rPr>
        <w:t xml:space="preserve">Esimerkki 1.4562</w:t>
      </w:r>
    </w:p>
    <w:p>
      <w:r>
        <w:t xml:space="preserve">Kuinka pilkkoa enkelikakku.</w:t>
      </w:r>
    </w:p>
    <w:p>
      <w:r>
        <w:rPr>
          <w:b/>
        </w:rPr>
        <w:t xml:space="preserve">Tulos</w:t>
      </w:r>
    </w:p>
    <w:p>
      <w:r>
        <w:t xml:space="preserve">Leikkaa enkelikakku leipäveitsellä yhden tuuman viipaleiksi.</w:t>
      </w:r>
    </w:p>
    <w:p>
      <w:r>
        <w:rPr>
          <w:b/>
        </w:rPr>
        <w:t xml:space="preserve">Esimerkki 1.4563</w:t>
      </w:r>
    </w:p>
    <w:p>
      <w:r>
        <w:t xml:space="preserve">Pizzan päälle,</w:t>
      </w:r>
    </w:p>
    <w:p>
      <w:r>
        <w:rPr>
          <w:b/>
        </w:rPr>
        <w:t xml:space="preserve">Tulos</w:t>
      </w:r>
    </w:p>
    <w:p>
      <w:r>
        <w:t xml:space="preserve">ripottele juustoraastetta tomaattikastikekerroksen päälle ja ripottele sitten vihannes- ja liharuoat juustokerroksen päälle.</w:t>
      </w:r>
    </w:p>
    <w:p>
      <w:r>
        <w:rPr>
          <w:b/>
        </w:rPr>
        <w:t xml:space="preserve">Esimerkki 1.4564</w:t>
      </w:r>
    </w:p>
    <w:p>
      <w:r>
        <w:t xml:space="preserve">Säästä tilaa lääkkeillä.</w:t>
      </w:r>
    </w:p>
    <w:p>
      <w:r>
        <w:rPr>
          <w:b/>
        </w:rPr>
        <w:t xml:space="preserve">Tulos</w:t>
      </w:r>
    </w:p>
    <w:p>
      <w:r>
        <w:t xml:space="preserve">Tyhjennä pullot, laita pillerit ziplociin, jossa on pullojen etiketit.</w:t>
      </w:r>
    </w:p>
    <w:p>
      <w:r>
        <w:rPr>
          <w:b/>
        </w:rPr>
        <w:t xml:space="preserve">Esimerkki 1.4565</w:t>
      </w:r>
    </w:p>
    <w:p>
      <w:r>
        <w:t xml:space="preserve">Estää lapsia ja lemmikkejä siirtämästä mattoja jatkuvasti.</w:t>
      </w:r>
    </w:p>
    <w:p>
      <w:r>
        <w:rPr>
          <w:b/>
        </w:rPr>
        <w:t xml:space="preserve">Tulos</w:t>
      </w:r>
    </w:p>
    <w:p>
      <w:r>
        <w:t xml:space="preserve">Kiinnitä tarranauhat mattoihin ja sinne, missä haluat mattojen pysyvän.</w:t>
      </w:r>
    </w:p>
    <w:p>
      <w:r>
        <w:rPr>
          <w:b/>
        </w:rPr>
        <w:t xml:space="preserve">Esimerkki 1.4566</w:t>
      </w:r>
    </w:p>
    <w:p>
      <w:r>
        <w:t xml:space="preserve">Hätäkissojen/pienten koirien kuljetuslaite.</w:t>
      </w:r>
    </w:p>
    <w:p>
      <w:r>
        <w:rPr>
          <w:b/>
        </w:rPr>
        <w:t xml:space="preserve">Tulos</w:t>
      </w:r>
    </w:p>
    <w:p>
      <w:r>
        <w:t xml:space="preserve">Hanki 2 pyykkikoria ja sido toinen toisen päälle. Laita kissasi tai koirasi sisälle ja vie ne jonnekin.</w:t>
      </w:r>
    </w:p>
    <w:p>
      <w:r>
        <w:rPr>
          <w:b/>
        </w:rPr>
        <w:t xml:space="preserve">Esimerkki 1.4567</w:t>
      </w:r>
    </w:p>
    <w:p>
      <w:r>
        <w:t xml:space="preserve">Jotta avaimessa oleva kaukosäädin yltäisi pidemmälle etäisyydelle,</w:t>
      </w:r>
    </w:p>
    <w:p>
      <w:r>
        <w:rPr>
          <w:b/>
        </w:rPr>
        <w:t xml:space="preserve">Tulos</w:t>
      </w:r>
    </w:p>
    <w:p>
      <w:r>
        <w:t xml:space="preserve">paina näppäintä leuan alaosaan ja avaa sitten suusi.</w:t>
      </w:r>
    </w:p>
    <w:p>
      <w:r>
        <w:rPr>
          <w:b/>
        </w:rPr>
        <w:t xml:space="preserve">Esimerkki 1.4568</w:t>
      </w:r>
    </w:p>
    <w:p>
      <w:r>
        <w:t xml:space="preserve">Milloin minun pitäisi poimia tomaattikasvit köynnöksestä?</w:t>
      </w:r>
    </w:p>
    <w:p>
      <w:r>
        <w:rPr>
          <w:b/>
        </w:rPr>
        <w:t xml:space="preserve">Tulos</w:t>
      </w:r>
    </w:p>
    <w:p>
      <w:r>
        <w:t xml:space="preserve">Tomaattien odotetaan kypsyvän kahden tai kolmen kuukauden kuluttua kasvusta. Kaikki viiniköynnöksen tomaatit eivät kuitenkaan kypsy samaan aikaan. Poimi kaikki tomaatit, kun ne ovat puhtaasti punaisia, ja jätä vihreät tomaatit köynnökseen kypsymään. Tarkista usein ja myöhemmin poimi ne tomaatit, jotka ovat kypsiä.</w:t>
      </w:r>
    </w:p>
    <w:p>
      <w:r>
        <w:rPr>
          <w:b/>
        </w:rPr>
        <w:t xml:space="preserve">Esimerkki 1.4569</w:t>
      </w:r>
    </w:p>
    <w:p>
      <w:r>
        <w:t xml:space="preserve">Hiekkapaperin levyn asettaminen kiintolevyn levylle</w:t>
      </w:r>
    </w:p>
    <w:p>
      <w:r>
        <w:rPr>
          <w:b/>
        </w:rPr>
        <w:t xml:space="preserve">Tulos</w:t>
      </w:r>
    </w:p>
    <w:p>
      <w:r>
        <w:t xml:space="preserve">Voit käyttää kaksipuolista teippiä saadaksesi hiomapaperin kiinni.</w:t>
      </w:r>
    </w:p>
    <w:p>
      <w:r>
        <w:rPr>
          <w:b/>
        </w:rPr>
        <w:t xml:space="preserve">Esimerkki 1.4570</w:t>
      </w:r>
    </w:p>
    <w:p>
      <w:r>
        <w:t xml:space="preserve">Miten minun pitäisi harjata hampaani?</w:t>
      </w:r>
    </w:p>
    <w:p>
      <w:r>
        <w:rPr>
          <w:b/>
        </w:rPr>
        <w:t xml:space="preserve">Tulos</w:t>
      </w:r>
    </w:p>
    <w:p>
      <w:r>
        <w:t xml:space="preserve">Käännä hammasharjaa ylöspäin harjatessasi, niin puhdistat ikenien alta.</w:t>
      </w:r>
    </w:p>
    <w:p>
      <w:r>
        <w:rPr>
          <w:b/>
        </w:rPr>
        <w:t xml:space="preserve">Esimerkki 1.4571</w:t>
      </w:r>
    </w:p>
    <w:p>
      <w:r>
        <w:t xml:space="preserve">Kuinka hoitaa hiuksia luonnollisesti.</w:t>
      </w:r>
    </w:p>
    <w:p>
      <w:r>
        <w:rPr>
          <w:b/>
        </w:rPr>
        <w:t xml:space="preserve">Tulos</w:t>
      </w:r>
    </w:p>
    <w:p>
      <w:r>
        <w:t xml:space="preserve">Hoidetaan oliiviöljyllä. Lisää kosteutta kuiviin hiuksiin lämmittämällä puoli kupillista oliiviöljyä ja hieromalla sitä hiuksiin. Peitä latvat muovipussilla ja kääri sitten kaikki pyyhkeeseen. Anna tämän kotikonstein vaikuttaa 45 minuuttia, shampoohuuhdo ja huuhtele sitten kokonaan.</w:t>
      </w:r>
    </w:p>
    <w:p>
      <w:r>
        <w:rPr>
          <w:b/>
        </w:rPr>
        <w:t xml:space="preserve">Esimerkki 1.4572</w:t>
      </w:r>
    </w:p>
    <w:p>
      <w:r>
        <w:t xml:space="preserve">Miten steriloit purkit, jotta voit säilyttää niissä kotitekoista hilloa?</w:t>
      </w:r>
    </w:p>
    <w:p>
      <w:r>
        <w:rPr>
          <w:b/>
        </w:rPr>
        <w:t xml:space="preserve">Tulos</w:t>
      </w:r>
    </w:p>
    <w:p>
      <w:r>
        <w:t xml:space="preserve">Pese purkki ensin kuumalla saippuavedellä ja huuhtele se hanasta tulevan kuuman veden alla. Täytä suuri kattila vesijohtovedellä ja kuumenna vesi kiehuvaksi. Upota purkki sitten kokonaan kiehuvaan veteen 10 minuutiksi, jotta se steriloituu.</w:t>
      </w:r>
    </w:p>
    <w:p>
      <w:r>
        <w:rPr>
          <w:b/>
        </w:rPr>
        <w:t xml:space="preserve">Esimerkki 1.4573</w:t>
      </w:r>
    </w:p>
    <w:p>
      <w:r>
        <w:t xml:space="preserve">Täytä cupcake ilman putkipussia</w:t>
      </w:r>
    </w:p>
    <w:p>
      <w:r>
        <w:rPr>
          <w:b/>
        </w:rPr>
        <w:t xml:space="preserve">Tulos</w:t>
      </w:r>
    </w:p>
    <w:p>
      <w:r>
        <w:t xml:space="preserve">Kun kuppikakut on paistettu, irrota melonipallerilla pala kuppikakun keskiosasta. Lusikoi täyte reikään, aseta yläosa takaisin kuppikakun päälle ja jäästä.</w:t>
      </w:r>
    </w:p>
    <w:p>
      <w:r>
        <w:rPr>
          <w:b/>
        </w:rPr>
        <w:t xml:space="preserve">Esimerkki 1.4574</w:t>
      </w:r>
    </w:p>
    <w:p>
      <w:r>
        <w:t xml:space="preserve">Mitä voin käyttää kannettavan retkeilypöydän jalkoina?</w:t>
      </w:r>
    </w:p>
    <w:p>
      <w:r>
        <w:rPr>
          <w:b/>
        </w:rPr>
        <w:t xml:space="preserve">Tulos</w:t>
      </w:r>
    </w:p>
    <w:p>
      <w:r>
        <w:t xml:space="preserve">Vanhat teltan kannattimet ovat täydellisiä, koska ne voidaan taittaa kokoon.</w:t>
      </w:r>
    </w:p>
    <w:p>
      <w:r>
        <w:rPr>
          <w:b/>
        </w:rPr>
        <w:t xml:space="preserve">Esimerkki 1.4575</w:t>
      </w:r>
    </w:p>
    <w:p>
      <w:r>
        <w:t xml:space="preserve">Miten keitän kananmunan samassa wokissa, jossa makkara ja vihannekset kypsyvät?</w:t>
      </w:r>
    </w:p>
    <w:p>
      <w:r>
        <w:rPr>
          <w:b/>
        </w:rPr>
        <w:t xml:space="preserve">Tulos</w:t>
      </w:r>
    </w:p>
    <w:p>
      <w:r>
        <w:t xml:space="preserve">Vihannekset ja makkara siirretään wokin reunoille, jolloin kananmunalle jää tilaa wokin keskelle.</w:t>
      </w:r>
    </w:p>
    <w:p>
      <w:r>
        <w:rPr>
          <w:b/>
        </w:rPr>
        <w:t xml:space="preserve">Esimerkki 1.4576</w:t>
      </w:r>
    </w:p>
    <w:p>
      <w:r>
        <w:t xml:space="preserve">Muovistabilisaattorin kiinnittäminen kankaaseen,</w:t>
      </w:r>
    </w:p>
    <w:p>
      <w:r>
        <w:rPr>
          <w:b/>
        </w:rPr>
        <w:t xml:space="preserve">Tulos</w:t>
      </w:r>
    </w:p>
    <w:p>
      <w:r>
        <w:t xml:space="preserve">ruiskuta liimaa muovin toiselle puolelle, aseta ruiskutettu puoli alaspäin kankaan päälle, paina muovia lujasti ilmakuplien poistamiseksi ja anna kuivua yön yli.</w:t>
      </w:r>
    </w:p>
    <w:p>
      <w:r>
        <w:rPr>
          <w:b/>
        </w:rPr>
        <w:t xml:space="preserve">Esimerkki 1.4577</w:t>
      </w:r>
    </w:p>
    <w:p>
      <w:r>
        <w:t xml:space="preserve">Miten voin sulattaa kaksi muovia turvallisesti yhteen?</w:t>
      </w:r>
    </w:p>
    <w:p>
      <w:r>
        <w:rPr>
          <w:b/>
        </w:rPr>
        <w:t xml:space="preserve">Tulos</w:t>
      </w:r>
    </w:p>
    <w:p>
      <w:r>
        <w:t xml:space="preserve">Sulata kaksi muovia turvallisesti yhteen juotosraudalla.</w:t>
      </w:r>
    </w:p>
    <w:p>
      <w:r>
        <w:rPr>
          <w:b/>
        </w:rPr>
        <w:t xml:space="preserve">Esimerkki 1.4578</w:t>
      </w:r>
    </w:p>
    <w:p>
      <w:r>
        <w:t xml:space="preserve">Liimata kuormalavapuun palat suuremmaksi puulevyksi.</w:t>
      </w:r>
    </w:p>
    <w:p>
      <w:r>
        <w:rPr>
          <w:b/>
        </w:rPr>
        <w:t xml:space="preserve">Tulos</w:t>
      </w:r>
    </w:p>
    <w:p>
      <w:r>
        <w:t xml:space="preserve">Ota kuormalavapuun palat ja liimaa ne sivuille pituussuunnassa. Liimaa ne yhteen ja pidä niitä tapissa, kunnes liima kuivuu.</w:t>
      </w:r>
    </w:p>
    <w:p>
      <w:r>
        <w:rPr>
          <w:b/>
        </w:rPr>
        <w:t xml:space="preserve">Esimerkki 1.4579</w:t>
      </w:r>
    </w:p>
    <w:p>
      <w:r>
        <w:t xml:space="preserve">Kuinka selvittää rinnakkaisruudun pinta-ala?</w:t>
      </w:r>
    </w:p>
    <w:p>
      <w:r>
        <w:rPr>
          <w:b/>
        </w:rPr>
        <w:t xml:space="preserve">Tulos</w:t>
      </w:r>
    </w:p>
    <w:p>
      <w:r>
        <w:t xml:space="preserve">Jos haluat selvittää yhdensuuntaisen neliön pinta-alan, sinun on tiedettävä sen pituus ja leveys. Kerro nämä kaksi lukua keskenään. Pinta-ala ilmoitetaan neliöyksikköinä (²).</w:t>
      </w:r>
    </w:p>
    <w:p>
      <w:r>
        <w:rPr>
          <w:b/>
        </w:rPr>
        <w:t xml:space="preserve">Esimerkki 1.4580</w:t>
      </w:r>
    </w:p>
    <w:p>
      <w:r>
        <w:t xml:space="preserve">tikkaat</w:t>
      </w:r>
    </w:p>
    <w:p>
      <w:r>
        <w:rPr>
          <w:b/>
        </w:rPr>
        <w:t xml:space="preserve">Tulos</w:t>
      </w:r>
    </w:p>
    <w:p>
      <w:r>
        <w:t xml:space="preserve">voidaan käyttää hehkulampun vaihtamiseen </w:t>
      </w:r>
    </w:p>
    <w:p>
      <w:r>
        <w:rPr>
          <w:b/>
        </w:rPr>
        <w:t xml:space="preserve">Esimerkki 1.4581</w:t>
      </w:r>
    </w:p>
    <w:p>
      <w:r>
        <w:t xml:space="preserve">miten etsit sovelluksia ladattavaksi macbook pro:lla?</w:t>
      </w:r>
    </w:p>
    <w:p>
      <w:r>
        <w:rPr>
          <w:b/>
        </w:rPr>
        <w:t xml:space="preserve">Tulos</w:t>
      </w:r>
    </w:p>
    <w:p>
      <w:r>
        <w:t xml:space="preserve">avaa sovelluskauppa ja selaa sovelluksia.</w:t>
      </w:r>
    </w:p>
    <w:p>
      <w:r>
        <w:rPr>
          <w:b/>
        </w:rPr>
        <w:t xml:space="preserve">Esimerkki 1.4582</w:t>
      </w:r>
    </w:p>
    <w:p>
      <w:r>
        <w:t xml:space="preserve">Voiko villejä ankkoja ruokkia vahingoittamatta niitä?</w:t>
      </w:r>
    </w:p>
    <w:p>
      <w:r>
        <w:rPr>
          <w:b/>
        </w:rPr>
        <w:t xml:space="preserve">Tulos</w:t>
      </w:r>
    </w:p>
    <w:p>
      <w:r>
        <w:t xml:space="preserve">Kyllä voit, jos annat niille oikeaa ankanruokaa, kuten maissia tai vihanneksia puutarhasta. Sitä ne syövät luonnostaan, eikä siitä ole niille haittaa. Älä käytä leipää niiden ruokintaan.</w:t>
      </w:r>
    </w:p>
    <w:p>
      <w:r>
        <w:rPr>
          <w:b/>
        </w:rPr>
        <w:t xml:space="preserve">Esimerkki 1.4583</w:t>
      </w:r>
    </w:p>
    <w:p>
      <w:r>
        <w:t xml:space="preserve">Vähemmän loukkaantumisia harjoittelun tai juoksun aikana,</w:t>
      </w:r>
    </w:p>
    <w:p>
      <w:r>
        <w:rPr>
          <w:b/>
        </w:rPr>
        <w:t xml:space="preserve">Tulos</w:t>
      </w:r>
    </w:p>
    <w:p>
      <w:r>
        <w:t xml:space="preserve">tee ensin venytykset ja sitten lämmittelyt.</w:t>
      </w:r>
    </w:p>
    <w:p>
      <w:r>
        <w:rPr>
          <w:b/>
        </w:rPr>
        <w:t xml:space="preserve">Esimerkki 1.4584</w:t>
      </w:r>
    </w:p>
    <w:p>
      <w:r>
        <w:t xml:space="preserve">Voit valmistaa oman ruskean sokerin melassista ja sokerista.</w:t>
      </w:r>
    </w:p>
    <w:p>
      <w:r>
        <w:rPr>
          <w:b/>
        </w:rPr>
        <w:t xml:space="preserve">Tulos</w:t>
      </w:r>
    </w:p>
    <w:p>
      <w:r>
        <w:t xml:space="preserve">Käytä kaksi ruokalusikallista melassia jokaista kupillista sokeria kohti.</w:t>
      </w:r>
    </w:p>
    <w:p>
      <w:r>
        <w:rPr>
          <w:b/>
        </w:rPr>
        <w:t xml:space="preserve">Esimerkki 1.4585</w:t>
      </w:r>
    </w:p>
    <w:p>
      <w:r>
        <w:t xml:space="preserve">miten teet monssterin keksipatukoita?</w:t>
      </w:r>
    </w:p>
    <w:p>
      <w:r>
        <w:rPr>
          <w:b/>
        </w:rPr>
        <w:t xml:space="preserve">Tulos</w:t>
      </w:r>
    </w:p>
    <w:p>
      <w:r>
        <w:t xml:space="preserve">1 16 1/2 - unssin rulla jäähdytettyä maapähkinävoi-keksitaikinaa 3/4 kupillista kaurahiutaleita 1 kupillinen karkkipäällysteisiä maitosuklaapaloja 1/2 kupillista puolimakeaa suklaapaloja 1/2 kupillista pilkottuja maapähkinöitä (valinnainen) ohjeet Esilämmitä uuni 350 asteeseen F. Vuoraa 9x9x2-tuumainen vuokavuoka foliolla ja levitä folio vuoan reunojen yli. Voitele folio kevyesti; aseta sivuun. Hajota keksitaikina suureen kulhoon. Sekoita kaura joukkoon, kunnes se on sekoittunut. Sekoita joukkoon maitosuklaapalat, puolimakeat suklaapalat ja halutessasi pähkinät.    Taputtele seos valmiiseen vuokaan. Paista esilämmitetyssä uunissa 20 minuuttia tai kunnes ne ovat vaaleanruskeita. Jäähdytä vuoassa ritilän päällä. Nosta leikkaamattomat patukat folion avulla pois vuoasta. Leikkaa patukat.</w:t>
      </w:r>
    </w:p>
    <w:p>
      <w:r>
        <w:rPr>
          <w:b/>
        </w:rPr>
        <w:t xml:space="preserve">Esimerkki 1.4586</w:t>
      </w:r>
    </w:p>
    <w:p>
      <w:r>
        <w:t xml:space="preserve">Miten lukea sarjakuvaa</w:t>
      </w:r>
    </w:p>
    <w:p>
      <w:r>
        <w:rPr>
          <w:b/>
        </w:rPr>
        <w:t xml:space="preserve">Tulos</w:t>
      </w:r>
    </w:p>
    <w:p>
      <w:r>
        <w:t xml:space="preserve">Aloita vasemmasta yläpaneelista ja mene sitten oikealle. Siirry sen alla vasemmalla olevaan paneeliin. Seuraa tätä kaavaa ja vuoropuhelun kaavaa koko ajan.</w:t>
      </w:r>
    </w:p>
    <w:p>
      <w:r>
        <w:rPr>
          <w:b/>
        </w:rPr>
        <w:t xml:space="preserve">Esimerkki 1.4587</w:t>
      </w:r>
    </w:p>
    <w:p>
      <w:r>
        <w:t xml:space="preserve">Miten tehdä helppoja donitseja</w:t>
      </w:r>
    </w:p>
    <w:p>
      <w:r>
        <w:rPr>
          <w:b/>
        </w:rPr>
        <w:t xml:space="preserve">Tulos</w:t>
      </w:r>
    </w:p>
    <w:p>
      <w:r>
        <w:t xml:space="preserve">Voit tehdä helppoja munkkeja käyttämällä purkillisen jääkaappikeksitaikinaa, kuten Pillsburyn Grands-taikinaa. Avaa keksitaikina leikkuulaudalle ja leikkaa pienellä keksileikkurilla "O" donitsin keskelle (Pro-vinkki: Varaa nämä palat donitsinreikien tekemiseen!) Kuumenna kasviöljyä keskikokoisessa pannussa keskinkertaisella lämmöllä, kunnes se on roiskuvaa. Aloita donitsien lisääminen öljyyn hitaasti varoen, etteivät donitsit kasaannu liikaa, jotta ne kypsyvät tasaisesti. Kypsennä, kunnes pohja on kullanruskea, ja käännä varovasti kahta puuvarrasta käyttäen, jotta toinen puoli ruskistuu. Nosta öljystä valumaan ritilälle. Tarjoa kaneliin ja sokeriin tai tomusokeriin sekoitettuna, tai voit tehdä suklaakuorrutuksen sulattamalla suklaalastuja mikroaaltouunissa pienen määrän voita kanssa.</w:t>
      </w:r>
    </w:p>
    <w:p>
      <w:r>
        <w:rPr>
          <w:b/>
        </w:rPr>
        <w:t xml:space="preserve">Esimerkki 1.4588</w:t>
      </w:r>
    </w:p>
    <w:p>
      <w:r>
        <w:t xml:space="preserve">Saada ötökät jättämään sinut rauhaan vaelluksella?</w:t>
      </w:r>
    </w:p>
    <w:p>
      <w:r>
        <w:rPr>
          <w:b/>
        </w:rPr>
        <w:t xml:space="preserve">Tulos</w:t>
      </w:r>
    </w:p>
    <w:p>
      <w:r>
        <w:t xml:space="preserve">Laita taskuihisi pari kuivausliinaa, ja ne toimivat pelotteena.</w:t>
      </w:r>
    </w:p>
    <w:p>
      <w:r>
        <w:rPr>
          <w:b/>
        </w:rPr>
        <w:t xml:space="preserve">Esimerkki 1.4589</w:t>
      </w:r>
    </w:p>
    <w:p>
      <w:r>
        <w:t xml:space="preserve">Millä syötillä voin pyydystää myyriä?</w:t>
      </w:r>
    </w:p>
    <w:p>
      <w:r>
        <w:rPr>
          <w:b/>
        </w:rPr>
        <w:t xml:space="preserve">Tulos</w:t>
      </w:r>
    </w:p>
    <w:p>
      <w:r>
        <w:t xml:space="preserve">Levitä maapähkinävoita - sileää tai murskattua - liipaisimen alapuolelle kertakäyttöisellä voiveitsellä. Tämä estää myyriä varastamasta syöttiä aktivoimatta ansaa.</w:t>
      </w:r>
    </w:p>
    <w:p>
      <w:r>
        <w:rPr>
          <w:b/>
        </w:rPr>
        <w:t xml:space="preserve">Esimerkki 1.4590</w:t>
      </w:r>
    </w:p>
    <w:p>
      <w:r>
        <w:t xml:space="preserve">Miten teen kuusikulmion muodon puupalasta.</w:t>
      </w:r>
    </w:p>
    <w:p>
      <w:r>
        <w:rPr>
          <w:b/>
        </w:rPr>
        <w:t xml:space="preserve">Tulos</w:t>
      </w:r>
    </w:p>
    <w:p>
      <w:r>
        <w:t xml:space="preserve">Se on helppoa! Leikkaa vain neljä kulmaa puusta 30 asteen kulmassa. sahalla.</w:t>
      </w:r>
    </w:p>
    <w:p>
      <w:r>
        <w:rPr>
          <w:b/>
        </w:rPr>
        <w:t xml:space="preserve">Esimerkki 1.4591</w:t>
      </w:r>
    </w:p>
    <w:p>
      <w:r>
        <w:t xml:space="preserve">Tehdä sorviin käytettävä hiomakiekko riittävän kestäväksi.</w:t>
      </w:r>
    </w:p>
    <w:p>
      <w:r>
        <w:rPr>
          <w:b/>
        </w:rPr>
        <w:t xml:space="preserve">Tulos</w:t>
      </w:r>
    </w:p>
    <w:p>
      <w:r>
        <w:t xml:space="preserve">Käytä kaksinkertaista vanerikerrosta.</w:t>
      </w:r>
    </w:p>
    <w:p>
      <w:r>
        <w:rPr>
          <w:b/>
        </w:rPr>
        <w:t xml:space="preserve">Esimerkki 1.4592</w:t>
      </w:r>
    </w:p>
    <w:p>
      <w:r>
        <w:t xml:space="preserve">partaterä</w:t>
      </w:r>
    </w:p>
    <w:p>
      <w:r>
        <w:rPr>
          <w:b/>
        </w:rPr>
        <w:t xml:space="preserve">Tulos</w:t>
      </w:r>
    </w:p>
    <w:p>
      <w:r>
        <w:t xml:space="preserve">voi leikata maton läpi </w:t>
      </w:r>
    </w:p>
    <w:p>
      <w:r>
        <w:rPr>
          <w:b/>
        </w:rPr>
        <w:t xml:space="preserve">Esimerkki 1.4593</w:t>
      </w:r>
    </w:p>
    <w:p>
      <w:r>
        <w:t xml:space="preserve">Miten jäähdytän croissanteja varten tarkoitetun taikinan, kun se on noussut?</w:t>
      </w:r>
    </w:p>
    <w:p>
      <w:r>
        <w:rPr>
          <w:b/>
        </w:rPr>
        <w:t xml:space="preserve">Tulos</w:t>
      </w:r>
    </w:p>
    <w:p>
      <w:r>
        <w:t xml:space="preserve">kun taikina on kohonnut, kääri se muovikelmuun ja laita jääkaappiin 30 minuutiksi.</w:t>
      </w:r>
    </w:p>
    <w:p>
      <w:r>
        <w:rPr>
          <w:b/>
        </w:rPr>
        <w:t xml:space="preserve">Esimerkki 1.4594</w:t>
      </w:r>
    </w:p>
    <w:p>
      <w:r>
        <w:t xml:space="preserve">Miten poistan puupöydän tussin tai pysyvän tussin puupöydästä?</w:t>
      </w:r>
    </w:p>
    <w:p>
      <w:r>
        <w:rPr>
          <w:b/>
        </w:rPr>
        <w:t xml:space="preserve">Tulos</w:t>
      </w:r>
    </w:p>
    <w:p>
      <w:r>
        <w:t xml:space="preserve">Poista märkä muste puun pinnalta märällä rievulla. Kaada sitten hankauspuuhetta liinaan ja puhdista tahra sillä.</w:t>
      </w:r>
    </w:p>
    <w:p>
      <w:r>
        <w:rPr>
          <w:b/>
        </w:rPr>
        <w:t xml:space="preserve">Esimerkki 1.4595</w:t>
      </w:r>
    </w:p>
    <w:p>
      <w:r>
        <w:t xml:space="preserve">Miten estetään rasvaroiskeet ruoanlaitossa ilman rasvaroiskeensuojaa?</w:t>
      </w:r>
    </w:p>
    <w:p>
      <w:r>
        <w:rPr>
          <w:b/>
        </w:rPr>
        <w:t xml:space="preserve">Tulos</w:t>
      </w:r>
    </w:p>
    <w:p>
      <w:r>
        <w:t xml:space="preserve">Ota folioarkki ja aseta se pannun päälle paistamisen aikana roiskumisen estämiseksi.</w:t>
      </w:r>
    </w:p>
    <w:p>
      <w:r>
        <w:rPr>
          <w:b/>
        </w:rPr>
        <w:t xml:space="preserve">Esimerkki 1.4596</w:t>
      </w:r>
    </w:p>
    <w:p>
      <w:r>
        <w:t xml:space="preserve">Limupurkin avaaminen.</w:t>
      </w:r>
    </w:p>
    <w:p>
      <w:r>
        <w:rPr>
          <w:b/>
        </w:rPr>
        <w:t xml:space="preserve">Tulos</w:t>
      </w:r>
    </w:p>
    <w:p>
      <w:r>
        <w:t xml:space="preserve">Käytä vetokielekettä painaaksesi alaspäin.</w:t>
      </w:r>
    </w:p>
    <w:p>
      <w:r>
        <w:rPr>
          <w:b/>
        </w:rPr>
        <w:t xml:space="preserve">Esimerkki 1.4597</w:t>
      </w:r>
    </w:p>
    <w:p>
      <w:r>
        <w:t xml:space="preserve">miten otat kuvan iphone-kameralla?</w:t>
      </w:r>
    </w:p>
    <w:p>
      <w:r>
        <w:rPr>
          <w:b/>
        </w:rPr>
        <w:t xml:space="preserve">Tulos</w:t>
      </w:r>
    </w:p>
    <w:p>
      <w:r>
        <w:t xml:space="preserve">siirry kamerasovellukseen ja napsauta sivun alareunan keskellä olevaa valkoista kehystettyä ympyrää.</w:t>
      </w:r>
    </w:p>
    <w:p>
      <w:r>
        <w:rPr>
          <w:b/>
        </w:rPr>
        <w:t xml:space="preserve">Esimerkki 1.4598</w:t>
      </w:r>
    </w:p>
    <w:p>
      <w:r>
        <w:t xml:space="preserve">miten tehdä parannuslaatikko käsitöitä varten liimojen kanssa</w:t>
      </w:r>
    </w:p>
    <w:p>
      <w:r>
        <w:rPr>
          <w:b/>
        </w:rPr>
        <w:t xml:space="preserve">Tulos</w:t>
      </w:r>
    </w:p>
    <w:p>
      <w:r>
        <w:t xml:space="preserve">Ota pieni muovinen järjestysastia (tai liimattavien kappaleiden kokoinen astia) ja täytä pohja riisinjyvillä. Kuivat riisinjyvät auttavat imemään kosteutta ilmasta ja nopeuttavat kovettumista.</w:t>
      </w:r>
    </w:p>
    <w:p>
      <w:r>
        <w:rPr>
          <w:b/>
        </w:rPr>
        <w:t xml:space="preserve">Esimerkki 1.4599</w:t>
      </w:r>
    </w:p>
    <w:p>
      <w:r>
        <w:t xml:space="preserve">miten rahoitat jonkun?</w:t>
      </w:r>
    </w:p>
    <w:p>
      <w:r>
        <w:rPr>
          <w:b/>
        </w:rPr>
        <w:t xml:space="preserve">Tulos</w:t>
      </w:r>
    </w:p>
    <w:p>
      <w:r>
        <w:t xml:space="preserve">lainata heille rahaa.</w:t>
      </w:r>
    </w:p>
    <w:p>
      <w:r>
        <w:rPr>
          <w:b/>
        </w:rPr>
        <w:t xml:space="preserve">Esimerkki 1.4600</w:t>
      </w:r>
    </w:p>
    <w:p>
      <w:r>
        <w:t xml:space="preserve">Miten voit estää ovia törmäämästä autotallin seiniin?</w:t>
      </w:r>
    </w:p>
    <w:p>
      <w:r>
        <w:rPr>
          <w:b/>
        </w:rPr>
        <w:t xml:space="preserve">Tulos</w:t>
      </w:r>
    </w:p>
    <w:p>
      <w:r>
        <w:t xml:space="preserve">Aseta allasnuudeli siihen korkeuteen, jossa ovi yleensä osuu seinään, pehmentämään sitä.</w:t>
      </w:r>
    </w:p>
    <w:p>
      <w:r>
        <w:rPr>
          <w:b/>
        </w:rPr>
        <w:t xml:space="preserve">Esimerkki 1.4601</w:t>
      </w:r>
    </w:p>
    <w:p>
      <w:r>
        <w:t xml:space="preserve">Avainten personointi.</w:t>
      </w:r>
    </w:p>
    <w:p>
      <w:r>
        <w:rPr>
          <w:b/>
        </w:rPr>
        <w:t xml:space="preserve">Tulos</w:t>
      </w:r>
    </w:p>
    <w:p>
      <w:r>
        <w:t xml:space="preserve">Haluatko erottaa avaimet toisistaan? Maalaa avainten tylpät päät haluamallasi kynsilakalla ja anna niiden jähmettyä. Tarvittaessa käännä avain ympäri ja maalaa toinen puoli.</w:t>
      </w:r>
    </w:p>
    <w:p>
      <w:r>
        <w:rPr>
          <w:b/>
        </w:rPr>
        <w:t xml:space="preserve">Esimerkki 1.4602</w:t>
      </w:r>
    </w:p>
    <w:p>
      <w:r>
        <w:t xml:space="preserve">mitattuna 2 jalkaa</w:t>
      </w:r>
    </w:p>
    <w:p>
      <w:r>
        <w:rPr>
          <w:b/>
        </w:rPr>
        <w:t xml:space="preserve">Tulos</w:t>
      </w:r>
    </w:p>
    <w:p>
      <w:r>
        <w:t xml:space="preserve">kävellä toinen jalka toisen edessä</w:t>
      </w:r>
    </w:p>
    <w:p>
      <w:r>
        <w:rPr>
          <w:b/>
        </w:rPr>
        <w:t xml:space="preserve">Esimerkki 1.4603</w:t>
      </w:r>
    </w:p>
    <w:p>
      <w:r>
        <w:t xml:space="preserve">Valmistetaan pulled pork.</w:t>
      </w:r>
    </w:p>
    <w:p>
      <w:r>
        <w:rPr>
          <w:b/>
        </w:rPr>
        <w:t xml:space="preserve">Tulos</w:t>
      </w:r>
    </w:p>
    <w:p>
      <w:r>
        <w:t xml:space="preserve">Tee pulled pork ottamalla 2lb porsaan sisäfileetä ja asettamalla se uuniin. Peitä purkki suosikki grillikastikkeellasi ja laita se sitten 225 F:n lämpötilaan esilämmitettyyn uuniin. Anna kypsyä viisi tuntia ja poista sitten. Kaiva haarukalla murea possunliha ja vedä se silpuksi. Jatka vetämistä ja sekoita kastike silppujen joukkoon.</w:t>
      </w:r>
    </w:p>
    <w:p>
      <w:r>
        <w:rPr>
          <w:b/>
        </w:rPr>
        <w:t xml:space="preserve">Esimerkki 1.4604</w:t>
      </w:r>
    </w:p>
    <w:p>
      <w:r>
        <w:t xml:space="preserve">Sen varmistamiseksi, että seinään poratut reiät ovat samassa linjassa keskenään.</w:t>
      </w:r>
    </w:p>
    <w:p>
      <w:r>
        <w:rPr>
          <w:b/>
        </w:rPr>
        <w:t xml:space="preserve">Tulos</w:t>
      </w:r>
    </w:p>
    <w:p>
      <w:r>
        <w:t xml:space="preserve">Kohdista merkit toisiinsa vaa'alla.</w:t>
      </w:r>
    </w:p>
    <w:p>
      <w:r>
        <w:rPr>
          <w:b/>
        </w:rPr>
        <w:t xml:space="preserve">Esimerkki 1.4605</w:t>
      </w:r>
    </w:p>
    <w:p>
      <w:r>
        <w:t xml:space="preserve">miten puhdistaa keurig</w:t>
      </w:r>
    </w:p>
    <w:p>
      <w:r>
        <w:rPr>
          <w:b/>
        </w:rPr>
        <w:t xml:space="preserve">Tulos</w:t>
      </w:r>
    </w:p>
    <w:p>
      <w:r>
        <w:t xml:space="preserve">Täytä vesisäiliö puoliksi etikalla. Lisää vettä: Täytä säiliö loppuun asti vedellä. Käynnistä kone: Käynnistä haudutusjakso asettamatta K-kuppia. Toista tätä, kunnes säiliö on tyhjä, ja hävitä mukin sisältö jokaisen valmistusvaiheen jälkeen.</w:t>
      </w:r>
    </w:p>
    <w:p>
      <w:r>
        <w:rPr>
          <w:b/>
        </w:rPr>
        <w:t xml:space="preserve">Esimerkki 1.4606</w:t>
      </w:r>
    </w:p>
    <w:p>
      <w:r>
        <w:t xml:space="preserve">Miten voin suoristaa taipuneet kourut?</w:t>
      </w:r>
    </w:p>
    <w:p>
      <w:r>
        <w:rPr>
          <w:b/>
        </w:rPr>
        <w:t xml:space="preserve">Tulos</w:t>
      </w:r>
    </w:p>
    <w:p>
      <w:r>
        <w:t xml:space="preserve">Jos haluat suoristaa piikit irrottamatta niitä ja kouruja, käytä 2 jalan pituista kulmarautaa ja raskasta metallista ketjulenkkiä, jonka toisesta sivusta on leikattu keskiosa pois. Kun työskentelet tikkailta käsin (ole varovainen!), huomaat, että kulmarauta ja ketjunlenkki tarjoavat helpon vipuvoiman piikin oikaisemiseen ja kourujen saamiseen takaisin kohdalleen.</w:t>
      </w:r>
    </w:p>
    <w:p>
      <w:r>
        <w:rPr>
          <w:b/>
        </w:rPr>
        <w:t xml:space="preserve">Esimerkki 1.4607</w:t>
      </w:r>
    </w:p>
    <w:p>
      <w:r>
        <w:t xml:space="preserve">Miten korjaan kynttilänvarren, joka on hautautunut kynttilään?</w:t>
      </w:r>
    </w:p>
    <w:p>
      <w:r>
        <w:rPr>
          <w:b/>
        </w:rPr>
        <w:t xml:space="preserve">Tulos</w:t>
      </w:r>
    </w:p>
    <w:p>
      <w:r>
        <w:t xml:space="preserve">Polta kynttilän yläosaa sytyttimellä tai lämmönlähteellä, kunnes sydänlanka on paljaana. Suorista pinseteillä sydänlanka takaisin paikalleen.</w:t>
      </w:r>
    </w:p>
    <w:p>
      <w:r>
        <w:rPr>
          <w:b/>
        </w:rPr>
        <w:t xml:space="preserve">Esimerkki 1.4608</w:t>
      </w:r>
    </w:p>
    <w:p>
      <w:r>
        <w:t xml:space="preserve">Täyttöpannu</w:t>
      </w:r>
    </w:p>
    <w:p>
      <w:r>
        <w:rPr>
          <w:b/>
        </w:rPr>
        <w:t xml:space="preserve">Tulos</w:t>
      </w:r>
    </w:p>
    <w:p>
      <w:r>
        <w:t xml:space="preserve">Täytä minimuffinivuoka taikinalla lusikalla, kunnes muffinivuoka on 3/4 täynnä.</w:t>
      </w:r>
    </w:p>
    <w:p>
      <w:r>
        <w:rPr>
          <w:b/>
        </w:rPr>
        <w:t xml:space="preserve">Esimerkki 1.4609</w:t>
      </w:r>
    </w:p>
    <w:p>
      <w:r>
        <w:t xml:space="preserve">Mitä minun pitäisi käyttää taikinan tekemiseen etelän paistettua pizzaa varten?</w:t>
      </w:r>
    </w:p>
    <w:p>
      <w:r>
        <w:rPr>
          <w:b/>
        </w:rPr>
        <w:t xml:space="preserve">Tulos</w:t>
      </w:r>
    </w:p>
    <w:p>
      <w:r>
        <w:t xml:space="preserve">Sekoita munat, maito ja mausteet keskenään ja sekoita jauhot hitaasti keskikokoisessa kulhossa.</w:t>
      </w:r>
    </w:p>
    <w:p>
      <w:r>
        <w:rPr>
          <w:b/>
        </w:rPr>
        <w:t xml:space="preserve">Esimerkki 1.4610</w:t>
      </w:r>
    </w:p>
    <w:p>
      <w:r>
        <w:t xml:space="preserve">Miten leikata paperia jousen muotoon?</w:t>
      </w:r>
    </w:p>
    <w:p>
      <w:r>
        <w:rPr>
          <w:b/>
        </w:rPr>
        <w:t xml:space="preserve">Tulos</w:t>
      </w:r>
    </w:p>
    <w:p>
      <w:r>
        <w:t xml:space="preserve">Piirrä paperin linjat lyijykynällä ja viivoittimella ja leikkaa varovasti leikkurilla.</w:t>
      </w:r>
    </w:p>
    <w:p>
      <w:r>
        <w:rPr>
          <w:b/>
        </w:rPr>
        <w:t xml:space="preserve">Esimerkki 1.4611</w:t>
      </w:r>
    </w:p>
    <w:p>
      <w:r>
        <w:t xml:space="preserve">Tee ampiaissieppari.</w:t>
      </w:r>
    </w:p>
    <w:p>
      <w:r>
        <w:rPr>
          <w:b/>
        </w:rPr>
        <w:t xml:space="preserve">Tulos</w:t>
      </w:r>
    </w:p>
    <w:p>
      <w:r>
        <w:t xml:space="preserve">Leikkaa limsapullo kahtia, aseta yläosa ylösalaisin alaosaan ja lisää sokerivettä ennen ripustamista.</w:t>
      </w:r>
    </w:p>
    <w:p>
      <w:r>
        <w:rPr>
          <w:b/>
        </w:rPr>
        <w:t xml:space="preserve">Esimerkki 1.4612</w:t>
      </w:r>
    </w:p>
    <w:p>
      <w:r>
        <w:t xml:space="preserve">Pizzan tekeminen tyhjästä.</w:t>
      </w:r>
    </w:p>
    <w:p>
      <w:r>
        <w:rPr>
          <w:b/>
        </w:rPr>
        <w:t xml:space="preserve">Tulos</w:t>
      </w:r>
    </w:p>
    <w:p>
      <w:r>
        <w:t xml:space="preserve">Hanki jauhot, vesi ja hiiva ja tee taikina, sillä se on pizzasi perusta.</w:t>
      </w:r>
    </w:p>
    <w:p>
      <w:r>
        <w:rPr>
          <w:b/>
        </w:rPr>
        <w:t xml:space="preserve">Esimerkki 1.4613</w:t>
      </w:r>
    </w:p>
    <w:p>
      <w:r>
        <w:t xml:space="preserve">Löytää kurpitsoille käyttöä Halloweenin jälkeen.</w:t>
      </w:r>
    </w:p>
    <w:p>
      <w:r>
        <w:rPr>
          <w:b/>
        </w:rPr>
        <w:t xml:space="preserve">Tulos</w:t>
      </w:r>
    </w:p>
    <w:p>
      <w:r>
        <w:t xml:space="preserve">Tee niistä kurpitsajuustokakkua.</w:t>
      </w:r>
    </w:p>
    <w:p>
      <w:r>
        <w:rPr>
          <w:b/>
        </w:rPr>
        <w:t xml:space="preserve">Esimerkki 1.4614</w:t>
      </w:r>
    </w:p>
    <w:p>
      <w:r>
        <w:t xml:space="preserve">Millä voin valmistaa naan-leipää, jos minulla ei ole saviuunia?</w:t>
      </w:r>
    </w:p>
    <w:p>
      <w:r>
        <w:rPr>
          <w:b/>
        </w:rPr>
        <w:t xml:space="preserve">Tulos</w:t>
      </w:r>
    </w:p>
    <w:p>
      <w:r>
        <w:t xml:space="preserve">Voit käyttää erittäin painavaa paistinpannua.</w:t>
      </w:r>
    </w:p>
    <w:p>
      <w:r>
        <w:rPr>
          <w:b/>
        </w:rPr>
        <w:t xml:space="preserve">Esimerkki 1.4615</w:t>
      </w:r>
    </w:p>
    <w:p>
      <w:r>
        <w:t xml:space="preserve">Miten sulattaa vaahtokarkkeja mikroaaltouunissa</w:t>
      </w:r>
    </w:p>
    <w:p>
      <w:r>
        <w:rPr>
          <w:b/>
        </w:rPr>
        <w:t xml:space="preserve">Tulos</w:t>
      </w:r>
    </w:p>
    <w:p>
      <w:r>
        <w:t xml:space="preserve">Laita vaahtokarkit suureen mikroaaltouuninkestävään kulhoon. Kytke mikroaaltouuni päälle korkealle 30 sekunnin ajaksi. Ota kulho pois mikroaaltouunista ja sekoita vaahtokarkit.</w:t>
      </w:r>
    </w:p>
    <w:p>
      <w:r>
        <w:rPr>
          <w:b/>
        </w:rPr>
        <w:t xml:space="preserve">Esimerkki 1.4616</w:t>
      </w:r>
    </w:p>
    <w:p>
      <w:r>
        <w:t xml:space="preserve">miten tehdä vaahterasta paahtoleipää tikkuja</w:t>
      </w:r>
    </w:p>
    <w:p>
      <w:r>
        <w:rPr>
          <w:b/>
        </w:rPr>
        <w:t xml:space="preserve">Tulos</w:t>
      </w:r>
    </w:p>
    <w:p>
      <w:r>
        <w:t xml:space="preserve">Leikkaa 1 viipale texas-paahtoleipää tikuiksi. Sekoita 1 rkl sulatettua voita ja vaahterasiirappia sekä 1/4 tl kanelia ja vaniljaa. Sivele leivän päälle ja paahda uunissa.</w:t>
      </w:r>
    </w:p>
    <w:p>
      <w:r>
        <w:rPr>
          <w:b/>
        </w:rPr>
        <w:t xml:space="preserve">Esimerkki 1.4617</w:t>
      </w:r>
    </w:p>
    <w:p>
      <w:r>
        <w:t xml:space="preserve">Hanki arkaluontoiset tuotteet toimitettuna.</w:t>
      </w:r>
    </w:p>
    <w:p>
      <w:r>
        <w:rPr>
          <w:b/>
        </w:rPr>
        <w:t xml:space="preserve">Tulos</w:t>
      </w:r>
    </w:p>
    <w:p>
      <w:r>
        <w:t xml:space="preserve">Lähetä ne postilokeroon.</w:t>
      </w:r>
    </w:p>
    <w:p>
      <w:r>
        <w:rPr>
          <w:b/>
        </w:rPr>
        <w:t xml:space="preserve">Esimerkki 1.4618</w:t>
      </w:r>
    </w:p>
    <w:p>
      <w:r>
        <w:t xml:space="preserve">Ehkäise kotijyrsijöitä.</w:t>
      </w:r>
    </w:p>
    <w:p>
      <w:r>
        <w:rPr>
          <w:b/>
        </w:rPr>
        <w:t xml:space="preserve">Tulos</w:t>
      </w:r>
    </w:p>
    <w:p>
      <w:r>
        <w:t xml:space="preserve">Teippaa teräsvillaa sisääntulokohtiin.</w:t>
      </w:r>
    </w:p>
    <w:p>
      <w:r>
        <w:rPr>
          <w:b/>
        </w:rPr>
        <w:t xml:space="preserve">Esimerkki 1.4619</w:t>
      </w:r>
    </w:p>
    <w:p>
      <w:r>
        <w:t xml:space="preserve">partaveitsi</w:t>
      </w:r>
    </w:p>
    <w:p>
      <w:r>
        <w:rPr>
          <w:b/>
        </w:rPr>
        <w:t xml:space="preserve">Tulos</w:t>
      </w:r>
    </w:p>
    <w:p>
      <w:r>
        <w:t xml:space="preserve">voidaan käyttää tikkana </w:t>
      </w:r>
    </w:p>
    <w:p>
      <w:r>
        <w:rPr>
          <w:b/>
        </w:rPr>
        <w:t xml:space="preserve">Esimerkki 1.4620</w:t>
      </w:r>
    </w:p>
    <w:p>
      <w:r>
        <w:t xml:space="preserve">Tarkistetaan, että friteerattu kalkkuna on kypsynyt perusteellisesti,</w:t>
      </w:r>
    </w:p>
    <w:p>
      <w:r>
        <w:rPr>
          <w:b/>
        </w:rPr>
        <w:t xml:space="preserve">Tulos</w:t>
      </w:r>
    </w:p>
    <w:p>
      <w:r>
        <w:t xml:space="preserve">työnnä lihalämpömittari kalkkunan syvimpään kohtaan ja varmista, että se näyttää vähintään 180 F.</w:t>
      </w:r>
    </w:p>
    <w:p>
      <w:r>
        <w:rPr>
          <w:b/>
        </w:rPr>
        <w:t xml:space="preserve">Esimerkki 1.4621</w:t>
      </w:r>
    </w:p>
    <w:p>
      <w:r>
        <w:t xml:space="preserve">Pidä hedelmät ja vihannekset pidempään tuoreina jääkaapissa.</w:t>
      </w:r>
    </w:p>
    <w:p>
      <w:r>
        <w:rPr>
          <w:b/>
        </w:rPr>
        <w:t xml:space="preserve">Tulos</w:t>
      </w:r>
    </w:p>
    <w:p>
      <w:r>
        <w:t xml:space="preserve">Laita pari sieniä jääkaapin säilytyslokeroon. Ne imevät itseensä ilmassa olevaa kosteutta ja pitävät hedelmät ja vihannekset tuoreina pidempään.</w:t>
      </w:r>
    </w:p>
    <w:p>
      <w:r>
        <w:rPr>
          <w:b/>
        </w:rPr>
        <w:t xml:space="preserve">Esimerkki 1.4622</w:t>
      </w:r>
    </w:p>
    <w:p>
      <w:r>
        <w:t xml:space="preserve">Mikä on halpa tapa tehdä muotti muovipalikoille.</w:t>
      </w:r>
    </w:p>
    <w:p>
      <w:r>
        <w:rPr>
          <w:b/>
        </w:rPr>
        <w:t xml:space="preserve">Tulos</w:t>
      </w:r>
    </w:p>
    <w:p>
      <w:r>
        <w:t xml:space="preserve">Rakenna laatikko romupuusta ja vuoraa se leivinpaperilla.</w:t>
      </w:r>
    </w:p>
    <w:p>
      <w:r>
        <w:rPr>
          <w:b/>
        </w:rPr>
        <w:t xml:space="preserve">Esimerkki 1.4623</w:t>
      </w:r>
    </w:p>
    <w:p>
      <w:r>
        <w:t xml:space="preserve">Tehdä saksanpähkinävoista kermaisempaa ja makeampaa.</w:t>
      </w:r>
    </w:p>
    <w:p>
      <w:r>
        <w:rPr>
          <w:b/>
        </w:rPr>
        <w:t xml:space="preserve">Tulos</w:t>
      </w:r>
    </w:p>
    <w:p>
      <w:r>
        <w:t xml:space="preserve">Lisää oliiviöljy ja vaahterasiirappi tehosekoittimeen.</w:t>
      </w:r>
    </w:p>
    <w:p>
      <w:r>
        <w:rPr>
          <w:b/>
        </w:rPr>
        <w:t xml:space="preserve">Esimerkki 1.4624</w:t>
      </w:r>
    </w:p>
    <w:p>
      <w:r>
        <w:t xml:space="preserve">kannu</w:t>
      </w:r>
    </w:p>
    <w:p>
      <w:r>
        <w:rPr>
          <w:b/>
        </w:rPr>
        <w:t xml:space="preserve">Tulos</w:t>
      </w:r>
    </w:p>
    <w:p>
      <w:r>
        <w:t xml:space="preserve">pidä vettä mopin huuhteluun </w:t>
      </w:r>
    </w:p>
    <w:p>
      <w:r>
        <w:rPr>
          <w:b/>
        </w:rPr>
        <w:t xml:space="preserve">Esimerkki 1.4625</w:t>
      </w:r>
    </w:p>
    <w:p>
      <w:r>
        <w:t xml:space="preserve">Miten voitat Four Square -pelissä?</w:t>
      </w:r>
    </w:p>
    <w:p>
      <w:r>
        <w:rPr>
          <w:b/>
        </w:rPr>
        <w:t xml:space="preserve">Tulos</w:t>
      </w:r>
    </w:p>
    <w:p>
      <w:r>
        <w:t xml:space="preserve">Jos lyöt pallon vastustajan ruutuun eikä hän palauta sitä, hän on ulkona ja sinä voitat.</w:t>
      </w:r>
    </w:p>
    <w:p>
      <w:r>
        <w:rPr>
          <w:b/>
        </w:rPr>
        <w:t xml:space="preserve">Esimerkki 1.4626</w:t>
      </w:r>
    </w:p>
    <w:p>
      <w:r>
        <w:t xml:space="preserve">Munanvalkuaisen erottaminen munankeltuaisesta.</w:t>
      </w:r>
    </w:p>
    <w:p>
      <w:r>
        <w:rPr>
          <w:b/>
        </w:rPr>
        <w:t xml:space="preserve">Tulos</w:t>
      </w:r>
    </w:p>
    <w:p>
      <w:r>
        <w:t xml:space="preserve">Riko muna, avaa se ja liu'uta keltuainen kuoresta toiseen, jolloin valkuainen putoaa yhteen kulhoon, ja laita sitten keltuainen toiseen kulhoon.</w:t>
      </w:r>
    </w:p>
    <w:p>
      <w:r>
        <w:rPr>
          <w:b/>
        </w:rPr>
        <w:t xml:space="preserve">Esimerkki 1.4627</w:t>
      </w:r>
    </w:p>
    <w:p>
      <w:r>
        <w:t xml:space="preserve">miten pallon piikittäminen onnistuu?</w:t>
      </w:r>
    </w:p>
    <w:p>
      <w:r>
        <w:rPr>
          <w:b/>
        </w:rPr>
        <w:t xml:space="preserve">Tulos</w:t>
      </w:r>
    </w:p>
    <w:p>
      <w:r>
        <w:t xml:space="preserve">lyö sitä kämmenelläsi ilmaan.</w:t>
      </w:r>
    </w:p>
    <w:p>
      <w:r>
        <w:rPr>
          <w:b/>
        </w:rPr>
        <w:t xml:space="preserve">Esimerkki 1.4628</w:t>
      </w:r>
    </w:p>
    <w:p>
      <w:r>
        <w:t xml:space="preserve">tv-tarjotin</w:t>
      </w:r>
    </w:p>
    <w:p>
      <w:r>
        <w:rPr>
          <w:b/>
        </w:rPr>
        <w:t xml:space="preserve">Tulos</w:t>
      </w:r>
    </w:p>
    <w:p>
      <w:r>
        <w:t xml:space="preserve">pystyy tasapainoilemaan käden varassa, kun henkilö seisoo.</w:t>
      </w:r>
    </w:p>
    <w:p>
      <w:r>
        <w:rPr>
          <w:b/>
        </w:rPr>
        <w:t xml:space="preserve">Esimerkki 1.4629</w:t>
      </w:r>
    </w:p>
    <w:p>
      <w:r>
        <w:t xml:space="preserve">Puhtaat renkaat</w:t>
      </w:r>
    </w:p>
    <w:p>
      <w:r>
        <w:rPr>
          <w:b/>
        </w:rPr>
        <w:t xml:space="preserve">Tulos</w:t>
      </w:r>
    </w:p>
    <w:p>
      <w:r>
        <w:t xml:space="preserve">Kaada vettä, kaavi pinttynyt lika pois. Käytä teräsvillaa rakojen ja ahtaiden tilojen puhdistamiseen.</w:t>
      </w:r>
    </w:p>
    <w:p>
      <w:r>
        <w:rPr>
          <w:b/>
        </w:rPr>
        <w:t xml:space="preserve">Esimerkki 1.4630</w:t>
      </w:r>
    </w:p>
    <w:p>
      <w:r>
        <w:t xml:space="preserve">Poista kiilto huonekaluista.</w:t>
      </w:r>
    </w:p>
    <w:p>
      <w:r>
        <w:rPr>
          <w:b/>
        </w:rPr>
        <w:t xml:space="preserve">Tulos</w:t>
      </w:r>
    </w:p>
    <w:p>
      <w:r>
        <w:t xml:space="preserve">Hankaa huonekalut teräsvillalla.</w:t>
      </w:r>
    </w:p>
    <w:p>
      <w:r>
        <w:rPr>
          <w:b/>
        </w:rPr>
        <w:t xml:space="preserve">Esimerkki 1.4631</w:t>
      </w:r>
    </w:p>
    <w:p>
      <w:r>
        <w:t xml:space="preserve">Miten säilytät tuoretta, kotitekoista hilloa purkissa?</w:t>
      </w:r>
    </w:p>
    <w:p>
      <w:r>
        <w:rPr>
          <w:b/>
        </w:rPr>
        <w:t xml:space="preserve">Tulos</w:t>
      </w:r>
    </w:p>
    <w:p>
      <w:r>
        <w:t xml:space="preserve">Täytä steriloitu purkki kotitekoisella hillolla, kunnes se on noin 1/4 tuuman päässä purkin yläreunasta. Pyyhi purkin suulle mahdollisesti valunut hillo steriilillä pyyhkeellä. Aseta kansi purkin päälle ja laita rengas kannen ympärille. Käännä sitten kantta ja rengasta, kunnes ne ovat täysin tiukasti kiinni eikä niitä voi enää kääntää.</w:t>
      </w:r>
    </w:p>
    <w:p>
      <w:r>
        <w:rPr>
          <w:b/>
        </w:rPr>
        <w:t xml:space="preserve">Esimerkki 1.4632</w:t>
      </w:r>
    </w:p>
    <w:p>
      <w:r>
        <w:t xml:space="preserve">Miten luonnostelet suunnitelmasi paperille?</w:t>
      </w:r>
    </w:p>
    <w:p>
      <w:r>
        <w:rPr>
          <w:b/>
        </w:rPr>
        <w:t xml:space="preserve">Tulos</w:t>
      </w:r>
    </w:p>
    <w:p>
      <w:r>
        <w:t xml:space="preserve">Aseta paperi tasaiselle alustalle, ota lyijykynä ja vedä sitä pitkin paperia haluamaasi muotoon.</w:t>
      </w:r>
    </w:p>
    <w:p>
      <w:r>
        <w:rPr>
          <w:b/>
        </w:rPr>
        <w:t xml:space="preserve">Esimerkki 1.4633</w:t>
      </w:r>
    </w:p>
    <w:p>
      <w:r>
        <w:t xml:space="preserve">Pidä keksit kosteina.</w:t>
      </w:r>
    </w:p>
    <w:p>
      <w:r>
        <w:rPr>
          <w:b/>
        </w:rPr>
        <w:t xml:space="preserve">Tulos</w:t>
      </w:r>
    </w:p>
    <w:p>
      <w:r>
        <w:t xml:space="preserve">Säilytä leipäviipale keksien kanssa.</w:t>
      </w:r>
    </w:p>
    <w:p>
      <w:r>
        <w:rPr>
          <w:b/>
        </w:rPr>
        <w:t xml:space="preserve">Esimerkki 1.4634</w:t>
      </w:r>
    </w:p>
    <w:p>
      <w:r>
        <w:t xml:space="preserve">Voit muuttaa voin nesteeksi, jotta voit käyttää sitä projektissa, seuraavasti</w:t>
      </w:r>
    </w:p>
    <w:p>
      <w:r>
        <w:rPr>
          <w:b/>
        </w:rPr>
        <w:t xml:space="preserve">Tulos</w:t>
      </w:r>
    </w:p>
    <w:p>
      <w:r>
        <w:t xml:space="preserve">Sulata sitä pannulla muutama minuutti, kunnes se pehmenee.</w:t>
      </w:r>
    </w:p>
    <w:p>
      <w:r>
        <w:rPr>
          <w:b/>
        </w:rPr>
        <w:t xml:space="preserve">Esimerkki 1.4635</w:t>
      </w:r>
    </w:p>
    <w:p>
      <w:r>
        <w:t xml:space="preserve">Poista kosteus jaloista.</w:t>
      </w:r>
    </w:p>
    <w:p>
      <w:r>
        <w:rPr>
          <w:b/>
        </w:rPr>
        <w:t xml:space="preserve">Tulos</w:t>
      </w:r>
    </w:p>
    <w:p>
      <w:r>
        <w:t xml:space="preserve">Jauhota jalat maissitärkkelyksellä.</w:t>
      </w:r>
    </w:p>
    <w:p>
      <w:r>
        <w:rPr>
          <w:b/>
        </w:rPr>
        <w:t xml:space="preserve">Esimerkki 1.4636</w:t>
      </w:r>
    </w:p>
    <w:p>
      <w:r>
        <w:t xml:space="preserve">taskulamppu</w:t>
      </w:r>
    </w:p>
    <w:p>
      <w:r>
        <w:rPr>
          <w:b/>
        </w:rPr>
        <w:t xml:space="preserve">Tulos</w:t>
      </w:r>
    </w:p>
    <w:p>
      <w:r>
        <w:t xml:space="preserve">kontaktit paristot sisällä</w:t>
      </w:r>
    </w:p>
    <w:p>
      <w:r>
        <w:rPr>
          <w:b/>
        </w:rPr>
        <w:t xml:space="preserve">Esimerkki 1.4637</w:t>
      </w:r>
    </w:p>
    <w:p>
      <w:r>
        <w:t xml:space="preserve">miten käytät vauvan pomppulautaa?</w:t>
      </w:r>
    </w:p>
    <w:p>
      <w:r>
        <w:rPr>
          <w:b/>
        </w:rPr>
        <w:t xml:space="preserve">Tulos</w:t>
      </w:r>
    </w:p>
    <w:p>
      <w:r>
        <w:t xml:space="preserve">aseta vauva istuimeen ja anna hänen hyppiä.</w:t>
      </w:r>
    </w:p>
    <w:p>
      <w:r>
        <w:rPr>
          <w:b/>
        </w:rPr>
        <w:t xml:space="preserve">Esimerkki 1.4638</w:t>
      </w:r>
    </w:p>
    <w:p>
      <w:r>
        <w:t xml:space="preserve">Mikä on hyvä tapa säästää rahaa ja syödä terveellisemmin?</w:t>
      </w:r>
    </w:p>
    <w:p>
      <w:r>
        <w:rPr>
          <w:b/>
        </w:rPr>
        <w:t xml:space="preserve">Tulos</w:t>
      </w:r>
    </w:p>
    <w:p>
      <w:r>
        <w:t xml:space="preserve">Kasvata omaa ruokaa</w:t>
      </w:r>
    </w:p>
    <w:p>
      <w:r>
        <w:rPr>
          <w:b/>
        </w:rPr>
        <w:t xml:space="preserve">Esimerkki 1.4639</w:t>
      </w:r>
    </w:p>
    <w:p>
      <w:r>
        <w:t xml:space="preserve">Kuinka tehdä paper mache.</w:t>
      </w:r>
    </w:p>
    <w:p>
      <w:r>
        <w:rPr>
          <w:b/>
        </w:rPr>
        <w:t xml:space="preserve">Tulos</w:t>
      </w:r>
    </w:p>
    <w:p>
      <w:r>
        <w:t xml:space="preserve">Sekoita yksi osa jauhoja ja kaksi osaa vettä suuressa kulhossa. Sekoita, kunnes jäljellä on vain vähän kokkareita. Käytä vispilää tai sauvasekoitinta jäljellä olevien kokkareiden poistamiseen. Lisää vettä tai jauhoja tarpeen mukaan, kunnes seos on juoksevaa kuin valkoinen liima, ei paksua kuin tahna.</w:t>
      </w:r>
    </w:p>
    <w:p>
      <w:r>
        <w:rPr>
          <w:b/>
        </w:rPr>
        <w:t xml:space="preserve">Esimerkki 1.4640</w:t>
      </w:r>
    </w:p>
    <w:p>
      <w:r>
        <w:t xml:space="preserve">Miten saat kotitekoisen kynttilän tuoksumaan hyvältä?</w:t>
      </w:r>
    </w:p>
    <w:p>
      <w:r>
        <w:rPr>
          <w:b/>
        </w:rPr>
        <w:t xml:space="preserve">Tulos</w:t>
      </w:r>
    </w:p>
    <w:p>
      <w:r>
        <w:t xml:space="preserve">Ennen kuin vaha kovettuu, lisää silmätippapullolla muutama tippa eteeristä öljyä sekaan.</w:t>
      </w:r>
    </w:p>
    <w:p>
      <w:r>
        <w:rPr>
          <w:b/>
        </w:rPr>
        <w:t xml:space="preserve">Esimerkki 1.4641</w:t>
      </w:r>
    </w:p>
    <w:p>
      <w:r>
        <w:t xml:space="preserve">Lataa matkapuhelimen akku,</w:t>
      </w:r>
    </w:p>
    <w:p>
      <w:r>
        <w:rPr>
          <w:b/>
        </w:rPr>
        <w:t xml:space="preserve">Tulos</w:t>
      </w:r>
    </w:p>
    <w:p>
      <w:r>
        <w:t xml:space="preserve">Kytke matkapuhelinlaturi puhelimen latausporttiin ja pistorasiaan.</w:t>
      </w:r>
    </w:p>
    <w:p>
      <w:r>
        <w:rPr>
          <w:b/>
        </w:rPr>
        <w:t xml:space="preserve">Esimerkki 1.4642</w:t>
      </w:r>
    </w:p>
    <w:p>
      <w:r>
        <w:t xml:space="preserve">Rauhoittaa itkevää vauvaa,</w:t>
      </w:r>
    </w:p>
    <w:p>
      <w:r>
        <w:rPr>
          <w:b/>
        </w:rPr>
        <w:t xml:space="preserve">Tulos</w:t>
      </w:r>
    </w:p>
    <w:p>
      <w:r>
        <w:t xml:space="preserve">Varmista, ettei se ole märkä tai nälkäinen, paijaa sitä, keinuta sitä, anna sille tutti ja laula sille.</w:t>
      </w:r>
    </w:p>
    <w:p>
      <w:r>
        <w:rPr>
          <w:b/>
        </w:rPr>
        <w:t xml:space="preserve">Esimerkki 1.4643</w:t>
      </w:r>
    </w:p>
    <w:p>
      <w:r>
        <w:t xml:space="preserve">Tietääksesi, milloin kipsimuotti on valmis avautumaan.</w:t>
      </w:r>
    </w:p>
    <w:p>
      <w:r>
        <w:rPr>
          <w:b/>
        </w:rPr>
        <w:t xml:space="preserve">Tulos</w:t>
      </w:r>
    </w:p>
    <w:p>
      <w:r>
        <w:t xml:space="preserve">Voit käyttää ajastinta, jolla voit seurata, kuinka kauan kipsin kuivuminen kestää.</w:t>
      </w:r>
    </w:p>
    <w:p>
      <w:r>
        <w:rPr>
          <w:b/>
        </w:rPr>
        <w:t xml:space="preserve">Esimerkki 1.4644</w:t>
      </w:r>
    </w:p>
    <w:p>
      <w:r>
        <w:t xml:space="preserve">Miten voin ripustaa verhon ilman verhotankoa?</w:t>
      </w:r>
    </w:p>
    <w:p>
      <w:r>
        <w:rPr>
          <w:b/>
        </w:rPr>
        <w:t xml:space="preserve">Tulos</w:t>
      </w:r>
    </w:p>
    <w:p>
      <w:r>
        <w:t xml:space="preserve">Kiinnitä köysi kahden naulan väliin ikkunan yläpuolelle.</w:t>
      </w:r>
    </w:p>
    <w:p>
      <w:r>
        <w:rPr>
          <w:b/>
        </w:rPr>
        <w:t xml:space="preserve">Esimerkki 1.4645</w:t>
      </w:r>
    </w:p>
    <w:p>
      <w:r>
        <w:t xml:space="preserve">Paperikäärön vanhentaminen</w:t>
      </w:r>
    </w:p>
    <w:p>
      <w:r>
        <w:rPr>
          <w:b/>
        </w:rPr>
        <w:t xml:space="preserve">Tulos</w:t>
      </w:r>
    </w:p>
    <w:p>
      <w:r>
        <w:t xml:space="preserve">Aseta paperiliuska mihin tahansa metalli- tai lasiastiaan. Kaada kuumaa tai kylmää kahvia paperin päälle juuri sen verran, että se peittyy, ja varmista, että paperi on täysin veden alla molemmin puolin. Anna liota 5-10 minuuttia riippuen siitä, kuinka tummaksi haluat sen olevan. Kaada kaikki kahvi pois ja paista 10 minuuttia 200 F:n lämpötilaan esilämmitetyssä uunissa, kunnes se on täysin kuiva.</w:t>
      </w:r>
    </w:p>
    <w:p>
      <w:r>
        <w:rPr>
          <w:b/>
        </w:rPr>
        <w:t xml:space="preserve">Esimerkki 1.4646</w:t>
      </w:r>
    </w:p>
    <w:p>
      <w:r>
        <w:t xml:space="preserve">Miten auto vahataan.</w:t>
      </w:r>
    </w:p>
    <w:p>
      <w:r>
        <w:rPr>
          <w:b/>
        </w:rPr>
        <w:t xml:space="preserve">Tulos</w:t>
      </w:r>
    </w:p>
    <w:p>
      <w:r>
        <w:t xml:space="preserve">Laita autoon kilpikonnavahaa, kiillota se ja pyyhi se sitten varovasti pois pehmeällä rievulla.</w:t>
      </w:r>
    </w:p>
    <w:p>
      <w:r>
        <w:rPr>
          <w:b/>
        </w:rPr>
        <w:t xml:space="preserve">Esimerkki 1.4647</w:t>
      </w:r>
    </w:p>
    <w:p>
      <w:r>
        <w:t xml:space="preserve">Miten kuivata kukat nopeasti käsitöitä ja projekteja varten?</w:t>
      </w:r>
    </w:p>
    <w:p>
      <w:r>
        <w:rPr>
          <w:b/>
        </w:rPr>
        <w:t xml:space="preserve">Tulos</w:t>
      </w:r>
    </w:p>
    <w:p>
      <w:r>
        <w:t xml:space="preserve">Niputa kukat yhteen ja käännä ne ylösalaisin, ripusta sitten narulle ulos auringon ulkopuolelle kuivumaan tuulelta.</w:t>
      </w:r>
    </w:p>
    <w:p>
      <w:r>
        <w:rPr>
          <w:b/>
        </w:rPr>
        <w:t xml:space="preserve">Esimerkki 1.4648</w:t>
      </w:r>
    </w:p>
    <w:p>
      <w:r>
        <w:t xml:space="preserve">Ruosteen poistaminen pienestä puutarhatyökalusta,</w:t>
      </w:r>
    </w:p>
    <w:p>
      <w:r>
        <w:rPr>
          <w:b/>
        </w:rPr>
        <w:t xml:space="preserve">Tulos</w:t>
      </w:r>
    </w:p>
    <w:p>
      <w:r>
        <w:t xml:space="preserve">liota työkalua kulhossa, jossa on etikkaa, yön yli.</w:t>
      </w:r>
    </w:p>
    <w:p>
      <w:r>
        <w:rPr>
          <w:b/>
        </w:rPr>
        <w:t xml:space="preserve">Esimerkki 1.4649</w:t>
      </w:r>
    </w:p>
    <w:p>
      <w:r>
        <w:t xml:space="preserve">Lankahyllyt</w:t>
      </w:r>
    </w:p>
    <w:p>
      <w:r>
        <w:rPr>
          <w:b/>
        </w:rPr>
        <w:t xml:space="preserve">Tulos</w:t>
      </w:r>
    </w:p>
    <w:p>
      <w:r>
        <w:t xml:space="preserve">mahtuu kuppeja </w:t>
      </w:r>
    </w:p>
    <w:p>
      <w:r>
        <w:rPr>
          <w:b/>
        </w:rPr>
        <w:t xml:space="preserve">Esimerkki 1.4650</w:t>
      </w:r>
    </w:p>
    <w:p>
      <w:r>
        <w:t xml:space="preserve">Lisää pölynimurin painetta.</w:t>
      </w:r>
    </w:p>
    <w:p>
      <w:r>
        <w:rPr>
          <w:b/>
        </w:rPr>
        <w:t xml:space="preserve">Tulos</w:t>
      </w:r>
    </w:p>
    <w:p>
      <w:r>
        <w:t xml:space="preserve">Kiinnitä pieni käsipaino imurin etuosaan vetoketjulla.</w:t>
      </w:r>
    </w:p>
    <w:p>
      <w:r>
        <w:rPr>
          <w:b/>
        </w:rPr>
        <w:t xml:space="preserve">Esimerkki 1.4651</w:t>
      </w:r>
    </w:p>
    <w:p>
      <w:r>
        <w:t xml:space="preserve">Mitä voin tehdä jäljelle jääneille kahvinporoille?</w:t>
      </w:r>
    </w:p>
    <w:p>
      <w:r>
        <w:rPr>
          <w:b/>
        </w:rPr>
        <w:t xml:space="preserve">Tulos</w:t>
      </w:r>
    </w:p>
    <w:p>
      <w:r>
        <w:t xml:space="preserve">Voit kompostoida sitä, lannoittaa puutarhaasi tai kuoria ihoasi.</w:t>
      </w:r>
    </w:p>
    <w:p>
      <w:r>
        <w:rPr>
          <w:b/>
        </w:rPr>
        <w:t xml:space="preserve">Esimerkki 1.4652</w:t>
      </w:r>
    </w:p>
    <w:p>
      <w:r>
        <w:t xml:space="preserve">Miten litistetään piirakkapohjaan käytettävä taikina.</w:t>
      </w:r>
    </w:p>
    <w:p>
      <w:r>
        <w:rPr>
          <w:b/>
        </w:rPr>
        <w:t xml:space="preserve">Tulos</w:t>
      </w:r>
    </w:p>
    <w:p>
      <w:r>
        <w:t xml:space="preserve">Levitä taikina leivinpaperin ja vatkaimen avulla.</w:t>
      </w:r>
    </w:p>
    <w:p>
      <w:r>
        <w:rPr>
          <w:b/>
        </w:rPr>
        <w:t xml:space="preserve">Esimerkki 1.4653</w:t>
      </w:r>
    </w:p>
    <w:p>
      <w:r>
        <w:t xml:space="preserve">Kuinka sytyttää tulitikku hampaillesi</w:t>
      </w:r>
    </w:p>
    <w:p>
      <w:r>
        <w:rPr>
          <w:b/>
        </w:rPr>
        <w:t xml:space="preserve">Tulos</w:t>
      </w:r>
    </w:p>
    <w:p>
      <w:r>
        <w:t xml:space="preserve">kuivaa hampaasi täysin ja lyö tulitikunpää varovasti etuhampaita vasten.</w:t>
      </w:r>
    </w:p>
    <w:p>
      <w:r>
        <w:rPr>
          <w:b/>
        </w:rPr>
        <w:t xml:space="preserve">Esimerkki 1.4654</w:t>
      </w:r>
    </w:p>
    <w:p>
      <w:r>
        <w:t xml:space="preserve">Miten tehdä mangosiirappia kotona.</w:t>
      </w:r>
    </w:p>
    <w:p>
      <w:r>
        <w:rPr>
          <w:b/>
        </w:rPr>
        <w:t xml:space="preserve">Tulos</w:t>
      </w:r>
    </w:p>
    <w:p>
      <w:r>
        <w:t xml:space="preserve">Sekoita 2 kuppia pilkottuja mangoja, 3/4 kupillista vettä, 1 kupillinen sokeria ja sekoita keskilämmöllä liedellä 30 minuuttia.</w:t>
      </w:r>
    </w:p>
    <w:p>
      <w:r>
        <w:rPr>
          <w:b/>
        </w:rPr>
        <w:t xml:space="preserve">Esimerkki 1.4655</w:t>
      </w:r>
    </w:p>
    <w:p>
      <w:r>
        <w:t xml:space="preserve">miten tuijotat jotakuta?</w:t>
      </w:r>
    </w:p>
    <w:p>
      <w:r>
        <w:rPr>
          <w:b/>
        </w:rPr>
        <w:t xml:space="preserve">Tulos</w:t>
      </w:r>
    </w:p>
    <w:p>
      <w:r>
        <w:t xml:space="preserve">katso heidän suuntaansa räpäyttämättä silmiäsi.</w:t>
      </w:r>
    </w:p>
    <w:p>
      <w:r>
        <w:rPr>
          <w:b/>
        </w:rPr>
        <w:t xml:space="preserve">Esimerkki 1.4656</w:t>
      </w:r>
    </w:p>
    <w:p>
      <w:r>
        <w:t xml:space="preserve">Asenna seinähyllyt.</w:t>
      </w:r>
    </w:p>
    <w:p>
      <w:r>
        <w:rPr>
          <w:b/>
        </w:rPr>
        <w:t xml:space="preserve">Tulos</w:t>
      </w:r>
    </w:p>
    <w:p>
      <w:r>
        <w:t xml:space="preserve">Naulaa kokoontaitettavat puutuolit seinään.</w:t>
      </w:r>
    </w:p>
    <w:p>
      <w:r>
        <w:rPr>
          <w:b/>
        </w:rPr>
        <w:t xml:space="preserve">Esimerkki 1.4657</w:t>
      </w:r>
    </w:p>
    <w:p>
      <w:r>
        <w:t xml:space="preserve">Valurautainen kipo valmistellaan paistamista varten.</w:t>
      </w:r>
    </w:p>
    <w:p>
      <w:r>
        <w:rPr>
          <w:b/>
        </w:rPr>
        <w:t xml:space="preserve">Tulos</w:t>
      </w:r>
    </w:p>
    <w:p>
      <w:r>
        <w:t xml:space="preserve">Lisää voi ja öljy keskilämmöllä. Sulata voi öljyn kanssa.</w:t>
      </w:r>
    </w:p>
    <w:p>
      <w:r>
        <w:rPr>
          <w:b/>
        </w:rPr>
        <w:t xml:space="preserve">Esimerkki 1.4658</w:t>
      </w:r>
    </w:p>
    <w:p>
      <w:r>
        <w:t xml:space="preserve">Paista keksejä niin, että leivinpaperilla on riittävästi tilaa, jotta ne voivat laajentua kypsennyksen aikana.</w:t>
      </w:r>
    </w:p>
    <w:p>
      <w:r>
        <w:rPr>
          <w:b/>
        </w:rPr>
        <w:t xml:space="preserve">Tulos</w:t>
      </w:r>
    </w:p>
    <w:p>
      <w:r>
        <w:t xml:space="preserve">Aseta ne leivinpaperilevylle noin 2 tuuman päähän toisistaan.</w:t>
      </w:r>
    </w:p>
    <w:p>
      <w:r>
        <w:rPr>
          <w:b/>
        </w:rPr>
        <w:t xml:space="preserve">Esimerkki 1.4659</w:t>
      </w:r>
    </w:p>
    <w:p>
      <w:r>
        <w:t xml:space="preserve">Miten nitojaa käytetään</w:t>
      </w:r>
    </w:p>
    <w:p>
      <w:r>
        <w:rPr>
          <w:b/>
        </w:rPr>
        <w:t xml:space="preserve">Tulos</w:t>
      </w:r>
    </w:p>
    <w:p>
      <w:r>
        <w:t xml:space="preserve">Aseta paperiarkit tai muu materiaali nitojan oikealle alueelle. Työnnä sitten nitojaa alaspäin niin, että nitoja kiinnittyy kunnolla materiaaleihin.</w:t>
      </w:r>
    </w:p>
    <w:p>
      <w:r>
        <w:rPr>
          <w:b/>
        </w:rPr>
        <w:t xml:space="preserve">Esimerkki 1.4660</w:t>
      </w:r>
    </w:p>
    <w:p>
      <w:r>
        <w:t xml:space="preserve">Tee linnunpesä.</w:t>
      </w:r>
    </w:p>
    <w:p>
      <w:r>
        <w:rPr>
          <w:b/>
        </w:rPr>
        <w:t xml:space="preserve">Tulos</w:t>
      </w:r>
    </w:p>
    <w:p>
      <w:r>
        <w:t xml:space="preserve">Liimaa vanha kenkä puun kylkeen.</w:t>
      </w:r>
    </w:p>
    <w:p>
      <w:r>
        <w:rPr>
          <w:b/>
        </w:rPr>
        <w:t xml:space="preserve">Esimerkki 1.4661</w:t>
      </w:r>
    </w:p>
    <w:p>
      <w:r>
        <w:t xml:space="preserve">miten jokin lopetetaan?</w:t>
      </w:r>
    </w:p>
    <w:p>
      <w:r>
        <w:rPr>
          <w:b/>
        </w:rPr>
        <w:t xml:space="preserve">Tulos</w:t>
      </w:r>
    </w:p>
    <w:p>
      <w:r>
        <w:t xml:space="preserve">estää sen olemassaolo.</w:t>
      </w:r>
    </w:p>
    <w:p>
      <w:r>
        <w:rPr>
          <w:b/>
        </w:rPr>
        <w:t xml:space="preserve">Esimerkki 1.4662</w:t>
      </w:r>
    </w:p>
    <w:p>
      <w:r>
        <w:t xml:space="preserve">Kaulakorun sulkeminen.</w:t>
      </w:r>
    </w:p>
    <w:p>
      <w:r>
        <w:rPr>
          <w:b/>
        </w:rPr>
        <w:t xml:space="preserve">Tulos</w:t>
      </w:r>
    </w:p>
    <w:p>
      <w:r>
        <w:t xml:space="preserve">Pujota kaulakorun toisella puolella molemmat pellavanauhat kierteellä ja lukon renkaan läpi. Pujota pellava takaisin puristimen läpi ja kiristä pellava niin, että se asettuu puristimeen noin ½ tuuman päähän puristimesta. Litistä puristus ketjupihdeillä ja leikkaa ylimääräinen pellava. Kiinnitä neliönmuotoinen hyppyrengas kaulakorun toiselle puolelle.</w:t>
      </w:r>
    </w:p>
    <w:p>
      <w:r>
        <w:rPr>
          <w:b/>
        </w:rPr>
        <w:t xml:space="preserve">Esimerkki 1.4663</w:t>
      </w:r>
    </w:p>
    <w:p>
      <w:r>
        <w:t xml:space="preserve">Miten tehdä magneettista limaa</w:t>
      </w:r>
    </w:p>
    <w:p>
      <w:r>
        <w:rPr>
          <w:b/>
        </w:rPr>
        <w:t xml:space="preserve">Tulos</w:t>
      </w:r>
    </w:p>
    <w:p>
      <w:r>
        <w:t xml:space="preserve">kaada kulhoon 4 unssia koululiimaa. Kaada varovasti 1/3 kupillista vettä liima-astiassa olevaan liimaan ja ravista. lisää tämä vesi kulhossa olevaan liimaan. Lisää seokseen 2 ruokalusikallista rautaoksidia ja 1/2 kupillista nestemäistä tärkkelystä. Sekoita, kunnes se on yhdistetty, ja vaivaa, kunnes se on jäntevää.</w:t>
      </w:r>
    </w:p>
    <w:p>
      <w:r>
        <w:rPr>
          <w:b/>
        </w:rPr>
        <w:t xml:space="preserve">Esimerkki 1.4664</w:t>
      </w:r>
    </w:p>
    <w:p>
      <w:r>
        <w:t xml:space="preserve">Luo DIY-ikkunanpesuaine.</w:t>
      </w:r>
    </w:p>
    <w:p>
      <w:r>
        <w:rPr>
          <w:b/>
        </w:rPr>
        <w:t xml:space="preserve">Tulos</w:t>
      </w:r>
    </w:p>
    <w:p>
      <w:r>
        <w:t xml:space="preserve">Lisää tyhjään suihkepulloon kaksitoista unssia tislattua vettä ja kaksitoista unssia valkoviinietikkaa. Ravista hyvin ennen jokaista käyttökertaa DIY-ikkunanpesuaineena.</w:t>
      </w:r>
    </w:p>
    <w:p>
      <w:r>
        <w:rPr>
          <w:b/>
        </w:rPr>
        <w:t xml:space="preserve">Esimerkki 1.4665</w:t>
      </w:r>
    </w:p>
    <w:p>
      <w:r>
        <w:t xml:space="preserve">Pitää uimalasit paikoillaan uinnin aikana.</w:t>
      </w:r>
    </w:p>
    <w:p>
      <w:r>
        <w:rPr>
          <w:b/>
        </w:rPr>
        <w:t xml:space="preserve">Tulos</w:t>
      </w:r>
    </w:p>
    <w:p>
      <w:r>
        <w:t xml:space="preserve">Laita suojalasit päähän ja kiristä pään ympärillä oleva kuminauha. Tämä luo suojalaseihin tiivisteen, jotta vesi ei pääse sisään.</w:t>
      </w:r>
    </w:p>
    <w:p>
      <w:r>
        <w:rPr>
          <w:b/>
        </w:rPr>
        <w:t xml:space="preserve">Esimerkki 1.4666</w:t>
      </w:r>
    </w:p>
    <w:p>
      <w:r>
        <w:t xml:space="preserve">Miten korjaan liian märän taikinan?</w:t>
      </w:r>
    </w:p>
    <w:p>
      <w:r>
        <w:rPr>
          <w:b/>
        </w:rPr>
        <w:t xml:space="preserve">Tulos</w:t>
      </w:r>
    </w:p>
    <w:p>
      <w:r>
        <w:t xml:space="preserve">Lisää jauhoja vähän kerrallaan.</w:t>
      </w:r>
    </w:p>
    <w:p>
      <w:r>
        <w:rPr>
          <w:b/>
        </w:rPr>
        <w:t xml:space="preserve">Esimerkki 1.4667</w:t>
      </w:r>
    </w:p>
    <w:p>
      <w:r>
        <w:t xml:space="preserve">miten tarkistaa tuulilasinpesuri autossa</w:t>
      </w:r>
    </w:p>
    <w:p>
      <w:r>
        <w:rPr>
          <w:b/>
        </w:rPr>
        <w:t xml:space="preserve">Tulos</w:t>
      </w:r>
    </w:p>
    <w:p>
      <w:r>
        <w:t xml:space="preserve">Avaa konepelti ja etsi pesunestesäiliö - se on yleensä valkoinen, läpikuultava säiliö, jonka korkissa on tuulilasin/veden symboli. Huomaa, että jos ajoneuvossasi on takalasinpyyhin, myös sitä varten voi olla toinen säiliö. Irrota korkki ja tarkista säiliön nestetaso.</w:t>
      </w:r>
    </w:p>
    <w:p>
      <w:r>
        <w:rPr>
          <w:b/>
        </w:rPr>
        <w:t xml:space="preserve">Esimerkki 1.4668</w:t>
      </w:r>
    </w:p>
    <w:p>
      <w:r>
        <w:t xml:space="preserve">miten syödään arroz con leche?</w:t>
      </w:r>
    </w:p>
    <w:p>
      <w:r>
        <w:rPr>
          <w:b/>
        </w:rPr>
        <w:t xml:space="preserve">Tulos</w:t>
      </w:r>
    </w:p>
    <w:p>
      <w:r>
        <w:t xml:space="preserve">kauhoa se suuhusi lusikalla.</w:t>
      </w:r>
    </w:p>
    <w:p>
      <w:r>
        <w:rPr>
          <w:b/>
        </w:rPr>
        <w:t xml:space="preserve">Esimerkki 1.4669</w:t>
      </w:r>
    </w:p>
    <w:p>
      <w:r>
        <w:t xml:space="preserve">Poistetaan puuhun liimattu paperi, jota käytetään mallina porausreikiä varten.</w:t>
      </w:r>
    </w:p>
    <w:p>
      <w:r>
        <w:rPr>
          <w:b/>
        </w:rPr>
        <w:t xml:space="preserve">Tulos</w:t>
      </w:r>
    </w:p>
    <w:p>
      <w:r>
        <w:t xml:space="preserve">Käytä kuumailmapuhallinta paperin poistamiseen.</w:t>
      </w:r>
    </w:p>
    <w:p>
      <w:r>
        <w:rPr>
          <w:b/>
        </w:rPr>
        <w:t xml:space="preserve">Esimerkki 1.4670</w:t>
      </w:r>
    </w:p>
    <w:p>
      <w:r>
        <w:t xml:space="preserve">Kuinka käyttää tekoripsiä.</w:t>
      </w:r>
    </w:p>
    <w:p>
      <w:r>
        <w:rPr>
          <w:b/>
        </w:rPr>
        <w:t xml:space="preserve">Tulos</w:t>
      </w:r>
    </w:p>
    <w:p>
      <w:r>
        <w:t xml:space="preserve">Levitä ripsien liimaa ripsiraidan ulkosaumaan applikaattorilla tai pienellä siveltimellä. Anna liiman kuivua hetki, ennen kuin kiinnität sen ripsiin. Aseta liuska silmäluomellesi ja aseta se mahdollisimman lähelle luonnollisia ripsiäsi.</w:t>
      </w:r>
    </w:p>
    <w:p>
      <w:r>
        <w:rPr>
          <w:b/>
        </w:rPr>
        <w:t xml:space="preserve">Esimerkki 1.4671</w:t>
      </w:r>
    </w:p>
    <w:p>
      <w:r>
        <w:t xml:space="preserve">Miten rakennan seinät, kun teen aurinkohuoneen lisäyksen taloon?</w:t>
      </w:r>
    </w:p>
    <w:p>
      <w:r>
        <w:rPr>
          <w:b/>
        </w:rPr>
        <w:t xml:space="preserve">Tulos</w:t>
      </w:r>
    </w:p>
    <w:p>
      <w:r>
        <w:t xml:space="preserve">Kehystä seinät ja kiinnitä levyt ulkopuolelle. Laita vaahtomuovitiiviste olemassa olevan talon tiilen ja taloa koskettavan pilarin väliin. Kiinnitä pultit tuon tapin läpi olemassa olevan talon tappeihin.</w:t>
      </w:r>
    </w:p>
    <w:p>
      <w:r>
        <w:rPr>
          <w:b/>
        </w:rPr>
        <w:t xml:space="preserve">Esimerkki 1.4672</w:t>
      </w:r>
    </w:p>
    <w:p>
      <w:r>
        <w:t xml:space="preserve">miten pysäytät syklin?</w:t>
      </w:r>
    </w:p>
    <w:p>
      <w:r>
        <w:rPr>
          <w:b/>
        </w:rPr>
        <w:t xml:space="preserve">Tulos</w:t>
      </w:r>
    </w:p>
    <w:p>
      <w:r>
        <w:t xml:space="preserve">tehdä jotain erilaista.</w:t>
      </w:r>
    </w:p>
    <w:p>
      <w:r>
        <w:rPr>
          <w:b/>
        </w:rPr>
        <w:t xml:space="preserve">Esimerkki 1.4673</w:t>
      </w:r>
    </w:p>
    <w:p>
      <w:r>
        <w:t xml:space="preserve">Miten käsitellä ystäviä, joilla on erilaiset poliittiset näkemykset</w:t>
      </w:r>
    </w:p>
    <w:p>
      <w:r>
        <w:rPr>
          <w:b/>
        </w:rPr>
        <w:t xml:space="preserve">Tulos</w:t>
      </w:r>
    </w:p>
    <w:p>
      <w:r>
        <w:t xml:space="preserve">Hyvä ystävä on vilpittömästi kiinnostunut saamaan mahdollisimman paljon tietoa ystäviensä näkökulmasta.</w:t>
      </w:r>
    </w:p>
    <w:p>
      <w:r>
        <w:rPr>
          <w:b/>
        </w:rPr>
        <w:t xml:space="preserve">Esimerkki 1.4674</w:t>
      </w:r>
    </w:p>
    <w:p>
      <w:r>
        <w:t xml:space="preserve">Miten supersankarikypärään tehdään siivet?</w:t>
      </w:r>
    </w:p>
    <w:p>
      <w:r>
        <w:rPr>
          <w:b/>
        </w:rPr>
        <w:t xml:space="preserve">Tulos</w:t>
      </w:r>
    </w:p>
    <w:p>
      <w:r>
        <w:t xml:space="preserve">Kaiverra siivet veitsellä ja styroksilla ja kiinnitä ne sitten vahvalla liimalla kypärään.</w:t>
      </w:r>
    </w:p>
    <w:p>
      <w:r>
        <w:rPr>
          <w:b/>
        </w:rPr>
        <w:t xml:space="preserve">Esimerkki 1.4675</w:t>
      </w:r>
    </w:p>
    <w:p>
      <w:r>
        <w:t xml:space="preserve">Piilota esineitä kasviastiaan.</w:t>
      </w:r>
    </w:p>
    <w:p>
      <w:r>
        <w:rPr>
          <w:b/>
        </w:rPr>
        <w:t xml:space="preserve">Tulos</w:t>
      </w:r>
    </w:p>
    <w:p>
      <w:r>
        <w:t xml:space="preserve">Valitse ruukku, joka leventyy ylöspäin.  Leikkaa valepohja, joka mahtuu puoliväliin ruukun sisälle.  Liimaa valepohjan päälle tekokasvi. Kerrotaan turvesammalta tekokasvin ympärille peittämään lokero.</w:t>
      </w:r>
    </w:p>
    <w:p>
      <w:r>
        <w:rPr>
          <w:b/>
        </w:rPr>
        <w:t xml:space="preserve">Esimerkki 1.4676</w:t>
      </w:r>
    </w:p>
    <w:p>
      <w:r>
        <w:t xml:space="preserve">Kortin kiinnittäminen brownie-taikinan kanteen purkkiin.</w:t>
      </w:r>
    </w:p>
    <w:p>
      <w:r>
        <w:rPr>
          <w:b/>
        </w:rPr>
        <w:t xml:space="preserve">Tulos</w:t>
      </w:r>
    </w:p>
    <w:p>
      <w:r>
        <w:t xml:space="preserve">Leikkaa korttiin pieni reikä ja pujota lanka sen läpi, jotta kortti pysyy kiinni purkissa.</w:t>
      </w:r>
    </w:p>
    <w:p>
      <w:r>
        <w:rPr>
          <w:b/>
        </w:rPr>
        <w:t xml:space="preserve">Esimerkki 1.4677</w:t>
      </w:r>
    </w:p>
    <w:p>
      <w:r>
        <w:t xml:space="preserve">Saada musiikkiesitys näyttämään intiimimmältä,</w:t>
      </w:r>
    </w:p>
    <w:p>
      <w:r>
        <w:rPr>
          <w:b/>
        </w:rPr>
        <w:t xml:space="preserve">Tulos</w:t>
      </w:r>
    </w:p>
    <w:p>
      <w:r>
        <w:t xml:space="preserve">esiintyä pienessä tilassa akustisilla soittimilla.</w:t>
      </w:r>
    </w:p>
    <w:p>
      <w:r>
        <w:rPr>
          <w:b/>
        </w:rPr>
        <w:t xml:space="preserve">Esimerkki 1.4678</w:t>
      </w:r>
    </w:p>
    <w:p>
      <w:r>
        <w:t xml:space="preserve">Suolan erottaminen vedestä, johon se on sekoitettu,</w:t>
      </w:r>
    </w:p>
    <w:p>
      <w:r>
        <w:rPr>
          <w:b/>
        </w:rPr>
        <w:t xml:space="preserve">Tulos</w:t>
      </w:r>
    </w:p>
    <w:p>
      <w:r>
        <w:t xml:space="preserve">keitä suolavettä, kunnes vesi haihtuu.</w:t>
      </w:r>
    </w:p>
    <w:p>
      <w:r>
        <w:rPr>
          <w:b/>
        </w:rPr>
        <w:t xml:space="preserve">Esimerkki 1.4679</w:t>
      </w:r>
    </w:p>
    <w:p>
      <w:r>
        <w:t xml:space="preserve">Miten estät turhien papereiden ja postin kasaantumisen?</w:t>
      </w:r>
    </w:p>
    <w:p>
      <w:r>
        <w:rPr>
          <w:b/>
        </w:rPr>
        <w:t xml:space="preserve">Tulos</w:t>
      </w:r>
    </w:p>
    <w:p>
      <w:r>
        <w:t xml:space="preserve">Peruuta roskapostin tilaus ja laita eteiseen kannellinen kierrätyskori, johon voit heittää tarpeettoman postin, jolloin säästät aikaa, etkä käsittele postia kahteen kertaan.</w:t>
      </w:r>
    </w:p>
    <w:p>
      <w:r>
        <w:rPr>
          <w:b/>
        </w:rPr>
        <w:t xml:space="preserve">Esimerkki 1.4680</w:t>
      </w:r>
    </w:p>
    <w:p>
      <w:r>
        <w:t xml:space="preserve">Miten varmistetaan, että juoma ei laimene, vaikka se tehdään kylmänä?</w:t>
      </w:r>
    </w:p>
    <w:p>
      <w:r>
        <w:rPr>
          <w:b/>
        </w:rPr>
        <w:t xml:space="preserve">Tulos</w:t>
      </w:r>
    </w:p>
    <w:p>
      <w:r>
        <w:t xml:space="preserve">käytä graniittisia jääpaloja tavallisten jääpalojen sijasta sulamisen vähentämiseksi.</w:t>
      </w:r>
    </w:p>
    <w:p>
      <w:r>
        <w:rPr>
          <w:b/>
        </w:rPr>
        <w:t xml:space="preserve">Esimerkki 1.4681</w:t>
      </w:r>
    </w:p>
    <w:p>
      <w:r>
        <w:t xml:space="preserve">Mitä käyttää kulmakarvojen nyppimiseen kotona?</w:t>
      </w:r>
    </w:p>
    <w:p>
      <w:r>
        <w:rPr>
          <w:b/>
        </w:rPr>
        <w:t xml:space="preserve">Tulos</w:t>
      </w:r>
    </w:p>
    <w:p>
      <w:r>
        <w:t xml:space="preserve">Käytä pinsettejä ei-toivottujen kulmakarvojen poistamiseen.</w:t>
      </w:r>
    </w:p>
    <w:p>
      <w:r>
        <w:rPr>
          <w:b/>
        </w:rPr>
        <w:t xml:space="preserve">Esimerkki 1.4682</w:t>
      </w:r>
    </w:p>
    <w:p>
      <w:r>
        <w:t xml:space="preserve">Miten housuista tehdään shortsit?</w:t>
      </w:r>
    </w:p>
    <w:p>
      <w:r>
        <w:rPr>
          <w:b/>
        </w:rPr>
        <w:t xml:space="preserve">Tulos</w:t>
      </w:r>
    </w:p>
    <w:p>
      <w:r>
        <w:t xml:space="preserve">Leikkaa ne kahtia polvien kohdalta.</w:t>
      </w:r>
    </w:p>
    <w:p>
      <w:r>
        <w:rPr>
          <w:b/>
        </w:rPr>
        <w:t xml:space="preserve">Esimerkki 1.4683</w:t>
      </w:r>
    </w:p>
    <w:p>
      <w:r>
        <w:t xml:space="preserve">Voinko pakastaa kookosöljyä?</w:t>
      </w:r>
    </w:p>
    <w:p>
      <w:r>
        <w:rPr>
          <w:b/>
        </w:rPr>
        <w:t xml:space="preserve">Tulos</w:t>
      </w:r>
    </w:p>
    <w:p>
      <w:r>
        <w:t xml:space="preserve">Kookosöljyä voidaan pakastaa pitkäaikaista säilytystä varten, mutta se on ensin siirrettävä pakastimessa säilytettävään astiaan. Tässä on ilmainen kookosöljyhakki. Jos haluat valmiiksi mitatun määrän, voit kokeilla mitata sitä nestemäisessä muodossa jääkuutioalustaan ja pakastaa sen. Nosta pakastekuutiot ulos ja ilmatiiviiseen astiaan.</w:t>
      </w:r>
    </w:p>
    <w:p>
      <w:r>
        <w:rPr>
          <w:b/>
        </w:rPr>
        <w:t xml:space="preserve">Esimerkki 1.4684</w:t>
      </w:r>
    </w:p>
    <w:p>
      <w:r>
        <w:t xml:space="preserve">Tee minivaelluspakkaus.</w:t>
      </w:r>
    </w:p>
    <w:p>
      <w:r>
        <w:rPr>
          <w:b/>
        </w:rPr>
        <w:t xml:space="preserve">Tulos</w:t>
      </w:r>
    </w:p>
    <w:p>
      <w:r>
        <w:t xml:space="preserve">Säilytä pieniä esineitä tyhjässä minttupurkissa.</w:t>
      </w:r>
    </w:p>
    <w:p>
      <w:r>
        <w:rPr>
          <w:b/>
        </w:rPr>
        <w:t xml:space="preserve">Esimerkki 1.4685</w:t>
      </w:r>
    </w:p>
    <w:p>
      <w:r>
        <w:t xml:space="preserve">kotitekoinen lattian puhdistusaine</w:t>
      </w:r>
    </w:p>
    <w:p>
      <w:r>
        <w:rPr>
          <w:b/>
        </w:rPr>
        <w:t xml:space="preserve">Tulos</w:t>
      </w:r>
    </w:p>
    <w:p>
      <w:r>
        <w:t xml:space="preserve">yksi osa valkoista etikkaa ja kaksi osaa lämmintä vettä.</w:t>
      </w:r>
    </w:p>
    <w:p>
      <w:r>
        <w:rPr>
          <w:b/>
        </w:rPr>
        <w:t xml:space="preserve">Esimerkki 1.4686</w:t>
      </w:r>
    </w:p>
    <w:p>
      <w:r>
        <w:t xml:space="preserve">Säästää ylijäämälihaa päivällisen valmistuksen jälkeen,</w:t>
      </w:r>
    </w:p>
    <w:p>
      <w:r>
        <w:rPr>
          <w:b/>
        </w:rPr>
        <w:t xml:space="preserve">Tulos</w:t>
      </w:r>
    </w:p>
    <w:p>
      <w:r>
        <w:t xml:space="preserve">laita liha muoviseen säilytyspussiin ja säilytä jääkaapissa.</w:t>
      </w:r>
    </w:p>
    <w:p>
      <w:r>
        <w:rPr>
          <w:b/>
        </w:rPr>
        <w:t xml:space="preserve">Esimerkki 1.4687</w:t>
      </w:r>
    </w:p>
    <w:p>
      <w:r>
        <w:t xml:space="preserve">Basilikan pilkkominen</w:t>
      </w:r>
    </w:p>
    <w:p>
      <w:r>
        <w:rPr>
          <w:b/>
        </w:rPr>
        <w:t xml:space="preserve">Tulos</w:t>
      </w:r>
    </w:p>
    <w:p>
      <w:r>
        <w:t xml:space="preserve">Pinoa basilikanlehdet ja kääri savukkeeksi. Viipaloi lehdet ristikkäin keinuvin liikkein terävällä kokkiveitsellä ohuiksi nauhoiksi.</w:t>
      </w:r>
    </w:p>
    <w:p>
      <w:r>
        <w:rPr>
          <w:b/>
        </w:rPr>
        <w:t xml:space="preserve">Esimerkki 1.4688</w:t>
      </w:r>
    </w:p>
    <w:p>
      <w:r>
        <w:t xml:space="preserve">Estää kännykän soittamisen kokouksen aikana,</w:t>
      </w:r>
    </w:p>
    <w:p>
      <w:r>
        <w:rPr>
          <w:b/>
        </w:rPr>
        <w:t xml:space="preserve">Tulos</w:t>
      </w:r>
    </w:p>
    <w:p>
      <w:r>
        <w:t xml:space="preserve">käytä matkapuhelimen äänenvoimakkuuden säätöpainikkeita kääntääksesi äänenvoimakkuuden kokonaan alas.</w:t>
      </w:r>
    </w:p>
    <w:p>
      <w:r>
        <w:rPr>
          <w:b/>
        </w:rPr>
        <w:t xml:space="preserve">Esimerkki 1.4689</w:t>
      </w:r>
    </w:p>
    <w:p>
      <w:r>
        <w:t xml:space="preserve">Miten lisäät mustapippuria kananmunien ja juuston joukkoon?</w:t>
      </w:r>
    </w:p>
    <w:p>
      <w:r>
        <w:rPr>
          <w:b/>
        </w:rPr>
        <w:t xml:space="preserve">Tulos</w:t>
      </w:r>
    </w:p>
    <w:p>
      <w:r>
        <w:t xml:space="preserve">Ota pippurimylly ja avaa se tarvittaessa. Aseta se oikeaan suuntaan, kulhon päälle, ja käännä kahvaa, jotta pippuri jauhautuu ja putoaa kulhoon.</w:t>
      </w:r>
    </w:p>
    <w:p>
      <w:r>
        <w:rPr>
          <w:b/>
        </w:rPr>
        <w:t xml:space="preserve">Esimerkki 1.4690</w:t>
      </w:r>
    </w:p>
    <w:p>
      <w:r>
        <w:t xml:space="preserve">Mitä sinun pitäisi tehdä, jotta matofarmi pysyisi kosteana?</w:t>
      </w:r>
    </w:p>
    <w:p>
      <w:r>
        <w:rPr>
          <w:b/>
        </w:rPr>
        <w:t xml:space="preserve">Tulos</w:t>
      </w:r>
    </w:p>
    <w:p>
      <w:r>
        <w:t xml:space="preserve">Kaada yksi litra vettä koko mullan päälle.</w:t>
      </w:r>
    </w:p>
    <w:p>
      <w:r>
        <w:rPr>
          <w:b/>
        </w:rPr>
        <w:t xml:space="preserve">Esimerkki 1.4691</w:t>
      </w:r>
    </w:p>
    <w:p>
      <w:r>
        <w:t xml:space="preserve">Tarkista, onko kananliha kypsennetty kokonaan läpi,</w:t>
      </w:r>
    </w:p>
    <w:p>
      <w:r>
        <w:rPr>
          <w:b/>
        </w:rPr>
        <w:t xml:space="preserve">Tulos</w:t>
      </w:r>
    </w:p>
    <w:p>
      <w:r>
        <w:t xml:space="preserve">työnnä lihalämpömittari rinnan keskelle ja tarkista, että se on 165 astetta.</w:t>
      </w:r>
    </w:p>
    <w:p>
      <w:r>
        <w:rPr>
          <w:b/>
        </w:rPr>
        <w:t xml:space="preserve">Esimerkki 1.4692</w:t>
      </w:r>
    </w:p>
    <w:p>
      <w:r>
        <w:t xml:space="preserve">Miten mehustat marjapensaat siivilällä?</w:t>
      </w:r>
    </w:p>
    <w:p>
      <w:r>
        <w:rPr>
          <w:b/>
        </w:rPr>
        <w:t xml:space="preserve">Tulos</w:t>
      </w:r>
    </w:p>
    <w:p>
      <w:r>
        <w:t xml:space="preserve">Laita kaikki marjat siivilään ja aseta se kulhon päälle. Paina ison metallilusikan takapuolta marjoihin, jolloin mehu valuu siivilän läpi ja kiinteät ainekset jäävät siivilään.</w:t>
      </w:r>
    </w:p>
    <w:p>
      <w:r>
        <w:rPr>
          <w:b/>
        </w:rPr>
        <w:t xml:space="preserve">Esimerkki 1.4693</w:t>
      </w:r>
    </w:p>
    <w:p>
      <w:r>
        <w:t xml:space="preserve">miten arvostat jotakin?</w:t>
      </w:r>
    </w:p>
    <w:p>
      <w:r>
        <w:rPr>
          <w:b/>
        </w:rPr>
        <w:t xml:space="preserve">Tulos</w:t>
      </w:r>
    </w:p>
    <w:p>
      <w:r>
        <w:t xml:space="preserve">Pidä siitä huolta kuin vauvasta.</w:t>
      </w:r>
    </w:p>
    <w:p>
      <w:r>
        <w:rPr>
          <w:b/>
        </w:rPr>
        <w:t xml:space="preserve">Esimerkki 1.4694</w:t>
      </w:r>
    </w:p>
    <w:p>
      <w:r>
        <w:t xml:space="preserve">miten käytät spotifyta?</w:t>
      </w:r>
    </w:p>
    <w:p>
      <w:r>
        <w:rPr>
          <w:b/>
        </w:rPr>
        <w:t xml:space="preserve">Tulos</w:t>
      </w:r>
    </w:p>
    <w:p>
      <w:r>
        <w:t xml:space="preserve">avaa sovellus kuunnellaksesi musiikkia.</w:t>
      </w:r>
    </w:p>
    <w:p>
      <w:r>
        <w:rPr>
          <w:b/>
        </w:rPr>
        <w:t xml:space="preserve">Esimerkki 1.4695</w:t>
      </w:r>
    </w:p>
    <w:p>
      <w:r>
        <w:t xml:space="preserve">Säästää energiaa ilmastonmuutoksen hillitsemiseksi,</w:t>
      </w:r>
    </w:p>
    <w:p>
      <w:r>
        <w:rPr>
          <w:b/>
        </w:rPr>
        <w:t xml:space="preserve">Tulos</w:t>
      </w:r>
    </w:p>
    <w:p>
      <w:r>
        <w:t xml:space="preserve">aja vähemmän autolla, aja pyörällä, tee vähemmän lentomatkoja, eristä kotisi ja käytä pienloistelamppuja tai LED-lamppuja.</w:t>
      </w:r>
    </w:p>
    <w:p>
      <w:r>
        <w:rPr>
          <w:b/>
        </w:rPr>
        <w:t xml:space="preserve">Esimerkki 1.4696</w:t>
      </w:r>
    </w:p>
    <w:p>
      <w:r>
        <w:t xml:space="preserve">miten käyttää shrin wrap pussia</w:t>
      </w:r>
    </w:p>
    <w:p>
      <w:r>
        <w:rPr>
          <w:b/>
        </w:rPr>
        <w:t xml:space="preserve">Tulos</w:t>
      </w:r>
    </w:p>
    <w:p>
      <w:r>
        <w:t xml:space="preserve">Kytke kuumasaumauslaite verkkovirtaan ja käynnistä se. Avaa kuumasaumauslaite ja aseta pussi terien väliin. Sulje kuumasaumauslaite, kuten paperigiljotiini. Odota 2-3 sekuntia ja avaa sitten kuumasaumauslaite.</w:t>
      </w:r>
    </w:p>
    <w:p>
      <w:r>
        <w:rPr>
          <w:b/>
        </w:rPr>
        <w:t xml:space="preserve">Esimerkki 1.4697</w:t>
      </w:r>
    </w:p>
    <w:p>
      <w:r>
        <w:t xml:space="preserve">Miten riipus kiinnitetään ketjuun.</w:t>
      </w:r>
    </w:p>
    <w:p>
      <w:r>
        <w:rPr>
          <w:b/>
        </w:rPr>
        <w:t xml:space="preserve">Tulos</w:t>
      </w:r>
    </w:p>
    <w:p>
      <w:r>
        <w:t xml:space="preserve">Laita hyppyrengas sekä riipuksen että ketjun yhden lenkin läpi.</w:t>
      </w:r>
    </w:p>
    <w:p>
      <w:r>
        <w:rPr>
          <w:b/>
        </w:rPr>
        <w:t xml:space="preserve">Esimerkki 1.4698</w:t>
      </w:r>
    </w:p>
    <w:p>
      <w:r>
        <w:t xml:space="preserve">Kiinnitä polkupyörä metallikaiteeseen.</w:t>
      </w:r>
    </w:p>
    <w:p>
      <w:r>
        <w:rPr>
          <w:b/>
        </w:rPr>
        <w:t xml:space="preserve">Tulos</w:t>
      </w:r>
    </w:p>
    <w:p>
      <w:r>
        <w:t xml:space="preserve">Silmukoi kaiteen pystytolpan ympärille vaijerilla varustettu pyörän lukko.  Vie toinen pää etupyörän läpi.  Pujota toinen pää takapyörän läpi.  Lukitse kaapeli pyörän rungon keskellä olevien kahden metalliputken väliin.</w:t>
      </w:r>
    </w:p>
    <w:p>
      <w:r>
        <w:rPr>
          <w:b/>
        </w:rPr>
        <w:t xml:space="preserve">Esimerkki 1.4699</w:t>
      </w:r>
    </w:p>
    <w:p>
      <w:r>
        <w:t xml:space="preserve">kirnupiimän korvaaminen</w:t>
      </w:r>
    </w:p>
    <w:p>
      <w:r>
        <w:rPr>
          <w:b/>
        </w:rPr>
        <w:t xml:space="preserve">Tulos</w:t>
      </w:r>
    </w:p>
    <w:p>
      <w:r>
        <w:t xml:space="preserve">Lisää etikkaa tai sitruunamehua yhtä suureen maitomäärään. anna seistä.</w:t>
      </w:r>
    </w:p>
    <w:p>
      <w:r>
        <w:rPr>
          <w:b/>
        </w:rPr>
        <w:t xml:space="preserve">Esimerkki 1.4700</w:t>
      </w:r>
    </w:p>
    <w:p>
      <w:r>
        <w:t xml:space="preserve">Auton pitäminen siistinä ja puhtaana</w:t>
      </w:r>
    </w:p>
    <w:p>
      <w:r>
        <w:rPr>
          <w:b/>
        </w:rPr>
        <w:t xml:space="preserve">Tulos</w:t>
      </w:r>
    </w:p>
    <w:p>
      <w:r>
        <w:t xml:space="preserve">Käytä suihkukoppeja On-The-Go Aterioita varten</w:t>
      </w:r>
    </w:p>
    <w:p>
      <w:r>
        <w:rPr>
          <w:b/>
        </w:rPr>
        <w:t xml:space="preserve">Esimerkki 1.4701</w:t>
      </w:r>
    </w:p>
    <w:p>
      <w:r>
        <w:t xml:space="preserve">Miten poistaa tahrat nahkalompakosta?</w:t>
      </w:r>
    </w:p>
    <w:p>
      <w:r>
        <w:rPr>
          <w:b/>
        </w:rPr>
        <w:t xml:space="preserve">Tulos</w:t>
      </w:r>
    </w:p>
    <w:p>
      <w:r>
        <w:t xml:space="preserve">Puhdista lompakko öljyllä ja paina sitä lujasti, jotta naarmut ja tahrat saadaan poistettua.</w:t>
      </w:r>
    </w:p>
    <w:p>
      <w:r>
        <w:rPr>
          <w:b/>
        </w:rPr>
        <w:t xml:space="preserve">Esimerkki 1.4702</w:t>
      </w:r>
    </w:p>
    <w:p>
      <w:r>
        <w:t xml:space="preserve">Voit kiinnittää kaksi nahkapalaa toisiinsa seuraavasti</w:t>
      </w:r>
    </w:p>
    <w:p>
      <w:r>
        <w:rPr>
          <w:b/>
        </w:rPr>
        <w:t xml:space="preserve">Tulos</w:t>
      </w:r>
    </w:p>
    <w:p>
      <w:r>
        <w:t xml:space="preserve">Liimaa ja ompele ne saumoihin liitosta varten.</w:t>
      </w:r>
    </w:p>
    <w:p>
      <w:r>
        <w:rPr>
          <w:b/>
        </w:rPr>
        <w:t xml:space="preserve">Esimerkki 1.4703</w:t>
      </w:r>
    </w:p>
    <w:p>
      <w:r>
        <w:t xml:space="preserve">Omenoiden siementen poistaminen,</w:t>
      </w:r>
    </w:p>
    <w:p>
      <w:r>
        <w:rPr>
          <w:b/>
        </w:rPr>
        <w:t xml:space="preserve">Tulos</w:t>
      </w:r>
    </w:p>
    <w:p>
      <w:r>
        <w:t xml:space="preserve">Työnnä omenan kantaan keskitetysti sijoitettu omenan ydinkeskiö leikkuulaudalla olevan omenan läpi omenan läpi.</w:t>
      </w:r>
    </w:p>
    <w:p>
      <w:r>
        <w:rPr>
          <w:b/>
        </w:rPr>
        <w:t xml:space="preserve">Esimerkki 1.4704</w:t>
      </w:r>
    </w:p>
    <w:p>
      <w:r>
        <w:t xml:space="preserve">Miten todistaa kanelipullanne?</w:t>
      </w:r>
    </w:p>
    <w:p>
      <w:r>
        <w:rPr>
          <w:b/>
        </w:rPr>
        <w:t xml:space="preserve">Tulos</w:t>
      </w:r>
    </w:p>
    <w:p>
      <w:r>
        <w:t xml:space="preserve">Siirrä taikina suureen, kevyesti öljyttyyn kulhoon. Peitä taikina pyyhkeellä ja jätä lämpimään 1-3 tunniksi.</w:t>
      </w:r>
    </w:p>
    <w:p>
      <w:r>
        <w:rPr>
          <w:b/>
        </w:rPr>
        <w:t xml:space="preserve">Esimerkki 1.4705</w:t>
      </w:r>
    </w:p>
    <w:p>
      <w:r>
        <w:t xml:space="preserve">Miten toimitaan väistämisvelvollisuusmerkin kanssa?</w:t>
      </w:r>
    </w:p>
    <w:p>
      <w:r>
        <w:rPr>
          <w:b/>
        </w:rPr>
        <w:t xml:space="preserve">Tulos</w:t>
      </w:r>
    </w:p>
    <w:p>
      <w:r>
        <w:t xml:space="preserve">Hidasta vauhtia ja tarkista, onko muita autoja, ja lähde, jos niitä ei ole.</w:t>
      </w:r>
    </w:p>
    <w:p>
      <w:r>
        <w:rPr>
          <w:b/>
        </w:rPr>
        <w:t xml:space="preserve">Esimerkki 1.4706</w:t>
      </w:r>
    </w:p>
    <w:p>
      <w:r>
        <w:t xml:space="preserve">lanka</w:t>
      </w:r>
    </w:p>
    <w:p>
      <w:r>
        <w:rPr>
          <w:b/>
        </w:rPr>
        <w:t xml:space="preserve">Tulos</w:t>
      </w:r>
    </w:p>
    <w:p>
      <w:r>
        <w:t xml:space="preserve">voi leikata kakun läpi </w:t>
      </w:r>
    </w:p>
    <w:p>
      <w:r>
        <w:rPr>
          <w:b/>
        </w:rPr>
        <w:t xml:space="preserve">Esimerkki 1.4707</w:t>
      </w:r>
    </w:p>
    <w:p>
      <w:r>
        <w:t xml:space="preserve">Ota talteen ovikasvien kasteluista tippuneet vedet.</w:t>
      </w:r>
    </w:p>
    <w:p>
      <w:r>
        <w:rPr>
          <w:b/>
        </w:rPr>
        <w:t xml:space="preserve">Tulos</w:t>
      </w:r>
    </w:p>
    <w:p>
      <w:r>
        <w:t xml:space="preserve">Aseta suihkumyssy ruukun alle.</w:t>
      </w:r>
    </w:p>
    <w:p>
      <w:r>
        <w:rPr>
          <w:b/>
        </w:rPr>
        <w:t xml:space="preserve">Esimerkki 1.4708</w:t>
      </w:r>
    </w:p>
    <w:p>
      <w:r>
        <w:t xml:space="preserve">Vähentää fyysisestä iskusta aiheutuvaa kipua.</w:t>
      </w:r>
    </w:p>
    <w:p>
      <w:r>
        <w:rPr>
          <w:b/>
        </w:rPr>
        <w:t xml:space="preserve">Tulos</w:t>
      </w:r>
    </w:p>
    <w:p>
      <w:r>
        <w:t xml:space="preserve">Huuda ja kiroile, mikä vapauttaa kemikaalia.</w:t>
      </w:r>
    </w:p>
    <w:p>
      <w:r>
        <w:rPr>
          <w:b/>
        </w:rPr>
        <w:t xml:space="preserve">Esimerkki 1.4709</w:t>
      </w:r>
    </w:p>
    <w:p>
      <w:r>
        <w:t xml:space="preserve">Voit kiinnittää paperinpalasen itseensä paperilaatikon kanneksi seuraavasti</w:t>
      </w:r>
    </w:p>
    <w:p>
      <w:r>
        <w:rPr>
          <w:b/>
        </w:rPr>
        <w:t xml:space="preserve">Tulos</w:t>
      </w:r>
    </w:p>
    <w:p>
      <w:r>
        <w:t xml:space="preserve">Käytä liimapuikkoa pitämään paperi paikallaan.</w:t>
      </w:r>
    </w:p>
    <w:p>
      <w:r>
        <w:rPr>
          <w:b/>
        </w:rPr>
        <w:t xml:space="preserve">Esimerkki 1.4710</w:t>
      </w:r>
    </w:p>
    <w:p>
      <w:r>
        <w:t xml:space="preserve">Miten mehiläisvahaa levitetään tasaisesti kenkiin vedenpitäväksi?</w:t>
      </w:r>
    </w:p>
    <w:p>
      <w:r>
        <w:rPr>
          <w:b/>
        </w:rPr>
        <w:t xml:space="preserve">Tulos</w:t>
      </w:r>
    </w:p>
    <w:p>
      <w:r>
        <w:t xml:space="preserve">Käytä puhalluskuivaajaa tai mitä tahansa lämpöä sulattaaksesi vahan pinnan, jolloin siitä tulee näkymätön.</w:t>
      </w:r>
    </w:p>
    <w:p>
      <w:r>
        <w:rPr>
          <w:b/>
        </w:rPr>
        <w:t xml:space="preserve">Esimerkki 1.4711</w:t>
      </w:r>
    </w:p>
    <w:p>
      <w:r>
        <w:t xml:space="preserve">käytä kulhossa vettä renkaan poistamiseen</w:t>
      </w:r>
    </w:p>
    <w:p>
      <w:r>
        <w:rPr>
          <w:b/>
        </w:rPr>
        <w:t xml:space="preserve">Tulos</w:t>
      </w:r>
    </w:p>
    <w:p>
      <w:r>
        <w:t xml:space="preserve">Laita käsi viileään, mutta ei jääkylmään veteen ja jätä se sinne muutamaksi minuutiksi. Käden jättämisen veteen ei tarvitse olla kivuliasta.</w:t>
      </w:r>
    </w:p>
    <w:p>
      <w:r>
        <w:rPr>
          <w:b/>
        </w:rPr>
        <w:t xml:space="preserve">Esimerkki 1.4712</w:t>
      </w:r>
    </w:p>
    <w:p>
      <w:r>
        <w:t xml:space="preserve">Mistä voin ostaa ruokapöydän ruokasaliin?</w:t>
      </w:r>
    </w:p>
    <w:p>
      <w:r>
        <w:rPr>
          <w:b/>
        </w:rPr>
        <w:t xml:space="preserve">Tulos</w:t>
      </w:r>
    </w:p>
    <w:p>
      <w:r>
        <w:t xml:space="preserve">Voit ostaa pöytäsetin Ikeasta</w:t>
      </w:r>
    </w:p>
    <w:p>
      <w:r>
        <w:rPr>
          <w:b/>
        </w:rPr>
        <w:t xml:space="preserve">Esimerkki 1.4713</w:t>
      </w:r>
    </w:p>
    <w:p>
      <w:r>
        <w:t xml:space="preserve">Miten poistaa hedelmäliha vesimelonista?</w:t>
      </w:r>
    </w:p>
    <w:p>
      <w:r>
        <w:rPr>
          <w:b/>
        </w:rPr>
        <w:t xml:space="preserve">Tulos</w:t>
      </w:r>
    </w:p>
    <w:p>
      <w:r>
        <w:t xml:space="preserve">Poista ensin vesimelonin päät, halkaise vesimeloni kahtia ja leikkaa kuori pois.</w:t>
      </w:r>
    </w:p>
    <w:p>
      <w:r>
        <w:rPr>
          <w:b/>
        </w:rPr>
        <w:t xml:space="preserve">Esimerkki 1.4714</w:t>
      </w:r>
    </w:p>
    <w:p>
      <w:r>
        <w:t xml:space="preserve">Työn löytäminen huonossa taloustilanteessa,</w:t>
      </w:r>
    </w:p>
    <w:p>
      <w:r>
        <w:rPr>
          <w:b/>
        </w:rPr>
        <w:t xml:space="preserve">Tulos</w:t>
      </w:r>
    </w:p>
    <w:p>
      <w:r>
        <w:t xml:space="preserve">mennä joka aamu hakemaan hakemuksia.</w:t>
      </w:r>
    </w:p>
    <w:p>
      <w:r>
        <w:rPr>
          <w:b/>
        </w:rPr>
        <w:t xml:space="preserve">Esimerkki 1.4715</w:t>
      </w:r>
    </w:p>
    <w:p>
      <w:r>
        <w:t xml:space="preserve">miten löytää kehä puolisuunnikkaan kehä</w:t>
      </w:r>
    </w:p>
    <w:p>
      <w:r>
        <w:rPr>
          <w:b/>
        </w:rPr>
        <w:t xml:space="preserve">Tulos</w:t>
      </w:r>
    </w:p>
    <w:p>
      <w:r>
        <w:t xml:space="preserve">Ympärysmitta = kaikkien sivujen pituuksien summa P = a + b1 + b2 + c</w:t>
      </w:r>
    </w:p>
    <w:p>
      <w:r>
        <w:rPr>
          <w:b/>
        </w:rPr>
        <w:t xml:space="preserve">Esimerkki 1.4716</w:t>
      </w:r>
    </w:p>
    <w:p>
      <w:r>
        <w:t xml:space="preserve">Miten päästä eroon torakoista?</w:t>
      </w:r>
    </w:p>
    <w:p>
      <w:r>
        <w:rPr>
          <w:b/>
        </w:rPr>
        <w:t xml:space="preserve">Tulos</w:t>
      </w:r>
    </w:p>
    <w:p>
      <w:r>
        <w:t xml:space="preserve">Torakoista pääsee eroon täyttämällä pullonkorkit puoliksi tomusokerilla ja puoliksi ruokasoodalla.</w:t>
      </w:r>
    </w:p>
    <w:p>
      <w:r>
        <w:rPr>
          <w:b/>
        </w:rPr>
        <w:t xml:space="preserve">Esimerkki 1.4717</w:t>
      </w:r>
    </w:p>
    <w:p>
      <w:r>
        <w:t xml:space="preserve">miten käyttää pannua?</w:t>
      </w:r>
    </w:p>
    <w:p>
      <w:r>
        <w:rPr>
          <w:b/>
        </w:rPr>
        <w:t xml:space="preserve">Tulos</w:t>
      </w:r>
    </w:p>
    <w:p>
      <w:r>
        <w:t xml:space="preserve">aseta puhdas pannu lieden polttimelle ja lämmitä siinä ruoka tai juoma sen jälkeen, kun liesi on käynnistetty.</w:t>
      </w:r>
    </w:p>
    <w:p>
      <w:r>
        <w:rPr>
          <w:b/>
        </w:rPr>
        <w:t xml:space="preserve">Esimerkki 1.4718</w:t>
      </w:r>
    </w:p>
    <w:p>
      <w:r>
        <w:t xml:space="preserve">päästä eroon sängyn vikoja</w:t>
      </w:r>
    </w:p>
    <w:p>
      <w:r>
        <w:rPr>
          <w:b/>
        </w:rPr>
        <w:t xml:space="preserve">Tulos</w:t>
      </w:r>
    </w:p>
    <w:p>
      <w:r>
        <w:t xml:space="preserve">Imuroi useita kertoja viikossa, kun torjut tuholaisia. Pese ja kuivaa vaatteesi kuumimmalla asetuksella (vähintään 120 astetta) tappaaksesi kaikki luteet. Levitä tiivistettä seinissä ja ovenkarmeissa näkyviin halkeamiin ja rakoihin. Ota yhteyttä tuholaistorjunnan asiantuntijaan, jos merkit tartunnasta jatkuvat.</w:t>
      </w:r>
    </w:p>
    <w:p>
      <w:r>
        <w:rPr>
          <w:b/>
        </w:rPr>
        <w:t xml:space="preserve">Esimerkki 1.4719</w:t>
      </w:r>
    </w:p>
    <w:p>
      <w:r>
        <w:t xml:space="preserve">Miten paperi tehdään märäksi?</w:t>
      </w:r>
    </w:p>
    <w:p>
      <w:r>
        <w:rPr>
          <w:b/>
        </w:rPr>
        <w:t xml:space="preserve">Tulos</w:t>
      </w:r>
    </w:p>
    <w:p>
      <w:r>
        <w:t xml:space="preserve">Kasta se mehuun.</w:t>
      </w:r>
    </w:p>
    <w:p>
      <w:r>
        <w:rPr>
          <w:b/>
        </w:rPr>
        <w:t xml:space="preserve">Esimerkki 1.4720</w:t>
      </w:r>
    </w:p>
    <w:p>
      <w:r>
        <w:t xml:space="preserve">Miten pullonkorkki taitetaan.</w:t>
      </w:r>
    </w:p>
    <w:p>
      <w:r>
        <w:rPr>
          <w:b/>
        </w:rPr>
        <w:t xml:space="preserve">Tulos</w:t>
      </w:r>
    </w:p>
    <w:p>
      <w:r>
        <w:t xml:space="preserve">Paina pihdeillä ulompaa rypytystä niin, että kun suljet pihdit, rypytys taittuu sisäänpäin. Toista tämä kaikilla sivuilla.</w:t>
      </w:r>
    </w:p>
    <w:p>
      <w:r>
        <w:rPr>
          <w:b/>
        </w:rPr>
        <w:t xml:space="preserve">Esimerkki 1.4721</w:t>
      </w:r>
    </w:p>
    <w:p>
      <w:r>
        <w:t xml:space="preserve">Kuinka tehdä krutonkeja</w:t>
      </w:r>
    </w:p>
    <w:p>
      <w:r>
        <w:rPr>
          <w:b/>
        </w:rPr>
        <w:t xml:space="preserve">Tulos</w:t>
      </w:r>
    </w:p>
    <w:p>
      <w:r>
        <w:t xml:space="preserve">Leikkaa leipäleipä kuutioiksi. Kuumenna öljyä paistinpannussa ja pyörittele leipää pannulla, kunnes se on kullanruskeaa. Mausta hyvin ennen salaattiin lisäämistä.</w:t>
      </w:r>
    </w:p>
    <w:p>
      <w:r>
        <w:rPr>
          <w:b/>
        </w:rPr>
        <w:t xml:space="preserve">Esimerkki 1.4722</w:t>
      </w:r>
    </w:p>
    <w:p>
      <w:r>
        <w:t xml:space="preserve">Mistä tiedän, onko paprika täynnä siemeniä?</w:t>
      </w:r>
    </w:p>
    <w:p>
      <w:r>
        <w:rPr>
          <w:b/>
        </w:rPr>
        <w:t xml:space="preserve">Tulos</w:t>
      </w:r>
    </w:p>
    <w:p>
      <w:r>
        <w:t xml:space="preserve">käännä se ympäri ja katso kuoppia: ne, joissa on neljä kuoppaa, ovat naaraspuolisia, ja niissä on enemmän siemeniä.</w:t>
      </w:r>
    </w:p>
    <w:p>
      <w:r>
        <w:rPr>
          <w:b/>
        </w:rPr>
        <w:t xml:space="preserve">Esimerkki 1.4723</w:t>
      </w:r>
    </w:p>
    <w:p>
      <w:r>
        <w:t xml:space="preserve">Voit suojella keuhkojasi eristeiden kanssa työskennellessäsi seuraavasti</w:t>
      </w:r>
    </w:p>
    <w:p>
      <w:r>
        <w:rPr>
          <w:b/>
        </w:rPr>
        <w:t xml:space="preserve">Tulos</w:t>
      </w:r>
    </w:p>
    <w:p>
      <w:r>
        <w:t xml:space="preserve">Käytä pölynaamaria, jotta vältät eristyksen hengittämisen.</w:t>
      </w:r>
    </w:p>
    <w:p>
      <w:r>
        <w:rPr>
          <w:b/>
        </w:rPr>
        <w:t xml:space="preserve">Esimerkki 1.4724</w:t>
      </w:r>
    </w:p>
    <w:p>
      <w:r>
        <w:t xml:space="preserve">Kuinka tehdä roskapussista suorakulmio?</w:t>
      </w:r>
    </w:p>
    <w:p>
      <w:r>
        <w:rPr>
          <w:b/>
        </w:rPr>
        <w:t xml:space="preserve">Tulos</w:t>
      </w:r>
    </w:p>
    <w:p>
      <w:r>
        <w:t xml:space="preserve">Ota pussi ja leikkaa sen pohja ja kahvat, Leikkaa sivut niin, että roskapussista tulee kaksi yhtä suurta suorakulmiota.</w:t>
      </w:r>
    </w:p>
    <w:p>
      <w:r>
        <w:rPr>
          <w:b/>
        </w:rPr>
        <w:t xml:space="preserve">Esimerkki 1.4725</w:t>
      </w:r>
    </w:p>
    <w:p>
      <w:r>
        <w:t xml:space="preserve">Sämpylät</w:t>
      </w:r>
    </w:p>
    <w:p>
      <w:r>
        <w:rPr>
          <w:b/>
        </w:rPr>
        <w:t xml:space="preserve">Tulos</w:t>
      </w:r>
    </w:p>
    <w:p>
      <w:r>
        <w:t xml:space="preserve">kiinnitä hampurilaiset </w:t>
      </w:r>
    </w:p>
    <w:p>
      <w:r>
        <w:rPr>
          <w:b/>
        </w:rPr>
        <w:t xml:space="preserve">Esimerkki 1.4726</w:t>
      </w:r>
    </w:p>
    <w:p>
      <w:r>
        <w:t xml:space="preserve">Määrittääksesi, onko jollakulla romanttisia tunteita sinua kohtaan,</w:t>
      </w:r>
    </w:p>
    <w:p>
      <w:r>
        <w:rPr>
          <w:b/>
        </w:rPr>
        <w:t xml:space="preserve">Tulos</w:t>
      </w:r>
    </w:p>
    <w:p>
      <w:r>
        <w:t xml:space="preserve">tarkkaile, vaikuttaako heidän kehonkielensä sinusta todella avoimelta ja innostuneelta.</w:t>
      </w:r>
    </w:p>
    <w:p>
      <w:r>
        <w:rPr>
          <w:b/>
        </w:rPr>
        <w:t xml:space="preserve">Esimerkki 1.4727</w:t>
      </w:r>
    </w:p>
    <w:p>
      <w:r>
        <w:t xml:space="preserve">Kuinka kuoria omenan kuori pois?</w:t>
      </w:r>
    </w:p>
    <w:p>
      <w:r>
        <w:rPr>
          <w:b/>
        </w:rPr>
        <w:t xml:space="preserve">Tulos</w:t>
      </w:r>
    </w:p>
    <w:p>
      <w:r>
        <w:t xml:space="preserve">Liu'uta perunankuorimaveitsellä varovasti juuri kuoren alle ja käännä omenan muotoon kuoren poistamiseksi.</w:t>
      </w:r>
    </w:p>
    <w:p>
      <w:r>
        <w:rPr>
          <w:b/>
        </w:rPr>
        <w:t xml:space="preserve">Esimerkki 1.4728</w:t>
      </w:r>
    </w:p>
    <w:p>
      <w:r>
        <w:t xml:space="preserve">Miten kiinnittää kaulakoru, kun olet kadottanut lukon?</w:t>
      </w:r>
    </w:p>
    <w:p>
      <w:r>
        <w:rPr>
          <w:b/>
        </w:rPr>
        <w:t xml:space="preserve">Tulos</w:t>
      </w:r>
    </w:p>
    <w:p>
      <w:r>
        <w:t xml:space="preserve">kiinnitä molemmat päät yhteen paperiliittimellä.</w:t>
      </w:r>
    </w:p>
    <w:p>
      <w:r>
        <w:rPr>
          <w:b/>
        </w:rPr>
        <w:t xml:space="preserve">Esimerkki 1.4729</w:t>
      </w:r>
    </w:p>
    <w:p>
      <w:r>
        <w:t xml:space="preserve">valurautapannun jäähdyttämiseen paistamisen jälkeen</w:t>
      </w:r>
    </w:p>
    <w:p>
      <w:r>
        <w:rPr>
          <w:b/>
        </w:rPr>
        <w:t xml:space="preserve">Tulos</w:t>
      </w:r>
    </w:p>
    <w:p>
      <w:r>
        <w:t xml:space="preserve">anna sen jäähtyä uunissa kuumennuksen jälkeen</w:t>
      </w:r>
    </w:p>
    <w:p>
      <w:r>
        <w:rPr>
          <w:b/>
        </w:rPr>
        <w:t xml:space="preserve">Esimerkki 1.4730</w:t>
      </w:r>
    </w:p>
    <w:p>
      <w:r>
        <w:t xml:space="preserve">Kuinka heittää koripalloa</w:t>
      </w:r>
    </w:p>
    <w:p>
      <w:r>
        <w:rPr>
          <w:b/>
        </w:rPr>
        <w:t xml:space="preserve">Tulos</w:t>
      </w:r>
    </w:p>
    <w:p>
      <w:r>
        <w:t xml:space="preserve">Aseta ampumakäsi hieman sen kulman alapuolelle, josta haluat ampua. Pidä pallo paikallaan olevassa kädessä tähtäämistä varten. Työnnä sitten ampumakädellä, jotta saat aikaan kaarevan lentoradan.</w:t>
      </w:r>
    </w:p>
    <w:p>
      <w:r>
        <w:rPr>
          <w:b/>
        </w:rPr>
        <w:t xml:space="preserve">Esimerkki 1.4731</w:t>
      </w:r>
    </w:p>
    <w:p>
      <w:r>
        <w:t xml:space="preserve">Sulata pakastettu lohi nopeasti,</w:t>
      </w:r>
    </w:p>
    <w:p>
      <w:r>
        <w:rPr>
          <w:b/>
        </w:rPr>
        <w:t xml:space="preserve">Tulos</w:t>
      </w:r>
    </w:p>
    <w:p>
      <w:r>
        <w:t xml:space="preserve">upota pakastettu lohi kylmään veteen noin 1 tunniksi.</w:t>
      </w:r>
    </w:p>
    <w:p>
      <w:r>
        <w:rPr>
          <w:b/>
        </w:rPr>
        <w:t xml:space="preserve">Esimerkki 1.4732</w:t>
      </w:r>
    </w:p>
    <w:p>
      <w:r>
        <w:t xml:space="preserve">Mistä voin ostaa välipaloja</w:t>
      </w:r>
    </w:p>
    <w:p>
      <w:r>
        <w:rPr>
          <w:b/>
        </w:rPr>
        <w:t xml:space="preserve">Tulos</w:t>
      </w:r>
    </w:p>
    <w:p>
      <w:r>
        <w:t xml:space="preserve">Voit syödä välipalaa myyntipisteessä</w:t>
      </w:r>
    </w:p>
    <w:p>
      <w:r>
        <w:rPr>
          <w:b/>
        </w:rPr>
        <w:t xml:space="preserve">Esimerkki 1.4733</w:t>
      </w:r>
    </w:p>
    <w:p>
      <w:r>
        <w:t xml:space="preserve">Miten valmistat maalin talon uudelleenmaalausta varten?</w:t>
      </w:r>
    </w:p>
    <w:p>
      <w:r>
        <w:rPr>
          <w:b/>
        </w:rPr>
        <w:t xml:space="preserve">Tulos</w:t>
      </w:r>
    </w:p>
    <w:p>
      <w:r>
        <w:t xml:space="preserve">Se on sekoitettava hyvin.</w:t>
      </w:r>
    </w:p>
    <w:p>
      <w:r>
        <w:rPr>
          <w:b/>
        </w:rPr>
        <w:t xml:space="preserve">Esimerkki 1.4734</w:t>
      </w:r>
    </w:p>
    <w:p>
      <w:r>
        <w:t xml:space="preserve">Kuinka tehdä oreo piirakkapohja.</w:t>
      </w:r>
    </w:p>
    <w:p>
      <w:r>
        <w:rPr>
          <w:b/>
        </w:rPr>
        <w:t xml:space="preserve">Tulos</w:t>
      </w:r>
    </w:p>
    <w:p>
      <w:r>
        <w:t xml:space="preserve">Ota kupillinen oreos-keksejä ja sekoita joukkoon kaksi ruokalusikallista voita kerrallaan, kunnes voit muotoilla seoksen pannulle. Painele seosta varovasti piirakkavuoan ympärille varmistaen, että saat sitä vuoan pohjalle ja reunoille.</w:t>
      </w:r>
    </w:p>
    <w:p>
      <w:r>
        <w:rPr>
          <w:b/>
        </w:rPr>
        <w:t xml:space="preserve">Esimerkki 1.4735</w:t>
      </w:r>
    </w:p>
    <w:p>
      <w:r>
        <w:t xml:space="preserve">Lisää raikkaan tuoksun autoosi,</w:t>
      </w:r>
    </w:p>
    <w:p>
      <w:r>
        <w:rPr>
          <w:b/>
        </w:rPr>
        <w:t xml:space="preserve">Tulos</w:t>
      </w:r>
    </w:p>
    <w:p>
      <w:r>
        <w:t xml:space="preserve">niputa kourallinen männynneulasia narulla yhteen ja ripusta ne taustapeiliin.</w:t>
      </w:r>
    </w:p>
    <w:p>
      <w:r>
        <w:rPr>
          <w:b/>
        </w:rPr>
        <w:t xml:space="preserve">Esimerkki 1.4736</w:t>
      </w:r>
    </w:p>
    <w:p>
      <w:r>
        <w:t xml:space="preserve">miten pelaat scrabblea?</w:t>
      </w:r>
    </w:p>
    <w:p>
      <w:r>
        <w:rPr>
          <w:b/>
        </w:rPr>
        <w:t xml:space="preserve">Tulos</w:t>
      </w:r>
    </w:p>
    <w:p>
      <w:r>
        <w:t xml:space="preserve">tee annetuista kirjaimista sanoja, jotka liittyvät taululla jo oleviin kirjaimiin.</w:t>
      </w:r>
    </w:p>
    <w:p>
      <w:r>
        <w:rPr>
          <w:b/>
        </w:rPr>
        <w:t xml:space="preserve">Esimerkki 1.4737</w:t>
      </w:r>
    </w:p>
    <w:p>
      <w:r>
        <w:t xml:space="preserve">Miten tehdä naudanlihapihviä.</w:t>
      </w:r>
    </w:p>
    <w:p>
      <w:r>
        <w:rPr>
          <w:b/>
        </w:rPr>
        <w:t xml:space="preserve">Tulos</w:t>
      </w:r>
    </w:p>
    <w:p>
      <w:r>
        <w:t xml:space="preserve">Vatkaa Worcestershire-kastike, soijakastike, paprika, hunaja, mustapippuri, punapippurihiutaleet, valkosipulijauhe ja sipulijauhe yhdessä kulhossa. Esilämmitä uuni 175 asteeseen ja paista, kunnes se on kuivaa ja nahkaista, 3-4 tuntia.</w:t>
      </w:r>
    </w:p>
    <w:p>
      <w:r>
        <w:rPr>
          <w:b/>
        </w:rPr>
        <w:t xml:space="preserve">Esimerkki 1.4738</w:t>
      </w:r>
    </w:p>
    <w:p>
      <w:r>
        <w:t xml:space="preserve">Voit kuivata jauheen ennen sen käsittelyä seuraavasti</w:t>
      </w:r>
    </w:p>
    <w:p>
      <w:r>
        <w:rPr>
          <w:b/>
        </w:rPr>
        <w:t xml:space="preserve">Tulos</w:t>
      </w:r>
    </w:p>
    <w:p>
      <w:r>
        <w:t xml:space="preserve">Paista sitä uunissa jonkin aikaa kuivumaan.</w:t>
      </w:r>
    </w:p>
    <w:p>
      <w:r>
        <w:rPr>
          <w:b/>
        </w:rPr>
        <w:t xml:space="preserve">Esimerkki 1.4739</w:t>
      </w:r>
    </w:p>
    <w:p>
      <w:r>
        <w:t xml:space="preserve">Miten pääset eroon haisunäädän suihkeesta?</w:t>
      </w:r>
    </w:p>
    <w:p>
      <w:r>
        <w:rPr>
          <w:b/>
        </w:rPr>
        <w:t xml:space="preserve">Tulos</w:t>
      </w:r>
    </w:p>
    <w:p>
      <w:r>
        <w:t xml:space="preserve">Sekoita 1 litra vetyperoksidia, ¼ kupillista ruokasoodaa ja 1 tl astianpesuainetta. Käytä tätä liuosta haisunäädän suihkeen pois pesemiseen.</w:t>
      </w:r>
    </w:p>
    <w:p>
      <w:r>
        <w:rPr>
          <w:b/>
        </w:rPr>
        <w:t xml:space="preserve">Esimerkki 1.4740</w:t>
      </w:r>
    </w:p>
    <w:p>
      <w:r>
        <w:t xml:space="preserve">Lisää makea kosketus sekoitettuun juomaan</w:t>
      </w:r>
    </w:p>
    <w:p>
      <w:r>
        <w:rPr>
          <w:b/>
        </w:rPr>
        <w:t xml:space="preserve">Tulos</w:t>
      </w:r>
    </w:p>
    <w:p>
      <w:r>
        <w:t xml:space="preserve">Voit lisätä juoman päälle kermavaahtoa.</w:t>
      </w:r>
    </w:p>
    <w:p>
      <w:r>
        <w:rPr>
          <w:b/>
        </w:rPr>
        <w:t xml:space="preserve">Esimerkki 1.4741</w:t>
      </w:r>
    </w:p>
    <w:p>
      <w:r>
        <w:t xml:space="preserve">Minkä väriseksi minun pitäisi maalata pahvinen Rautatruuna-kissan sänky?</w:t>
      </w:r>
    </w:p>
    <w:p>
      <w:r>
        <w:rPr>
          <w:b/>
        </w:rPr>
        <w:t xml:space="preserve">Tulos</w:t>
      </w:r>
    </w:p>
    <w:p>
      <w:r>
        <w:t xml:space="preserve">Maalaa se kokonaan mustaksi akryylivärillä ja sivele sitten kuivalla siveltimellä pienellä määrällä hopeaväriä, jotta saat korostuksia ja syvyyttä.</w:t>
      </w:r>
    </w:p>
    <w:p>
      <w:r>
        <w:rPr>
          <w:b/>
        </w:rPr>
        <w:t xml:space="preserve">Esimerkki 1.4742</w:t>
      </w:r>
    </w:p>
    <w:p>
      <w:r>
        <w:t xml:space="preserve">Yksi pyrkii sitomaan puuta.</w:t>
      </w:r>
    </w:p>
    <w:p>
      <w:r>
        <w:rPr>
          <w:b/>
        </w:rPr>
        <w:t xml:space="preserve">Tulos</w:t>
      </w:r>
    </w:p>
    <w:p>
      <w:r>
        <w:t xml:space="preserve">On käytettävä puuliimaa.</w:t>
      </w:r>
    </w:p>
    <w:p>
      <w:r>
        <w:rPr>
          <w:b/>
        </w:rPr>
        <w:t xml:space="preserve">Esimerkki 1.4743</w:t>
      </w:r>
    </w:p>
    <w:p>
      <w:r>
        <w:t xml:space="preserve">Parantaa riisin makua, kun sitä aletaan paistaa.</w:t>
      </w:r>
    </w:p>
    <w:p>
      <w:r>
        <w:rPr>
          <w:b/>
        </w:rPr>
        <w:t xml:space="preserve">Tulos</w:t>
      </w:r>
    </w:p>
    <w:p>
      <w:r>
        <w:t xml:space="preserve">Lisää hienonnettu vihreä sipuli pannulle, kun se alkaa kuumentua.</w:t>
      </w:r>
    </w:p>
    <w:p>
      <w:r>
        <w:rPr>
          <w:b/>
        </w:rPr>
        <w:t xml:space="preserve">Esimerkki 1.4744</w:t>
      </w:r>
    </w:p>
    <w:p>
      <w:r>
        <w:t xml:space="preserve">painot</w:t>
      </w:r>
    </w:p>
    <w:p>
      <w:r>
        <w:rPr>
          <w:b/>
        </w:rPr>
        <w:t xml:space="preserve">Tulos</w:t>
      </w:r>
    </w:p>
    <w:p>
      <w:r>
        <w:t xml:space="preserve">voi laajentaa kättä, jos sitä kannetaan toistuvasti</w:t>
      </w:r>
    </w:p>
    <w:p>
      <w:r>
        <w:rPr>
          <w:b/>
        </w:rPr>
        <w:t xml:space="preserve">Esimerkki 1.4745</w:t>
      </w:r>
    </w:p>
    <w:p>
      <w:r>
        <w:t xml:space="preserve">potti</w:t>
      </w:r>
    </w:p>
    <w:p>
      <w:r>
        <w:rPr>
          <w:b/>
        </w:rPr>
        <w:t xml:space="preserve">Tulos</w:t>
      </w:r>
    </w:p>
    <w:p>
      <w:r>
        <w:t xml:space="preserve">voidaan peittää foliolla kypsennyksen aikana</w:t>
      </w:r>
    </w:p>
    <w:p>
      <w:r>
        <w:rPr>
          <w:b/>
        </w:rPr>
        <w:t xml:space="preserve">Esimerkki 1.4746</w:t>
      </w:r>
    </w:p>
    <w:p>
      <w:r>
        <w:t xml:space="preserve">Viinipullon korkkiruuvin irrottaminen ilman korkkiruuvia,</w:t>
      </w:r>
    </w:p>
    <w:p>
      <w:r>
        <w:rPr>
          <w:b/>
        </w:rPr>
        <w:t xml:space="preserve">Tulos</w:t>
      </w:r>
    </w:p>
    <w:p>
      <w:r>
        <w:t xml:space="preserve">kierrä ruuvi korkkiin ja irrota se vasaralla.</w:t>
      </w:r>
    </w:p>
    <w:p>
      <w:r>
        <w:rPr>
          <w:b/>
        </w:rPr>
        <w:t xml:space="preserve">Esimerkki 1.4747</w:t>
      </w:r>
    </w:p>
    <w:p>
      <w:r>
        <w:t xml:space="preserve">Tee orgaaninen kortinpidike.</w:t>
      </w:r>
    </w:p>
    <w:p>
      <w:r>
        <w:rPr>
          <w:b/>
        </w:rPr>
        <w:t xml:space="preserve">Tulos</w:t>
      </w:r>
    </w:p>
    <w:p>
      <w:r>
        <w:t xml:space="preserve">Järjestä useita oksia maljakkoon.</w:t>
      </w:r>
    </w:p>
    <w:p>
      <w:r>
        <w:rPr>
          <w:b/>
        </w:rPr>
        <w:t xml:space="preserve">Esimerkki 1.4748</w:t>
      </w:r>
    </w:p>
    <w:p>
      <w:r>
        <w:t xml:space="preserve">Miten nostetaan niitti lattialta?</w:t>
      </w:r>
    </w:p>
    <w:p>
      <w:r>
        <w:rPr>
          <w:b/>
        </w:rPr>
        <w:t xml:space="preserve">Tulos</w:t>
      </w:r>
    </w:p>
    <w:p>
      <w:r>
        <w:t xml:space="preserve">Käytä teipin tahmeaa puolta.</w:t>
      </w:r>
    </w:p>
    <w:p>
      <w:r>
        <w:rPr>
          <w:b/>
        </w:rPr>
        <w:t xml:space="preserve">Esimerkki 1.4749</w:t>
      </w:r>
    </w:p>
    <w:p>
      <w:r>
        <w:t xml:space="preserve">Puhaltaa ilmapallo,</w:t>
      </w:r>
    </w:p>
    <w:p>
      <w:r>
        <w:rPr>
          <w:b/>
        </w:rPr>
        <w:t xml:space="preserve">Tulos</w:t>
      </w:r>
    </w:p>
    <w:p>
      <w:r>
        <w:t xml:space="preserve">paina huulet suun kautta pienen putken päähän ja pidä sitä varovasti huulten lähellä peukalolla ja etusormella, puhalla sitten ilmaa ulospäin suun kautta ja sulje putki sormilla, kun hengität lisää ilmaa.</w:t>
      </w:r>
    </w:p>
    <w:p>
      <w:r>
        <w:rPr>
          <w:b/>
        </w:rPr>
        <w:t xml:space="preserve">Esimerkki 1.4750</w:t>
      </w:r>
    </w:p>
    <w:p>
      <w:r>
        <w:t xml:space="preserve">miten pakastaa keittoja viemättä paljon tilaa</w:t>
      </w:r>
    </w:p>
    <w:p>
      <w:r>
        <w:rPr>
          <w:b/>
        </w:rPr>
        <w:t xml:space="preserve">Tulos</w:t>
      </w:r>
    </w:p>
    <w:p>
      <w:r>
        <w:t xml:space="preserve">jäädytetään tasaiseksi ja pinotaan</w:t>
      </w:r>
    </w:p>
    <w:p>
      <w:r>
        <w:rPr>
          <w:b/>
        </w:rPr>
        <w:t xml:space="preserve">Esimerkki 1.4751</w:t>
      </w:r>
    </w:p>
    <w:p>
      <w:r>
        <w:t xml:space="preserve">Tehdä hieman liian lyhyestä mekosta vaatimattomampi,</w:t>
      </w:r>
    </w:p>
    <w:p>
      <w:r>
        <w:rPr>
          <w:b/>
        </w:rPr>
        <w:t xml:space="preserve">Tulos</w:t>
      </w:r>
    </w:p>
    <w:p>
      <w:r>
        <w:t xml:space="preserve">käytä leggingsit sen alla.</w:t>
      </w:r>
    </w:p>
    <w:p>
      <w:r>
        <w:rPr>
          <w:b/>
        </w:rPr>
        <w:t xml:space="preserve">Esimerkki 1.4752</w:t>
      </w:r>
    </w:p>
    <w:p>
      <w:r>
        <w:t xml:space="preserve">Estää teepussin putoamisen.</w:t>
      </w:r>
    </w:p>
    <w:p>
      <w:r>
        <w:rPr>
          <w:b/>
        </w:rPr>
        <w:t xml:space="preserve">Tulos</w:t>
      </w:r>
    </w:p>
    <w:p>
      <w:r>
        <w:t xml:space="preserve">Pingota kuminauha mukin ja narun päälle.</w:t>
      </w:r>
    </w:p>
    <w:p>
      <w:r>
        <w:rPr>
          <w:b/>
        </w:rPr>
        <w:t xml:space="preserve">Esimerkki 1.4753</w:t>
      </w:r>
    </w:p>
    <w:p>
      <w:r>
        <w:t xml:space="preserve">Metallipalkin leikkaaminen kahteen yhtä suureen kokoon.</w:t>
      </w:r>
    </w:p>
    <w:p>
      <w:r>
        <w:rPr>
          <w:b/>
        </w:rPr>
        <w:t xml:space="preserve">Tulos</w:t>
      </w:r>
    </w:p>
    <w:p>
      <w:r>
        <w:t xml:space="preserve">Leikkaa keskikohdan läpi rautasahalla.</w:t>
      </w:r>
    </w:p>
    <w:p>
      <w:r>
        <w:rPr>
          <w:b/>
        </w:rPr>
        <w:t xml:space="preserve">Esimerkki 1.4754</w:t>
      </w:r>
    </w:p>
    <w:p>
      <w:r>
        <w:t xml:space="preserve">Autojen ovien pitäminen jäätymiseltä talvella suljettuina</w:t>
      </w:r>
    </w:p>
    <w:p>
      <w:r>
        <w:rPr>
          <w:b/>
        </w:rPr>
        <w:t xml:space="preserve">Tulos</w:t>
      </w:r>
    </w:p>
    <w:p>
      <w:r>
        <w:t xml:space="preserve">Levitä keittosuihketta oven ympärillä oleviin kumitiivisteisiin ja pyyhi ylimääräinen suihke tiivisteistä paperipyyhkeellä.</w:t>
      </w:r>
    </w:p>
    <w:p>
      <w:r>
        <w:rPr>
          <w:b/>
        </w:rPr>
        <w:t xml:space="preserve">Esimerkki 1.4755</w:t>
      </w:r>
    </w:p>
    <w:p>
      <w:r>
        <w:t xml:space="preserve">pilli</w:t>
      </w:r>
    </w:p>
    <w:p>
      <w:r>
        <w:rPr>
          <w:b/>
        </w:rPr>
        <w:t xml:space="preserve">Tulos</w:t>
      </w:r>
    </w:p>
    <w:p>
      <w:r>
        <w:t xml:space="preserve">Signaalit juna on tulossa</w:t>
      </w:r>
    </w:p>
    <w:p>
      <w:r>
        <w:rPr>
          <w:b/>
        </w:rPr>
        <w:t xml:space="preserve">Esimerkki 1.4756</w:t>
      </w:r>
    </w:p>
    <w:p>
      <w:r>
        <w:t xml:space="preserve">Rauhoittaa pelokkaan koiran.</w:t>
      </w:r>
    </w:p>
    <w:p>
      <w:r>
        <w:rPr>
          <w:b/>
        </w:rPr>
        <w:t xml:space="preserve">Tulos</w:t>
      </w:r>
    </w:p>
    <w:p>
      <w:r>
        <w:t xml:space="preserve">Pidä koiraa tiukasti kiinni, silitä sen turkkia ja puhu sille lempeästi ja rauhoittavasti.</w:t>
      </w:r>
    </w:p>
    <w:p>
      <w:r>
        <w:rPr>
          <w:b/>
        </w:rPr>
        <w:t xml:space="preserve">Esimerkki 1.4757</w:t>
      </w:r>
    </w:p>
    <w:p>
      <w:r>
        <w:t xml:space="preserve">Tee huivin ja vyön pidike.</w:t>
      </w:r>
    </w:p>
    <w:p>
      <w:r>
        <w:rPr>
          <w:b/>
        </w:rPr>
        <w:t xml:space="preserve">Tulos</w:t>
      </w:r>
    </w:p>
    <w:p>
      <w:r>
        <w:t xml:space="preserve">Aseta vanhat ruuvimeisselit puupalikkaan ja aseta esineitä ruuvimeisselin kahvojen ympärille.</w:t>
      </w:r>
    </w:p>
    <w:p>
      <w:r>
        <w:rPr>
          <w:b/>
        </w:rPr>
        <w:t xml:space="preserve">Esimerkki 1.4758</w:t>
      </w:r>
    </w:p>
    <w:p>
      <w:r>
        <w:t xml:space="preserve">Jotta et saisi reikiä,</w:t>
      </w:r>
    </w:p>
    <w:p>
      <w:r>
        <w:rPr>
          <w:b/>
        </w:rPr>
        <w:t xml:space="preserve">Tulos</w:t>
      </w:r>
    </w:p>
    <w:p>
      <w:r>
        <w:t xml:space="preserve">rajoittaa sokerin saantia ja harjata hampaat säännöllisesti.</w:t>
      </w:r>
    </w:p>
    <w:p>
      <w:r>
        <w:rPr>
          <w:b/>
        </w:rPr>
        <w:t xml:space="preserve">Esimerkki 1.4759</w:t>
      </w:r>
    </w:p>
    <w:p>
      <w:r>
        <w:t xml:space="preserve">Auttaako hiilihapotettu vesi puutarhakasveja?</w:t>
      </w:r>
    </w:p>
    <w:p>
      <w:r>
        <w:rPr>
          <w:b/>
        </w:rPr>
        <w:t xml:space="preserve">Tulos</w:t>
      </w:r>
    </w:p>
    <w:p>
      <w:r>
        <w:t xml:space="preserve">Kyllä, hiilihappopitoinen vesi voi tarjota ylimääräistä hiiltä, joka on kasvien ravintoa. Älä kuitenkaan käytä soodavettä, sillä sokeri tekee tyhjäksi kaiken hyvän edistämällä sieniä ja kutsumalla ei-toivottuja vieraita.</w:t>
      </w:r>
    </w:p>
    <w:p>
      <w:r>
        <w:rPr>
          <w:b/>
        </w:rPr>
        <w:t xml:space="preserve">Esimerkki 1.4760</w:t>
      </w:r>
    </w:p>
    <w:p>
      <w:r>
        <w:t xml:space="preserve">mitä korvata hampurilainen, vegepurilaiselle hampurilaiselle</w:t>
      </w:r>
    </w:p>
    <w:p>
      <w:r>
        <w:rPr>
          <w:b/>
        </w:rPr>
        <w:t xml:space="preserve">Tulos</w:t>
      </w:r>
    </w:p>
    <w:p>
      <w:r>
        <w:t xml:space="preserve">sekoita kvinoaa, fetajuustoa ja keksejä, jotta saat karkean murumaisen hampurilaisen.</w:t>
      </w:r>
    </w:p>
    <w:p>
      <w:r>
        <w:rPr>
          <w:b/>
        </w:rPr>
        <w:t xml:space="preserve">Esimerkki 1.4761</w:t>
      </w:r>
    </w:p>
    <w:p>
      <w:r>
        <w:t xml:space="preserve">lysol-pyyhe</w:t>
      </w:r>
    </w:p>
    <w:p>
      <w:r>
        <w:rPr>
          <w:b/>
        </w:rPr>
        <w:t xml:space="preserve">Tulos</w:t>
      </w:r>
    </w:p>
    <w:p>
      <w:r>
        <w:t xml:space="preserve">tulee aakkosissa ennen kävelykeppiä</w:t>
      </w:r>
    </w:p>
    <w:p>
      <w:r>
        <w:rPr>
          <w:b/>
        </w:rPr>
        <w:t xml:space="preserve">Esimerkki 1.4762</w:t>
      </w:r>
    </w:p>
    <w:p>
      <w:r>
        <w:t xml:space="preserve">Yksi pyrkii tekemään talvilelun.</w:t>
      </w:r>
    </w:p>
    <w:p>
      <w:r>
        <w:rPr>
          <w:b/>
        </w:rPr>
        <w:t xml:space="preserve">Tulos</w:t>
      </w:r>
    </w:p>
    <w:p>
      <w:r>
        <w:t xml:space="preserve">Siitä voisi tehdä kelkan.</w:t>
      </w:r>
    </w:p>
    <w:p>
      <w:r>
        <w:rPr>
          <w:b/>
        </w:rPr>
        <w:t xml:space="preserve">Esimerkki 1.4763</w:t>
      </w:r>
    </w:p>
    <w:p>
      <w:r>
        <w:t xml:space="preserve">Leikkaa sivuja kirjasta</w:t>
      </w:r>
    </w:p>
    <w:p>
      <w:r>
        <w:rPr>
          <w:b/>
        </w:rPr>
        <w:t xml:space="preserve">Tulos</w:t>
      </w:r>
    </w:p>
    <w:p>
      <w:r>
        <w:t xml:space="preserve">Avaa kirja x-acto-veitsellä ja leikkaa sivua pitkin lähellä sidontaa.</w:t>
      </w:r>
    </w:p>
    <w:p>
      <w:r>
        <w:rPr>
          <w:b/>
        </w:rPr>
        <w:t xml:space="preserve">Esimerkki 1.4764</w:t>
      </w:r>
    </w:p>
    <w:p>
      <w:r>
        <w:t xml:space="preserve">Suojaa jalkojasi vahingoittumiselta ulkona kävellessäsi,</w:t>
      </w:r>
    </w:p>
    <w:p>
      <w:r>
        <w:rPr>
          <w:b/>
        </w:rPr>
        <w:t xml:space="preserve">Tulos</w:t>
      </w:r>
    </w:p>
    <w:p>
      <w:r>
        <w:t xml:space="preserve">käytä kenkiä jaloissasi.</w:t>
      </w:r>
    </w:p>
    <w:p>
      <w:r>
        <w:rPr>
          <w:b/>
        </w:rPr>
        <w:t xml:space="preserve">Esimerkki 1.4765</w:t>
      </w:r>
    </w:p>
    <w:p>
      <w:r>
        <w:t xml:space="preserve">Leikkaa kanelipullat murskaamatta.</w:t>
      </w:r>
    </w:p>
    <w:p>
      <w:r>
        <w:rPr>
          <w:b/>
        </w:rPr>
        <w:t xml:space="preserve">Tulos</w:t>
      </w:r>
    </w:p>
    <w:p>
      <w:r>
        <w:t xml:space="preserve">Viipaloi hammaslangalla ennen paistamista.</w:t>
      </w:r>
    </w:p>
    <w:p>
      <w:r>
        <w:rPr>
          <w:b/>
        </w:rPr>
        <w:t xml:space="preserve">Esimerkki 1.4766</w:t>
      </w:r>
    </w:p>
    <w:p>
      <w:r>
        <w:t xml:space="preserve">Miten voin testata hedelmäni nähdäkseni, onko se vahan tai myrkkyjen peitossa?</w:t>
      </w:r>
    </w:p>
    <w:p>
      <w:r>
        <w:rPr>
          <w:b/>
        </w:rPr>
        <w:t xml:space="preserve">Tulos</w:t>
      </w:r>
    </w:p>
    <w:p>
      <w:r>
        <w:t xml:space="preserve">Ota hedelmät ja upota ne kiehuvaan veteen, ota pois ja anna kuivua ilmassa, voit nähdä vahajäämän, kun ne kuivuvat, voit testata myös orgaanisia hedelmiä tällä tavoin.</w:t>
      </w:r>
    </w:p>
    <w:p>
      <w:r>
        <w:rPr>
          <w:b/>
        </w:rPr>
        <w:t xml:space="preserve">Esimerkki 1.4767</w:t>
      </w:r>
    </w:p>
    <w:p>
      <w:r>
        <w:t xml:space="preserve">Miten voin pitää helmiä järjestyksessä projekteja varten?</w:t>
      </w:r>
    </w:p>
    <w:p>
      <w:r>
        <w:rPr>
          <w:b/>
        </w:rPr>
        <w:t xml:space="preserve">Tulos</w:t>
      </w:r>
    </w:p>
    <w:p>
      <w:r>
        <w:t xml:space="preserve">Leikkaa kananmunapurkki kahtia ja käytä pohjaa.</w:t>
      </w:r>
    </w:p>
    <w:p>
      <w:r>
        <w:rPr>
          <w:b/>
        </w:rPr>
        <w:t xml:space="preserve">Esimerkki 1.4768</w:t>
      </w:r>
    </w:p>
    <w:p>
      <w:r>
        <w:t xml:space="preserve">Mikä on hyvä välipala elokuvia katsellessa?</w:t>
      </w:r>
    </w:p>
    <w:p>
      <w:r>
        <w:rPr>
          <w:b/>
        </w:rPr>
        <w:t xml:space="preserve">Tulos</w:t>
      </w:r>
    </w:p>
    <w:p>
      <w:r>
        <w:t xml:space="preserve">Popcorn olisi hyvää.</w:t>
      </w:r>
    </w:p>
    <w:p>
      <w:r>
        <w:rPr>
          <w:b/>
        </w:rPr>
        <w:t xml:space="preserve">Esimerkki 1.4769</w:t>
      </w:r>
    </w:p>
    <w:p>
      <w:r>
        <w:t xml:space="preserve">Puhdista pyykinpesukoneen nukkaerotin.</w:t>
      </w:r>
    </w:p>
    <w:p>
      <w:r>
        <w:rPr>
          <w:b/>
        </w:rPr>
        <w:t xml:space="preserve">Tulos</w:t>
      </w:r>
    </w:p>
    <w:p>
      <w:r>
        <w:t xml:space="preserve">Kääri maalitikku kankaaseen ja työnnä se ansaan.</w:t>
      </w:r>
    </w:p>
    <w:p>
      <w:r>
        <w:rPr>
          <w:b/>
        </w:rPr>
        <w:t xml:space="preserve">Esimerkki 1.4770</w:t>
      </w:r>
    </w:p>
    <w:p>
      <w:r>
        <w:t xml:space="preserve">miten käytät pyyhekumia?</w:t>
      </w:r>
    </w:p>
    <w:p>
      <w:r>
        <w:rPr>
          <w:b/>
        </w:rPr>
        <w:t xml:space="preserve">Tulos</w:t>
      </w:r>
    </w:p>
    <w:p>
      <w:r>
        <w:t xml:space="preserve">hiero sitä siihen, mitä haluat pyyhkiä pois paperilta.</w:t>
      </w:r>
    </w:p>
    <w:p>
      <w:r>
        <w:rPr>
          <w:b/>
        </w:rPr>
        <w:t xml:space="preserve">Esimerkki 1.4771</w:t>
      </w:r>
    </w:p>
    <w:p>
      <w:r>
        <w:t xml:space="preserve">Piirustuksen siirtäminen puupalalle</w:t>
      </w:r>
    </w:p>
    <w:p>
      <w:r>
        <w:rPr>
          <w:b/>
        </w:rPr>
        <w:t xml:space="preserve">Tulos</w:t>
      </w:r>
    </w:p>
    <w:p>
      <w:r>
        <w:t xml:space="preserve">Ota pala riisipaperia ja aseta se sen kuvan päälle, jonka haluat laittaa puupalaan veistämistä varten. Piirrä kuvan ääriviivat lyijykynällä. Aseta seuraavaksi riisipaperi piirros kuvapuoli alaspäin puun päälle ja piirrä sen päälle taas lyijykynällä niin, että se päätyy siirtämään kuvion puuhun.</w:t>
      </w:r>
    </w:p>
    <w:p>
      <w:r>
        <w:rPr>
          <w:b/>
        </w:rPr>
        <w:t xml:space="preserve">Esimerkki 1.4772</w:t>
      </w:r>
    </w:p>
    <w:p>
      <w:r>
        <w:t xml:space="preserve">Mistä voin ostaa naudanlihaa</w:t>
      </w:r>
    </w:p>
    <w:p>
      <w:r>
        <w:rPr>
          <w:b/>
        </w:rPr>
        <w:t xml:space="preserve">Tulos</w:t>
      </w:r>
    </w:p>
    <w:p>
      <w:r>
        <w:t xml:space="preserve">Voit ostaa niitä ruokakaupasta.</w:t>
      </w:r>
    </w:p>
    <w:p>
      <w:r>
        <w:rPr>
          <w:b/>
        </w:rPr>
        <w:t xml:space="preserve">Esimerkki 1.4773</w:t>
      </w:r>
    </w:p>
    <w:p>
      <w:r>
        <w:t xml:space="preserve">Prototyypin tekeminen projektia varten</w:t>
      </w:r>
    </w:p>
    <w:p>
      <w:r>
        <w:rPr>
          <w:b/>
        </w:rPr>
        <w:t xml:space="preserve">Tulos</w:t>
      </w:r>
    </w:p>
    <w:p>
      <w:r>
        <w:t xml:space="preserve">Tee ensin pienempi 3D-tulostettu malli varmistaaksesi, että se toimii oikein.</w:t>
      </w:r>
    </w:p>
    <w:p>
      <w:r>
        <w:rPr>
          <w:b/>
        </w:rPr>
        <w:t xml:space="preserve">Esimerkki 1.4774</w:t>
      </w:r>
    </w:p>
    <w:p>
      <w:r>
        <w:t xml:space="preserve">Miten voit estää lintuja istumasta autossasi ja likaamasta sitä?</w:t>
      </w:r>
    </w:p>
    <w:p>
      <w:r>
        <w:rPr>
          <w:b/>
        </w:rPr>
        <w:t xml:space="preserve">Tulos</w:t>
      </w:r>
    </w:p>
    <w:p>
      <w:r>
        <w:t xml:space="preserve">Teippaa väärennetty käärme autoosi, se pelottaa ne.</w:t>
      </w:r>
    </w:p>
    <w:p>
      <w:r>
        <w:rPr>
          <w:b/>
        </w:rPr>
        <w:t xml:space="preserve">Esimerkki 1.4775</w:t>
      </w:r>
    </w:p>
    <w:p>
      <w:r>
        <w:t xml:space="preserve">Kuinka tehdä kermaista Mac and Cheese -juustoa</w:t>
      </w:r>
    </w:p>
    <w:p>
      <w:r>
        <w:rPr>
          <w:b/>
        </w:rPr>
        <w:t xml:space="preserve">Tulos</w:t>
      </w:r>
    </w:p>
    <w:p>
      <w:r>
        <w:t xml:space="preserve">Jos haluat lisätä juustoa Creamy Mac and Cheese -kastikkeeseen, sekoita juustoraaste hieman sakeutuneeseen kastikkeeseen, kunnes juusto on sulanut ja tasainen. Sammuta lämpö.</w:t>
      </w:r>
    </w:p>
    <w:p>
      <w:r>
        <w:rPr>
          <w:b/>
        </w:rPr>
        <w:t xml:space="preserve">Esimerkki 1.4776</w:t>
      </w:r>
    </w:p>
    <w:p>
      <w:r>
        <w:t xml:space="preserve">Ankkurivaijerit, jotta voin punoa ne helpommin.</w:t>
      </w:r>
    </w:p>
    <w:p>
      <w:r>
        <w:rPr>
          <w:b/>
        </w:rPr>
        <w:t xml:space="preserve">Tulos</w:t>
      </w:r>
    </w:p>
    <w:p>
      <w:r>
        <w:t xml:space="preserve">Kiinnitä kolme (tai useampia) narua teipillä pöytään tai muuhun alustaan, jotta ne eivät pääse liikkumaan punomisen aikana.</w:t>
      </w:r>
    </w:p>
    <w:p>
      <w:r>
        <w:rPr>
          <w:b/>
        </w:rPr>
        <w:t xml:space="preserve">Esimerkki 1.4777</w:t>
      </w:r>
    </w:p>
    <w:p>
      <w:r>
        <w:t xml:space="preserve">Käytetyn verhoilunahan puhdistamiseen.</w:t>
      </w:r>
    </w:p>
    <w:p>
      <w:r>
        <w:rPr>
          <w:b/>
        </w:rPr>
        <w:t xml:space="preserve">Tulos</w:t>
      </w:r>
    </w:p>
    <w:p>
      <w:r>
        <w:t xml:space="preserve">Levitä nahkasampoota.</w:t>
      </w:r>
    </w:p>
    <w:p>
      <w:r>
        <w:rPr>
          <w:b/>
        </w:rPr>
        <w:t xml:space="preserve">Esimerkki 1.4778</w:t>
      </w:r>
    </w:p>
    <w:p>
      <w:r>
        <w:t xml:space="preserve">Halvan terraarion tekeminen gekolle.</w:t>
      </w:r>
    </w:p>
    <w:p>
      <w:r>
        <w:rPr>
          <w:b/>
        </w:rPr>
        <w:t xml:space="preserve">Tulos</w:t>
      </w:r>
    </w:p>
    <w:p>
      <w:r>
        <w:t xml:space="preserve">Käytä lasia, koska materiaali on läpinäkyvää ja se säilyttää riittävästi lämpöä matelijalle.</w:t>
      </w:r>
    </w:p>
    <w:p>
      <w:r>
        <w:rPr>
          <w:b/>
        </w:rPr>
        <w:t xml:space="preserve">Esimerkki 1.4779</w:t>
      </w:r>
    </w:p>
    <w:p>
      <w:r>
        <w:t xml:space="preserve">Mikä on paras tapa laittaa kotikalja tynnyriin?</w:t>
      </w:r>
    </w:p>
    <w:p>
      <w:r>
        <w:rPr>
          <w:b/>
        </w:rPr>
        <w:t xml:space="preserve">Tulos</w:t>
      </w:r>
    </w:p>
    <w:p>
      <w:r>
        <w:t xml:space="preserve">Pohjustat tynnyrin sokerilla, kaadat siihen oluen ja annat sen sitten käydä pari viikkoa.</w:t>
      </w:r>
    </w:p>
    <w:p>
      <w:r>
        <w:rPr>
          <w:b/>
        </w:rPr>
        <w:t xml:space="preserve">Esimerkki 1.4780</w:t>
      </w:r>
    </w:p>
    <w:p>
      <w:r>
        <w:t xml:space="preserve">Vähentää maalihuurujen hajua.</w:t>
      </w:r>
    </w:p>
    <w:p>
      <w:r>
        <w:rPr>
          <w:b/>
        </w:rPr>
        <w:t xml:space="preserve">Tulos</w:t>
      </w:r>
    </w:p>
    <w:p>
      <w:r>
        <w:t xml:space="preserve">Lisää 10 ml piparminttuöljyä jokaiseen gallonaan tuoretta maalia.</w:t>
      </w:r>
    </w:p>
    <w:p>
      <w:r>
        <w:rPr>
          <w:b/>
        </w:rPr>
        <w:t xml:space="preserve">Esimerkki 1.4781</w:t>
      </w:r>
    </w:p>
    <w:p>
      <w:r>
        <w:t xml:space="preserve">Itää siemeniä nähdäksesi, voidaanko ne istuttaa.</w:t>
      </w:r>
    </w:p>
    <w:p>
      <w:r>
        <w:rPr>
          <w:b/>
        </w:rPr>
        <w:t xml:space="preserve">Tulos</w:t>
      </w:r>
    </w:p>
    <w:p>
      <w:r>
        <w:t xml:space="preserve">Avaa siemenpakkaus ja ota paperipyyhe ja voileipäpussi. Kostuta paperipyyhe ja laita muutama siemen keskelle. kääri paperipyyhe siementen ympärille, laita muovipussiin ja laita lämpimään paikkaan. Tarkista muutaman päivän kuluttua, ovatko siemenet itäneet.</w:t>
      </w:r>
    </w:p>
    <w:p>
      <w:r>
        <w:rPr>
          <w:b/>
        </w:rPr>
        <w:t xml:space="preserve">Esimerkki 1.4782</w:t>
      </w:r>
    </w:p>
    <w:p>
      <w:r>
        <w:t xml:space="preserve">perunankuorimaveitsi</w:t>
      </w:r>
    </w:p>
    <w:p>
      <w:r>
        <w:rPr>
          <w:b/>
        </w:rPr>
        <w:t xml:space="preserve">Tulos</w:t>
      </w:r>
    </w:p>
    <w:p>
      <w:r>
        <w:t xml:space="preserve">kuorii parsan kuoren </w:t>
      </w:r>
    </w:p>
    <w:p>
      <w:r>
        <w:rPr>
          <w:b/>
        </w:rPr>
        <w:t xml:space="preserve">Esimerkki 1.4783</w:t>
      </w:r>
    </w:p>
    <w:p>
      <w:r>
        <w:t xml:space="preserve">Ruostumattomasta teräksestä valmistettujen kattiloiden puhdistaminen,</w:t>
      </w:r>
    </w:p>
    <w:p>
      <w:r>
        <w:rPr>
          <w:b/>
        </w:rPr>
        <w:t xml:space="preserve">Tulos</w:t>
      </w:r>
    </w:p>
    <w:p>
      <w:r>
        <w:t xml:space="preserve">suihkuta kattilaan omenaviinietikkaa ja hankaa puhtaalla liinalla jyvän suuntaan.</w:t>
      </w:r>
    </w:p>
    <w:p>
      <w:r>
        <w:rPr>
          <w:b/>
        </w:rPr>
        <w:t xml:space="preserve">Esimerkki 1.4784</w:t>
      </w:r>
    </w:p>
    <w:p>
      <w:r>
        <w:t xml:space="preserve">Oikean metalliviilan valinta</w:t>
      </w:r>
    </w:p>
    <w:p>
      <w:r>
        <w:rPr>
          <w:b/>
        </w:rPr>
        <w:t xml:space="preserve">Tulos</w:t>
      </w:r>
    </w:p>
    <w:p>
      <w:r>
        <w:t xml:space="preserve">Suuret tiedostot ovat suhteellisen karkeita. Ne jättävät karkeamman pinnan, mutta poistavat enemmän ainesta. Sitä vastoin pienemmät viilat ovat hienompia.</w:t>
      </w:r>
    </w:p>
    <w:p>
      <w:r>
        <w:rPr>
          <w:b/>
        </w:rPr>
        <w:t xml:space="preserve">Esimerkki 1.4785</w:t>
      </w:r>
    </w:p>
    <w:p>
      <w:r>
        <w:t xml:space="preserve">pitää selleri rapeana</w:t>
      </w:r>
    </w:p>
    <w:p>
      <w:r>
        <w:rPr>
          <w:b/>
        </w:rPr>
        <w:t xml:space="preserve">Tulos</w:t>
      </w:r>
    </w:p>
    <w:p>
      <w:r>
        <w:t xml:space="preserve">kääri se alumiinifolioon ennen säilyttämistä jääkaapissa.</w:t>
      </w:r>
    </w:p>
    <w:p>
      <w:r>
        <w:rPr>
          <w:b/>
        </w:rPr>
        <w:t xml:space="preserve">Esimerkki 1.4786</w:t>
      </w:r>
    </w:p>
    <w:p>
      <w:r>
        <w:t xml:space="preserve">täytä muffinivuoka muffinsseja varten</w:t>
      </w:r>
    </w:p>
    <w:p>
      <w:r>
        <w:rPr>
          <w:b/>
        </w:rPr>
        <w:t xml:space="preserve">Tulos</w:t>
      </w:r>
    </w:p>
    <w:p>
      <w:r>
        <w:t xml:space="preserve">Kun taikina on sekoitettu, aseta paperivuoka muffinivuoan jokaiseen osaan. Täytä kupit 2/3 täyteen taikinaa ja paista reseptin ohjeiden mukaan.</w:t>
      </w:r>
    </w:p>
    <w:p>
      <w:r>
        <w:rPr>
          <w:b/>
        </w:rPr>
        <w:t xml:space="preserve">Esimerkki 1.4787</w:t>
      </w:r>
    </w:p>
    <w:p>
      <w:r>
        <w:t xml:space="preserve">Miten tehdä hauska pystysuora kirjahylly?</w:t>
      </w:r>
    </w:p>
    <w:p>
      <w:r>
        <w:rPr>
          <w:b/>
        </w:rPr>
        <w:t xml:space="preserve">Tulos</w:t>
      </w:r>
    </w:p>
    <w:p>
      <w:r>
        <w:t xml:space="preserve">Aja paksu nauhalanka kirjakimpun poikki ja niittaa lanka puiseen lankkuun, aseta kannattimet seinään ja aseta lankku kannattimien alle käänteistä kirjahyllyä varten.</w:t>
      </w:r>
    </w:p>
    <w:p>
      <w:r>
        <w:rPr>
          <w:b/>
        </w:rPr>
        <w:t xml:space="preserve">Esimerkki 1.4788</w:t>
      </w:r>
    </w:p>
    <w:p>
      <w:r>
        <w:t xml:space="preserve">miten jotain lainataan?</w:t>
      </w:r>
    </w:p>
    <w:p>
      <w:r>
        <w:rPr>
          <w:b/>
        </w:rPr>
        <w:t xml:space="preserve">Tulos</w:t>
      </w:r>
    </w:p>
    <w:p>
      <w:r>
        <w:t xml:space="preserve">käytä sitä ja palauta se sitten.</w:t>
      </w:r>
    </w:p>
    <w:p>
      <w:r>
        <w:rPr>
          <w:b/>
        </w:rPr>
        <w:t xml:space="preserve">Esimerkki 1.4789</w:t>
      </w:r>
    </w:p>
    <w:p>
      <w:r>
        <w:t xml:space="preserve">Auttaa lasta tuntemaan olonsa turvallisemmaksi vedessä,</w:t>
      </w:r>
    </w:p>
    <w:p>
      <w:r>
        <w:rPr>
          <w:b/>
        </w:rPr>
        <w:t xml:space="preserve">Tulos</w:t>
      </w:r>
    </w:p>
    <w:p>
      <w:r>
        <w:t xml:space="preserve">anna heille nuudeli uintia varten.</w:t>
      </w:r>
    </w:p>
    <w:p>
      <w:r>
        <w:rPr>
          <w:b/>
        </w:rPr>
        <w:t xml:space="preserve">Esimerkki 1.4790</w:t>
      </w:r>
    </w:p>
    <w:p>
      <w:r>
        <w:t xml:space="preserve">miten varmistat, että lapsi pysyy istumassa ostoskärryissä?</w:t>
      </w:r>
    </w:p>
    <w:p>
      <w:r>
        <w:rPr>
          <w:b/>
        </w:rPr>
        <w:t xml:space="preserve">Tulos</w:t>
      </w:r>
    </w:p>
    <w:p>
      <w:r>
        <w:t xml:space="preserve">Kiinnitä ne turvavyöt.</w:t>
      </w:r>
    </w:p>
    <w:p>
      <w:r>
        <w:rPr>
          <w:b/>
        </w:rPr>
        <w:t xml:space="preserve">Esimerkki 1.4791</w:t>
      </w:r>
    </w:p>
    <w:p>
      <w:r>
        <w:t xml:space="preserve">Silmien punoituksen poistamiseksi,</w:t>
      </w:r>
    </w:p>
    <w:p>
      <w:r>
        <w:rPr>
          <w:b/>
        </w:rPr>
        <w:t xml:space="preserve">Tulos</w:t>
      </w:r>
    </w:p>
    <w:p>
      <w:r>
        <w:t xml:space="preserve">Purista muutama tippa Visine Rediä silmiin, pyyhi pois ja odota minuutti tai kaksi.</w:t>
      </w:r>
    </w:p>
    <w:p>
      <w:r>
        <w:rPr>
          <w:b/>
        </w:rPr>
        <w:t xml:space="preserve">Esimerkki 1.4792</w:t>
      </w:r>
    </w:p>
    <w:p>
      <w:r>
        <w:t xml:space="preserve">Estä muovista aiheutuva vaara eläimille.</w:t>
      </w:r>
    </w:p>
    <w:p>
      <w:r>
        <w:rPr>
          <w:b/>
        </w:rPr>
        <w:t xml:space="preserve">Tulos</w:t>
      </w:r>
    </w:p>
    <w:p>
      <w:r>
        <w:t xml:space="preserve">Leikkaa muoviside limupurkeista, kun hävität ne.</w:t>
      </w:r>
    </w:p>
    <w:p>
      <w:r>
        <w:rPr>
          <w:b/>
        </w:rPr>
        <w:t xml:space="preserve">Esimerkki 1.4793</w:t>
      </w:r>
    </w:p>
    <w:p>
      <w:r>
        <w:t xml:space="preserve">Miten kiinnitetään naru kuljetusta varten tuoliin.</w:t>
      </w:r>
    </w:p>
    <w:p>
      <w:r>
        <w:rPr>
          <w:b/>
        </w:rPr>
        <w:t xml:space="preserve">Tulos</w:t>
      </w:r>
    </w:p>
    <w:p>
      <w:r>
        <w:t xml:space="preserve">Solmi paksua narua käyttäen solmu naruun. Liu'uta vahvike tuolissa olevaan reikään ja tee toinen solmu jousen kiinnittämiseksi.</w:t>
      </w:r>
    </w:p>
    <w:p>
      <w:r>
        <w:rPr>
          <w:b/>
        </w:rPr>
        <w:t xml:space="preserve">Esimerkki 1.4794</w:t>
      </w:r>
    </w:p>
    <w:p>
      <w:r>
        <w:t xml:space="preserve">Miten tikkejä hoidetaan.</w:t>
      </w:r>
    </w:p>
    <w:p>
      <w:r>
        <w:rPr>
          <w:b/>
        </w:rPr>
        <w:t xml:space="preserve">Tulos</w:t>
      </w:r>
    </w:p>
    <w:p>
      <w:r>
        <w:t xml:space="preserve">Pidä peitettynä vain ohjeiden mukaan, pidä puhtaana äläkä anna ompeleiden kastua.</w:t>
      </w:r>
    </w:p>
    <w:p>
      <w:r>
        <w:rPr>
          <w:b/>
        </w:rPr>
        <w:t xml:space="preserve">Esimerkki 1.4795</w:t>
      </w:r>
    </w:p>
    <w:p>
      <w:r>
        <w:t xml:space="preserve">Irrota irronneet ruuvit.</w:t>
      </w:r>
    </w:p>
    <w:p>
      <w:r>
        <w:rPr>
          <w:b/>
        </w:rPr>
        <w:t xml:space="preserve">Tulos</w:t>
      </w:r>
    </w:p>
    <w:p>
      <w:r>
        <w:t xml:space="preserve">Aseta kuminauha ruuvin pään päälle ennen ruuvaamista ulos.</w:t>
      </w:r>
    </w:p>
    <w:p>
      <w:r>
        <w:rPr>
          <w:b/>
        </w:rPr>
        <w:t xml:space="preserve">Esimerkki 1.4796</w:t>
      </w:r>
    </w:p>
    <w:p>
      <w:r>
        <w:t xml:space="preserve">Valitse</w:t>
      </w:r>
    </w:p>
    <w:p>
      <w:r>
        <w:rPr>
          <w:b/>
        </w:rPr>
        <w:t xml:space="preserve">Tulos</w:t>
      </w:r>
    </w:p>
    <w:p>
      <w:r>
        <w:t xml:space="preserve">voi kaivaa pimeässä taskulampun avulla </w:t>
      </w:r>
    </w:p>
    <w:p>
      <w:r>
        <w:rPr>
          <w:b/>
        </w:rPr>
        <w:t xml:space="preserve">Esimerkki 1.4797</w:t>
      </w:r>
    </w:p>
    <w:p>
      <w:r>
        <w:t xml:space="preserve">Koristele kuppi aivan kuin hieno Starbucks-drinkki.</w:t>
      </w:r>
    </w:p>
    <w:p>
      <w:r>
        <w:rPr>
          <w:b/>
        </w:rPr>
        <w:t xml:space="preserve">Tulos</w:t>
      </w:r>
    </w:p>
    <w:p>
      <w:r>
        <w:t xml:space="preserve">Kaada kuuma mokka suloiseen mukiin. Lisää joukkoon kermavaahtoa. Yritä muodostaa pyörre, jotta se näyttää erityisen hienolta. Raasta kermavaahdon päälle tummaa suklaata mikroviipaleella. Jos sinulla ei ole mikrokuorimakonetta, voit vain ripotella päälle kaakaojauhetta.</w:t>
      </w:r>
    </w:p>
    <w:p>
      <w:r>
        <w:rPr>
          <w:b/>
        </w:rPr>
        <w:t xml:space="preserve">Esimerkki 1.4798</w:t>
      </w:r>
    </w:p>
    <w:p>
      <w:r>
        <w:t xml:space="preserve">Miten voit oppia jotain uutta?</w:t>
      </w:r>
    </w:p>
    <w:p>
      <w:r>
        <w:rPr>
          <w:b/>
        </w:rPr>
        <w:t xml:space="preserve">Tulos</w:t>
      </w:r>
    </w:p>
    <w:p>
      <w:r>
        <w:t xml:space="preserve">Tee oppimastasi asiasta "taustakuvasi" näytönsäästäjä, niin saat uutta materiaalia usein.</w:t>
      </w:r>
    </w:p>
    <w:p>
      <w:r>
        <w:rPr>
          <w:b/>
        </w:rPr>
        <w:t xml:space="preserve">Esimerkki 1.4799</w:t>
      </w:r>
    </w:p>
    <w:p>
      <w:r>
        <w:t xml:space="preserve">Voit sekoittaa voita ja muita ainesosia kuorrutteen valmistukseen seuraavasti</w:t>
      </w:r>
    </w:p>
    <w:p>
      <w:r>
        <w:rPr>
          <w:b/>
        </w:rPr>
        <w:t xml:space="preserve">Tulos</w:t>
      </w:r>
    </w:p>
    <w:p>
      <w:r>
        <w:t xml:space="preserve">Käytä kulhoa, jossa on sähkövatkain</w:t>
      </w:r>
    </w:p>
    <w:p>
      <w:r>
        <w:rPr>
          <w:b/>
        </w:rPr>
        <w:t xml:space="preserve">Esimerkki 1.4800</w:t>
      </w:r>
    </w:p>
    <w:p>
      <w:r>
        <w:t xml:space="preserve">Kuumaliimapistooli</w:t>
      </w:r>
    </w:p>
    <w:p>
      <w:r>
        <w:rPr>
          <w:b/>
        </w:rPr>
        <w:t xml:space="preserve">Tulos</w:t>
      </w:r>
    </w:p>
    <w:p>
      <w:r>
        <w:t xml:space="preserve">tarvitsee liimaa toimiakseen.</w:t>
      </w:r>
    </w:p>
    <w:p>
      <w:r>
        <w:rPr>
          <w:b/>
        </w:rPr>
        <w:t xml:space="preserve">Esimerkki 1.4801</w:t>
      </w:r>
    </w:p>
    <w:p>
      <w:r>
        <w:t xml:space="preserve">Estää rasvojen karkaamisen kotitekoisesta hampurilaispihvistä,</w:t>
      </w:r>
    </w:p>
    <w:p>
      <w:r>
        <w:rPr>
          <w:b/>
        </w:rPr>
        <w:t xml:space="preserve">Tulos</w:t>
      </w:r>
    </w:p>
    <w:p>
      <w:r>
        <w:t xml:space="preserve">älä työstä pateeta liikaa, sillä silloin rasva tarttuu käsiin.</w:t>
      </w:r>
    </w:p>
    <w:p>
      <w:r>
        <w:rPr>
          <w:b/>
        </w:rPr>
        <w:t xml:space="preserve">Esimerkki 1.4802</w:t>
      </w:r>
    </w:p>
    <w:p>
      <w:r>
        <w:t xml:space="preserve">miten kuorit helposti ohutkuoriset hedelmät</w:t>
      </w:r>
    </w:p>
    <w:p>
      <w:r>
        <w:rPr>
          <w:b/>
        </w:rPr>
        <w:t xml:space="preserve">Tulos</w:t>
      </w:r>
    </w:p>
    <w:p>
      <w:r>
        <w:t xml:space="preserve">aseta kulhoon ja peitä kiehuvalla vedellä, anna seistä minuutin ajan ja kuori sitten terävällä kuorimaveitsellä.</w:t>
      </w:r>
    </w:p>
    <w:p>
      <w:r>
        <w:rPr>
          <w:b/>
        </w:rPr>
        <w:t xml:space="preserve">Esimerkki 1.4803</w:t>
      </w:r>
    </w:p>
    <w:p>
      <w:r>
        <w:t xml:space="preserve">Tee vartalokuorinta kuolleen ihon poistamiseksi.</w:t>
      </w:r>
    </w:p>
    <w:p>
      <w:r>
        <w:rPr>
          <w:b/>
        </w:rPr>
        <w:t xml:space="preserve">Tulos</w:t>
      </w:r>
    </w:p>
    <w:p>
      <w:r>
        <w:t xml:space="preserve">Yhdistä käytetyt kahvinporot, kookosöljy ja merisuola.</w:t>
      </w:r>
    </w:p>
    <w:p>
      <w:r>
        <w:rPr>
          <w:b/>
        </w:rPr>
        <w:t xml:space="preserve">Esimerkki 1.4804</w:t>
      </w:r>
    </w:p>
    <w:p>
      <w:r>
        <w:t xml:space="preserve">Jotta kuulokkeet eivät puhkeaisi,</w:t>
      </w:r>
    </w:p>
    <w:p>
      <w:r>
        <w:rPr>
          <w:b/>
        </w:rPr>
        <w:t xml:space="preserve">Tulos</w:t>
      </w:r>
    </w:p>
    <w:p>
      <w:r>
        <w:t xml:space="preserve">älä kuuntele musiikkia liian kovaa.</w:t>
      </w:r>
    </w:p>
    <w:p>
      <w:r>
        <w:rPr>
          <w:b/>
        </w:rPr>
        <w:t xml:space="preserve">Esimerkki 1.4805</w:t>
      </w:r>
    </w:p>
    <w:p>
      <w:r>
        <w:t xml:space="preserve">Mitä voin tehdä suojellakseni itseäni tuulelta?</w:t>
      </w:r>
    </w:p>
    <w:p>
      <w:r>
        <w:rPr>
          <w:b/>
        </w:rPr>
        <w:t xml:space="preserve">Tulos</w:t>
      </w:r>
    </w:p>
    <w:p>
      <w:r>
        <w:t xml:space="preserve">Käytä raskasta takkia, jotta et palele liikaa.</w:t>
      </w:r>
    </w:p>
    <w:p>
      <w:r>
        <w:rPr>
          <w:b/>
        </w:rPr>
        <w:t xml:space="preserve">Esimerkki 1.4806</w:t>
      </w:r>
    </w:p>
    <w:p>
      <w:r>
        <w:t xml:space="preserve">Tietokoneen tuulettimen kytkeminen virtalähteeseen, kun se on tietokoneen ulkopuolella.</w:t>
      </w:r>
    </w:p>
    <w:p>
      <w:r>
        <w:rPr>
          <w:b/>
        </w:rPr>
        <w:t xml:space="preserve">Tulos</w:t>
      </w:r>
    </w:p>
    <w:p>
      <w:r>
        <w:t xml:space="preserve">Vie punainen ja musta johto akkuun.</w:t>
      </w:r>
    </w:p>
    <w:p>
      <w:r>
        <w:rPr>
          <w:b/>
        </w:rPr>
        <w:t xml:space="preserve">Esimerkki 1.4807</w:t>
      </w:r>
    </w:p>
    <w:p>
      <w:r>
        <w:t xml:space="preserve">Tee kannettavia mausteastioita.</w:t>
      </w:r>
    </w:p>
    <w:p>
      <w:r>
        <w:rPr>
          <w:b/>
        </w:rPr>
        <w:t xml:space="preserve">Tulos</w:t>
      </w:r>
    </w:p>
    <w:p>
      <w:r>
        <w:t xml:space="preserve">Kaada mauste muovipilliin, taita toinen pää ja teippaa kiinni.</w:t>
      </w:r>
    </w:p>
    <w:p>
      <w:r>
        <w:rPr>
          <w:b/>
        </w:rPr>
        <w:t xml:space="preserve">Esimerkki 1.4808</w:t>
      </w:r>
    </w:p>
    <w:p>
      <w:r>
        <w:t xml:space="preserve">lautasliina</w:t>
      </w:r>
    </w:p>
    <w:p>
      <w:r>
        <w:rPr>
          <w:b/>
        </w:rPr>
        <w:t xml:space="preserve">Tulos</w:t>
      </w:r>
    </w:p>
    <w:p>
      <w:r>
        <w:t xml:space="preserve">voi puhdistaa työtason </w:t>
      </w:r>
    </w:p>
    <w:p>
      <w:r>
        <w:rPr>
          <w:b/>
        </w:rPr>
        <w:t xml:space="preserve">Esimerkki 1.4809</w:t>
      </w:r>
    </w:p>
    <w:p>
      <w:r>
        <w:t xml:space="preserve">välttää kuplan muodostumista kynsiä kiillottaessa</w:t>
      </w:r>
    </w:p>
    <w:p>
      <w:r>
        <w:rPr>
          <w:b/>
        </w:rPr>
        <w:t xml:space="preserve">Tulos</w:t>
      </w:r>
    </w:p>
    <w:p>
      <w:r>
        <w:t xml:space="preserve">säilytä kynsilakkaa pakastimessa.</w:t>
      </w:r>
    </w:p>
    <w:p>
      <w:r>
        <w:rPr>
          <w:b/>
        </w:rPr>
        <w:t xml:space="preserve">Esimerkki 1.4810</w:t>
      </w:r>
    </w:p>
    <w:p>
      <w:r>
        <w:t xml:space="preserve">Estää kynän vierimisen pöydältä,</w:t>
      </w:r>
    </w:p>
    <w:p>
      <w:r>
        <w:rPr>
          <w:b/>
        </w:rPr>
        <w:t xml:space="preserve">Tulos</w:t>
      </w:r>
    </w:p>
    <w:p>
      <w:r>
        <w:t xml:space="preserve">aseta kynä vaakasuoraan pöydälle.</w:t>
      </w:r>
    </w:p>
    <w:p>
      <w:r>
        <w:rPr>
          <w:b/>
        </w:rPr>
        <w:t xml:space="preserve">Esimerkki 1.4811</w:t>
      </w:r>
    </w:p>
    <w:p>
      <w:r>
        <w:t xml:space="preserve">Tee välipalatarjotin.</w:t>
      </w:r>
    </w:p>
    <w:p>
      <w:r>
        <w:rPr>
          <w:b/>
        </w:rPr>
        <w:t xml:space="preserve">Tulos</w:t>
      </w:r>
    </w:p>
    <w:p>
      <w:r>
        <w:t xml:space="preserve">Täytä jääkuutioalusta välipaloilla.</w:t>
      </w:r>
    </w:p>
    <w:p>
      <w:r>
        <w:rPr>
          <w:b/>
        </w:rPr>
        <w:t xml:space="preserve">Esimerkki 1.4812</w:t>
      </w:r>
    </w:p>
    <w:p>
      <w:r>
        <w:t xml:space="preserve">Saada auto pysähtymään.</w:t>
      </w:r>
    </w:p>
    <w:p>
      <w:r>
        <w:rPr>
          <w:b/>
        </w:rPr>
        <w:t xml:space="preserve">Tulos</w:t>
      </w:r>
    </w:p>
    <w:p>
      <w:r>
        <w:t xml:space="preserve">Paina jalka hitaasti jarrua alaspäin ajoneuvoa ajaessasi.</w:t>
      </w:r>
    </w:p>
    <w:p>
      <w:r>
        <w:rPr>
          <w:b/>
        </w:rPr>
        <w:t xml:space="preserve">Esimerkki 1.4813</w:t>
      </w:r>
    </w:p>
    <w:p>
      <w:r>
        <w:t xml:space="preserve">Puun kuitujen heikentäminen</w:t>
      </w:r>
    </w:p>
    <w:p>
      <w:r>
        <w:rPr>
          <w:b/>
        </w:rPr>
        <w:t xml:space="preserve">Tulos</w:t>
      </w:r>
    </w:p>
    <w:p>
      <w:r>
        <w:t xml:space="preserve">Murskaa se murskaimella</w:t>
      </w:r>
    </w:p>
    <w:p>
      <w:r>
        <w:rPr>
          <w:b/>
        </w:rPr>
        <w:t xml:space="preserve">Esimerkki 1.4814</w:t>
      </w:r>
    </w:p>
    <w:p>
      <w:r>
        <w:t xml:space="preserve">Paahda mausteet maukkaan liemen valmistusta varten.</w:t>
      </w:r>
    </w:p>
    <w:p>
      <w:r>
        <w:rPr>
          <w:b/>
        </w:rPr>
        <w:t xml:space="preserve">Tulos</w:t>
      </w:r>
    </w:p>
    <w:p>
      <w:r>
        <w:t xml:space="preserve">Lisää mausteet kuivalle pannulle keskilämmöllä, ravistele välillä ja kypsennä, kunnes pienet siemenet poksahtavat.</w:t>
      </w:r>
    </w:p>
    <w:p>
      <w:r>
        <w:rPr>
          <w:b/>
        </w:rPr>
        <w:t xml:space="preserve">Esimerkki 1.4815</w:t>
      </w:r>
    </w:p>
    <w:p>
      <w:r>
        <w:t xml:space="preserve">miten irrottaa postimerkit</w:t>
      </w:r>
    </w:p>
    <w:p>
      <w:r>
        <w:rPr>
          <w:b/>
        </w:rPr>
        <w:t xml:space="preserve">Tulos</w:t>
      </w:r>
    </w:p>
    <w:p>
      <w:r>
        <w:t xml:space="preserve">yritä laittaa ne pakastimeen noin 10 minuutiksi - niiden pitäisi irrota toisistaan liimaa vahingoittamatta.</w:t>
      </w:r>
    </w:p>
    <w:p>
      <w:r>
        <w:rPr>
          <w:b/>
        </w:rPr>
        <w:t xml:space="preserve">Esimerkki 1.4816</w:t>
      </w:r>
    </w:p>
    <w:p>
      <w:r>
        <w:t xml:space="preserve">Miten pidät leikkokukat tuoreina pidempään?</w:t>
      </w:r>
    </w:p>
    <w:p>
      <w:r>
        <w:rPr>
          <w:b/>
        </w:rPr>
        <w:t xml:space="preserve">Tulos</w:t>
      </w:r>
    </w:p>
    <w:p>
      <w:r>
        <w:t xml:space="preserve">Laita kukat veteen, jonka pohjalla on penni, ja lisää sitten ripaus sokeria.</w:t>
      </w:r>
    </w:p>
    <w:p>
      <w:r>
        <w:rPr>
          <w:b/>
        </w:rPr>
        <w:t xml:space="preserve">Esimerkki 1.4817</w:t>
      </w:r>
    </w:p>
    <w:p>
      <w:r>
        <w:t xml:space="preserve">Uuden selaimen välilehden avaaminen Chromessa</w:t>
      </w:r>
    </w:p>
    <w:p>
      <w:r>
        <w:rPr>
          <w:b/>
        </w:rPr>
        <w:t xml:space="preserve">Tulos</w:t>
      </w:r>
    </w:p>
    <w:p>
      <w:r>
        <w:t xml:space="preserve">Siirrä hiiren osoitin plusmerkin kohdalle, joka on oikeanpuoleisimman välilehden oikealla puolella. Napsauta plus-merkkiä vasemmalla.</w:t>
      </w:r>
    </w:p>
    <w:p>
      <w:r>
        <w:rPr>
          <w:b/>
        </w:rPr>
        <w:t xml:space="preserve">Esimerkki 1.4818</w:t>
      </w:r>
    </w:p>
    <w:p>
      <w:r>
        <w:t xml:space="preserve">Kakun säilyttämiseen, jotta se pysyy poissa tieltä.</w:t>
      </w:r>
    </w:p>
    <w:p>
      <w:r>
        <w:rPr>
          <w:b/>
        </w:rPr>
        <w:t xml:space="preserve">Tulos</w:t>
      </w:r>
    </w:p>
    <w:p>
      <w:r>
        <w:t xml:space="preserve">Suljettu mikroaaltouuni suojaa kakkua, auttaa pitämään sen tuoreena ja estää sitä viemästä tilaa työtasolta.</w:t>
      </w:r>
    </w:p>
    <w:p>
      <w:r>
        <w:rPr>
          <w:b/>
        </w:rPr>
        <w:t xml:space="preserve">Esimerkki 1.4819</w:t>
      </w:r>
    </w:p>
    <w:p>
      <w:r>
        <w:t xml:space="preserve">Banaanien kypsyttäminen ruoanlaittoa varten.</w:t>
      </w:r>
    </w:p>
    <w:p>
      <w:r>
        <w:rPr>
          <w:b/>
        </w:rPr>
        <w:t xml:space="preserve">Tulos</w:t>
      </w:r>
    </w:p>
    <w:p>
      <w:r>
        <w:t xml:space="preserve">Kypsennä reseptiisi tarvittavia banaaneja 300 asteisessa uunissa 30-40 minuuttia. Vuoraa vuoka pergamenttipaperilla tai foliolla, sillä osa banaaneista saattaa vuotaa kypsennyksen aikana. Kun banaanit ovat mustia ja pehmeitä, poista ne uunista ja anna niiden jäähtyä 20-30 minuuttia.</w:t>
      </w:r>
    </w:p>
    <w:p>
      <w:r>
        <w:rPr>
          <w:b/>
        </w:rPr>
        <w:t xml:space="preserve">Esimerkki 1.4820</w:t>
      </w:r>
    </w:p>
    <w:p>
      <w:r>
        <w:t xml:space="preserve">Poista pöly grafiittipiirroksestasi.</w:t>
      </w:r>
    </w:p>
    <w:p>
      <w:r>
        <w:rPr>
          <w:b/>
        </w:rPr>
        <w:t xml:space="preserve">Tulos</w:t>
      </w:r>
    </w:p>
    <w:p>
      <w:r>
        <w:t xml:space="preserve">Ravista piirustusta, jotta grafiittipöly poistuu.</w:t>
      </w:r>
    </w:p>
    <w:p>
      <w:r>
        <w:rPr>
          <w:b/>
        </w:rPr>
        <w:t xml:space="preserve">Esimerkki 1.4821</w:t>
      </w:r>
    </w:p>
    <w:p>
      <w:r>
        <w:t xml:space="preserve">Miten liotan kikherneet kunnolla ennen käyttöä?</w:t>
      </w:r>
    </w:p>
    <w:p>
      <w:r>
        <w:rPr>
          <w:b/>
        </w:rPr>
        <w:t xml:space="preserve">Tulos</w:t>
      </w:r>
    </w:p>
    <w:p>
      <w:r>
        <w:t xml:space="preserve">Huuhtele kikherneet täyttämällä kulho vedellä, pyörittelemällä lusikalla ja kaatamalla suurin osa vedestä pois. Täytä sitten vielä kerran ja jätä yön yli.</w:t>
      </w:r>
    </w:p>
    <w:p>
      <w:r>
        <w:rPr>
          <w:b/>
        </w:rPr>
        <w:t xml:space="preserve">Esimerkki 1.4822</w:t>
      </w:r>
    </w:p>
    <w:p>
      <w:r>
        <w:t xml:space="preserve">miten tökätä jotakuta facebookissa?</w:t>
      </w:r>
    </w:p>
    <w:p>
      <w:r>
        <w:rPr>
          <w:b/>
        </w:rPr>
        <w:t xml:space="preserve">Tulos</w:t>
      </w:r>
    </w:p>
    <w:p>
      <w:r>
        <w:t xml:space="preserve">mene heidän Facebook-sivulleen ja klikkaa poke-nappia.</w:t>
      </w:r>
    </w:p>
    <w:p>
      <w:r>
        <w:rPr>
          <w:b/>
        </w:rPr>
        <w:t xml:space="preserve">Esimerkki 1.4823</w:t>
      </w:r>
    </w:p>
    <w:p>
      <w:r>
        <w:t xml:space="preserve">avaimet</w:t>
      </w:r>
    </w:p>
    <w:p>
      <w:r>
        <w:rPr>
          <w:b/>
        </w:rPr>
        <w:t xml:space="preserve">Tulos</w:t>
      </w:r>
    </w:p>
    <w:p>
      <w:r>
        <w:t xml:space="preserve">on suunniteltu lukitsemaan ovi </w:t>
      </w:r>
    </w:p>
    <w:p>
      <w:r>
        <w:rPr>
          <w:b/>
        </w:rPr>
        <w:t xml:space="preserve">Esimerkki 1.4824</w:t>
      </w:r>
    </w:p>
    <w:p>
      <w:r>
        <w:t xml:space="preserve">Tee ilmoitustaulu.</w:t>
      </w:r>
    </w:p>
    <w:p>
      <w:r>
        <w:rPr>
          <w:b/>
        </w:rPr>
        <w:t xml:space="preserve">Tulos</w:t>
      </w:r>
    </w:p>
    <w:p>
      <w:r>
        <w:t xml:space="preserve">Liimaa viinikorkit kuvakehykseen.</w:t>
      </w:r>
    </w:p>
    <w:p>
      <w:r>
        <w:rPr>
          <w:b/>
        </w:rPr>
        <w:t xml:space="preserve">Esimerkki 1.4825</w:t>
      </w:r>
    </w:p>
    <w:p>
      <w:r>
        <w:t xml:space="preserve">Hyvä tapa leikata puupaneeli kahtia.</w:t>
      </w:r>
    </w:p>
    <w:p>
      <w:r>
        <w:rPr>
          <w:b/>
        </w:rPr>
        <w:t xml:space="preserve">Tulos</w:t>
      </w:r>
    </w:p>
    <w:p>
      <w:r>
        <w:t xml:space="preserve">Jos haluat leikata puulevyn kahtia, on parasta tarkistaa, ettei niittejä ole, jotta leikkaustyökalu ei vahingoitu.</w:t>
      </w:r>
    </w:p>
    <w:p>
      <w:r>
        <w:rPr>
          <w:b/>
        </w:rPr>
        <w:t xml:space="preserve">Esimerkki 1.4826</w:t>
      </w:r>
    </w:p>
    <w:p>
      <w:r>
        <w:t xml:space="preserve">Kuinka sekoittaa maali nopeasti?</w:t>
      </w:r>
    </w:p>
    <w:p>
      <w:r>
        <w:rPr>
          <w:b/>
        </w:rPr>
        <w:t xml:space="preserve">Tulos</w:t>
      </w:r>
    </w:p>
    <w:p>
      <w:r>
        <w:t xml:space="preserve">Hanki vispilä ja kiinnitä se sähkökäyttöiseen porakoneeseen ja laukaise porakone maalin sekoittamiseksi.</w:t>
      </w:r>
    </w:p>
    <w:p>
      <w:r>
        <w:rPr>
          <w:b/>
        </w:rPr>
        <w:t xml:space="preserve">Esimerkki 1.4827</w:t>
      </w:r>
    </w:p>
    <w:p>
      <w:r>
        <w:t xml:space="preserve">rätti</w:t>
      </w:r>
    </w:p>
    <w:p>
      <w:r>
        <w:rPr>
          <w:b/>
        </w:rPr>
        <w:t xml:space="preserve">Tulos</w:t>
      </w:r>
    </w:p>
    <w:p>
      <w:r>
        <w:t xml:space="preserve">puhdistaa huonekalut </w:t>
      </w:r>
    </w:p>
    <w:p>
      <w:r>
        <w:rPr>
          <w:b/>
        </w:rPr>
        <w:t xml:space="preserve">Esimerkki 1.4828</w:t>
      </w:r>
    </w:p>
    <w:p>
      <w:r>
        <w:t xml:space="preserve">Miten aloitan harjoittelurutiinin</w:t>
      </w:r>
    </w:p>
    <w:p>
      <w:r>
        <w:rPr>
          <w:b/>
        </w:rPr>
        <w:t xml:space="preserve">Tulos</w:t>
      </w:r>
    </w:p>
    <w:p>
      <w:r>
        <w:t xml:space="preserve">Etsi joitakin yleisiä harjoituksia tehdä ja listaa ne muistiinpanoihin.</w:t>
      </w:r>
    </w:p>
    <w:p>
      <w:r>
        <w:rPr>
          <w:b/>
        </w:rPr>
        <w:t xml:space="preserve">Esimerkki 1.4829</w:t>
      </w:r>
    </w:p>
    <w:p>
      <w:r>
        <w:t xml:space="preserve">Jotta tiilet pysyisivät pysyvästi yhdessä rakennetta rakennettaessa, voit tehdä seuraavaa</w:t>
      </w:r>
    </w:p>
    <w:p>
      <w:r>
        <w:rPr>
          <w:b/>
        </w:rPr>
        <w:t xml:space="preserve">Tulos</w:t>
      </w:r>
    </w:p>
    <w:p>
      <w:r>
        <w:t xml:space="preserve">Käytä laastia pitämään tiilet yhdessä</w:t>
      </w:r>
    </w:p>
    <w:p>
      <w:r>
        <w:rPr>
          <w:b/>
        </w:rPr>
        <w:t xml:space="preserve">Esimerkki 1.4830</w:t>
      </w:r>
    </w:p>
    <w:p>
      <w:r>
        <w:t xml:space="preserve">Yksi haluaa tehdä soittimen pullonkorkista.</w:t>
      </w:r>
    </w:p>
    <w:p>
      <w:r>
        <w:rPr>
          <w:b/>
        </w:rPr>
        <w:t xml:space="preserve">Tulos</w:t>
      </w:r>
    </w:p>
    <w:p>
      <w:r>
        <w:t xml:space="preserve">Yksi voisi tehdä pilliin.</w:t>
      </w:r>
    </w:p>
    <w:p>
      <w:r>
        <w:rPr>
          <w:b/>
        </w:rPr>
        <w:t xml:space="preserve">Esimerkki 1.4831</w:t>
      </w:r>
    </w:p>
    <w:p>
      <w:r>
        <w:t xml:space="preserve">Sahanterän ruostumisen estämiseksi</w:t>
      </w:r>
    </w:p>
    <w:p>
      <w:r>
        <w:rPr>
          <w:b/>
        </w:rPr>
        <w:t xml:space="preserve">Tulos</w:t>
      </w:r>
    </w:p>
    <w:p>
      <w:r>
        <w:t xml:space="preserve">Hiero rypsiöljyä terään ennen sen laittamista pois ja pyyhi terä kuivalla liinalla poistaaksesi öljyn ennen uutta käyttöä.</w:t>
      </w:r>
    </w:p>
    <w:p>
      <w:r>
        <w:rPr>
          <w:b/>
        </w:rPr>
        <w:t xml:space="preserve">Esimerkki 1.4832</w:t>
      </w:r>
    </w:p>
    <w:p>
      <w:r>
        <w:t xml:space="preserve">estää blanchoituja vihanneksia menettämästä väriään.</w:t>
      </w:r>
    </w:p>
    <w:p>
      <w:r>
        <w:rPr>
          <w:b/>
        </w:rPr>
        <w:t xml:space="preserve">Tulos</w:t>
      </w:r>
    </w:p>
    <w:p>
      <w:r>
        <w:t xml:space="preserve">älä täytä niitä liikaa, sillä niiden kypsyminen kestää kauemmin.</w:t>
      </w:r>
    </w:p>
    <w:p>
      <w:r>
        <w:rPr>
          <w:b/>
        </w:rPr>
        <w:t xml:space="preserve">Esimerkki 1.4833</w:t>
      </w:r>
    </w:p>
    <w:p>
      <w:r>
        <w:t xml:space="preserve">Auttaa kaupunkisi kodittomia,</w:t>
      </w:r>
    </w:p>
    <w:p>
      <w:r>
        <w:rPr>
          <w:b/>
        </w:rPr>
        <w:t xml:space="preserve">Tulos</w:t>
      </w:r>
    </w:p>
    <w:p>
      <w:r>
        <w:t xml:space="preserve">lahjoittakaa muutama taala, jos teillä on varaa.</w:t>
      </w:r>
    </w:p>
    <w:p>
      <w:r>
        <w:rPr>
          <w:b/>
        </w:rPr>
        <w:t xml:space="preserve">Esimerkki 1.4834</w:t>
      </w:r>
    </w:p>
    <w:p>
      <w:r>
        <w:t xml:space="preserve">Miten vesi pitäisi pakottaa tuoreesta tofusta?</w:t>
      </w:r>
    </w:p>
    <w:p>
      <w:r>
        <w:rPr>
          <w:b/>
        </w:rPr>
        <w:t xml:space="preserve">Tulos</w:t>
      </w:r>
    </w:p>
    <w:p>
      <w:r>
        <w:t xml:space="preserve">Aseta tofu juustoliinalla vuorattuun siivilään, aseta pieni lautanen tofun päälle ja käytä painoa, kuten vedellä täytettyä purkkia, painon aikaansaamiseksi.</w:t>
      </w:r>
    </w:p>
    <w:p>
      <w:r>
        <w:rPr>
          <w:b/>
        </w:rPr>
        <w:t xml:space="preserve">Esimerkki 1.4835</w:t>
      </w:r>
    </w:p>
    <w:p>
      <w:r>
        <w:t xml:space="preserve">Varmista, että puuruuvit eivät mene puun läpi.</w:t>
      </w:r>
    </w:p>
    <w:p>
      <w:r>
        <w:rPr>
          <w:b/>
        </w:rPr>
        <w:t xml:space="preserve">Tulos</w:t>
      </w:r>
    </w:p>
    <w:p>
      <w:r>
        <w:t xml:space="preserve">Poraa reiät ensin ilman puuruuvia.</w:t>
      </w:r>
    </w:p>
    <w:p>
      <w:r>
        <w:rPr>
          <w:b/>
        </w:rPr>
        <w:t xml:space="preserve">Esimerkki 1.4836</w:t>
      </w:r>
    </w:p>
    <w:p>
      <w:r>
        <w:t xml:space="preserve">Voit irrottaa muovin päälle pultatun metallipyörän seuraavilla tavoilla</w:t>
      </w:r>
    </w:p>
    <w:p>
      <w:r>
        <w:rPr>
          <w:b/>
        </w:rPr>
        <w:t xml:space="preserve">Tulos</w:t>
      </w:r>
    </w:p>
    <w:p>
      <w:r>
        <w:t xml:space="preserve">Käytä paria lappua ja raakaa voimaa.</w:t>
      </w:r>
    </w:p>
    <w:p>
      <w:r>
        <w:rPr>
          <w:b/>
        </w:rPr>
        <w:t xml:space="preserve">Esimerkki 1.4837</w:t>
      </w:r>
    </w:p>
    <w:p>
      <w:r>
        <w:t xml:space="preserve">Miten tehdä mukautettu mallinukke itsellesi halvalla.</w:t>
      </w:r>
    </w:p>
    <w:p>
      <w:r>
        <w:rPr>
          <w:b/>
        </w:rPr>
        <w:t xml:space="preserve">Tulos</w:t>
      </w:r>
    </w:p>
    <w:p>
      <w:r>
        <w:t xml:space="preserve">Peitä vartalosi ilmastointiteipillä, tahmea puoli ylöspäin, ja lisää toinen kerros tahmea puoli alaspäin, täytä se paisuvalla vaahdolla, niin saat mallinuken.</w:t>
      </w:r>
    </w:p>
    <w:p>
      <w:r>
        <w:rPr>
          <w:b/>
        </w:rPr>
        <w:t xml:space="preserve">Esimerkki 1.4838</w:t>
      </w:r>
    </w:p>
    <w:p>
      <w:r>
        <w:t xml:space="preserve">Minkä kokoisen kalkkunan voi friteerata?</w:t>
      </w:r>
    </w:p>
    <w:p>
      <w:r>
        <w:rPr>
          <w:b/>
        </w:rPr>
        <w:t xml:space="preserve">Tulos</w:t>
      </w:r>
    </w:p>
    <w:p>
      <w:r>
        <w:t xml:space="preserve">Suurimman paistettavan kalkkunan tulisi olla hieman pienempi kuin paistinpannun ilmoittama maksimikoko, jotta se varmasti uppoaa öljyyn ja kypsyy.</w:t>
      </w:r>
    </w:p>
    <w:p>
      <w:r>
        <w:rPr>
          <w:b/>
        </w:rPr>
        <w:t xml:space="preserve">Esimerkki 1.4839</w:t>
      </w:r>
    </w:p>
    <w:p>
      <w:r>
        <w:t xml:space="preserve">Tyhjentää nopeasti tupakansavun täyttämän huoneen,</w:t>
      </w:r>
    </w:p>
    <w:p>
      <w:r>
        <w:rPr>
          <w:b/>
        </w:rPr>
        <w:t xml:space="preserve">Tulos</w:t>
      </w:r>
    </w:p>
    <w:p>
      <w:r>
        <w:t xml:space="preserve">pyöritä märkää pyyhettä ilmassa sen puhdistamiseksi.</w:t>
      </w:r>
    </w:p>
    <w:p>
      <w:r>
        <w:rPr>
          <w:b/>
        </w:rPr>
        <w:t xml:space="preserve">Esimerkki 1.4840</w:t>
      </w:r>
    </w:p>
    <w:p>
      <w:r>
        <w:t xml:space="preserve">Miten ottaa hauska ja mielenkiintoinen selfie.</w:t>
      </w:r>
    </w:p>
    <w:p>
      <w:r>
        <w:rPr>
          <w:b/>
        </w:rPr>
        <w:t xml:space="preserve">Tulos</w:t>
      </w:r>
    </w:p>
    <w:p>
      <w:r>
        <w:t xml:space="preserve">Monet luulevat, että selfieissä on kyse vain kasvoista, mutta kannattaa keskittyä jalkoihin, jotta voit esitellä uusia kenkiäsi tai saada uuden näkökulman asioihin potkaisemalla jalkasi ylös edessäsi olevalle istuimelle baseball-ottelussa.</w:t>
      </w:r>
    </w:p>
    <w:p>
      <w:r>
        <w:rPr>
          <w:b/>
        </w:rPr>
        <w:t xml:space="preserve">Esimerkki 1.4841</w:t>
      </w:r>
    </w:p>
    <w:p>
      <w:r>
        <w:t xml:space="preserve">kuinka lukita mittanauha.</w:t>
      </w:r>
    </w:p>
    <w:p>
      <w:r>
        <w:rPr>
          <w:b/>
        </w:rPr>
        <w:t xml:space="preserve">Tulos</w:t>
      </w:r>
    </w:p>
    <w:p>
      <w:r>
        <w:t xml:space="preserve">kun olet pidentänyt nauhan haluttuun pituuteen, paina etulukituskieleke alas, kunnes se lukittuu paikalleen.</w:t>
      </w:r>
    </w:p>
    <w:p>
      <w:r>
        <w:rPr>
          <w:b/>
        </w:rPr>
        <w:t xml:space="preserve">Esimerkki 1.4842</w:t>
      </w:r>
    </w:p>
    <w:p>
      <w:r>
        <w:t xml:space="preserve">miten näet, kuinka pitkälle olet päässyt tavoitteessasi mturkissa?</w:t>
      </w:r>
    </w:p>
    <w:p>
      <w:r>
        <w:rPr>
          <w:b/>
        </w:rPr>
        <w:t xml:space="preserve">Tulos</w:t>
      </w:r>
    </w:p>
    <w:p>
      <w:r>
        <w:t xml:space="preserve">katso sivun yläosassa olevia tietoja.</w:t>
      </w:r>
    </w:p>
    <w:p>
      <w:r>
        <w:rPr>
          <w:b/>
        </w:rPr>
        <w:t xml:space="preserve">Esimerkki 1.4843</w:t>
      </w:r>
    </w:p>
    <w:p>
      <w:r>
        <w:t xml:space="preserve">Kannettavan tietokoneen käynnistäminen.</w:t>
      </w:r>
    </w:p>
    <w:p>
      <w:r>
        <w:rPr>
          <w:b/>
        </w:rPr>
        <w:t xml:space="preserve">Tulos</w:t>
      </w:r>
    </w:p>
    <w:p>
      <w:r>
        <w:t xml:space="preserve">Avaa kannettavan tietokoneen kansi, jos se ei ole jo auki. Paina virtapainiketta. Odota, että käyttöjärjestelmä latautuu.</w:t>
      </w:r>
    </w:p>
    <w:p>
      <w:r>
        <w:rPr>
          <w:b/>
        </w:rPr>
        <w:t xml:space="preserve">Esimerkki 1.4844</w:t>
      </w:r>
    </w:p>
    <w:p>
      <w:r>
        <w:t xml:space="preserve">Levitä pizzakastike taikinan päälle,</w:t>
      </w:r>
    </w:p>
    <w:p>
      <w:r>
        <w:rPr>
          <w:b/>
        </w:rPr>
        <w:t xml:space="preserve">Tulos</w:t>
      </w:r>
    </w:p>
    <w:p>
      <w:r>
        <w:t xml:space="preserve">kaada kauhalla pizzakastiketta pizzataikinan keskelle, ota sitten kauhan pohja ja työnnä sitä ympyrän muotoisesti kierteisesti kastikkeen päälle, kunnes kastike ulottuu sentin päähän taikinan reunasta.</w:t>
      </w:r>
    </w:p>
    <w:p>
      <w:r>
        <w:rPr>
          <w:b/>
        </w:rPr>
        <w:t xml:space="preserve">Esimerkki 1.4845</w:t>
      </w:r>
    </w:p>
    <w:p>
      <w:r>
        <w:t xml:space="preserve">Avaa kuminauhalla kiinni oleva hyytelöpurkki.</w:t>
      </w:r>
    </w:p>
    <w:p>
      <w:r>
        <w:rPr>
          <w:b/>
        </w:rPr>
        <w:t xml:space="preserve">Tulos</w:t>
      </w:r>
    </w:p>
    <w:p>
      <w:r>
        <w:t xml:space="preserve">Etsi leveä kuminauha ja kiedo se purkin kannen ympärille.  Nauhan avulla voit käyttää kanteen enemmän voimaa. Kierrä kansi irti.</w:t>
      </w:r>
    </w:p>
    <w:p>
      <w:r>
        <w:rPr>
          <w:b/>
        </w:rPr>
        <w:t xml:space="preserve">Esimerkki 1.4846</w:t>
      </w:r>
    </w:p>
    <w:p>
      <w:r>
        <w:t xml:space="preserve">Tehdä kehys kakun sisälle täytettä varten.</w:t>
      </w:r>
    </w:p>
    <w:p>
      <w:r>
        <w:rPr>
          <w:b/>
        </w:rPr>
        <w:t xml:space="preserve">Tulos</w:t>
      </w:r>
    </w:p>
    <w:p>
      <w:r>
        <w:t xml:space="preserve">Tee veitsellä kehys kakun sisälle. Jätä 1/2 tuumaa reunoille. Älä leikkaa läpi! Kaiverra sisäpuoli ulos - noin 1/2 tuuman syvyyteen. Säästä leikatut kakkupalat kulhoon.</w:t>
      </w:r>
    </w:p>
    <w:p>
      <w:r>
        <w:rPr>
          <w:b/>
        </w:rPr>
        <w:t xml:space="preserve">Esimerkki 1.4847</w:t>
      </w:r>
    </w:p>
    <w:p>
      <w:r>
        <w:t xml:space="preserve">Miten poistaa sähköpostia Android-puhelimesta.</w:t>
      </w:r>
    </w:p>
    <w:p>
      <w:r>
        <w:rPr>
          <w:b/>
        </w:rPr>
        <w:t xml:space="preserve">Tulos</w:t>
      </w:r>
    </w:p>
    <w:p>
      <w:r>
        <w:t xml:space="preserve">Käynnistä puhelin, napsauta sähköpostikuvaketta, napsauta sähköpostia, jonka haluat poistaa, napsauta roskakorikuvaketta oikeassa yläkulmassa.</w:t>
      </w:r>
    </w:p>
    <w:p>
      <w:r>
        <w:rPr>
          <w:b/>
        </w:rPr>
        <w:t xml:space="preserve">Esimerkki 1.4848</w:t>
      </w:r>
    </w:p>
    <w:p>
      <w:r>
        <w:t xml:space="preserve">Laskeutua turvallisesti hypättäessä liikkuvasta kohteesta,</w:t>
      </w:r>
    </w:p>
    <w:p>
      <w:r>
        <w:rPr>
          <w:b/>
        </w:rPr>
        <w:t xml:space="preserve">Tulos</w:t>
      </w:r>
    </w:p>
    <w:p>
      <w:r>
        <w:t xml:space="preserve">Vedä vartalosi sisään palloksi, yritä laskeutua selällesi, älä ojenna käsiäsi ja jalkojasi ja pyörähdä, kun osut maahan.</w:t>
      </w:r>
    </w:p>
    <w:p>
      <w:r>
        <w:rPr>
          <w:b/>
        </w:rPr>
        <w:t xml:space="preserve">Esimerkki 1.4849</w:t>
      </w:r>
    </w:p>
    <w:p>
      <w:r>
        <w:t xml:space="preserve">Miten päästä eroon hikka?</w:t>
      </w:r>
    </w:p>
    <w:p>
      <w:r>
        <w:rPr>
          <w:b/>
        </w:rPr>
        <w:t xml:space="preserve">Tulos</w:t>
      </w:r>
    </w:p>
    <w:p>
      <w:r>
        <w:t xml:space="preserve">Hengitä paperipussiin.</w:t>
      </w:r>
    </w:p>
    <w:p>
      <w:r>
        <w:rPr>
          <w:b/>
        </w:rPr>
        <w:t xml:space="preserve">Esimerkki 1.4850</w:t>
      </w:r>
    </w:p>
    <w:p>
      <w:r>
        <w:t xml:space="preserve">kontti</w:t>
      </w:r>
    </w:p>
    <w:p>
      <w:r>
        <w:rPr>
          <w:b/>
        </w:rPr>
        <w:t xml:space="preserve">Tulos</w:t>
      </w:r>
    </w:p>
    <w:p>
      <w:r>
        <w:t xml:space="preserve">ei voi kattaa kuitilla </w:t>
      </w:r>
    </w:p>
    <w:p>
      <w:r>
        <w:rPr>
          <w:b/>
        </w:rPr>
        <w:t xml:space="preserve">Esimerkki 1.4851</w:t>
      </w:r>
    </w:p>
    <w:p>
      <w:r>
        <w:t xml:space="preserve">Voit yhdistää jauhot ja leivinjauheet keskenään seuraavasti</w:t>
      </w:r>
    </w:p>
    <w:p>
      <w:r>
        <w:rPr>
          <w:b/>
        </w:rPr>
        <w:t xml:space="preserve">Tulos</w:t>
      </w:r>
    </w:p>
    <w:p>
      <w:r>
        <w:t xml:space="preserve">Laita ne kulhoon ja käytä sauvasekoitinta, kunnes ne on yhdistetty.</w:t>
      </w:r>
    </w:p>
    <w:p>
      <w:r>
        <w:rPr>
          <w:b/>
        </w:rPr>
        <w:t xml:space="preserve">Esimerkki 1.4852</w:t>
      </w:r>
    </w:p>
    <w:p>
      <w:r>
        <w:t xml:space="preserve">Miten kiinnitän roskakorin yläosaan näytön?</w:t>
      </w:r>
    </w:p>
    <w:p>
      <w:r>
        <w:rPr>
          <w:b/>
        </w:rPr>
        <w:t xml:space="preserve">Tulos</w:t>
      </w:r>
    </w:p>
    <w:p>
      <w:r>
        <w:t xml:space="preserve">Aseta aukon päälle hieman rautakankaita ja käytä vahvaa narua taivuttaaksesi ylimääräisen kanisterin ympärille ja pitämään sen paikallaan.</w:t>
      </w:r>
    </w:p>
    <w:p>
      <w:r>
        <w:rPr>
          <w:b/>
        </w:rPr>
        <w:t xml:space="preserve">Esimerkki 1.4853</w:t>
      </w:r>
    </w:p>
    <w:p>
      <w:r>
        <w:t xml:space="preserve">miten tehdä perunamuusia, jossa on ruskeaa voita ja rukiinjuurta</w:t>
      </w:r>
    </w:p>
    <w:p>
      <w:r>
        <w:rPr>
          <w:b/>
        </w:rPr>
        <w:t xml:space="preserve">Tulos</w:t>
      </w:r>
    </w:p>
    <w:p>
      <w:r>
        <w:t xml:space="preserve">Tee Classic Mash; korvaa puolet perunoista 1 kilolla punajuurikkaita. Ruskista 4 ruokalusikallista voita, 3 ruokalusikallista hienonnettua persiljaa ja ripaus muskottipähkinää; pirskota mashin päälle.</w:t>
      </w:r>
    </w:p>
    <w:p>
      <w:r>
        <w:rPr>
          <w:b/>
        </w:rPr>
        <w:t xml:space="preserve">Esimerkki 1.4854</w:t>
      </w:r>
    </w:p>
    <w:p>
      <w:r>
        <w:t xml:space="preserve">Mitä minun on käytettävä tappien tekemiseen, jos haluan tehdä PVC-putkesta peruskangaspuikon?</w:t>
      </w:r>
    </w:p>
    <w:p>
      <w:r>
        <w:rPr>
          <w:b/>
        </w:rPr>
        <w:t xml:space="preserve">Tulos</w:t>
      </w:r>
    </w:p>
    <w:p>
      <w:r>
        <w:t xml:space="preserve">Tarvitset 100 kpl #6 itsekierteittäviä ruuveja.</w:t>
      </w:r>
    </w:p>
    <w:p>
      <w:r>
        <w:rPr>
          <w:b/>
        </w:rPr>
        <w:t xml:space="preserve">Esimerkki 1.4855</w:t>
      </w:r>
    </w:p>
    <w:p>
      <w:r>
        <w:t xml:space="preserve">Gluteenittomien pannukakkujen valmistaminen</w:t>
      </w:r>
    </w:p>
    <w:p>
      <w:r>
        <w:rPr>
          <w:b/>
        </w:rPr>
        <w:t xml:space="preserve">Tulos</w:t>
      </w:r>
    </w:p>
    <w:p>
      <w:r>
        <w:t xml:space="preserve">Sekoita kananmunat, banaanimurska ja leivinjauhe tasaiseksi seokseksi, laita seos kuppi kerrallaan kuumalle, voidellulle pannulle, käännä seos 1 minuutin kuluttua ja kypsennä toiselta puolelta yhtä kauan.</w:t>
      </w:r>
    </w:p>
    <w:p>
      <w:r>
        <w:rPr>
          <w:b/>
        </w:rPr>
        <w:t xml:space="preserve">Esimerkki 1.4856</w:t>
      </w:r>
    </w:p>
    <w:p>
      <w:r>
        <w:t xml:space="preserve">Miten tappaa vihreää hiuslevää makean veden akvaariossa?</w:t>
      </w:r>
    </w:p>
    <w:p>
      <w:r>
        <w:rPr>
          <w:b/>
        </w:rPr>
        <w:t xml:space="preserve">Tulos</w:t>
      </w:r>
    </w:p>
    <w:p>
      <w:r>
        <w:t xml:space="preserve">Voit nopeasti tappaa viherlevää akvaariossa käsittelemällä sitä 3 %:n vetyperoksidilla, noin 1 ml 10 g:n vesitilavuutta kohti. Sammuta suodattimet ja täytä ruisku peroksidilla. Suihkuta suoraan levän päälle. Jätä suodattimet pois päältä noin 15 minuutiksi, tee 25 %:n vedenvaihto ja kytke suodattimet takaisin päälle. Sinun pitäisi huomata levän alkavan muuttua punertavaksi tai ruskeaksi seuraavaan päivään mennessä. Toista tarvittaessa.</w:t>
      </w:r>
    </w:p>
    <w:p>
      <w:r>
        <w:rPr>
          <w:b/>
        </w:rPr>
        <w:t xml:space="preserve">Esimerkki 1.4857</w:t>
      </w:r>
    </w:p>
    <w:p>
      <w:r>
        <w:t xml:space="preserve">Miten miekanisku torjutaan?</w:t>
      </w:r>
    </w:p>
    <w:p>
      <w:r>
        <w:rPr>
          <w:b/>
        </w:rPr>
        <w:t xml:space="preserve">Tulos</w:t>
      </w:r>
    </w:p>
    <w:p>
      <w:r>
        <w:t xml:space="preserve">Käytä kilpeä estämään isku.</w:t>
      </w:r>
    </w:p>
    <w:p>
      <w:r>
        <w:rPr>
          <w:b/>
        </w:rPr>
        <w:t xml:space="preserve">Esimerkki 1.4858</w:t>
      </w:r>
    </w:p>
    <w:p>
      <w:r>
        <w:t xml:space="preserve">Munakkaan tekeminen muusta kuin pelkistä munista.</w:t>
      </w:r>
    </w:p>
    <w:p>
      <w:r>
        <w:rPr>
          <w:b/>
        </w:rPr>
        <w:t xml:space="preserve">Tulos</w:t>
      </w:r>
    </w:p>
    <w:p>
      <w:r>
        <w:t xml:space="preserve">Lisää ainekset munien joukkoon vatkaamisen jälkeen.</w:t>
      </w:r>
    </w:p>
    <w:p>
      <w:r>
        <w:rPr>
          <w:b/>
        </w:rPr>
        <w:t xml:space="preserve">Esimerkki 1.4859</w:t>
      </w:r>
    </w:p>
    <w:p>
      <w:r>
        <w:t xml:space="preserve">miten seuraat soittolistojen tekijää spotifyssa?</w:t>
      </w:r>
    </w:p>
    <w:p>
      <w:r>
        <w:rPr>
          <w:b/>
        </w:rPr>
        <w:t xml:space="preserve">Tulos</w:t>
      </w:r>
    </w:p>
    <w:p>
      <w:r>
        <w:t xml:space="preserve">Mene heidän soittolistalleen ja napsauta sivun yläreunassa olevaa vihreää seuraa-painiketta.</w:t>
      </w:r>
    </w:p>
    <w:p>
      <w:r>
        <w:rPr>
          <w:b/>
        </w:rPr>
        <w:t xml:space="preserve">Esimerkki 1.4860</w:t>
      </w:r>
    </w:p>
    <w:p>
      <w:r>
        <w:t xml:space="preserve">Parranajokoneiden päiden suojaamiseen</w:t>
      </w:r>
    </w:p>
    <w:p>
      <w:r>
        <w:rPr>
          <w:b/>
        </w:rPr>
        <w:t xml:space="preserve">Tulos</w:t>
      </w:r>
    </w:p>
    <w:p>
      <w:r>
        <w:t xml:space="preserve">Käytä nippusiteitä, ne kiinnittyvät ja irtoavat helposti.</w:t>
      </w:r>
    </w:p>
    <w:p>
      <w:r>
        <w:rPr>
          <w:b/>
        </w:rPr>
        <w:t xml:space="preserve">Esimerkki 1.4861</w:t>
      </w:r>
    </w:p>
    <w:p>
      <w:r>
        <w:t xml:space="preserve">Tarvitsenko leivinjauhetta tai ruokasoodaa pannukakkujen tekemiseen?</w:t>
      </w:r>
    </w:p>
    <w:p>
      <w:r>
        <w:rPr>
          <w:b/>
        </w:rPr>
        <w:t xml:space="preserve">Tulos</w:t>
      </w:r>
    </w:p>
    <w:p>
      <w:r>
        <w:t xml:space="preserve">Lettuja varten tarvitset leivinjauhetta ja ruokasoodaa.</w:t>
      </w:r>
    </w:p>
    <w:p>
      <w:r>
        <w:rPr>
          <w:b/>
        </w:rPr>
        <w:t xml:space="preserve">Esimerkki 1.4862</w:t>
      </w:r>
    </w:p>
    <w:p>
      <w:r>
        <w:t xml:space="preserve">miten tehdä oma fondantti?</w:t>
      </w:r>
    </w:p>
    <w:p>
      <w:r>
        <w:rPr>
          <w:b/>
        </w:rPr>
        <w:t xml:space="preserve">Tulos</w:t>
      </w:r>
    </w:p>
    <w:p>
      <w:r>
        <w:t xml:space="preserve">käytä hyytelöä, tomusokeria ja vaahtokarkkeja.</w:t>
      </w:r>
    </w:p>
    <w:p>
      <w:r>
        <w:rPr>
          <w:b/>
        </w:rPr>
        <w:t xml:space="preserve">Esimerkki 1.4863</w:t>
      </w:r>
    </w:p>
    <w:p>
      <w:r>
        <w:t xml:space="preserve">Miten lievennän kananmunien ja maidon seosta, kun teen vaniljasuffeleita?</w:t>
      </w:r>
    </w:p>
    <w:p>
      <w:r>
        <w:rPr>
          <w:b/>
        </w:rPr>
        <w:t xml:space="preserve">Tulos</w:t>
      </w:r>
    </w:p>
    <w:p>
      <w:r>
        <w:t xml:space="preserve">Vatkaa 1/3 kuumasta maidosta hitaasti taikinaan ja varmista, että ainekset ovat täysin tasaisia. Lisää temperoitu taikina takaisin kattilassa olevaan kuumaan maitoon ja kiehauta seos koko ajan puulusikalla sekoittaen. Sekoita ja keitä seosta, kunnes se on sakeutunut, tämä kestää noin 1 minuutin.</w:t>
      </w:r>
    </w:p>
    <w:p>
      <w:r>
        <w:rPr>
          <w:b/>
        </w:rPr>
        <w:t xml:space="preserve">Esimerkki 1.4864</w:t>
      </w:r>
    </w:p>
    <w:p>
      <w:r>
        <w:t xml:space="preserve">Anna itsenäinen kuvaus.</w:t>
      </w:r>
    </w:p>
    <w:p>
      <w:r>
        <w:rPr>
          <w:b/>
        </w:rPr>
        <w:t xml:space="preserve">Tulos</w:t>
      </w:r>
    </w:p>
    <w:p>
      <w:r>
        <w:t xml:space="preserve">Käytä inspiraatiota ja anna itsekuvaus.</w:t>
      </w:r>
    </w:p>
    <w:p>
      <w:r>
        <w:rPr>
          <w:b/>
        </w:rPr>
        <w:t xml:space="preserve">Esimerkki 1.4865</w:t>
      </w:r>
    </w:p>
    <w:p>
      <w:r>
        <w:t xml:space="preserve">Miten päällystää keittiön laatta?</w:t>
      </w:r>
    </w:p>
    <w:p>
      <w:r>
        <w:rPr>
          <w:b/>
        </w:rPr>
        <w:t xml:space="preserve">Tulos</w:t>
      </w:r>
    </w:p>
    <w:p>
      <w:r>
        <w:t xml:space="preserve">On parempi käyttää graniittia keittiön laatassa, jotta voit panostaa parempaan viimeistelyyn ja kestävyyteen.</w:t>
      </w:r>
    </w:p>
    <w:p>
      <w:r>
        <w:rPr>
          <w:b/>
        </w:rPr>
        <w:t xml:space="preserve">Esimerkki 1.4866</w:t>
      </w:r>
    </w:p>
    <w:p>
      <w:r>
        <w:t xml:space="preserve">aseta kirjat lahjakoriin</w:t>
      </w:r>
    </w:p>
    <w:p>
      <w:r>
        <w:rPr>
          <w:b/>
        </w:rPr>
        <w:t xml:space="preserve">Tulos</w:t>
      </w:r>
    </w:p>
    <w:p>
      <w:r>
        <w:t xml:space="preserve">Laita kirjat koriin vierekkäin, kuten laittaisit ne hyllyihin.Aseta kirjat selkäpuoli alaspäin.</w:t>
      </w:r>
    </w:p>
    <w:p>
      <w:r>
        <w:rPr>
          <w:b/>
        </w:rPr>
        <w:t xml:space="preserve">Esimerkki 1.4867</w:t>
      </w:r>
    </w:p>
    <w:p>
      <w:r>
        <w:t xml:space="preserve">tehdä ruskeaa riisiä purjolla</w:t>
      </w:r>
    </w:p>
    <w:p>
      <w:r>
        <w:rPr>
          <w:b/>
        </w:rPr>
        <w:t xml:space="preserve">Tulos</w:t>
      </w:r>
    </w:p>
    <w:p>
      <w:r>
        <w:t xml:space="preserve">Kuullota 2 viipaloitua purjoa 3 rkl voita kattilassa keskilämmöllä 8 minuuttia. Sekoita joukkoon 2 kuppia ruskeaa riisiä, 3 kuppia kanaliemi, 2 laakerinlehteä ja 1 tl kosher-suolaa. Kiehauta, vähennä sitten lämpöä pienemmälle ja sekoita; keitä peitettynä kunnes riisi on pehmeää, 45 minuuttia. Anna hautua peitettynä 5 minuuttia. Sekoita joukkoon 1/2 kupillista hienonnettua persiljaa.</w:t>
      </w:r>
    </w:p>
    <w:p>
      <w:r>
        <w:rPr>
          <w:b/>
        </w:rPr>
        <w:t xml:space="preserve">Esimerkki 1.4868</w:t>
      </w:r>
    </w:p>
    <w:p>
      <w:r>
        <w:t xml:space="preserve">Miten voin kantaa suuren vaneri- tai kipsilevyarkin yksin?</w:t>
      </w:r>
    </w:p>
    <w:p>
      <w:r>
        <w:rPr>
          <w:b/>
        </w:rPr>
        <w:t xml:space="preserve">Tulos</w:t>
      </w:r>
    </w:p>
    <w:p>
      <w:r>
        <w:t xml:space="preserve">Sido yhteen noin 18 jalan pituisen köyden kaksi päätä. Koukista tämä silmukka levyn kahden alakulman ympärille kahvaksi.</w:t>
      </w:r>
    </w:p>
    <w:p>
      <w:r>
        <w:rPr>
          <w:b/>
        </w:rPr>
        <w:t xml:space="preserve">Esimerkki 1.4869</w:t>
      </w:r>
    </w:p>
    <w:p>
      <w:r>
        <w:t xml:space="preserve">Voit asettaa ruuvin muovikanteen seuraavasti</w:t>
      </w:r>
    </w:p>
    <w:p>
      <w:r>
        <w:rPr>
          <w:b/>
        </w:rPr>
        <w:t xml:space="preserve">Tulos</w:t>
      </w:r>
    </w:p>
    <w:p>
      <w:r>
        <w:t xml:space="preserve">Käytä poraa</w:t>
      </w:r>
    </w:p>
    <w:p>
      <w:r>
        <w:rPr>
          <w:b/>
        </w:rPr>
        <w:t xml:space="preserve">Esimerkki 1.4870</w:t>
      </w:r>
    </w:p>
    <w:p>
      <w:r>
        <w:t xml:space="preserve">Tee öljylamppu isosta kivestä.</w:t>
      </w:r>
    </w:p>
    <w:p>
      <w:r>
        <w:rPr>
          <w:b/>
        </w:rPr>
        <w:t xml:space="preserve">Tulos</w:t>
      </w:r>
    </w:p>
    <w:p>
      <w:r>
        <w:t xml:space="preserve">Etsi ainutlaatuinen suuri kivi ja poraa sen keskelle syvä reikä.Lisää öljyä ja poltin öljyn päälle.</w:t>
      </w:r>
    </w:p>
    <w:p>
      <w:r>
        <w:rPr>
          <w:b/>
        </w:rPr>
        <w:t xml:space="preserve">Esimerkki 1.4871</w:t>
      </w:r>
    </w:p>
    <w:p>
      <w:r>
        <w:t xml:space="preserve">Parantaa halkeilevia huulia, kun ne ovat kehittymässä,</w:t>
      </w:r>
    </w:p>
    <w:p>
      <w:r>
        <w:rPr>
          <w:b/>
        </w:rPr>
        <w:t xml:space="preserve">Tulos</w:t>
      </w:r>
    </w:p>
    <w:p>
      <w:r>
        <w:t xml:space="preserve">jätä märkä vihreä teepussi huulille yöksi.</w:t>
      </w:r>
    </w:p>
    <w:p>
      <w:r>
        <w:rPr>
          <w:b/>
        </w:rPr>
        <w:t xml:space="preserve">Esimerkki 1.4872</w:t>
      </w:r>
    </w:p>
    <w:p>
      <w:r>
        <w:t xml:space="preserve">Apinoiden suun tekeminen apinamuffinssiin</w:t>
      </w:r>
    </w:p>
    <w:p>
      <w:r>
        <w:rPr>
          <w:b/>
        </w:rPr>
        <w:t xml:space="preserve">Tulos</w:t>
      </w:r>
    </w:p>
    <w:p>
      <w:r>
        <w:t xml:space="preserve">Ota iso vaniljavohveli ja aseta se kuppikakun pohjalle.</w:t>
      </w:r>
    </w:p>
    <w:p>
      <w:r>
        <w:rPr>
          <w:b/>
        </w:rPr>
        <w:t xml:space="preserve">Esimerkki 1.4873</w:t>
      </w:r>
    </w:p>
    <w:p>
      <w:r>
        <w:t xml:space="preserve">Miten tapetti poistetaan?</w:t>
      </w:r>
    </w:p>
    <w:p>
      <w:r>
        <w:rPr>
          <w:b/>
        </w:rPr>
        <w:t xml:space="preserve">Tulos</w:t>
      </w:r>
    </w:p>
    <w:p>
      <w:r>
        <w:t xml:space="preserve">Suihkuta tapetinpoistoliuoksen seosta alueelle ja anna sen imeytyä tapettiin. Voit joutua levittämään sitä useita kertoja. Kokeile seuraavaksi tapetin irrottamista käsin. Jäljelle jää taustakalvo, jonka voit raaputtaa pois leveällä veitsellä.</w:t>
      </w:r>
    </w:p>
    <w:p>
      <w:r>
        <w:rPr>
          <w:b/>
        </w:rPr>
        <w:t xml:space="preserve">Esimerkki 1.4874</w:t>
      </w:r>
    </w:p>
    <w:p>
      <w:r>
        <w:t xml:space="preserve">miten tehdä kanaa ja vohveleita</w:t>
      </w:r>
    </w:p>
    <w:p>
      <w:r>
        <w:rPr>
          <w:b/>
        </w:rPr>
        <w:t xml:space="preserve">Tulos</w:t>
      </w:r>
    </w:p>
    <w:p>
      <w:r>
        <w:t xml:space="preserve">Sekoita kanasalaatti viipaloitujen viinirypäleiden ja hienonnettujen saksanpähkinöiden kanssa. Lusikoi paahdetuille täysjyvävohveleille.</w:t>
      </w:r>
    </w:p>
    <w:p>
      <w:r>
        <w:rPr>
          <w:b/>
        </w:rPr>
        <w:t xml:space="preserve">Esimerkki 1.4875</w:t>
      </w:r>
    </w:p>
    <w:p>
      <w:r>
        <w:t xml:space="preserve">Miten veistetään niddy noddy?</w:t>
      </w:r>
    </w:p>
    <w:p>
      <w:r>
        <w:rPr>
          <w:b/>
        </w:rPr>
        <w:t xml:space="preserve">Tulos</w:t>
      </w:r>
    </w:p>
    <w:p>
      <w:r>
        <w:t xml:space="preserve">Hanki hyvä, vahva puupala ja raapaise siitä puukappaleen paloja veitsellä, kunnes se on halutun muotoinen.</w:t>
      </w:r>
    </w:p>
    <w:p>
      <w:r>
        <w:rPr>
          <w:b/>
        </w:rPr>
        <w:t xml:space="preserve">Esimerkki 1.4876</w:t>
      </w:r>
    </w:p>
    <w:p>
      <w:r>
        <w:t xml:space="preserve">Vakavien hätätilanteiden ehkäiseminen vaikeina aikoina,</w:t>
      </w:r>
    </w:p>
    <w:p>
      <w:r>
        <w:rPr>
          <w:b/>
        </w:rPr>
        <w:t xml:space="preserve">Tulos</w:t>
      </w:r>
    </w:p>
    <w:p>
      <w:r>
        <w:t xml:space="preserve">kanna mukanasi kaikkialla pieni määrä sideharsoa, narua, veitsi ja sytytin.</w:t>
      </w:r>
    </w:p>
    <w:p>
      <w:r>
        <w:rPr>
          <w:b/>
        </w:rPr>
        <w:t xml:space="preserve">Esimerkki 1.4877</w:t>
      </w:r>
    </w:p>
    <w:p>
      <w:r>
        <w:t xml:space="preserve">Miten ripset kihartuvat ripsien kihartimella?</w:t>
      </w:r>
    </w:p>
    <w:p>
      <w:r>
        <w:rPr>
          <w:b/>
        </w:rPr>
        <w:t xml:space="preserve">Tulos</w:t>
      </w:r>
    </w:p>
    <w:p>
      <w:r>
        <w:t xml:space="preserve">Pidä ripsienpidennyskiharrin lähellä silmääsi siten, että ripset ovat kihartimen leukojen välissä, paina sitten kiharrin kiinni, pidä se kiinni muutaman sekunnin ajan ja avaa sitten kiharit sormillasi.</w:t>
      </w:r>
    </w:p>
    <w:p>
      <w:r>
        <w:rPr>
          <w:b/>
        </w:rPr>
        <w:t xml:space="preserve">Esimerkki 1.4878</w:t>
      </w:r>
    </w:p>
    <w:p>
      <w:r>
        <w:t xml:space="preserve">Mitä voin käyttää veden suodattamiseen retkeillessäni.</w:t>
      </w:r>
    </w:p>
    <w:p>
      <w:r>
        <w:rPr>
          <w:b/>
        </w:rPr>
        <w:t xml:space="preserve">Tulos</w:t>
      </w:r>
    </w:p>
    <w:p>
      <w:r>
        <w:t xml:space="preserve">Kahvisuodattimet ovat halpa ja tehokas tapa suodattaa vettä ulkona.</w:t>
      </w:r>
    </w:p>
    <w:p>
      <w:r>
        <w:rPr>
          <w:b/>
        </w:rPr>
        <w:t xml:space="preserve">Esimerkki 1.4879</w:t>
      </w:r>
    </w:p>
    <w:p>
      <w:r>
        <w:t xml:space="preserve">Miten magneetti kiinnitetään metallitankoon?</w:t>
      </w:r>
    </w:p>
    <w:p>
      <w:r>
        <w:rPr>
          <w:b/>
        </w:rPr>
        <w:t xml:space="preserve">Tulos</w:t>
      </w:r>
    </w:p>
    <w:p>
      <w:r>
        <w:t xml:space="preserve">Kiinnitä magneetti haluttuun kohtaan tangossa.</w:t>
      </w:r>
    </w:p>
    <w:p>
      <w:r>
        <w:rPr>
          <w:b/>
        </w:rPr>
        <w:t xml:space="preserve">Esimerkki 1.4880</w:t>
      </w:r>
    </w:p>
    <w:p>
      <w:r>
        <w:t xml:space="preserve">miten käyttää ruokakassia uudelleen?</w:t>
      </w:r>
    </w:p>
    <w:p>
      <w:r>
        <w:rPr>
          <w:b/>
        </w:rPr>
        <w:t xml:space="preserve">Tulos</w:t>
      </w:r>
    </w:p>
    <w:p>
      <w:r>
        <w:t xml:space="preserve">käytä sitä kylpyhuoneen roskapussina</w:t>
      </w:r>
    </w:p>
    <w:p>
      <w:r>
        <w:rPr>
          <w:b/>
        </w:rPr>
        <w:t xml:space="preserve">Esimerkki 1.4881</w:t>
      </w:r>
    </w:p>
    <w:p>
      <w:r>
        <w:t xml:space="preserve">Estää kakun tarttumisen kakkuvuokaan.</w:t>
      </w:r>
    </w:p>
    <w:p>
      <w:r>
        <w:rPr>
          <w:b/>
        </w:rPr>
        <w:t xml:space="preserve">Tulos</w:t>
      </w:r>
    </w:p>
    <w:p>
      <w:r>
        <w:t xml:space="preserve">Voitele vuoan sisäpuoli rasvalla ja jauhota se. Laitan pohjalle myös pyöreän palan pergamenttipaperia.</w:t>
      </w:r>
    </w:p>
    <w:p>
      <w:r>
        <w:rPr>
          <w:b/>
        </w:rPr>
        <w:t xml:space="preserve">Esimerkki 1.4882</w:t>
      </w:r>
    </w:p>
    <w:p>
      <w:r>
        <w:t xml:space="preserve">Mitä tarvikkeita tarvitaan liljakukkien tekoon?</w:t>
      </w:r>
    </w:p>
    <w:p>
      <w:r>
        <w:rPr>
          <w:b/>
        </w:rPr>
        <w:t xml:space="preserve">Tulos</w:t>
      </w:r>
    </w:p>
    <w:p>
      <w:r>
        <w:t xml:space="preserve">kreppipaperi (valkoinen / vihreä). liima. ohut lanka (valkoinen / vihreä). sakset. vihreä teippi.</w:t>
      </w:r>
    </w:p>
    <w:p>
      <w:r>
        <w:rPr>
          <w:b/>
        </w:rPr>
        <w:t xml:space="preserve">Esimerkki 1.4883</w:t>
      </w:r>
    </w:p>
    <w:p>
      <w:r>
        <w:t xml:space="preserve">Kuinka tehdä virtsaliuosta lohen nahan ruskistamiseen.</w:t>
      </w:r>
    </w:p>
    <w:p>
      <w:r>
        <w:rPr>
          <w:b/>
        </w:rPr>
        <w:t xml:space="preserve">Tulos</w:t>
      </w:r>
    </w:p>
    <w:p>
      <w:r>
        <w:t xml:space="preserve">Sekoita yhtä paljon virtsaa ja vettä ilmatiiviissä astiassa, joka on niin suuri, että lohen nahka kelluu vapaasti liuoksessa.</w:t>
      </w:r>
    </w:p>
    <w:p>
      <w:r>
        <w:rPr>
          <w:b/>
        </w:rPr>
        <w:t xml:space="preserve">Esimerkki 1.4884</w:t>
      </w:r>
    </w:p>
    <w:p>
      <w:r>
        <w:t xml:space="preserve">Nukahtaa helposti.</w:t>
      </w:r>
    </w:p>
    <w:p>
      <w:r>
        <w:rPr>
          <w:b/>
        </w:rPr>
        <w:t xml:space="preserve">Tulos</w:t>
      </w:r>
    </w:p>
    <w:p>
      <w:r>
        <w:t xml:space="preserve">Laske 100:sta taaksepäin.</w:t>
      </w:r>
    </w:p>
    <w:p>
      <w:r>
        <w:rPr>
          <w:b/>
        </w:rPr>
        <w:t xml:space="preserve">Esimerkki 1.4885</w:t>
      </w:r>
    </w:p>
    <w:p>
      <w:r>
        <w:t xml:space="preserve">Rakeisen sokerin mittaaminen kuppiin,</w:t>
      </w:r>
    </w:p>
    <w:p>
      <w:r>
        <w:rPr>
          <w:b/>
        </w:rPr>
        <w:t xml:space="preserve">Tulos</w:t>
      </w:r>
    </w:p>
    <w:p>
      <w:r>
        <w:t xml:space="preserve">ota kuppi käteesi, avaa sokeripussi ja kauho sokeria sillä ylös ravistelemalla reunoja niin, että sokeri on tasaisesti kupin yläosassa.</w:t>
      </w:r>
    </w:p>
    <w:p>
      <w:r>
        <w:rPr>
          <w:b/>
        </w:rPr>
        <w:t xml:space="preserve">Esimerkki 1.4886</w:t>
      </w:r>
    </w:p>
    <w:p>
      <w:r>
        <w:t xml:space="preserve">Suojaa auton istuimet rahaa tuhlaamatta.</w:t>
      </w:r>
    </w:p>
    <w:p>
      <w:r>
        <w:rPr>
          <w:b/>
        </w:rPr>
        <w:t xml:space="preserve">Tulos</w:t>
      </w:r>
    </w:p>
    <w:p>
      <w:r>
        <w:t xml:space="preserve">Käytä vanhaa lakanaa auton istuinten peittämiseen.</w:t>
      </w:r>
    </w:p>
    <w:p>
      <w:r>
        <w:rPr>
          <w:b/>
        </w:rPr>
        <w:t xml:space="preserve">Esimerkki 1.4887</w:t>
      </w:r>
    </w:p>
    <w:p>
      <w:r>
        <w:t xml:space="preserve">Yksi haluaa tehdä ruokaa retkeillessä.</w:t>
      </w:r>
    </w:p>
    <w:p>
      <w:r>
        <w:rPr>
          <w:b/>
        </w:rPr>
        <w:t xml:space="preserve">Tulos</w:t>
      </w:r>
    </w:p>
    <w:p>
      <w:r>
        <w:t xml:space="preserve">On käytettävä nuotiota.</w:t>
      </w:r>
    </w:p>
    <w:p>
      <w:r>
        <w:rPr>
          <w:b/>
        </w:rPr>
        <w:t xml:space="preserve">Esimerkki 1.4888</w:t>
      </w:r>
    </w:p>
    <w:p>
      <w:r>
        <w:t xml:space="preserve">Tee miniterraario.</w:t>
      </w:r>
    </w:p>
    <w:p>
      <w:r>
        <w:rPr>
          <w:b/>
        </w:rPr>
        <w:t xml:space="preserve">Tulos</w:t>
      </w:r>
    </w:p>
    <w:p>
      <w:r>
        <w:t xml:space="preserve">Aseta pieni kasvi muuripurkkiin.</w:t>
      </w:r>
    </w:p>
    <w:p>
      <w:r>
        <w:rPr>
          <w:b/>
        </w:rPr>
        <w:t xml:space="preserve">Esimerkki 1.4889</w:t>
      </w:r>
    </w:p>
    <w:p>
      <w:r>
        <w:t xml:space="preserve">Pehmusta pehmustettu puuhuonekalu.</w:t>
      </w:r>
    </w:p>
    <w:p>
      <w:r>
        <w:rPr>
          <w:b/>
        </w:rPr>
        <w:t xml:space="preserve">Tulos</w:t>
      </w:r>
    </w:p>
    <w:p>
      <w:r>
        <w:t xml:space="preserve">Nitoa kangas puukappaleeseen yhdestä reunasta ja venytä kangas kireäksi, kun työskentelet kappaleen ympäri, nitomalla sitä samalla.</w:t>
      </w:r>
    </w:p>
    <w:p>
      <w:r>
        <w:rPr>
          <w:b/>
        </w:rPr>
        <w:t xml:space="preserve">Esimerkki 1.4890</w:t>
      </w:r>
    </w:p>
    <w:p>
      <w:r>
        <w:t xml:space="preserve">Mitä tarvitset avocodo-jogurttipatukoiden valmistamiseen?</w:t>
      </w:r>
    </w:p>
    <w:p>
      <w:r>
        <w:rPr>
          <w:b/>
        </w:rPr>
        <w:t xml:space="preserve">Tulos</w:t>
      </w:r>
    </w:p>
    <w:p>
      <w:r>
        <w:t xml:space="preserve">Tarvitset 2 kypsää avokadoa, 3/4 kupillista steviaa ja 1 kupillisen kreikkalaista jogurttia.</w:t>
      </w:r>
    </w:p>
    <w:p>
      <w:r>
        <w:rPr>
          <w:b/>
        </w:rPr>
        <w:t xml:space="preserve">Esimerkki 1.4891</w:t>
      </w:r>
    </w:p>
    <w:p>
      <w:r>
        <w:t xml:space="preserve">Kuivashampoon valmistaminen</w:t>
      </w:r>
    </w:p>
    <w:p>
      <w:r>
        <w:rPr>
          <w:b/>
        </w:rPr>
        <w:t xml:space="preserve">Tulos</w:t>
      </w:r>
    </w:p>
    <w:p>
      <w:r>
        <w:t xml:space="preserve">Sekoita yhteen yksi osa maissitärkkelystä, yksi osa valkoista savea ja puoli osaa nuolijuurta kuivashampoon valmistamiseksi.</w:t>
      </w:r>
    </w:p>
    <w:p>
      <w:r>
        <w:rPr>
          <w:b/>
        </w:rPr>
        <w:t xml:space="preserve">Esimerkki 1.4892</w:t>
      </w:r>
    </w:p>
    <w:p>
      <w:r>
        <w:t xml:space="preserve">Sisäpuutarhan osalta on tärkeää, että puutarhan tila on</w:t>
      </w:r>
    </w:p>
    <w:p>
      <w:r>
        <w:rPr>
          <w:b/>
        </w:rPr>
        <w:t xml:space="preserve">Tulos</w:t>
      </w:r>
    </w:p>
    <w:p>
      <w:r>
        <w:t xml:space="preserve">Valoja varten on saatavilla sähköä</w:t>
      </w:r>
    </w:p>
    <w:p>
      <w:r>
        <w:rPr>
          <w:b/>
        </w:rPr>
        <w:t xml:space="preserve">Esimerkki 1.4893</w:t>
      </w:r>
    </w:p>
    <w:p>
      <w:r>
        <w:t xml:space="preserve">Muunna puinen ripustin kaulakoruja varten.</w:t>
      </w:r>
    </w:p>
    <w:p>
      <w:r>
        <w:rPr>
          <w:b/>
        </w:rPr>
        <w:t xml:space="preserve">Tulos</w:t>
      </w:r>
    </w:p>
    <w:p>
      <w:r>
        <w:t xml:space="preserve">Hanki vanha puinen ripustin ja teekuppikoukkuja. Ruuvaa teekuppikoukut ripustimen pohjaan. Ripusta kaulakoruja.</w:t>
      </w:r>
    </w:p>
    <w:p>
      <w:r>
        <w:rPr>
          <w:b/>
        </w:rPr>
        <w:t xml:space="preserve">Esimerkki 1.4894</w:t>
      </w:r>
    </w:p>
    <w:p>
      <w:r>
        <w:t xml:space="preserve">Miten tehdään smore?</w:t>
      </w:r>
    </w:p>
    <w:p>
      <w:r>
        <w:rPr>
          <w:b/>
        </w:rPr>
        <w:t xml:space="preserve">Tulos</w:t>
      </w:r>
    </w:p>
    <w:p>
      <w:r>
        <w:t xml:space="preserve">aseta suklaa ja vaahtokarkki grahamkeksien väliin.</w:t>
      </w:r>
    </w:p>
    <w:p>
      <w:r>
        <w:rPr>
          <w:b/>
        </w:rPr>
        <w:t xml:space="preserve">Esimerkki 1.4895</w:t>
      </w:r>
    </w:p>
    <w:p>
      <w:r>
        <w:t xml:space="preserve">Miten antiikkihuonekalut tasoitetaan.</w:t>
      </w:r>
    </w:p>
    <w:p>
      <w:r>
        <w:rPr>
          <w:b/>
        </w:rPr>
        <w:t xml:space="preserve">Tulos</w:t>
      </w:r>
    </w:p>
    <w:p>
      <w:r>
        <w:t xml:space="preserve">Käytä hiomakonetta huonekalujen ulkopinnan tasoittamiseen.</w:t>
      </w:r>
    </w:p>
    <w:p>
      <w:r>
        <w:rPr>
          <w:b/>
        </w:rPr>
        <w:t xml:space="preserve">Esimerkki 1.4896</w:t>
      </w:r>
    </w:p>
    <w:p>
      <w:r>
        <w:t xml:space="preserve">Miten puhdistan kupariputken sen jälkeen, kun se on purettu, kun työskentelen putkityöprojektissa?</w:t>
      </w:r>
    </w:p>
    <w:p>
      <w:r>
        <w:rPr>
          <w:b/>
        </w:rPr>
        <w:t xml:space="preserve">Tulos</w:t>
      </w:r>
    </w:p>
    <w:p>
      <w:r>
        <w:t xml:space="preserve">Voit käyttää hiekkapaperirullaa tai hiomatyynyä, kunnes putki on kiiltävä.</w:t>
      </w:r>
    </w:p>
    <w:p>
      <w:r>
        <w:rPr>
          <w:b/>
        </w:rPr>
        <w:t xml:space="preserve">Esimerkki 1.4897</w:t>
      </w:r>
    </w:p>
    <w:p>
      <w:r>
        <w:t xml:space="preserve">Miten teet kaksinkertaisen kattilan, jos sinulla ei ole sellaista?</w:t>
      </w:r>
    </w:p>
    <w:p>
      <w:r>
        <w:rPr>
          <w:b/>
        </w:rPr>
        <w:t xml:space="preserve">Tulos</w:t>
      </w:r>
    </w:p>
    <w:p>
      <w:r>
        <w:t xml:space="preserve">Valitse suuri kattila ja siihen sopiva lasikulho. Keitä kattilassa noin kupillinen vettä. Kun vesi kiehuu, vähennä lämpöä pienelle. Aseta lasikulho kattilan sisälle ja veteen. Tämä toimii kaksinkertaisena kattilana.</w:t>
      </w:r>
    </w:p>
    <w:p>
      <w:r>
        <w:rPr>
          <w:b/>
        </w:rPr>
        <w:t xml:space="preserve">Esimerkki 1.4898</w:t>
      </w:r>
    </w:p>
    <w:p>
      <w:r>
        <w:t xml:space="preserve">Säilytä pieniä pillereitä.</w:t>
      </w:r>
    </w:p>
    <w:p>
      <w:r>
        <w:rPr>
          <w:b/>
        </w:rPr>
        <w:t xml:space="preserve">Tulos</w:t>
      </w:r>
    </w:p>
    <w:p>
      <w:r>
        <w:t xml:space="preserve">Säilytä vanhassa piilolinssikotelossa.</w:t>
      </w:r>
    </w:p>
    <w:p>
      <w:r>
        <w:rPr>
          <w:b/>
        </w:rPr>
        <w:t xml:space="preserve">Esimerkki 1.4899</w:t>
      </w:r>
    </w:p>
    <w:p>
      <w:r>
        <w:t xml:space="preserve">miten lopettaa hikka?</w:t>
      </w:r>
    </w:p>
    <w:p>
      <w:r>
        <w:rPr>
          <w:b/>
        </w:rPr>
        <w:t xml:space="preserve">Tulos</w:t>
      </w:r>
    </w:p>
    <w:p>
      <w:r>
        <w:t xml:space="preserve">saada joku pelottelemaan sinua.</w:t>
      </w:r>
    </w:p>
    <w:p>
      <w:r>
        <w:rPr>
          <w:b/>
        </w:rPr>
        <w:t xml:space="preserve">Esimerkki 1.4900</w:t>
      </w:r>
    </w:p>
    <w:p>
      <w:r>
        <w:t xml:space="preserve">Miten harjaat koirasi?</w:t>
      </w:r>
    </w:p>
    <w:p>
      <w:r>
        <w:rPr>
          <w:b/>
        </w:rPr>
        <w:t xml:space="preserve">Tulos</w:t>
      </w:r>
    </w:p>
    <w:p>
      <w:r>
        <w:t xml:space="preserve">Ota koiraharja ja harjaa koiran turkki sen turkin jyviä pitkin.</w:t>
      </w:r>
    </w:p>
    <w:p>
      <w:r>
        <w:rPr>
          <w:b/>
        </w:rPr>
        <w:t xml:space="preserve">Esimerkki 1.4901</w:t>
      </w:r>
    </w:p>
    <w:p>
      <w:r>
        <w:t xml:space="preserve">shottilasi</w:t>
      </w:r>
    </w:p>
    <w:p>
      <w:r>
        <w:rPr>
          <w:b/>
        </w:rPr>
        <w:t xml:space="preserve">Tulos</w:t>
      </w:r>
    </w:p>
    <w:p>
      <w:r>
        <w:t xml:space="preserve">voidaan peittää lautasliinalla </w:t>
      </w:r>
    </w:p>
    <w:p>
      <w:r>
        <w:rPr>
          <w:b/>
        </w:rPr>
        <w:t xml:space="preserve">Esimerkki 1.4902</w:t>
      </w:r>
    </w:p>
    <w:p>
      <w:r>
        <w:t xml:space="preserve">Reiän leikkaaminen tölkin pohjaan.</w:t>
      </w:r>
    </w:p>
    <w:p>
      <w:r>
        <w:rPr>
          <w:b/>
        </w:rPr>
        <w:t xml:space="preserve">Tulos</w:t>
      </w:r>
    </w:p>
    <w:p>
      <w:r>
        <w:t xml:space="preserve">Poraa tölkin pohjaan reikä poranterällä ja porakoneella. Laajenna reikää samalla poranterällä, kunnes reikä on halutun kokoinen.</w:t>
      </w:r>
    </w:p>
    <w:p>
      <w:r>
        <w:rPr>
          <w:b/>
        </w:rPr>
        <w:t xml:space="preserve">Esimerkki 1.4903</w:t>
      </w:r>
    </w:p>
    <w:p>
      <w:r>
        <w:t xml:space="preserve">miten hedelmä kuoritaan?</w:t>
      </w:r>
    </w:p>
    <w:p>
      <w:r>
        <w:rPr>
          <w:b/>
        </w:rPr>
        <w:t xml:space="preserve">Tulos</w:t>
      </w:r>
    </w:p>
    <w:p>
      <w:r>
        <w:t xml:space="preserve">ota iho kokonaan pois.</w:t>
      </w:r>
    </w:p>
    <w:p>
      <w:r>
        <w:rPr>
          <w:b/>
        </w:rPr>
        <w:t xml:space="preserve">Esimerkki 1.4904</w:t>
      </w:r>
    </w:p>
    <w:p>
      <w:r>
        <w:t xml:space="preserve">Kuinka tehdä kemian kiteet</w:t>
      </w:r>
    </w:p>
    <w:p>
      <w:r>
        <w:rPr>
          <w:b/>
        </w:rPr>
        <w:t xml:space="preserve">Tulos</w:t>
      </w:r>
    </w:p>
    <w:p>
      <w:r>
        <w:t xml:space="preserve">Kun haluat valmistaa kemian kiteet, kerää ensin ainekset. Tarvitset 1/4 c epsom-suolaa, 1/4 c kuumaa vettä, haarukan, elintarvikeväriä, sekoituskulhon tai dekantterilasin ja jääkaapin.</w:t>
      </w:r>
    </w:p>
    <w:p>
      <w:r>
        <w:rPr>
          <w:b/>
        </w:rPr>
        <w:t xml:space="preserve">Esimerkki 1.4905</w:t>
      </w:r>
    </w:p>
    <w:p>
      <w:r>
        <w:t xml:space="preserve">Lisää energiaa yöllä.</w:t>
      </w:r>
    </w:p>
    <w:p>
      <w:r>
        <w:rPr>
          <w:b/>
        </w:rPr>
        <w:t xml:space="preserve">Tulos</w:t>
      </w:r>
    </w:p>
    <w:p>
      <w:r>
        <w:t xml:space="preserve">Syö kulhollinen muroja.</w:t>
      </w:r>
    </w:p>
    <w:p>
      <w:r>
        <w:rPr>
          <w:b/>
        </w:rPr>
        <w:t xml:space="preserve">Esimerkki 1.4906</w:t>
      </w:r>
    </w:p>
    <w:p>
      <w:r>
        <w:t xml:space="preserve">Kuinka adoptoida kissa</w:t>
      </w:r>
    </w:p>
    <w:p>
      <w:r>
        <w:rPr>
          <w:b/>
        </w:rPr>
        <w:t xml:space="preserve">Tulos</w:t>
      </w:r>
    </w:p>
    <w:p>
      <w:r>
        <w:t xml:space="preserve">Monet kissat rakastavat toisen kissan seuraa. Jos adoptoit kaksi kissaa, sinun ei tarvitse huolehtia siitä, että toinen kissoista pitkästyy, on yksinäinen tai joutuu vaikeuksiin, kun olet poissa kotoa.</w:t>
      </w:r>
    </w:p>
    <w:p>
      <w:r>
        <w:rPr>
          <w:b/>
        </w:rPr>
        <w:t xml:space="preserve">Esimerkki 1.4907</w:t>
      </w:r>
    </w:p>
    <w:p>
      <w:r>
        <w:t xml:space="preserve">Miten tehdä tuolin tyynystä mukavampi?</w:t>
      </w:r>
    </w:p>
    <w:p>
      <w:r>
        <w:rPr>
          <w:b/>
        </w:rPr>
        <w:t xml:space="preserve">Tulos</w:t>
      </w:r>
    </w:p>
    <w:p>
      <w:r>
        <w:t xml:space="preserve">Leikkaa tyyny auki, täytä se sienellä ja kylvä se takaisin yhteen.</w:t>
      </w:r>
    </w:p>
    <w:p>
      <w:r>
        <w:rPr>
          <w:b/>
        </w:rPr>
        <w:t xml:space="preserve">Esimerkki 1.4908</w:t>
      </w:r>
    </w:p>
    <w:p>
      <w:r>
        <w:t xml:space="preserve">Jotta kahvi maistuisi vähemmän rohkealta.</w:t>
      </w:r>
    </w:p>
    <w:p>
      <w:r>
        <w:rPr>
          <w:b/>
        </w:rPr>
        <w:t xml:space="preserve">Tulos</w:t>
      </w:r>
    </w:p>
    <w:p>
      <w:r>
        <w:t xml:space="preserve">Lisää kahviin pieni määrä kermavaahtoa tai maitoa, jotta se olisi kevyempää.</w:t>
      </w:r>
    </w:p>
    <w:p>
      <w:r>
        <w:rPr>
          <w:b/>
        </w:rPr>
        <w:t xml:space="preserve">Esimerkki 1.4909</w:t>
      </w:r>
    </w:p>
    <w:p>
      <w:r>
        <w:t xml:space="preserve">Puhelimen kaiuttimien vahvistaminen.</w:t>
      </w:r>
    </w:p>
    <w:p>
      <w:r>
        <w:rPr>
          <w:b/>
        </w:rPr>
        <w:t xml:space="preserve">Tulos</w:t>
      </w:r>
    </w:p>
    <w:p>
      <w:r>
        <w:t xml:space="preserve">Laita puhelin tyhjään juomalasiin tai kulhoon, jolloin sen kaiuttimien äänenvoimakkuus kasvaa.</w:t>
      </w:r>
    </w:p>
    <w:p>
      <w:r>
        <w:rPr>
          <w:b/>
        </w:rPr>
        <w:t xml:space="preserve">Esimerkki 1.4910</w:t>
      </w:r>
    </w:p>
    <w:p>
      <w:r>
        <w:t xml:space="preserve">Valmistaudu puheeseen</w:t>
      </w:r>
    </w:p>
    <w:p>
      <w:r>
        <w:rPr>
          <w:b/>
        </w:rPr>
        <w:t xml:space="preserve">Tulos</w:t>
      </w:r>
    </w:p>
    <w:p>
      <w:r>
        <w:t xml:space="preserve">Harjoittele puhetta monta kertaa</w:t>
      </w:r>
    </w:p>
    <w:p>
      <w:r>
        <w:rPr>
          <w:b/>
        </w:rPr>
        <w:t xml:space="preserve">Esimerkki 1.4911</w:t>
      </w:r>
    </w:p>
    <w:p>
      <w:r>
        <w:t xml:space="preserve">miten taitat paperin?</w:t>
      </w:r>
    </w:p>
    <w:p>
      <w:r>
        <w:rPr>
          <w:b/>
        </w:rPr>
        <w:t xml:space="preserve">Tulos</w:t>
      </w:r>
    </w:p>
    <w:p>
      <w:r>
        <w:t xml:space="preserve">taivuta se kahtia uudelleen ja uudelleen.</w:t>
      </w:r>
    </w:p>
    <w:p>
      <w:r>
        <w:rPr>
          <w:b/>
        </w:rPr>
        <w:t xml:space="preserve">Esimerkki 1.4912</w:t>
      </w:r>
    </w:p>
    <w:p>
      <w:r>
        <w:t xml:space="preserve">Millaisia karkkeja minun pitäisi syödä, jos haluan vähentää stressiä?</w:t>
      </w:r>
    </w:p>
    <w:p>
      <w:r>
        <w:rPr>
          <w:b/>
        </w:rPr>
        <w:t xml:space="preserve">Tulos</w:t>
      </w:r>
    </w:p>
    <w:p>
      <w:r>
        <w:t xml:space="preserve">Ota minttua, sillä sen on osoitettu vähentävän päänsärkyä ja stressiä.</w:t>
      </w:r>
    </w:p>
    <w:p>
      <w:r>
        <w:rPr>
          <w:b/>
        </w:rPr>
        <w:t xml:space="preserve">Esimerkki 1.4913</w:t>
      </w:r>
    </w:p>
    <w:p>
      <w:r>
        <w:t xml:space="preserve">Voit valmistaa lianpoistoaineen materiaaleista, joita sinulla on jo käsilläsi.</w:t>
      </w:r>
    </w:p>
    <w:p>
      <w:r>
        <w:rPr>
          <w:b/>
        </w:rPr>
        <w:t xml:space="preserve">Tulos</w:t>
      </w:r>
    </w:p>
    <w:p>
      <w:r>
        <w:t xml:space="preserve">Tee oma myrkytön lianpoistoaine, jossa on yhtä paljon kookosöljyä ja ruokasoodaa.</w:t>
      </w:r>
    </w:p>
    <w:p>
      <w:r>
        <w:rPr>
          <w:b/>
        </w:rPr>
        <w:t xml:space="preserve">Esimerkki 1.4914</w:t>
      </w:r>
    </w:p>
    <w:p>
      <w:r>
        <w:t xml:space="preserve">Valmistella ainekset reseptin Dutch Oven, Hearty Cilantro Chicken Soup ainekset.</w:t>
      </w:r>
    </w:p>
    <w:p>
      <w:r>
        <w:rPr>
          <w:b/>
        </w:rPr>
        <w:t xml:space="preserve">Tulos</w:t>
      </w:r>
    </w:p>
    <w:p>
      <w:r>
        <w:t xml:space="preserve">Sytytä briketit polttimella, jotta ne ovat valmiina, kun aloitat kypsentämisen noin 15 minuutin kuluttua. Öljyä uunin pohja kevyesti. Aseta kananrinnat hienonnettujen sipulien päälle. Lisää loput ainekset ja sekoita hieman.</w:t>
      </w:r>
    </w:p>
    <w:p>
      <w:r>
        <w:rPr>
          <w:b/>
        </w:rPr>
        <w:t xml:space="preserve">Esimerkki 1.4915</w:t>
      </w:r>
    </w:p>
    <w:p>
      <w:r>
        <w:t xml:space="preserve">miten vaalentaa pisamia</w:t>
      </w:r>
    </w:p>
    <w:p>
      <w:r>
        <w:rPr>
          <w:b/>
        </w:rPr>
        <w:t xml:space="preserve">Tulos</w:t>
      </w:r>
    </w:p>
    <w:p>
      <w:r>
        <w:t xml:space="preserve">sitruunamehu on vahva hedelmähappo, ja se toimii hyvin valkaisuaineena. Samalla tavalla kuin ihmiset käyttävät sitä korostamaan hiusraitoja kesällä, sitruunamehu voi vaalentaa ihoa. ... Muutaman kuukauden jatkuvan käytön jälkeen pisamia pitäisi alkaa haalistua.</w:t>
      </w:r>
    </w:p>
    <w:p>
      <w:r>
        <w:rPr>
          <w:b/>
        </w:rPr>
        <w:t xml:space="preserve">Esimerkki 1.4916</w:t>
      </w:r>
    </w:p>
    <w:p>
      <w:r>
        <w:t xml:space="preserve">Kahden ainesosan Nutella Mousse -moussen valmistaminen</w:t>
      </w:r>
    </w:p>
    <w:p>
      <w:r>
        <w:rPr>
          <w:b/>
        </w:rPr>
        <w:t xml:space="preserve">Tulos</w:t>
      </w:r>
    </w:p>
    <w:p>
      <w:r>
        <w:t xml:space="preserve">Kerää ainekset (Nutella-levite ja kermavaahto), kuumenna Nutella varovasti, vatkaa kermavaahto, kunnes se pitää muotonsa, yhdistä nämä kaksi varovasti, jäähdytä ja tarjoile.</w:t>
      </w:r>
    </w:p>
    <w:p>
      <w:r>
        <w:rPr>
          <w:b/>
        </w:rPr>
        <w:t xml:space="preserve">Esimerkki 1.4917</w:t>
      </w:r>
    </w:p>
    <w:p>
      <w:r>
        <w:t xml:space="preserve">Miten teet kirnupiimän korvikkeen pannukakkuihin?</w:t>
      </w:r>
    </w:p>
    <w:p>
      <w:r>
        <w:rPr>
          <w:b/>
        </w:rPr>
        <w:t xml:space="preserve">Tulos</w:t>
      </w:r>
    </w:p>
    <w:p>
      <w:r>
        <w:t xml:space="preserve">Kirnupiimän korvikkeen valmistamiseksi ota yksi kupillinen maitoa ja tyhjennä siitä yksi ruokalusikallinen. Korvaa ruokalusikallinen maitoa ruokalusikallisella valkoviinietikkaa ja anna sen vaikuttaa kaksikymmentä minuuttia.</w:t>
      </w:r>
    </w:p>
    <w:p>
      <w:r>
        <w:rPr>
          <w:b/>
        </w:rPr>
        <w:t xml:space="preserve">Esimerkki 1.4918</w:t>
      </w:r>
    </w:p>
    <w:p>
      <w:r>
        <w:t xml:space="preserve">Miten saada pikkulapsi nukkumaan yksinään?</w:t>
      </w:r>
    </w:p>
    <w:p>
      <w:r>
        <w:rPr>
          <w:b/>
        </w:rPr>
        <w:t xml:space="preserve">Tulos</w:t>
      </w:r>
    </w:p>
    <w:p>
      <w:r>
        <w:t xml:space="preserve">Sen sijaan, että siirtyminen tapahtuisi yhtäkkiä, on tärkeää valmistella pikkulasta hyvissä ajoin etukäteen.</w:t>
      </w:r>
    </w:p>
    <w:p>
      <w:r>
        <w:rPr>
          <w:b/>
        </w:rPr>
        <w:t xml:space="preserve">Esimerkki 1.4919</w:t>
      </w:r>
    </w:p>
    <w:p>
      <w:r>
        <w:t xml:space="preserve">Mitä teet pahanhajuiselle ruoalle?</w:t>
      </w:r>
    </w:p>
    <w:p>
      <w:r>
        <w:rPr>
          <w:b/>
        </w:rPr>
        <w:t xml:space="preserve">Tulos</w:t>
      </w:r>
    </w:p>
    <w:p>
      <w:r>
        <w:t xml:space="preserve">heitä se ulkona olevaan roskakoriin, jotta se ei haise taloon.</w:t>
      </w:r>
    </w:p>
    <w:p>
      <w:r>
        <w:rPr>
          <w:b/>
        </w:rPr>
        <w:t xml:space="preserve">Esimerkki 1.4920</w:t>
      </w:r>
    </w:p>
    <w:p>
      <w:r>
        <w:t xml:space="preserve">Mitä sinun pitäisi tehdä, jos olet jäänyt autoosi veden alle etkä pääse ulos?</w:t>
      </w:r>
    </w:p>
    <w:p>
      <w:r>
        <w:rPr>
          <w:b/>
        </w:rPr>
        <w:t xml:space="preserve">Tulos</w:t>
      </w:r>
    </w:p>
    <w:p>
      <w:r>
        <w:t xml:space="preserve">Vedä autosi pääntuki ulos ja iske sivuikkunaan metallisella piikkikannalla.</w:t>
      </w:r>
    </w:p>
    <w:p>
      <w:r>
        <w:rPr>
          <w:b/>
        </w:rPr>
        <w:t xml:space="preserve">Esimerkki 1.4921</w:t>
      </w:r>
    </w:p>
    <w:p>
      <w:r>
        <w:t xml:space="preserve">Miten tehdä perus alustan sänky?</w:t>
      </w:r>
    </w:p>
    <w:p>
      <w:r>
        <w:rPr>
          <w:b/>
        </w:rPr>
        <w:t xml:space="preserve">Tulos</w:t>
      </w:r>
    </w:p>
    <w:p>
      <w:r>
        <w:t xml:space="preserve">Luo puulankkujen avulla neliönmuotoinen pohja, kiinnitä ne kiinnikkeillä, aja lisää puuta pohjan poikki ja poraa ne pohjaan ja aseta patja puupohjan päälle.</w:t>
      </w:r>
    </w:p>
    <w:p>
      <w:r>
        <w:rPr>
          <w:b/>
        </w:rPr>
        <w:t xml:space="preserve">Esimerkki 1.4922</w:t>
      </w:r>
    </w:p>
    <w:p>
      <w:r>
        <w:t xml:space="preserve">Miten voit rikkoa betonia autotallissa olevilla työkaluilla?</w:t>
      </w:r>
    </w:p>
    <w:p>
      <w:r>
        <w:rPr>
          <w:b/>
        </w:rPr>
        <w:t xml:space="preserve">Tulos</w:t>
      </w:r>
    </w:p>
    <w:p>
      <w:r>
        <w:t xml:space="preserve">Murskaa betoni lekalla.</w:t>
      </w:r>
    </w:p>
    <w:p>
      <w:r>
        <w:rPr>
          <w:b/>
        </w:rPr>
        <w:t xml:space="preserve">Esimerkki 1.4923</w:t>
      </w:r>
    </w:p>
    <w:p>
      <w:r>
        <w:t xml:space="preserve">puristin</w:t>
      </w:r>
    </w:p>
    <w:p>
      <w:r>
        <w:rPr>
          <w:b/>
        </w:rPr>
        <w:t xml:space="preserve">Tulos</w:t>
      </w:r>
    </w:p>
    <w:p>
      <w:r>
        <w:t xml:space="preserve">squash paperiliitin </w:t>
      </w:r>
    </w:p>
    <w:p>
      <w:r>
        <w:rPr>
          <w:b/>
        </w:rPr>
        <w:t xml:space="preserve">Esimerkki 1.4924</w:t>
      </w:r>
    </w:p>
    <w:p>
      <w:r>
        <w:t xml:space="preserve">Taita paperi neljäsosiin.</w:t>
      </w:r>
    </w:p>
    <w:p>
      <w:r>
        <w:rPr>
          <w:b/>
        </w:rPr>
        <w:t xml:space="preserve">Tulos</w:t>
      </w:r>
    </w:p>
    <w:p>
      <w:r>
        <w:t xml:space="preserve">Vedä kahta kulmaa - horisonttia tai pystysuoraa - kunnes ne ulottuvat kahteen muuhun kulmaan. Kumoa ja toista sitten toiseen suuntaan.</w:t>
      </w:r>
    </w:p>
    <w:p>
      <w:r>
        <w:rPr>
          <w:b/>
        </w:rPr>
        <w:t xml:space="preserve">Esimerkki 1.4925</w:t>
      </w:r>
    </w:p>
    <w:p>
      <w:r>
        <w:t xml:space="preserve">Kypsennät folioon käärittyä ruokaa mikroaaltouunissa,</w:t>
      </w:r>
    </w:p>
    <w:p>
      <w:r>
        <w:rPr>
          <w:b/>
        </w:rPr>
        <w:t xml:space="preserve">Tulos</w:t>
      </w:r>
    </w:p>
    <w:p>
      <w:r>
        <w:t xml:space="preserve">Kääri ruoka irti foliosta ja laita ruoka lautaselle mikroaaltouuniin.</w:t>
      </w:r>
    </w:p>
    <w:p>
      <w:r>
        <w:rPr>
          <w:b/>
        </w:rPr>
        <w:t xml:space="preserve">Esimerkki 1.4926</w:t>
      </w:r>
    </w:p>
    <w:p>
      <w:r>
        <w:t xml:space="preserve">miten ot löytää alueen kolmion</w:t>
      </w:r>
    </w:p>
    <w:p>
      <w:r>
        <w:rPr>
          <w:b/>
        </w:rPr>
        <w:t xml:space="preserve">Tulos</w:t>
      </w:r>
    </w:p>
    <w:p>
      <w:r>
        <w:t xml:space="preserve">Kolmion pinta-ala saadaan kertomalla sen pohja korkeudella ja jakamalla se sitten kahdella. Jakaminen kahdella johtuu siitä, että yhdensuuntainen kolmio voidaan jakaa kahteen kolmioon. Esimerkiksi vasemmalla olevassa kuvassa kunkin kolmion pinta-ala on puolet rinnakkaisneliön pinta-alasta.</w:t>
      </w:r>
    </w:p>
    <w:p>
      <w:r>
        <w:rPr>
          <w:b/>
        </w:rPr>
        <w:t xml:space="preserve">Esimerkki 1.4927</w:t>
      </w:r>
    </w:p>
    <w:p>
      <w:r>
        <w:t xml:space="preserve">Kätkeä siniset kynät ihmisiltä, jotka eivät palauta niitä,</w:t>
      </w:r>
    </w:p>
    <w:p>
      <w:r>
        <w:rPr>
          <w:b/>
        </w:rPr>
        <w:t xml:space="preserve">Tulos</w:t>
      </w:r>
    </w:p>
    <w:p>
      <w:r>
        <w:t xml:space="preserve">aseta siniset musteputket punaisen kynän kotelon sisään.</w:t>
      </w:r>
    </w:p>
    <w:p>
      <w:r>
        <w:rPr>
          <w:b/>
        </w:rPr>
        <w:t xml:space="preserve">Esimerkki 1.4928</w:t>
      </w:r>
    </w:p>
    <w:p>
      <w:r>
        <w:t xml:space="preserve">Miten varmistaa, että kädet eivät satu, kun nostat painoja kuntosalilla?</w:t>
      </w:r>
    </w:p>
    <w:p>
      <w:r>
        <w:rPr>
          <w:b/>
        </w:rPr>
        <w:t xml:space="preserve">Tulos</w:t>
      </w:r>
    </w:p>
    <w:p>
      <w:r>
        <w:t xml:space="preserve">Käytä liitua käsissäsi ja tangossa, kun nostat.</w:t>
      </w:r>
    </w:p>
    <w:p>
      <w:r>
        <w:rPr>
          <w:b/>
        </w:rPr>
        <w:t xml:space="preserve">Esimerkki 1.4929</w:t>
      </w:r>
    </w:p>
    <w:p>
      <w:r>
        <w:t xml:space="preserve">Miten löydän Eridanuksen tähtikuvion?</w:t>
      </w:r>
    </w:p>
    <w:p>
      <w:r>
        <w:rPr>
          <w:b/>
        </w:rPr>
        <w:t xml:space="preserve">Tulos</w:t>
      </w:r>
    </w:p>
    <w:p>
      <w:r>
        <w:t xml:space="preserve">Eridanus on pitkä tähtikuvio, joka kiemurtelee Orionin jaloista, lähellä taivaan päiväntasaajaa, aina Tucanaan asti, jonka deklinaatio on lähes 60° eteläistä leveyttä. Se löytyy eteläiseltä iltataivaalta marraskuun tienoilla.</w:t>
      </w:r>
    </w:p>
    <w:p>
      <w:r>
        <w:rPr>
          <w:b/>
        </w:rPr>
        <w:t xml:space="preserve">Esimerkki 1.4930</w:t>
      </w:r>
    </w:p>
    <w:p>
      <w:r>
        <w:t xml:space="preserve">Voit antaa puulle luonnollisen vanhentuneen ulkonäön seuraavasti</w:t>
      </w:r>
    </w:p>
    <w:p>
      <w:r>
        <w:rPr>
          <w:b/>
        </w:rPr>
        <w:t xml:space="preserve">Tulos</w:t>
      </w:r>
    </w:p>
    <w:p>
      <w:r>
        <w:t xml:space="preserve">Varovasti lyömällä taskulampulla antaa sille ikääntyneen ilmeen</w:t>
      </w:r>
    </w:p>
    <w:p>
      <w:r>
        <w:rPr>
          <w:b/>
        </w:rPr>
        <w:t xml:space="preserve">Esimerkki 1.4931</w:t>
      </w:r>
    </w:p>
    <w:p>
      <w:r>
        <w:t xml:space="preserve">Imuroi pieniä esineitä.</w:t>
      </w:r>
    </w:p>
    <w:p>
      <w:r>
        <w:rPr>
          <w:b/>
        </w:rPr>
        <w:t xml:space="preserve">Tulos</w:t>
      </w:r>
    </w:p>
    <w:p>
      <w:r>
        <w:t xml:space="preserve">Laita kuminauha sukan päälle imuletkun päälle.</w:t>
      </w:r>
    </w:p>
    <w:p>
      <w:r>
        <w:rPr>
          <w:b/>
        </w:rPr>
        <w:t xml:space="preserve">Esimerkki 1.4932</w:t>
      </w:r>
    </w:p>
    <w:p>
      <w:r>
        <w:t xml:space="preserve">miten hedelmiä kypsytetään</w:t>
      </w:r>
    </w:p>
    <w:p>
      <w:r>
        <w:rPr>
          <w:b/>
        </w:rPr>
        <w:t xml:space="preserve">Tulos</w:t>
      </w:r>
    </w:p>
    <w:p>
      <w:r>
        <w:t xml:space="preserve">laita se ruskeaan pussiin pimeään paikkaan muutamaksi päiväksi.</w:t>
      </w:r>
    </w:p>
    <w:p>
      <w:r>
        <w:rPr>
          <w:b/>
        </w:rPr>
        <w:t xml:space="preserve">Esimerkki 1.4933</w:t>
      </w:r>
    </w:p>
    <w:p>
      <w:r>
        <w:t xml:space="preserve">Pelaa pelejä matkapuhelimella ilman, että akku kuormittuu.</w:t>
      </w:r>
    </w:p>
    <w:p>
      <w:r>
        <w:rPr>
          <w:b/>
        </w:rPr>
        <w:t xml:space="preserve">Tulos</w:t>
      </w:r>
    </w:p>
    <w:p>
      <w:r>
        <w:t xml:space="preserve">Jos haluat vähentää matkapuhelimen akun kuormitusta mutta silti pelata pelejä, voit yksinkertaisesti asettaa puhelimen asetukset lentokonetilaan. Tämä kytkee matkapuhelimen radiotoiminnon pois päältä ja vähentää matkapuhelimen akun kuormitusta.</w:t>
      </w:r>
    </w:p>
    <w:p>
      <w:r>
        <w:rPr>
          <w:b/>
        </w:rPr>
        <w:t xml:space="preserve">Esimerkki 1.4934</w:t>
      </w:r>
    </w:p>
    <w:p>
      <w:r>
        <w:t xml:space="preserve">Miten koiran kynnet leikataan?</w:t>
      </w:r>
    </w:p>
    <w:p>
      <w:r>
        <w:rPr>
          <w:b/>
        </w:rPr>
        <w:t xml:space="preserve">Tulos</w:t>
      </w:r>
    </w:p>
    <w:p>
      <w:r>
        <w:t xml:space="preserve">Leikkaa kynsi 45 asteen kulmassa 45 asteen kulmassa kynsileikkurin leikkuupää kynnen alapuolelta kynnen loppupäätä kohti. Leikkaat pois hienomman kärjen. Koirilla, erityisesti niillä, joilla on tummat kynnet, tee kynsileikkurilla useita pieniä nipistyksiä yhden isomman sijaan.</w:t>
      </w:r>
    </w:p>
    <w:p>
      <w:r>
        <w:rPr>
          <w:b/>
        </w:rPr>
        <w:t xml:space="preserve">Esimerkki 1.4935</w:t>
      </w:r>
    </w:p>
    <w:p>
      <w:r>
        <w:t xml:space="preserve">Saada sarjakuvaidea julkaistua,</w:t>
      </w:r>
    </w:p>
    <w:p>
      <w:r>
        <w:rPr>
          <w:b/>
        </w:rPr>
        <w:t xml:space="preserve">Tulos</w:t>
      </w:r>
    </w:p>
    <w:p>
      <w:r>
        <w:t xml:space="preserve">etsi sarjakuvakustantajia, jotka ottavat vastaan ehdotuksia ihmisiltä.</w:t>
      </w:r>
    </w:p>
    <w:p>
      <w:r>
        <w:rPr>
          <w:b/>
        </w:rPr>
        <w:t xml:space="preserve">Esimerkki 1.4936</w:t>
      </w:r>
    </w:p>
    <w:p>
      <w:r>
        <w:t xml:space="preserve">Voit kiinnittää magneetin puiseen avaimenperään seuraavasti</w:t>
      </w:r>
    </w:p>
    <w:p>
      <w:r>
        <w:rPr>
          <w:b/>
        </w:rPr>
        <w:t xml:space="preserve">Tulos</w:t>
      </w:r>
    </w:p>
    <w:p>
      <w:r>
        <w:t xml:space="preserve">Pidä magneetti paikallaan liimalla.</w:t>
      </w:r>
    </w:p>
    <w:p>
      <w:r>
        <w:rPr>
          <w:b/>
        </w:rPr>
        <w:t xml:space="preserve">Esimerkki 1.4937</w:t>
      </w:r>
    </w:p>
    <w:p>
      <w:r>
        <w:t xml:space="preserve">Mitä voit ottaa antioksidanttina, jonka voit tehdä kotona?</w:t>
      </w:r>
    </w:p>
    <w:p>
      <w:r>
        <w:rPr>
          <w:b/>
        </w:rPr>
        <w:t xml:space="preserve">Tulos</w:t>
      </w:r>
    </w:p>
    <w:p>
      <w:r>
        <w:t xml:space="preserve">Voit sekoittaa kurkumaa, neilikkaa ja kanelia keskenään.</w:t>
      </w:r>
    </w:p>
    <w:p>
      <w:r>
        <w:rPr>
          <w:b/>
        </w:rPr>
        <w:t xml:space="preserve">Esimerkki 1.4938</w:t>
      </w:r>
    </w:p>
    <w:p>
      <w:r>
        <w:t xml:space="preserve">miten rasva poistetaan helposti varastoista</w:t>
      </w:r>
    </w:p>
    <w:p>
      <w:r>
        <w:rPr>
          <w:b/>
        </w:rPr>
        <w:t xml:space="preserve">Tulos</w:t>
      </w:r>
    </w:p>
    <w:p>
      <w:r>
        <w:t xml:space="preserve">Kääri jääkuutiot juustoliinaan tai paperipyyhkeeseen ja kuori pinta, jolloin rasva jähmettyy ja on helpompi poistaa paahtoleivän tai lusikan avulla.</w:t>
      </w:r>
    </w:p>
    <w:p>
      <w:r>
        <w:rPr>
          <w:b/>
        </w:rPr>
        <w:t xml:space="preserve">Esimerkki 1.4939</w:t>
      </w:r>
    </w:p>
    <w:p>
      <w:r>
        <w:t xml:space="preserve">miten vihannestölkki avataan?</w:t>
      </w:r>
    </w:p>
    <w:p>
      <w:r>
        <w:rPr>
          <w:b/>
        </w:rPr>
        <w:t xml:space="preserve">Tulos</w:t>
      </w:r>
    </w:p>
    <w:p>
      <w:r>
        <w:t xml:space="preserve">laita se tölkinavaajan läpi.</w:t>
      </w:r>
    </w:p>
    <w:p>
      <w:r>
        <w:rPr>
          <w:b/>
        </w:rPr>
        <w:t xml:space="preserve">Esimerkki 1.4940</w:t>
      </w:r>
    </w:p>
    <w:p>
      <w:r>
        <w:t xml:space="preserve">paperipyyherulla</w:t>
      </w:r>
    </w:p>
    <w:p>
      <w:r>
        <w:rPr>
          <w:b/>
        </w:rPr>
        <w:t xml:space="preserve">Tulos</w:t>
      </w:r>
    </w:p>
    <w:p>
      <w:r>
        <w:t xml:space="preserve">voi puhdistaa maitovuodot</w:t>
      </w:r>
    </w:p>
    <w:p>
      <w:r>
        <w:rPr>
          <w:b/>
        </w:rPr>
        <w:t xml:space="preserve">Esimerkki 1.4941</w:t>
      </w:r>
    </w:p>
    <w:p>
      <w:r>
        <w:t xml:space="preserve">muotoile limsatölkki</w:t>
      </w:r>
    </w:p>
    <w:p>
      <w:r>
        <w:rPr>
          <w:b/>
        </w:rPr>
        <w:t xml:space="preserve">Tulos</w:t>
      </w:r>
    </w:p>
    <w:p>
      <w:r>
        <w:t xml:space="preserve">leikkaa tölkki litteäksi, kiedo se samanmuotoisen esineen ympärille ja paista uunissa 30 minuuttia.</w:t>
      </w:r>
    </w:p>
    <w:p>
      <w:r>
        <w:rPr>
          <w:b/>
        </w:rPr>
        <w:t xml:space="preserve">Esimerkki 1.4942</w:t>
      </w:r>
    </w:p>
    <w:p>
      <w:r>
        <w:t xml:space="preserve">Välttääksesi muita pelaajia selvittämästä, millainen käsi sinulla on,</w:t>
      </w:r>
    </w:p>
    <w:p>
      <w:r>
        <w:rPr>
          <w:b/>
        </w:rPr>
        <w:t xml:space="preserve">Tulos</w:t>
      </w:r>
    </w:p>
    <w:p>
      <w:r>
        <w:t xml:space="preserve">Pidä kasvot rauhallisina äläkä tee mitään ilmeitä ennen tai jälkeen liikkeen.</w:t>
      </w:r>
    </w:p>
    <w:p>
      <w:r>
        <w:rPr>
          <w:b/>
        </w:rPr>
        <w:t xml:space="preserve">Esimerkki 1.4943</w:t>
      </w:r>
    </w:p>
    <w:p>
      <w:r>
        <w:t xml:space="preserve">Pelastaa paperin, joka on täynnä kirjoituksia tai piirustuksia ja joka on kastunut,</w:t>
      </w:r>
    </w:p>
    <w:p>
      <w:r>
        <w:rPr>
          <w:b/>
        </w:rPr>
        <w:t xml:space="preserve">Tulos</w:t>
      </w:r>
    </w:p>
    <w:p>
      <w:r>
        <w:t xml:space="preserve">aseta se varovasti tuulettimen eteen.</w:t>
      </w:r>
    </w:p>
    <w:p>
      <w:r>
        <w:rPr>
          <w:b/>
        </w:rPr>
        <w:t xml:space="preserve">Esimerkki 1.4944</w:t>
      </w:r>
    </w:p>
    <w:p>
      <w:r>
        <w:t xml:space="preserve">Miten parsakaali paistetaan?</w:t>
      </w:r>
    </w:p>
    <w:p>
      <w:r>
        <w:rPr>
          <w:b/>
        </w:rPr>
        <w:t xml:space="preserve">Tulos</w:t>
      </w:r>
    </w:p>
    <w:p>
      <w:r>
        <w:t xml:space="preserve">Paahda kasviksia pienellä määrällä oliiviöljyä, suolaa ja pippuria 20-25 minuuttia uunissa. Lisää päälle sitruunamehua, pinjansiemeniä ja parmesaania. Parsakaalista tulee rapeaa ja herkullista!</w:t>
      </w:r>
    </w:p>
    <w:p>
      <w:r>
        <w:rPr>
          <w:b/>
        </w:rPr>
        <w:t xml:space="preserve">Esimerkki 1.4945</w:t>
      </w:r>
    </w:p>
    <w:p>
      <w:r>
        <w:t xml:space="preserve">Vedä sateenvarjo takaisin.</w:t>
      </w:r>
    </w:p>
    <w:p>
      <w:r>
        <w:rPr>
          <w:b/>
        </w:rPr>
        <w:t xml:space="preserve">Tulos</w:t>
      </w:r>
    </w:p>
    <w:p>
      <w:r>
        <w:t xml:space="preserve">Paina voimakkaasti sateenvarjon kahvassa olevaa painiketta ja vedä samalla akselia alaspäin, kunnes se loksahtaa kokoon. Kierrä kiinnitin sateenvarjon ympärille ja kiinnitä.</w:t>
      </w:r>
    </w:p>
    <w:p>
      <w:r>
        <w:rPr>
          <w:b/>
        </w:rPr>
        <w:t xml:space="preserve">Esimerkki 1.4946</w:t>
      </w:r>
    </w:p>
    <w:p>
      <w:r>
        <w:t xml:space="preserve">Lisää terälehdet fondanttiruusuun</w:t>
      </w:r>
    </w:p>
    <w:p>
      <w:r>
        <w:rPr>
          <w:b/>
        </w:rPr>
        <w:t xml:space="preserve">Tulos</w:t>
      </w:r>
    </w:p>
    <w:p>
      <w:r>
        <w:t xml:space="preserve">Hiero märällä sormella pohjan pohjaan ja liimaa ympyrä sitten pohjan märkään osaan. Toista tätä, kunnes ruusussa on niin monta terälehteä kuin haluat.</w:t>
      </w:r>
    </w:p>
    <w:p>
      <w:r>
        <w:rPr>
          <w:b/>
        </w:rPr>
        <w:t xml:space="preserve">Esimerkki 1.4947</w:t>
      </w:r>
    </w:p>
    <w:p>
      <w:r>
        <w:t xml:space="preserve">Auttaa sinua valmistautumaan haastatteluun</w:t>
      </w:r>
    </w:p>
    <w:p>
      <w:r>
        <w:rPr>
          <w:b/>
        </w:rPr>
        <w:t xml:space="preserve">Tulos</w:t>
      </w:r>
    </w:p>
    <w:p>
      <w:r>
        <w:t xml:space="preserve">Tutki toimialaa ja yritystä.  Haastattelija voi kysyä sinulta, millaiseksi koet hänen yrityksensä aseman alalla.  Keskity tästä syystä työnhaussa vain muutamaan toimialaan.</w:t>
      </w:r>
    </w:p>
    <w:p>
      <w:r>
        <w:rPr>
          <w:b/>
        </w:rPr>
        <w:t xml:space="preserve">Esimerkki 1.4948</w:t>
      </w:r>
    </w:p>
    <w:p>
      <w:r>
        <w:t xml:space="preserve">Auttaa banaaneja säilymään tuoreina, kun niitä säilytetään kaapissa,</w:t>
      </w:r>
    </w:p>
    <w:p>
      <w:r>
        <w:rPr>
          <w:b/>
        </w:rPr>
        <w:t xml:space="preserve">Tulos</w:t>
      </w:r>
    </w:p>
    <w:p>
      <w:r>
        <w:t xml:space="preserve">kääri banaanien päät muovikelmulla.</w:t>
      </w:r>
    </w:p>
    <w:p>
      <w:r>
        <w:rPr>
          <w:b/>
        </w:rPr>
        <w:t xml:space="preserve">Esimerkki 1.4949</w:t>
      </w:r>
    </w:p>
    <w:p>
      <w:r>
        <w:t xml:space="preserve">Laittaa kuorrutus kakun päälle,</w:t>
      </w:r>
    </w:p>
    <w:p>
      <w:r>
        <w:rPr>
          <w:b/>
        </w:rPr>
        <w:t xml:space="preserve">Tulos</w:t>
      </w:r>
    </w:p>
    <w:p>
      <w:r>
        <w:t xml:space="preserve">laita kuorrutetta veitsen kylkeen ja liu'uta sitä pitkin pintaa, kunnes se on peittynyt.</w:t>
      </w:r>
    </w:p>
    <w:p>
      <w:r>
        <w:rPr>
          <w:b/>
        </w:rPr>
        <w:t xml:space="preserve">Esimerkki 1.4950</w:t>
      </w:r>
    </w:p>
    <w:p>
      <w:r>
        <w:t xml:space="preserve">Poista home suihkuverhosta.</w:t>
      </w:r>
    </w:p>
    <w:p>
      <w:r>
        <w:rPr>
          <w:b/>
        </w:rPr>
        <w:t xml:space="preserve">Tulos</w:t>
      </w:r>
    </w:p>
    <w:p>
      <w:r>
        <w:t xml:space="preserve">Liota ämpäriin valkaisuainetta ja pese sitten tavalliseen tapaan.</w:t>
      </w:r>
    </w:p>
    <w:p>
      <w:r>
        <w:rPr>
          <w:b/>
        </w:rPr>
        <w:t xml:space="preserve">Esimerkki 1.4951</w:t>
      </w:r>
    </w:p>
    <w:p>
      <w:r>
        <w:t xml:space="preserve">Miten lakaista kuisti</w:t>
      </w:r>
    </w:p>
    <w:p>
      <w:r>
        <w:rPr>
          <w:b/>
        </w:rPr>
        <w:t xml:space="preserve">Tulos</w:t>
      </w:r>
    </w:p>
    <w:p>
      <w:r>
        <w:t xml:space="preserve">Aloita kuistin toiselta puolelta ja lakaise pölyt ja roskat keskelle kasaan. Tee sama kuistin toiselta puolelta. Kun kaikki roskat on kerätty yhteen suureen kasaan, lakaise kasa pölykauhaan ja hävitä se.</w:t>
      </w:r>
    </w:p>
    <w:p>
      <w:r>
        <w:rPr>
          <w:b/>
        </w:rPr>
        <w:t xml:space="preserve">Esimerkki 1.4952</w:t>
      </w:r>
    </w:p>
    <w:p>
      <w:r>
        <w:t xml:space="preserve">Jotta keksitaikina ei tarttuisi keksien leikkuuvuokiin.</w:t>
      </w:r>
    </w:p>
    <w:p>
      <w:r>
        <w:rPr>
          <w:b/>
        </w:rPr>
        <w:t xml:space="preserve">Tulos</w:t>
      </w:r>
    </w:p>
    <w:p>
      <w:r>
        <w:t xml:space="preserve">Kasta keksiveitsi jauhoihin ennen keksin muotojen leikkaamista. Jauhot auttavat leikkuria leikkaamaan taikinan läpi vähemmällä vastuksella, joten voit leikata keksit nopeammin ja vähemmän turhautuneena! Lisää jauhoja leikkuriin tarpeen mukaan.</w:t>
      </w:r>
    </w:p>
    <w:p>
      <w:r>
        <w:rPr>
          <w:b/>
        </w:rPr>
        <w:t xml:space="preserve">Esimerkki 1.4953</w:t>
      </w:r>
    </w:p>
    <w:p>
      <w:r>
        <w:t xml:space="preserve">Miten kengät voi pilata?</w:t>
      </w:r>
    </w:p>
    <w:p>
      <w:r>
        <w:rPr>
          <w:b/>
        </w:rPr>
        <w:t xml:space="preserve">Tulos</w:t>
      </w:r>
    </w:p>
    <w:p>
      <w:r>
        <w:t xml:space="preserve">Tuhoamalla pohjan tai ulkopinnan.</w:t>
      </w:r>
    </w:p>
    <w:p>
      <w:r>
        <w:rPr>
          <w:b/>
        </w:rPr>
        <w:t xml:space="preserve">Esimerkki 1.4954</w:t>
      </w:r>
    </w:p>
    <w:p>
      <w:r>
        <w:t xml:space="preserve">puinen tuolin jalka</w:t>
      </w:r>
    </w:p>
    <w:p>
      <w:r>
        <w:rPr>
          <w:b/>
        </w:rPr>
        <w:t xml:space="preserve">Tulos</w:t>
      </w:r>
    </w:p>
    <w:p>
      <w:r>
        <w:t xml:space="preserve">voi tehdä vasaran </w:t>
      </w:r>
    </w:p>
    <w:p>
      <w:r>
        <w:rPr>
          <w:b/>
        </w:rPr>
        <w:t xml:space="preserve">Esimerkki 1.4955</w:t>
      </w:r>
    </w:p>
    <w:p>
      <w:r>
        <w:t xml:space="preserve">Miten hehkulamppu irrotetaan?</w:t>
      </w:r>
    </w:p>
    <w:p>
      <w:r>
        <w:rPr>
          <w:b/>
        </w:rPr>
        <w:t xml:space="preserve">Tulos</w:t>
      </w:r>
    </w:p>
    <w:p>
      <w:r>
        <w:t xml:space="preserve">Sammuta se, anna sen jäähtyä ja irrota se sitten pistorasiasta.</w:t>
      </w:r>
    </w:p>
    <w:p>
      <w:r>
        <w:rPr>
          <w:b/>
        </w:rPr>
        <w:t xml:space="preserve">Esimerkki 1.4956</w:t>
      </w:r>
    </w:p>
    <w:p>
      <w:r>
        <w:t xml:space="preserve">Voin ruskistaminen.</w:t>
      </w:r>
    </w:p>
    <w:p>
      <w:r>
        <w:rPr>
          <w:b/>
        </w:rPr>
        <w:t xml:space="preserve">Tulos</w:t>
      </w:r>
    </w:p>
    <w:p>
      <w:r>
        <w:t xml:space="preserve">Kuumenna pieni kattila keskitasolle tai keskilämmölle ja heitä voita joukkoon. Se alkaa kuplia hieman sulamisen myötä; pyörittele pannua sen sijaan, että sekoittaisit lusikalla. Noin 5 minuutin kuluttua kuplat alkavat muuttua paksuksi vaahdoksi. Tarkkaile sitä huolellisesti! Vaahto muuttuu kauniista valkoisesta/kermaisesta väristä ruskehtavaksi parin minuutin kuluttua. Kun näin tapahtuu ja se alkaa tuoksua pähkinäiseltä ja herkulliselta, ota pannu pois liedeltä.</w:t>
      </w:r>
    </w:p>
    <w:p>
      <w:r>
        <w:rPr>
          <w:b/>
        </w:rPr>
        <w:t xml:space="preserve">Esimerkki 1.4957</w:t>
      </w:r>
    </w:p>
    <w:p>
      <w:r>
        <w:t xml:space="preserve">Miten valmistaudut kohdekaupunkiin ulkomailla opiskellessasi?</w:t>
      </w:r>
    </w:p>
    <w:p>
      <w:r>
        <w:rPr>
          <w:b/>
        </w:rPr>
        <w:t xml:space="preserve">Tulos</w:t>
      </w:r>
    </w:p>
    <w:p>
      <w:r>
        <w:t xml:space="preserve">Laadi kohdeluettelo alueesta, jossa aiot asua tilapäisesti ulkomailla opiskeluaikanasi. Kysy suosituksia muilta ihmisiltä, jotka ovat olleet kyseisellä alueella pidemmän aikaa. Tutki alueen säätiloja sinä aikana, jonka vietät siellä, jotta voit pakata mukaan juuri ne vaatteet, joita tarvitset.</w:t>
      </w:r>
    </w:p>
    <w:p>
      <w:r>
        <w:rPr>
          <w:b/>
        </w:rPr>
        <w:t xml:space="preserve">Esimerkki 1.4958</w:t>
      </w:r>
    </w:p>
    <w:p>
      <w:r>
        <w:t xml:space="preserve">Miten suolakurkkuselleri säilötään</w:t>
      </w:r>
    </w:p>
    <w:p>
      <w:r>
        <w:rPr>
          <w:b/>
        </w:rPr>
        <w:t xml:space="preserve">Tulos</w:t>
      </w:r>
    </w:p>
    <w:p>
      <w:r>
        <w:t xml:space="preserve">Viipaloi selleri 1/4 tuuman paksuisiksi viipaleiksi. Laita puhtaaseen 1 litran muurinpohjapurkkiin.    Lisää tilliä ja joitakin sellerinlehtiä, jos sinulla on niitä. Yhdistä pienessä kattilassa 1 kupillinen etikkaa, 1 kupillinen vettä, 2 rkl sokeria, 1 rkl suolaa, 1 pieni punainen chilipippuri, 2 tl sinapinsiemeniä ja 1 tl pippureita.    Kuumenna seos kiehuvaksi ja sekoita, kunnes sokeri ja suola ovat täysin liuenneet.    Kaada sisältö varovasti purkissa olevan sellerin päälle.    Anna seoksen jäähtyä ilman kantta, laita kansi päälle ja säilytä jääkaapissa 24 tuntia ennen nauttimista.</w:t>
      </w:r>
    </w:p>
    <w:p>
      <w:r>
        <w:rPr>
          <w:b/>
        </w:rPr>
        <w:t xml:space="preserve">Esimerkki 1.4959</w:t>
      </w:r>
    </w:p>
    <w:p>
      <w:r>
        <w:t xml:space="preserve">Mitä voit käyttää LED-kasvien kasvatusvalon pohjana.</w:t>
      </w:r>
    </w:p>
    <w:p>
      <w:r>
        <w:rPr>
          <w:b/>
        </w:rPr>
        <w:t xml:space="preserve">Tulos</w:t>
      </w:r>
    </w:p>
    <w:p>
      <w:r>
        <w:t xml:space="preserve">Käytä foliopiirasvuokaa.</w:t>
      </w:r>
    </w:p>
    <w:p>
      <w:r>
        <w:rPr>
          <w:b/>
        </w:rPr>
        <w:t xml:space="preserve">Esimerkki 1.4960</w:t>
      </w:r>
    </w:p>
    <w:p>
      <w:r>
        <w:t xml:space="preserve">Pitääkö minun saada kaikki aineet pois savesta?</w:t>
      </w:r>
    </w:p>
    <w:p>
      <w:r>
        <w:rPr>
          <w:b/>
        </w:rPr>
        <w:t xml:space="preserve">Tulos</w:t>
      </w:r>
    </w:p>
    <w:p>
      <w:r>
        <w:t xml:space="preserve">Kyllä, kun teet omaa savea, sinun on poistettava vieraat esineet.</w:t>
      </w:r>
    </w:p>
    <w:p>
      <w:r>
        <w:rPr>
          <w:b/>
        </w:rPr>
        <w:t xml:space="preserve">Esimerkki 1.4961</w:t>
      </w:r>
    </w:p>
    <w:p>
      <w:r>
        <w:t xml:space="preserve">Tehdä pokémon dectective pikachu -kakku,</w:t>
      </w:r>
    </w:p>
    <w:p>
      <w:r>
        <w:rPr>
          <w:b/>
        </w:rPr>
        <w:t xml:space="preserve">Tulos</w:t>
      </w:r>
    </w:p>
    <w:p>
      <w:r>
        <w:t xml:space="preserve">tarvitset etsivä Pikachun mallin.</w:t>
      </w:r>
    </w:p>
    <w:p>
      <w:r>
        <w:rPr>
          <w:b/>
        </w:rPr>
        <w:t xml:space="preserve">Esimerkki 1.4962</w:t>
      </w:r>
    </w:p>
    <w:p>
      <w:r>
        <w:t xml:space="preserve">Hikitahrojen poistamiseen vaatteista niiden pesun yhteydessä,</w:t>
      </w:r>
    </w:p>
    <w:p>
      <w:r>
        <w:rPr>
          <w:b/>
        </w:rPr>
        <w:t xml:space="preserve">Tulos</w:t>
      </w:r>
    </w:p>
    <w:p>
      <w:r>
        <w:t xml:space="preserve">liota vaatteita sitruunamehussa ennen niiden pesua.</w:t>
      </w:r>
    </w:p>
    <w:p>
      <w:r>
        <w:rPr>
          <w:b/>
        </w:rPr>
        <w:t xml:space="preserve">Esimerkki 1.4963</w:t>
      </w:r>
    </w:p>
    <w:p>
      <w:r>
        <w:t xml:space="preserve">Miten voit hallita hyvin vaihtelevia lämpötiloja, kun poltat ruokaa kattilagrillillä?</w:t>
      </w:r>
    </w:p>
    <w:p>
      <w:r>
        <w:rPr>
          <w:b/>
        </w:rPr>
        <w:t xml:space="preserve">Tulos</w:t>
      </w:r>
    </w:p>
    <w:p>
      <w:r>
        <w:t xml:space="preserve">Voit käyttää folioon käärittyjä pihakiviä lämpöakkuina lämmittämällä niitä kaksi tuntia ennen savustuksen aloittamista 200-250 asteen lämpötilassa.</w:t>
      </w:r>
    </w:p>
    <w:p>
      <w:r>
        <w:rPr>
          <w:b/>
        </w:rPr>
        <w:t xml:space="preserve">Esimerkki 1.4964</w:t>
      </w:r>
    </w:p>
    <w:p>
      <w:r>
        <w:t xml:space="preserve">Voit yhdistää voin ja taikinan, voit</w:t>
      </w:r>
    </w:p>
    <w:p>
      <w:r>
        <w:rPr>
          <w:b/>
        </w:rPr>
        <w:t xml:space="preserve">Tulos</w:t>
      </w:r>
    </w:p>
    <w:p>
      <w:r>
        <w:t xml:space="preserve">Käytä ruokaprosessoria</w:t>
      </w:r>
    </w:p>
    <w:p>
      <w:r>
        <w:rPr>
          <w:b/>
        </w:rPr>
        <w:t xml:space="preserve">Esimerkki 1.4965</w:t>
      </w:r>
    </w:p>
    <w:p>
      <w:r>
        <w:t xml:space="preserve">Suola</w:t>
      </w:r>
    </w:p>
    <w:p>
      <w:r>
        <w:rPr>
          <w:b/>
        </w:rPr>
        <w:t xml:space="preserve">Tulos</w:t>
      </w:r>
    </w:p>
    <w:p>
      <w:r>
        <w:t xml:space="preserve">liukenee helposti veteen</w:t>
      </w:r>
    </w:p>
    <w:p>
      <w:r>
        <w:rPr>
          <w:b/>
        </w:rPr>
        <w:t xml:space="preserve">Esimerkki 1.4966</w:t>
      </w:r>
    </w:p>
    <w:p>
      <w:r>
        <w:t xml:space="preserve">miten tunnistaa neliö</w:t>
      </w:r>
    </w:p>
    <w:p>
      <w:r>
        <w:rPr>
          <w:b/>
        </w:rPr>
        <w:t xml:space="preserve">Tulos</w:t>
      </w:r>
    </w:p>
    <w:p>
      <w:r>
        <w:t xml:space="preserve">Neliö on nelisivuinen kuvio, joka syntyy yhdistämällä 4 viivapätkää. Neliön viivapätkät ovat kaikki yhtä pitkiä, ja ne yhdistyvät muodostaen 4 suoraa kulmaa.</w:t>
      </w:r>
    </w:p>
    <w:p>
      <w:r>
        <w:rPr>
          <w:b/>
        </w:rPr>
        <w:t xml:space="preserve">Esimerkki 1.4967</w:t>
      </w:r>
    </w:p>
    <w:p>
      <w:r>
        <w:t xml:space="preserve">Silmätulehdusten estämiseksi,</w:t>
      </w:r>
    </w:p>
    <w:p>
      <w:r>
        <w:rPr>
          <w:b/>
        </w:rPr>
        <w:t xml:space="preserve">Tulos</w:t>
      </w:r>
    </w:p>
    <w:p>
      <w:r>
        <w:t xml:space="preserve">vaihda ripsiväri uuteen tuubiin kolmen kuukauden välein.</w:t>
      </w:r>
    </w:p>
    <w:p>
      <w:r>
        <w:rPr>
          <w:b/>
        </w:rPr>
        <w:t xml:space="preserve">Esimerkki 1.4968</w:t>
      </w:r>
    </w:p>
    <w:p>
      <w:r>
        <w:t xml:space="preserve">Voit leikata neliön muoviämpäristä seuraavasti</w:t>
      </w:r>
    </w:p>
    <w:p>
      <w:r>
        <w:rPr>
          <w:b/>
        </w:rPr>
        <w:t xml:space="preserve">Tulos</w:t>
      </w:r>
    </w:p>
    <w:p>
      <w:r>
        <w:t xml:space="preserve">Käytä tärisevää sahaa</w:t>
      </w:r>
    </w:p>
    <w:p>
      <w:r>
        <w:rPr>
          <w:b/>
        </w:rPr>
        <w:t xml:space="preserve">Esimerkki 1.4969</w:t>
      </w:r>
    </w:p>
    <w:p>
      <w:r>
        <w:t xml:space="preserve">Miten pentua kurittaa.</w:t>
      </w:r>
    </w:p>
    <w:p>
      <w:r>
        <w:rPr>
          <w:b/>
        </w:rPr>
        <w:t xml:space="preserve">Tulos</w:t>
      </w:r>
    </w:p>
    <w:p>
      <w:r>
        <w:t xml:space="preserve">Käytä hyvistä käytöstavoista palkitsemiseen perustuvaa koulutusta, varmista, että annat huomiota hyvälle, etkä huonolle käytökselle, harhauta ja ohjaa pentuasi usein uudelleen.</w:t>
      </w:r>
    </w:p>
    <w:p>
      <w:r>
        <w:rPr>
          <w:b/>
        </w:rPr>
        <w:t xml:space="preserve">Esimerkki 1.4970</w:t>
      </w:r>
    </w:p>
    <w:p>
      <w:r>
        <w:t xml:space="preserve">Puhaltaa helposti ilmapallot juhlia varten,</w:t>
      </w:r>
    </w:p>
    <w:p>
      <w:r>
        <w:rPr>
          <w:b/>
        </w:rPr>
        <w:t xml:space="preserve">Tulos</w:t>
      </w:r>
    </w:p>
    <w:p>
      <w:r>
        <w:t xml:space="preserve">käytä polkupyörän pumppua.</w:t>
      </w:r>
    </w:p>
    <w:p>
      <w:r>
        <w:rPr>
          <w:b/>
        </w:rPr>
        <w:t xml:space="preserve">Esimerkki 1.4971</w:t>
      </w:r>
    </w:p>
    <w:p>
      <w:r>
        <w:t xml:space="preserve">Mikä on luonnollinen tapa päästä eroon muurahaisista?</w:t>
      </w:r>
    </w:p>
    <w:p>
      <w:r>
        <w:rPr>
          <w:b/>
        </w:rPr>
        <w:t xml:space="preserve">Tulos</w:t>
      </w:r>
    </w:p>
    <w:p>
      <w:r>
        <w:t xml:space="preserve">Laita muutama tippa piparminttua eteeristä öljyä pumpulipalloon ja aseta se alueille, joissa muurahaiset ryömivät.</w:t>
      </w:r>
    </w:p>
    <w:p>
      <w:r>
        <w:rPr>
          <w:b/>
        </w:rPr>
        <w:t xml:space="preserve">Esimerkki 1.4972</w:t>
      </w:r>
    </w:p>
    <w:p>
      <w:r>
        <w:t xml:space="preserve">Luo ihana paistettu kanaruoka tyhjästä.</w:t>
      </w:r>
    </w:p>
    <w:p>
      <w:r>
        <w:rPr>
          <w:b/>
        </w:rPr>
        <w:t xml:space="preserve">Tulos</w:t>
      </w:r>
    </w:p>
    <w:p>
      <w:r>
        <w:t xml:space="preserve">Leikkaa kana ja liota se kananmunissa, päällystä se sitten korppujauhoilla ja laita se paistinpannuun.</w:t>
      </w:r>
    </w:p>
    <w:p>
      <w:r>
        <w:rPr>
          <w:b/>
        </w:rPr>
        <w:t xml:space="preserve">Esimerkki 1.4973</w:t>
      </w:r>
    </w:p>
    <w:p>
      <w:r>
        <w:t xml:space="preserve">Mitä voin käyttää omien teepussien valmistamiseen?</w:t>
      </w:r>
    </w:p>
    <w:p>
      <w:r>
        <w:rPr>
          <w:b/>
        </w:rPr>
        <w:t xml:space="preserve">Tulos</w:t>
      </w:r>
    </w:p>
    <w:p>
      <w:r>
        <w:t xml:space="preserve">Voit käyttää kahvinsuodattimia ja irtoteetä</w:t>
      </w:r>
    </w:p>
    <w:p>
      <w:r>
        <w:rPr>
          <w:b/>
        </w:rPr>
        <w:t xml:space="preserve">Esimerkki 1.4974</w:t>
      </w:r>
    </w:p>
    <w:p>
      <w:r>
        <w:t xml:space="preserve">Miten sipulit pilkotaan?</w:t>
      </w:r>
    </w:p>
    <w:p>
      <w:r>
        <w:rPr>
          <w:b/>
        </w:rPr>
        <w:t xml:space="preserve">Tulos</w:t>
      </w:r>
    </w:p>
    <w:p>
      <w:r>
        <w:t xml:space="preserve">Poista sipulin kuivat kerrokset ensin sormilla, laita sipuli sitten leikkuulaudalle ja leikkaa se puoliksi keittiöveitsellä ja leikkaa kumpikin puolikas 1 tuuman paloiksi.</w:t>
      </w:r>
    </w:p>
    <w:p>
      <w:r>
        <w:rPr>
          <w:b/>
        </w:rPr>
        <w:t xml:space="preserve">Esimerkki 1.4975</w:t>
      </w:r>
    </w:p>
    <w:p>
      <w:r>
        <w:t xml:space="preserve">Leikkaa monimutkaisia kuvioita pahvista.</w:t>
      </w:r>
    </w:p>
    <w:p>
      <w:r>
        <w:rPr>
          <w:b/>
        </w:rPr>
        <w:t xml:space="preserve">Tulos</w:t>
      </w:r>
    </w:p>
    <w:p>
      <w:r>
        <w:t xml:space="preserve">exactoveitsellä voi leikata monimutkaisia kuvioita pahvista.</w:t>
      </w:r>
    </w:p>
    <w:p>
      <w:r>
        <w:rPr>
          <w:b/>
        </w:rPr>
        <w:t xml:space="preserve">Esimerkki 1.4976</w:t>
      </w:r>
    </w:p>
    <w:p>
      <w:r>
        <w:t xml:space="preserve">Juuttuneiden laatikoiden korjaamiseen.</w:t>
      </w:r>
    </w:p>
    <w:p>
      <w:r>
        <w:rPr>
          <w:b/>
        </w:rPr>
        <w:t xml:space="preserve">Tulos</w:t>
      </w:r>
    </w:p>
    <w:p>
      <w:r>
        <w:t xml:space="preserve">Jos sinulla on vanhoja puisia laatikoita, joita on vaikea avata, ota kynttilänjalka ja hiero sitä kiskoihin. Vaha auttaa laatikoita avautumaan ja sulkeutumaan sujuvasti.</w:t>
      </w:r>
    </w:p>
    <w:p>
      <w:r>
        <w:rPr>
          <w:b/>
        </w:rPr>
        <w:t xml:space="preserve">Esimerkki 1.4977</w:t>
      </w:r>
    </w:p>
    <w:p>
      <w:r>
        <w:t xml:space="preserve">Ehkäise repeämiä sipuleita leikattaessa.</w:t>
      </w:r>
    </w:p>
    <w:p>
      <w:r>
        <w:rPr>
          <w:b/>
        </w:rPr>
        <w:t xml:space="preserve">Tulos</w:t>
      </w:r>
    </w:p>
    <w:p>
      <w:r>
        <w:t xml:space="preserve">Aseta pala leipää hampaiden väliin.</w:t>
      </w:r>
    </w:p>
    <w:p>
      <w:r>
        <w:rPr>
          <w:b/>
        </w:rPr>
        <w:t xml:space="preserve">Esimerkki 1.4978</w:t>
      </w:r>
    </w:p>
    <w:p>
      <w:r>
        <w:t xml:space="preserve">Padot</w:t>
      </w:r>
    </w:p>
    <w:p>
      <w:r>
        <w:rPr>
          <w:b/>
        </w:rPr>
        <w:t xml:space="preserve">Tulos</w:t>
      </w:r>
    </w:p>
    <w:p>
      <w:r>
        <w:t xml:space="preserve">pysäyttää tulvat </w:t>
      </w:r>
    </w:p>
    <w:p>
      <w:r>
        <w:rPr>
          <w:b/>
        </w:rPr>
        <w:t xml:space="preserve">Esimerkki 1.4979</w:t>
      </w:r>
    </w:p>
    <w:p>
      <w:r>
        <w:t xml:space="preserve">tee laatikollinen hyytelöä</w:t>
      </w:r>
    </w:p>
    <w:p>
      <w:r>
        <w:rPr>
          <w:b/>
        </w:rPr>
        <w:t xml:space="preserve">Tulos</w:t>
      </w:r>
    </w:p>
    <w:p>
      <w:r>
        <w:t xml:space="preserve">Sekoita 1 kupillinen kuumaa vettä ja 1 paketti hyytelöä suuressa kulhossa. Lisää seokseen 1 kupillinen kylmää vettä ja vatkaa se joukkoon. Kaada seos hyytelömuottiin ja lisää halutessasi hedelmiä. Anna hyytelön jähmettyä jääkaapissa 2-3 tuntia ja tarjoile sitten.</w:t>
      </w:r>
    </w:p>
    <w:p>
      <w:r>
        <w:rPr>
          <w:b/>
        </w:rPr>
        <w:t xml:space="preserve">Esimerkki 1.4980</w:t>
      </w:r>
    </w:p>
    <w:p>
      <w:r>
        <w:t xml:space="preserve">Tee oma tulinen kastike.</w:t>
      </w:r>
    </w:p>
    <w:p>
      <w:r>
        <w:rPr>
          <w:b/>
        </w:rPr>
        <w:t xml:space="preserve">Tulos</w:t>
      </w:r>
    </w:p>
    <w:p>
      <w:r>
        <w:t xml:space="preserve">Kerää tulisia chilipaprikoita ja pistele haarukalla. Keitä, kunnes kuori irtoaa helposti. Soseuta ja saat tulisen kastikkeen.</w:t>
      </w:r>
    </w:p>
    <w:p>
      <w:r>
        <w:rPr>
          <w:b/>
        </w:rPr>
        <w:t xml:space="preserve">Esimerkki 1.4981</w:t>
      </w:r>
    </w:p>
    <w:p>
      <w:r>
        <w:t xml:space="preserve">Miten maissitärkkelys lisätään veteen?</w:t>
      </w:r>
    </w:p>
    <w:p>
      <w:r>
        <w:rPr>
          <w:b/>
        </w:rPr>
        <w:t xml:space="preserve">Tulos</w:t>
      </w:r>
    </w:p>
    <w:p>
      <w:r>
        <w:t xml:space="preserve">Laita maissitärkkelys lusikalla veteen.</w:t>
      </w:r>
    </w:p>
    <w:p>
      <w:r>
        <w:rPr>
          <w:b/>
        </w:rPr>
        <w:t xml:space="preserve">Esimerkki 1.4982</w:t>
      </w:r>
    </w:p>
    <w:p>
      <w:r>
        <w:t xml:space="preserve">Voit muuttaa metallirenkaan väriä seuraavasti</w:t>
      </w:r>
    </w:p>
    <w:p>
      <w:r>
        <w:rPr>
          <w:b/>
        </w:rPr>
        <w:t xml:space="preserve">Tulos</w:t>
      </w:r>
    </w:p>
    <w:p>
      <w:r>
        <w:t xml:space="preserve">Aseta rengas rautalangan päälle ja kuumenna rengasta puhalluslampulla lyhyin sarjoin.</w:t>
      </w:r>
    </w:p>
    <w:p>
      <w:r>
        <w:rPr>
          <w:b/>
        </w:rPr>
        <w:t xml:space="preserve">Esimerkki 1.4983</w:t>
      </w:r>
    </w:p>
    <w:p>
      <w:r>
        <w:t xml:space="preserve">Miten viinikorkit pehmennetään?</w:t>
      </w:r>
    </w:p>
    <w:p>
      <w:r>
        <w:rPr>
          <w:b/>
        </w:rPr>
        <w:t xml:space="preserve">Tulos</w:t>
      </w:r>
    </w:p>
    <w:p>
      <w:r>
        <w:t xml:space="preserve">Laita korkit höyrystinpannuun tai metalliseen siivilään ja anna niiden höyrystyä noin 15 minuuttia.    Poista korkki varovasti - se on kuuma - ja aseta se leikkuulaudalle.    Leikkaa korkki puoliksi, viipaleiksi tai kuvioiksi hammastetulla veitsellä tai mieluiten rautasahalla.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docId:E0CDCDE60151C212978DAC42B1C31CA8</keywords>
  <dc:description>generated by python-docx</dc:description>
  <lastModifiedBy/>
  <revision>1</revision>
  <dcterms:created xsi:type="dcterms:W3CDTF">2013-12-23T23:15:00.0000000Z</dcterms:created>
  <dcterms:modified xsi:type="dcterms:W3CDTF">2013-12-23T23:15:00.0000000Z</dcterms:modified>
  <category/>
</coreProperties>
</file>